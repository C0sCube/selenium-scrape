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&gt;&gt;&gt;Metadata Overview&lt;&lt;&lt;</w:t>
      </w:r>
    </w:p>
    <w:tbl>
      <w:tblPr>
        <w:tblStyle w:val="TableGrid"/>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program</w:t>
            </w:r>
          </w:p>
        </w:tc>
        <w:tc>
          <w:tcPr>
            <w:tcW w:type="dxa" w:w="4320"/>
          </w:tcPr>
          <w:p>
            <w:r>
              <w:t>main.py</w:t>
            </w:r>
          </w:p>
        </w:tc>
      </w:tr>
      <w:tr>
        <w:tc>
          <w:tcPr>
            <w:tcW w:type="dxa" w:w="4320"/>
          </w:tcPr>
          <w:p>
            <w:r>
              <w:t>date</w:t>
            </w:r>
          </w:p>
        </w:tc>
        <w:tc>
          <w:tcPr>
            <w:tcW w:type="dxa" w:w="4320"/>
          </w:tcPr>
          <w:p>
            <w:r>
              <w:t>09092025</w:t>
            </w:r>
          </w:p>
        </w:tc>
      </w:tr>
      <w:tr>
        <w:tc>
          <w:tcPr>
            <w:tcW w:type="dxa" w:w="4320"/>
          </w:tcPr>
          <w:p>
            <w:r>
              <w:t>start_time</w:t>
            </w:r>
          </w:p>
        </w:tc>
        <w:tc>
          <w:tcPr>
            <w:tcW w:type="dxa" w:w="4320"/>
          </w:tcPr>
          <w:p>
            <w:r>
              <w:t>25-09-09T15-14-38</w:t>
            </w:r>
          </w:p>
        </w:tc>
      </w:tr>
      <w:tr>
        <w:tc>
          <w:tcPr>
            <w:tcW w:type="dxa" w:w="4320"/>
          </w:tcPr>
          <w:p>
            <w:r>
              <w:t>config</w:t>
            </w:r>
          </w:p>
        </w:tc>
        <w:tc>
          <w:tcPr>
            <w:tcW w:type="dxa" w:w="4320"/>
          </w:tcPr>
          <w:p>
            <w:r>
              <w:t>params_table.json5</w:t>
            </w:r>
          </w:p>
        </w:tc>
      </w:tr>
      <w:tr>
        <w:tc>
          <w:tcPr>
            <w:tcW w:type="dxa" w:w="4320"/>
          </w:tcPr>
          <w:p>
            <w:r>
              <w:t>cfname</w:t>
            </w:r>
          </w:p>
        </w:tc>
        <w:tc>
          <w:tcPr>
            <w:tcW w:type="dxa" w:w="4320"/>
          </w:tcPr>
          <w:p>
            <w:r>
              <w:t>25-09-09T15-14-38_cache.json</w:t>
            </w:r>
          </w:p>
        </w:tc>
      </w:tr>
      <w:tr>
        <w:tc>
          <w:tcPr>
            <w:tcW w:type="dxa" w:w="4320"/>
          </w:tcPr>
          <w:p>
            <w:r>
              <w:t>pfname</w:t>
            </w:r>
          </w:p>
        </w:tc>
        <w:tc>
          <w:tcPr>
            <w:tcW w:type="dxa" w:w="4320"/>
          </w:tcPr>
          <w:p>
            <w:r>
              <w:t>25-09-09T15-14-38_process.json</w:t>
            </w:r>
          </w:p>
        </w:tc>
      </w:tr>
    </w:tbl>
    <w:p>
      <w:r>
        <w:br/>
      </w:r>
    </w:p>
    <w:p>
      <w:pPr>
        <w:pStyle w:val="Heading2"/>
      </w:pPr>
      <w:r>
        <w:t>&gt;&gt; PVB_1 : Axis Bank</w:t>
      </w:r>
    </w:p>
    <w:p>
      <w:r>
        <w:t>================================================</w:t>
      </w:r>
    </w:p>
    <w:p>
      <w:pPr>
        <w:pStyle w:val="Heading3"/>
      </w:pPr>
      <w:r>
        <w:t>Action: download| Timestamp: 09092025 15:14:53| Present: True| Count: 6</w:t>
      </w:r>
    </w:p>
    <w:p>
      <w:r>
        <w:t>Website: https://www.axisbank.com/fixed-deposit-interest-rate</w:t>
      </w:r>
    </w:p>
    <w:p>
      <w:r>
        <w:t>---------------------------</w:t>
      </w:r>
    </w:p>
    <w:p>
      <w:r>
        <w:t>TITLE 1: domestic-fixed-deposits-09-september-25.pdf</w:t>
      </w:r>
    </w:p>
    <w:tbl>
      <w:tblPr>
        <w:tblStyle w:val="TableGrid"/>
        <w:tblW w:type="auto" w:w="0"/>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p>
        </w:tc>
        <w:tc>
          <w:tcPr>
            <w:tcW w:type="dxa" w:w="360"/>
          </w:tcPr>
          <w:p>
            <w:r>
              <w:t>Deposits - Less than ₹ 5 crores* w.e.f 09th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p>
        </w:tc>
        <w:tc>
          <w:tcPr>
            <w:tcW w:type="dxa" w:w="360"/>
          </w:tcPr>
          <w:p>
            <w:r>
              <w:t>General</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p>
        </w:tc>
        <w:tc>
          <w:tcPr>
            <w:tcW w:type="dxa" w:w="360"/>
          </w:tcPr>
          <w:p>
            <w:r>
              <w:t>Senior Citizens</w:t>
            </w:r>
          </w:p>
        </w:tc>
        <w:tc>
          <w:tcPr>
            <w:tcW w:type="dxa" w:w="360"/>
          </w:tcPr>
          <w:p>
            <w:r>
              <w:t>None</w:t>
            </w:r>
          </w:p>
        </w:tc>
        <w:tc>
          <w:tcPr>
            <w:tcW w:type="dxa" w:w="360"/>
          </w:tcPr>
          <w:p>
            <w:r>
              <w:t>None</w:t>
            </w:r>
          </w:p>
        </w:tc>
        <w:tc>
          <w:tcPr>
            <w:tcW w:type="dxa" w:w="360"/>
          </w:tcPr>
          <w:p>
            <w:r>
              <w:t>None</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t>Less than ₹ 3 Cr</w:t>
            </w:r>
          </w:p>
        </w:tc>
        <w:tc>
          <w:tcPr>
            <w:tcW w:type="dxa" w:w="360"/>
          </w:tcPr>
          <w:p>
            <w:r>
              <w:t>None</w:t>
            </w:r>
          </w:p>
        </w:tc>
        <w:tc>
          <w:tcPr>
            <w:tcW w:type="dxa" w:w="360"/>
          </w:tcPr>
          <w:p>
            <w:r>
              <w:t>None</w:t>
            </w:r>
          </w:p>
        </w:tc>
        <w:tc>
          <w:tcPr>
            <w:tcW w:type="dxa" w:w="360"/>
          </w:tcPr>
          <w:p>
            <w:r/>
          </w:p>
        </w:tc>
        <w:tc>
          <w:tcPr>
            <w:tcW w:type="dxa" w:w="360"/>
          </w:tcPr>
          <w:p>
            <w:r>
              <w:t>₹ 3 Cr to less</w:t>
            </w:r>
          </w:p>
        </w:tc>
        <w:tc>
          <w:tcPr>
            <w:tcW w:type="dxa" w:w="360"/>
          </w:tcPr>
          <w:p>
            <w:r/>
          </w:p>
        </w:tc>
        <w:tc>
          <w:tcPr>
            <w:tcW w:type="dxa" w:w="360"/>
          </w:tcPr>
          <w:p>
            <w:r>
              <w:t>Less than ₹ 3 Cr</w:t>
            </w:r>
          </w:p>
        </w:tc>
        <w:tc>
          <w:tcPr>
            <w:tcW w:type="dxa" w:w="360"/>
          </w:tcPr>
          <w:p>
            <w:r>
              <w:t>None</w:t>
            </w:r>
          </w:p>
        </w:tc>
        <w:tc>
          <w:tcPr>
            <w:tcW w:type="dxa" w:w="360"/>
          </w:tcPr>
          <w:p>
            <w:r>
              <w:t>None</w:t>
            </w:r>
          </w:p>
        </w:tc>
        <w:tc>
          <w:tcPr>
            <w:tcW w:type="dxa" w:w="360"/>
          </w:tcPr>
          <w:p>
            <w:r/>
          </w:p>
        </w:tc>
        <w:tc>
          <w:tcPr>
            <w:tcW w:type="dxa" w:w="360"/>
          </w:tcPr>
          <w:p>
            <w:r>
              <w:t>₹ 3 Cr to less</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than ₹ 5 Cr</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than ₹ 5 Cr</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4.50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15 – 29 days</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4.50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30 – 45 days</w:t>
            </w:r>
          </w:p>
        </w:tc>
        <w:tc>
          <w:tcPr>
            <w:tcW w:type="dxa" w:w="360"/>
          </w:tcPr>
          <w:p>
            <w:r/>
          </w:p>
        </w:tc>
        <w:tc>
          <w:tcPr>
            <w:tcW w:type="dxa" w:w="360"/>
          </w:tcPr>
          <w:p>
            <w:r/>
          </w:p>
        </w:tc>
        <w:tc>
          <w:tcPr>
            <w:tcW w:type="dxa" w:w="360"/>
          </w:tcPr>
          <w:p>
            <w:r>
              <w:t>3.25</w:t>
            </w:r>
          </w:p>
        </w:tc>
        <w:tc>
          <w:tcPr>
            <w:tcW w:type="dxa" w:w="360"/>
          </w:tcPr>
          <w:p>
            <w:r/>
          </w:p>
        </w:tc>
        <w:tc>
          <w:tcPr>
            <w:tcW w:type="dxa" w:w="360"/>
          </w:tcPr>
          <w:p>
            <w:r/>
          </w:p>
        </w:tc>
        <w:tc>
          <w:tcPr>
            <w:tcW w:type="dxa" w:w="360"/>
          </w:tcPr>
          <w:p>
            <w:r>
              <w:t>4.80</w:t>
            </w:r>
          </w:p>
        </w:tc>
        <w:tc>
          <w:tcPr>
            <w:tcW w:type="dxa" w:w="360"/>
          </w:tcPr>
          <w:p>
            <w:r/>
          </w:p>
        </w:tc>
        <w:tc>
          <w:tcPr>
            <w:tcW w:type="dxa" w:w="360"/>
          </w:tcPr>
          <w:p>
            <w:r/>
          </w:p>
        </w:tc>
        <w:tc>
          <w:tcPr>
            <w:tcW w:type="dxa" w:w="360"/>
          </w:tcPr>
          <w:p>
            <w:r>
              <w:t>3.75</w:t>
            </w:r>
          </w:p>
        </w:tc>
        <w:tc>
          <w:tcPr>
            <w:tcW w:type="dxa" w:w="360"/>
          </w:tcPr>
          <w:p>
            <w:r/>
          </w:p>
        </w:tc>
        <w:tc>
          <w:tcPr>
            <w:tcW w:type="dxa" w:w="360"/>
          </w:tcPr>
          <w:p>
            <w:r/>
          </w:p>
        </w:tc>
        <w:tc>
          <w:tcPr>
            <w:tcW w:type="dxa" w:w="360"/>
          </w:tcPr>
          <w:p>
            <w:r>
              <w:t>5.30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46 – 60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5.05</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5.55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5.30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6.30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4.75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5.80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6.30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5.95</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6.45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6.05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6.55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6.30</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6.80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7.00</w:t>
            </w:r>
          </w:p>
        </w:tc>
        <w:tc>
          <w:tcPr>
            <w:tcW w:type="dxa" w:w="360"/>
          </w:tcPr>
          <w:p>
            <w:r/>
          </w:p>
        </w:tc>
        <w:tc>
          <w:tcPr>
            <w:tcW w:type="dxa" w:w="360"/>
          </w:tcPr>
          <w:p>
            <w:r/>
          </w:p>
        </w:tc>
        <w:tc>
          <w:tcPr>
            <w:tcW w:type="dxa" w:w="360"/>
          </w:tcPr>
          <w:p>
            <w:r>
              <w:t>7.00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6.60</w:t>
            </w:r>
          </w:p>
        </w:tc>
        <w:tc>
          <w:tcPr>
            <w:tcW w:type="dxa" w:w="360"/>
          </w:tcPr>
          <w:p>
            <w:r/>
          </w:p>
        </w:tc>
        <w:tc>
          <w:tcPr>
            <w:tcW w:type="dxa" w:w="360"/>
          </w:tcPr>
          <w:p>
            <w:r/>
          </w:p>
        </w:tc>
        <w:tc>
          <w:tcPr>
            <w:tcW w:type="dxa" w:w="360"/>
          </w:tcPr>
          <w:p>
            <w:r>
              <w:t>7.35</w:t>
            </w:r>
          </w:p>
        </w:tc>
        <w:tc>
          <w:tcPr>
            <w:tcW w:type="dxa" w:w="360"/>
          </w:tcPr>
          <w:p>
            <w:r/>
          </w:p>
        </w:tc>
        <w:tc>
          <w:tcPr>
            <w:tcW w:type="dxa" w:w="360"/>
          </w:tcPr>
          <w:p>
            <w:r/>
          </w:p>
        </w:tc>
        <w:tc>
          <w:tcPr>
            <w:tcW w:type="dxa" w:w="360"/>
          </w:tcPr>
          <w:p>
            <w:r>
              <w:t>7.35</w:t>
            </w:r>
          </w:p>
        </w:tc>
        <w:tc>
          <w:tcPr>
            <w:tcW w:type="dxa" w:w="360"/>
          </w:tcPr>
          <w:p>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r>
      <w:tr>
        <w:tc>
          <w:tcPr>
            <w:tcW w:type="dxa" w:w="360"/>
          </w:tcPr>
          <w:p>
            <w:r/>
          </w:p>
        </w:tc>
        <w:tc>
          <w:tcPr>
            <w:tcW w:type="dxa" w:w="360"/>
          </w:tcPr>
          <w:p>
            <w:r>
              <w:t>Deposits General - ₹ 5 crores and above* w.e.f 09th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None</w:t>
            </w:r>
          </w:p>
        </w:tc>
        <w:tc>
          <w:tcPr>
            <w:tcW w:type="dxa" w:w="360"/>
          </w:tcPr>
          <w:p>
            <w:r>
              <w:t>None</w:t>
            </w:r>
          </w:p>
        </w:tc>
        <w:tc>
          <w:tcPr>
            <w:tcW w:type="dxa" w:w="360"/>
          </w:tcPr>
          <w:p>
            <w:r>
              <w:t>None</w:t>
            </w:r>
          </w:p>
        </w:tc>
        <w:tc>
          <w:tcPr>
            <w:tcW w:type="dxa" w:w="360"/>
          </w:tcPr>
          <w:p>
            <w:r>
              <w:t>₹ 5 Cr</w:t>
              <w:br/>
              <w:t>&lt;</w:t>
              <w:br/>
              <w:t>₹ 10 Cr</w:t>
            </w:r>
          </w:p>
        </w:tc>
        <w:tc>
          <w:tcPr>
            <w:tcW w:type="dxa" w:w="360"/>
          </w:tcPr>
          <w:p>
            <w:r>
              <w:t>None</w:t>
            </w:r>
          </w:p>
        </w:tc>
        <w:tc>
          <w:tcPr>
            <w:tcW w:type="dxa" w:w="360"/>
          </w:tcPr>
          <w:p>
            <w:r>
              <w:t>None</w:t>
            </w:r>
          </w:p>
        </w:tc>
        <w:tc>
          <w:tcPr>
            <w:tcW w:type="dxa" w:w="360"/>
          </w:tcPr>
          <w:p>
            <w:r>
              <w:t>₹ 10 Cr</w:t>
              <w:br/>
              <w:t>&lt;</w:t>
              <w:br/>
              <w:t>₹ 25 Cr</w:t>
            </w:r>
          </w:p>
        </w:tc>
        <w:tc>
          <w:tcPr>
            <w:tcW w:type="dxa" w:w="360"/>
          </w:tcPr>
          <w:p>
            <w:r>
              <w:t>None</w:t>
            </w:r>
          </w:p>
        </w:tc>
        <w:tc>
          <w:tcPr>
            <w:tcW w:type="dxa" w:w="360"/>
          </w:tcPr>
          <w:p>
            <w:r>
              <w:t>None</w:t>
            </w:r>
          </w:p>
        </w:tc>
        <w:tc>
          <w:tcPr>
            <w:tcW w:type="dxa" w:w="360"/>
          </w:tcPr>
          <w:p>
            <w:r>
              <w:t>₹ 25 Cr</w:t>
              <w:br/>
              <w:t>&lt;</w:t>
              <w:br/>
              <w:t>₹ 50 Cr</w:t>
            </w:r>
          </w:p>
        </w:tc>
        <w:tc>
          <w:tcPr>
            <w:tcW w:type="dxa" w:w="360"/>
          </w:tcPr>
          <w:p>
            <w:r>
              <w:t>None</w:t>
            </w:r>
          </w:p>
        </w:tc>
        <w:tc>
          <w:tcPr>
            <w:tcW w:type="dxa" w:w="360"/>
          </w:tcPr>
          <w:p>
            <w:r>
              <w:t>None</w:t>
            </w:r>
          </w:p>
        </w:tc>
        <w:tc>
          <w:tcPr>
            <w:tcW w:type="dxa" w:w="360"/>
          </w:tcPr>
          <w:p>
            <w:r>
              <w:t>₹ 50 Cr</w:t>
              <w:br/>
              <w:t>&lt;</w:t>
              <w:br/>
              <w:t>₹ 100 Cr</w:t>
            </w:r>
          </w:p>
        </w:tc>
        <w:tc>
          <w:tcPr>
            <w:tcW w:type="dxa" w:w="360"/>
          </w:tcPr>
          <w:p>
            <w:r>
              <w:t>None</w:t>
            </w:r>
          </w:p>
        </w:tc>
        <w:tc>
          <w:tcPr>
            <w:tcW w:type="dxa" w:w="360"/>
          </w:tcPr>
          <w:p>
            <w:r>
              <w:t>None</w:t>
            </w:r>
          </w:p>
        </w:tc>
        <w:tc>
          <w:tcPr>
            <w:tcW w:type="dxa" w:w="360"/>
          </w:tcPr>
          <w:p>
            <w:r>
              <w:t>₹ 100 Cr</w:t>
              <w:br/>
              <w:t>&lt;</w:t>
              <w:br/>
              <w:t>₹ 200 Cr</w:t>
            </w:r>
          </w:p>
        </w:tc>
        <w:tc>
          <w:tcPr>
            <w:tcW w:type="dxa" w:w="360"/>
          </w:tcPr>
          <w:p>
            <w:r>
              <w:t>None</w:t>
            </w:r>
          </w:p>
        </w:tc>
        <w:tc>
          <w:tcPr>
            <w:tcW w:type="dxa" w:w="360"/>
          </w:tcPr>
          <w:p>
            <w:r>
              <w:t>None</w:t>
            </w:r>
          </w:p>
        </w:tc>
        <w:tc>
          <w:tcPr>
            <w:tcW w:type="dxa" w:w="360"/>
          </w:tcPr>
          <w:p>
            <w:r>
              <w:t>₹ 200 Cr</w:t>
              <w:br/>
              <w:t>&lt;</w:t>
              <w:br/>
              <w:t>₹500 Cr</w:t>
            </w:r>
          </w:p>
        </w:tc>
        <w:tc>
          <w:tcPr>
            <w:tcW w:type="dxa" w:w="360"/>
          </w:tcPr>
          <w:p>
            <w:r>
              <w:t>None</w:t>
            </w:r>
          </w:p>
        </w:tc>
        <w:tc>
          <w:tcPr>
            <w:tcW w:type="dxa" w:w="360"/>
          </w:tcPr>
          <w:p>
            <w:r>
              <w:t>None</w:t>
            </w:r>
          </w:p>
        </w:tc>
        <w:tc>
          <w:tcPr>
            <w:tcW w:type="dxa" w:w="360"/>
          </w:tcPr>
          <w:p>
            <w:r>
              <w:t>₹ 500 Cr</w:t>
              <w:br/>
              <w:t>&amp; Above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r>
      <w:tr>
        <w:tc>
          <w:tcPr>
            <w:tcW w:type="dxa" w:w="360"/>
          </w:tcPr>
          <w:p>
            <w:r/>
          </w:p>
        </w:tc>
        <w:tc>
          <w:tcPr>
            <w:tcW w:type="dxa" w:w="360"/>
          </w:tcPr>
          <w:p>
            <w:r>
              <w:t>15 – 29 days</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c>
          <w:tcPr>
            <w:tcW w:type="dxa" w:w="360"/>
          </w:tcPr>
          <w:p>
            <w:r/>
          </w:p>
        </w:tc>
        <w:tc>
          <w:tcPr>
            <w:tcW w:type="dxa" w:w="360"/>
          </w:tcPr>
          <w:p>
            <w:r>
              <w:t>4.00</w:t>
            </w:r>
          </w:p>
        </w:tc>
        <w:tc>
          <w:tcPr>
            <w:tcW w:type="dxa" w:w="360"/>
          </w:tcPr>
          <w:p>
            <w:r/>
          </w:p>
        </w:tc>
      </w:tr>
      <w:tr>
        <w:tc>
          <w:tcPr>
            <w:tcW w:type="dxa" w:w="360"/>
          </w:tcPr>
          <w:p>
            <w:r/>
          </w:p>
        </w:tc>
        <w:tc>
          <w:tcPr>
            <w:tcW w:type="dxa" w:w="360"/>
          </w:tcPr>
          <w:p>
            <w:r>
              <w:t>30 – 45 days</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r>
      <w:tr>
        <w:tc>
          <w:tcPr>
            <w:tcW w:type="dxa" w:w="360"/>
          </w:tcPr>
          <w:p>
            <w:r/>
          </w:p>
        </w:tc>
        <w:tc>
          <w:tcPr>
            <w:tcW w:type="dxa" w:w="360"/>
          </w:tcPr>
          <w:p>
            <w:r>
              <w:t>46 – 60 days</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c>
          <w:tcPr>
            <w:tcW w:type="dxa" w:w="360"/>
          </w:tcPr>
          <w:p>
            <w:r/>
          </w:p>
        </w:tc>
        <w:tc>
          <w:tcPr>
            <w:tcW w:type="dxa" w:w="360"/>
          </w:tcPr>
          <w:p>
            <w:r>
              <w:t>5.00</w:t>
            </w:r>
          </w:p>
        </w:tc>
        <w:tc>
          <w:tcPr>
            <w:tcW w:type="dxa" w:w="360"/>
          </w:tcPr>
          <w:p>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c>
          <w:tcPr>
            <w:tcW w:type="dxa" w:w="360"/>
          </w:tcPr>
          <w:p>
            <w:r/>
          </w:p>
        </w:tc>
        <w:tc>
          <w:tcPr>
            <w:tcW w:type="dxa" w:w="360"/>
          </w:tcPr>
          <w:p>
            <w:r>
              <w:t>4.25</w:t>
            </w:r>
          </w:p>
        </w:tc>
        <w:tc>
          <w:tcPr>
            <w:tcW w:type="dxa" w:w="360"/>
          </w:tcPr>
          <w:p>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c>
          <w:tcPr>
            <w:tcW w:type="dxa" w:w="360"/>
          </w:tcPr>
          <w:p>
            <w:r/>
          </w:p>
        </w:tc>
        <w:tc>
          <w:tcPr>
            <w:tcW w:type="dxa" w:w="360"/>
          </w:tcPr>
          <w:p>
            <w:r>
              <w:t>5.90</w:t>
            </w:r>
          </w:p>
        </w:tc>
        <w:tc>
          <w:tcPr>
            <w:tcW w:type="dxa" w:w="360"/>
          </w:tcPr>
          <w:p>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c>
          <w:tcPr>
            <w:tcW w:type="dxa" w:w="360"/>
          </w:tcPr>
          <w:p>
            <w:r/>
          </w:p>
        </w:tc>
        <w:tc>
          <w:tcPr>
            <w:tcW w:type="dxa" w:w="360"/>
          </w:tcPr>
          <w:p>
            <w:r>
              <w:t>6.00</w:t>
            </w:r>
          </w:p>
        </w:tc>
        <w:tc>
          <w:tcPr>
            <w:tcW w:type="dxa" w:w="360"/>
          </w:tcPr>
          <w:p>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c>
          <w:tcPr>
            <w:tcW w:type="dxa" w:w="360"/>
          </w:tcPr>
          <w:p>
            <w:r/>
          </w:p>
        </w:tc>
        <w:tc>
          <w:tcPr>
            <w:tcW w:type="dxa" w:w="360"/>
          </w:tcPr>
          <w:p>
            <w:r>
              <w:t>6.15</w:t>
            </w:r>
          </w:p>
        </w:tc>
        <w:tc>
          <w:tcPr>
            <w:tcW w:type="dxa" w:w="360"/>
          </w:tcPr>
          <w:p>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c>
          <w:tcPr>
            <w:tcW w:type="dxa" w:w="360"/>
          </w:tcPr>
          <w:p>
            <w:r/>
          </w:p>
        </w:tc>
        <w:tc>
          <w:tcPr>
            <w:tcW w:type="dxa" w:w="360"/>
          </w:tcPr>
          <w:p>
            <w:r>
              <w:t>6.35</w:t>
            </w:r>
          </w:p>
        </w:tc>
        <w:tc>
          <w:tcPr>
            <w:tcW w:type="dxa" w:w="360"/>
          </w:tcPr>
          <w:p>
            <w:r/>
          </w:p>
        </w:tc>
      </w:tr>
      <w:tr>
        <w:tc>
          <w:tcPr>
            <w:tcW w:type="dxa" w:w="360"/>
          </w:tcPr>
          <w:p>
            <w:r/>
          </w:p>
        </w:tc>
        <w:tc>
          <w:tcPr>
            <w:tcW w:type="dxa" w:w="360"/>
          </w:tcPr>
          <w:p>
            <w:r>
              <w:t>Deposits for Senior Citizens - ₹ 5 crores and above* w.e.f 09th September 2025**</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Maturity Period</w:t>
            </w:r>
          </w:p>
        </w:tc>
        <w:tc>
          <w:tcPr>
            <w:tcW w:type="dxa" w:w="360"/>
          </w:tcPr>
          <w:p>
            <w:r>
              <w:t>None</w:t>
            </w:r>
          </w:p>
        </w:tc>
        <w:tc>
          <w:tcPr>
            <w:tcW w:type="dxa" w:w="360"/>
          </w:tcPr>
          <w:p>
            <w:r>
              <w:t>None</w:t>
            </w:r>
          </w:p>
        </w:tc>
        <w:tc>
          <w:tcPr>
            <w:tcW w:type="dxa" w:w="360"/>
          </w:tcPr>
          <w:p>
            <w:r/>
          </w:p>
        </w:tc>
        <w:tc>
          <w:tcPr>
            <w:tcW w:type="dxa" w:w="360"/>
          </w:tcPr>
          <w:p>
            <w:r>
              <w:t>Interest Rates (percent per annum)</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t>None</w:t>
            </w:r>
          </w:p>
        </w:tc>
        <w:tc>
          <w:tcPr>
            <w:tcW w:type="dxa" w:w="360"/>
          </w:tcPr>
          <w:p>
            <w:r/>
          </w:p>
        </w:tc>
      </w:tr>
      <w:tr>
        <w:tc>
          <w:tcPr>
            <w:tcW w:type="dxa" w:w="360"/>
          </w:tcPr>
          <w:p>
            <w:r>
              <w:t>None</w:t>
            </w:r>
          </w:p>
        </w:tc>
        <w:tc>
          <w:tcPr>
            <w:tcW w:type="dxa" w:w="360"/>
          </w:tcPr>
          <w:p>
            <w:r>
              <w:t>None</w:t>
            </w:r>
          </w:p>
        </w:tc>
        <w:tc>
          <w:tcPr>
            <w:tcW w:type="dxa" w:w="360"/>
          </w:tcPr>
          <w:p>
            <w:r>
              <w:t>None</w:t>
            </w:r>
          </w:p>
        </w:tc>
        <w:tc>
          <w:tcPr>
            <w:tcW w:type="dxa" w:w="360"/>
          </w:tcPr>
          <w:p>
            <w:r>
              <w:t>₹ 5 Cr</w:t>
              <w:br/>
              <w:t>&lt;</w:t>
              <w:br/>
              <w:t>₹ 10 Cr</w:t>
            </w:r>
          </w:p>
        </w:tc>
        <w:tc>
          <w:tcPr>
            <w:tcW w:type="dxa" w:w="360"/>
          </w:tcPr>
          <w:p>
            <w:r>
              <w:t>None</w:t>
            </w:r>
          </w:p>
        </w:tc>
        <w:tc>
          <w:tcPr>
            <w:tcW w:type="dxa" w:w="360"/>
          </w:tcPr>
          <w:p>
            <w:r>
              <w:t>None</w:t>
            </w:r>
          </w:p>
        </w:tc>
        <w:tc>
          <w:tcPr>
            <w:tcW w:type="dxa" w:w="360"/>
          </w:tcPr>
          <w:p>
            <w:r>
              <w:t>₹ 10 Cr</w:t>
              <w:br/>
              <w:t>&lt;</w:t>
              <w:br/>
              <w:t>₹ 25 Cr</w:t>
            </w:r>
          </w:p>
        </w:tc>
        <w:tc>
          <w:tcPr>
            <w:tcW w:type="dxa" w:w="360"/>
          </w:tcPr>
          <w:p>
            <w:r>
              <w:t>None</w:t>
            </w:r>
          </w:p>
        </w:tc>
        <w:tc>
          <w:tcPr>
            <w:tcW w:type="dxa" w:w="360"/>
          </w:tcPr>
          <w:p>
            <w:r>
              <w:t>None</w:t>
            </w:r>
          </w:p>
        </w:tc>
        <w:tc>
          <w:tcPr>
            <w:tcW w:type="dxa" w:w="360"/>
          </w:tcPr>
          <w:p>
            <w:r>
              <w:t>₹ 25 Cr</w:t>
              <w:br/>
              <w:t>&lt;</w:t>
              <w:br/>
              <w:t>₹ 50 Cr</w:t>
            </w:r>
          </w:p>
        </w:tc>
        <w:tc>
          <w:tcPr>
            <w:tcW w:type="dxa" w:w="360"/>
          </w:tcPr>
          <w:p>
            <w:r>
              <w:t>None</w:t>
            </w:r>
          </w:p>
        </w:tc>
        <w:tc>
          <w:tcPr>
            <w:tcW w:type="dxa" w:w="360"/>
          </w:tcPr>
          <w:p>
            <w:r>
              <w:t>None</w:t>
            </w:r>
          </w:p>
        </w:tc>
        <w:tc>
          <w:tcPr>
            <w:tcW w:type="dxa" w:w="360"/>
          </w:tcPr>
          <w:p>
            <w:r>
              <w:t>₹ 50 Cr</w:t>
              <w:br/>
              <w:t>&lt;</w:t>
              <w:br/>
              <w:t>₹ 100 Cr</w:t>
            </w:r>
          </w:p>
        </w:tc>
        <w:tc>
          <w:tcPr>
            <w:tcW w:type="dxa" w:w="360"/>
          </w:tcPr>
          <w:p>
            <w:r>
              <w:t>None</w:t>
            </w:r>
          </w:p>
        </w:tc>
        <w:tc>
          <w:tcPr>
            <w:tcW w:type="dxa" w:w="360"/>
          </w:tcPr>
          <w:p>
            <w:r>
              <w:t>None</w:t>
            </w:r>
          </w:p>
        </w:tc>
        <w:tc>
          <w:tcPr>
            <w:tcW w:type="dxa" w:w="360"/>
          </w:tcPr>
          <w:p>
            <w:r>
              <w:t>₹ 100 Cr</w:t>
              <w:br/>
              <w:t>&lt;</w:t>
              <w:br/>
              <w:t>₹ 200 Cr</w:t>
            </w:r>
          </w:p>
        </w:tc>
        <w:tc>
          <w:tcPr>
            <w:tcW w:type="dxa" w:w="360"/>
          </w:tcPr>
          <w:p>
            <w:r>
              <w:t>None</w:t>
            </w:r>
          </w:p>
        </w:tc>
        <w:tc>
          <w:tcPr>
            <w:tcW w:type="dxa" w:w="360"/>
          </w:tcPr>
          <w:p>
            <w:r>
              <w:t>None</w:t>
            </w:r>
          </w:p>
        </w:tc>
        <w:tc>
          <w:tcPr>
            <w:tcW w:type="dxa" w:w="360"/>
          </w:tcPr>
          <w:p>
            <w:r>
              <w:t>₹ 200 Cr</w:t>
              <w:br/>
              <w:t>&lt;</w:t>
              <w:br/>
              <w:t>₹500 Cr</w:t>
            </w:r>
          </w:p>
        </w:tc>
        <w:tc>
          <w:tcPr>
            <w:tcW w:type="dxa" w:w="360"/>
          </w:tcPr>
          <w:p>
            <w:r>
              <w:t>None</w:t>
            </w:r>
          </w:p>
        </w:tc>
        <w:tc>
          <w:tcPr>
            <w:tcW w:type="dxa" w:w="360"/>
          </w:tcPr>
          <w:p>
            <w:r>
              <w:t>None</w:t>
            </w:r>
          </w:p>
        </w:tc>
        <w:tc>
          <w:tcPr>
            <w:tcW w:type="dxa" w:w="360"/>
          </w:tcPr>
          <w:p>
            <w:r>
              <w:t>₹ 500 Cr</w:t>
              <w:br/>
              <w:t>&amp; Above</w:t>
            </w:r>
          </w:p>
        </w:tc>
        <w:tc>
          <w:tcPr>
            <w:tcW w:type="dxa" w:w="360"/>
          </w:tcPr>
          <w:p>
            <w:r>
              <w:t>None</w:t>
            </w:r>
          </w:p>
        </w:tc>
        <w:tc>
          <w:tcPr>
            <w:tcW w:type="dxa" w:w="360"/>
          </w:tcPr>
          <w:p>
            <w:r>
              <w:t>None</w:t>
            </w:r>
          </w:p>
        </w:tc>
      </w:tr>
      <w:tr>
        <w:tc>
          <w:tcPr>
            <w:tcW w:type="dxa" w:w="360"/>
          </w:tcPr>
          <w:p>
            <w:r/>
          </w:p>
        </w:tc>
        <w:tc>
          <w:tcPr>
            <w:tcW w:type="dxa" w:w="360"/>
          </w:tcPr>
          <w:p>
            <w:r>
              <w:t>7 – 14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r>
      <w:tr>
        <w:tc>
          <w:tcPr>
            <w:tcW w:type="dxa" w:w="360"/>
          </w:tcPr>
          <w:p>
            <w:r/>
          </w:p>
        </w:tc>
        <w:tc>
          <w:tcPr>
            <w:tcW w:type="dxa" w:w="360"/>
          </w:tcPr>
          <w:p>
            <w:r>
              <w:t>15 – 29 days</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c>
          <w:tcPr>
            <w:tcW w:type="dxa" w:w="360"/>
          </w:tcPr>
          <w:p>
            <w:r/>
          </w:p>
        </w:tc>
        <w:tc>
          <w:tcPr>
            <w:tcW w:type="dxa" w:w="360"/>
          </w:tcPr>
          <w:p>
            <w:r>
              <w:t>4.50</w:t>
            </w:r>
          </w:p>
        </w:tc>
        <w:tc>
          <w:tcPr>
            <w:tcW w:type="dxa" w:w="360"/>
          </w:tcPr>
          <w:p>
            <w:r/>
          </w:p>
        </w:tc>
      </w:tr>
      <w:tr>
        <w:tc>
          <w:tcPr>
            <w:tcW w:type="dxa" w:w="360"/>
          </w:tcPr>
          <w:p>
            <w:r/>
          </w:p>
        </w:tc>
        <w:tc>
          <w:tcPr>
            <w:tcW w:type="dxa" w:w="360"/>
          </w:tcPr>
          <w:p>
            <w:r>
              <w:t>30 – 45 days</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c>
          <w:tcPr>
            <w:tcW w:type="dxa" w:w="360"/>
          </w:tcPr>
          <w:p>
            <w:r/>
          </w:p>
        </w:tc>
        <w:tc>
          <w:tcPr>
            <w:tcW w:type="dxa" w:w="360"/>
          </w:tcPr>
          <w:p>
            <w:r>
              <w:t>5.25</w:t>
            </w:r>
          </w:p>
        </w:tc>
        <w:tc>
          <w:tcPr>
            <w:tcW w:type="dxa" w:w="360"/>
          </w:tcPr>
          <w:p>
            <w:r/>
          </w:p>
        </w:tc>
      </w:tr>
      <w:tr>
        <w:tc>
          <w:tcPr>
            <w:tcW w:type="dxa" w:w="360"/>
          </w:tcPr>
          <w:p>
            <w:r/>
          </w:p>
        </w:tc>
        <w:tc>
          <w:tcPr>
            <w:tcW w:type="dxa" w:w="360"/>
          </w:tcPr>
          <w:p>
            <w:r>
              <w:t>46 – 60 days</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c>
          <w:tcPr>
            <w:tcW w:type="dxa" w:w="360"/>
          </w:tcPr>
          <w:p>
            <w:r/>
          </w:p>
        </w:tc>
        <w:tc>
          <w:tcPr>
            <w:tcW w:type="dxa" w:w="360"/>
          </w:tcPr>
          <w:p>
            <w:r>
              <w:t>5.50</w:t>
            </w:r>
          </w:p>
        </w:tc>
        <w:tc>
          <w:tcPr>
            <w:tcW w:type="dxa" w:w="360"/>
          </w:tcPr>
          <w:p>
            <w:r/>
          </w:p>
        </w:tc>
      </w:tr>
      <w:tr>
        <w:tc>
          <w:tcPr>
            <w:tcW w:type="dxa" w:w="360"/>
          </w:tcPr>
          <w:p>
            <w:r/>
          </w:p>
        </w:tc>
        <w:tc>
          <w:tcPr>
            <w:tcW w:type="dxa" w:w="360"/>
          </w:tcPr>
          <w:p>
            <w:r>
              <w:t>61 days - 87 days</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c>
          <w:tcPr>
            <w:tcW w:type="dxa" w:w="360"/>
          </w:tcPr>
          <w:p>
            <w:r/>
          </w:p>
        </w:tc>
        <w:tc>
          <w:tcPr>
            <w:tcW w:type="dxa" w:w="360"/>
          </w:tcPr>
          <w:p>
            <w:r>
              <w:t>5.75</w:t>
            </w:r>
          </w:p>
        </w:tc>
        <w:tc>
          <w:tcPr>
            <w:tcW w:type="dxa" w:w="360"/>
          </w:tcPr>
          <w:p>
            <w:r/>
          </w:p>
        </w:tc>
      </w:tr>
      <w:tr>
        <w:tc>
          <w:tcPr>
            <w:tcW w:type="dxa" w:w="360"/>
          </w:tcPr>
          <w:p>
            <w:r/>
          </w:p>
        </w:tc>
        <w:tc>
          <w:tcPr>
            <w:tcW w:type="dxa" w:w="360"/>
          </w:tcPr>
          <w:p>
            <w:r>
              <w:t>88 days – 3 months 24 days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3 months 25 days &lt; 4 months</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c>
          <w:tcPr>
            <w:tcW w:type="dxa" w:w="360"/>
          </w:tcPr>
          <w:p>
            <w:r/>
          </w:p>
        </w:tc>
        <w:tc>
          <w:tcPr>
            <w:tcW w:type="dxa" w:w="360"/>
          </w:tcPr>
          <w:p>
            <w:r>
              <w:t>4.75</w:t>
            </w:r>
          </w:p>
        </w:tc>
        <w:tc>
          <w:tcPr>
            <w:tcW w:type="dxa" w:w="360"/>
          </w:tcPr>
          <w:p>
            <w:r/>
          </w:p>
        </w:tc>
      </w:tr>
      <w:tr>
        <w:tc>
          <w:tcPr>
            <w:tcW w:type="dxa" w:w="360"/>
          </w:tcPr>
          <w:p>
            <w:r/>
          </w:p>
        </w:tc>
        <w:tc>
          <w:tcPr>
            <w:tcW w:type="dxa" w:w="360"/>
          </w:tcPr>
          <w:p>
            <w:r>
              <w:t>4 months &lt; 6 months</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c>
          <w:tcPr>
            <w:tcW w:type="dxa" w:w="360"/>
          </w:tcPr>
          <w:p>
            <w:r/>
          </w:p>
        </w:tc>
        <w:tc>
          <w:tcPr>
            <w:tcW w:type="dxa" w:w="360"/>
          </w:tcPr>
          <w:p>
            <w:r>
              <w:t>6.25</w:t>
            </w:r>
          </w:p>
        </w:tc>
        <w:tc>
          <w:tcPr>
            <w:tcW w:type="dxa" w:w="360"/>
          </w:tcPr>
          <w:p>
            <w:r/>
          </w:p>
        </w:tc>
      </w:tr>
      <w:tr>
        <w:tc>
          <w:tcPr>
            <w:tcW w:type="dxa" w:w="360"/>
          </w:tcPr>
          <w:p>
            <w:r/>
          </w:p>
        </w:tc>
        <w:tc>
          <w:tcPr>
            <w:tcW w:type="dxa" w:w="360"/>
          </w:tcPr>
          <w:p>
            <w:r>
              <w:t>6 months &lt; 9 months</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c>
          <w:tcPr>
            <w:tcW w:type="dxa" w:w="360"/>
          </w:tcPr>
          <w:p>
            <w:r/>
          </w:p>
        </w:tc>
        <w:tc>
          <w:tcPr>
            <w:tcW w:type="dxa" w:w="360"/>
          </w:tcPr>
          <w:p>
            <w:r>
              <w:t>6.40</w:t>
            </w:r>
          </w:p>
        </w:tc>
        <w:tc>
          <w:tcPr>
            <w:tcW w:type="dxa" w:w="360"/>
          </w:tcPr>
          <w:p>
            <w:r/>
          </w:p>
        </w:tc>
      </w:tr>
      <w:tr>
        <w:tc>
          <w:tcPr>
            <w:tcW w:type="dxa" w:w="360"/>
          </w:tcPr>
          <w:p>
            <w:r/>
          </w:p>
        </w:tc>
        <w:tc>
          <w:tcPr>
            <w:tcW w:type="dxa" w:w="360"/>
          </w:tcPr>
          <w:p>
            <w:r>
              <w:t>9 months &lt; 1 year</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c>
          <w:tcPr>
            <w:tcW w:type="dxa" w:w="360"/>
          </w:tcPr>
          <w:p>
            <w:r/>
          </w:p>
        </w:tc>
        <w:tc>
          <w:tcPr>
            <w:tcW w:type="dxa" w:w="360"/>
          </w:tcPr>
          <w:p>
            <w:r>
              <w:t>6.50</w:t>
            </w:r>
          </w:p>
        </w:tc>
        <w:tc>
          <w:tcPr>
            <w:tcW w:type="dxa" w:w="360"/>
          </w:tcPr>
          <w:p>
            <w:r/>
          </w:p>
        </w:tc>
      </w:tr>
      <w:tr>
        <w:tc>
          <w:tcPr>
            <w:tcW w:type="dxa" w:w="360"/>
          </w:tcPr>
          <w:p>
            <w:r/>
          </w:p>
        </w:tc>
        <w:tc>
          <w:tcPr>
            <w:tcW w:type="dxa" w:w="360"/>
          </w:tcPr>
          <w:p>
            <w:r>
              <w:t>1 year – 1 year 10 days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 year 11 days &lt; 13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13 months &lt; 15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15 months &lt; 18 months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18 Months &lt; 2 years</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c>
          <w:tcPr>
            <w:tcW w:type="dxa" w:w="360"/>
          </w:tcPr>
          <w:p>
            <w:r/>
          </w:p>
        </w:tc>
        <w:tc>
          <w:tcPr>
            <w:tcW w:type="dxa" w:w="360"/>
          </w:tcPr>
          <w:p>
            <w:r>
              <w:t>6.65</w:t>
            </w:r>
          </w:p>
        </w:tc>
        <w:tc>
          <w:tcPr>
            <w:tcW w:type="dxa" w:w="360"/>
          </w:tcPr>
          <w:p>
            <w:r/>
          </w:p>
        </w:tc>
      </w:tr>
      <w:tr>
        <w:tc>
          <w:tcPr>
            <w:tcW w:type="dxa" w:w="360"/>
          </w:tcPr>
          <w:p>
            <w:r/>
          </w:p>
        </w:tc>
        <w:tc>
          <w:tcPr>
            <w:tcW w:type="dxa" w:w="360"/>
          </w:tcPr>
          <w:p>
            <w:r>
              <w:t>2 years &lt; 3 years</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c>
          <w:tcPr>
            <w:tcW w:type="dxa" w:w="360"/>
          </w:tcPr>
          <w:p>
            <w:r/>
          </w:p>
        </w:tc>
        <w:tc>
          <w:tcPr>
            <w:tcW w:type="dxa" w:w="360"/>
          </w:tcPr>
          <w:p>
            <w:r>
              <w:t>6.75</w:t>
            </w:r>
          </w:p>
        </w:tc>
        <w:tc>
          <w:tcPr>
            <w:tcW w:type="dxa" w:w="360"/>
          </w:tcPr>
          <w:p>
            <w:r/>
          </w:p>
        </w:tc>
      </w:tr>
      <w:tr>
        <w:tc>
          <w:tcPr>
            <w:tcW w:type="dxa" w:w="360"/>
          </w:tcPr>
          <w:p>
            <w:r/>
          </w:p>
        </w:tc>
        <w:tc>
          <w:tcPr>
            <w:tcW w:type="dxa" w:w="360"/>
          </w:tcPr>
          <w:p>
            <w:r>
              <w:t>3 years &lt; 5 years</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c>
          <w:tcPr>
            <w:tcW w:type="dxa" w:w="360"/>
          </w:tcPr>
          <w:p>
            <w:r/>
          </w:p>
        </w:tc>
        <w:tc>
          <w:tcPr>
            <w:tcW w:type="dxa" w:w="360"/>
          </w:tcPr>
          <w:p>
            <w:r>
              <w:t>6.85</w:t>
            </w:r>
          </w:p>
        </w:tc>
        <w:tc>
          <w:tcPr>
            <w:tcW w:type="dxa" w:w="360"/>
          </w:tcPr>
          <w:p>
            <w:r/>
          </w:p>
        </w:tc>
      </w:tr>
      <w:tr>
        <w:tc>
          <w:tcPr>
            <w:tcW w:type="dxa" w:w="360"/>
          </w:tcPr>
          <w:p>
            <w:r/>
          </w:p>
        </w:tc>
        <w:tc>
          <w:tcPr>
            <w:tcW w:type="dxa" w:w="360"/>
          </w:tcPr>
          <w:p>
            <w:r>
              <w:t>5 years to 10 years</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c>
          <w:tcPr>
            <w:tcW w:type="dxa" w:w="360"/>
          </w:tcPr>
          <w:p>
            <w:r/>
          </w:p>
        </w:tc>
        <w:tc>
          <w:tcPr>
            <w:tcW w:type="dxa" w:w="360"/>
          </w:tcPr>
          <w:p>
            <w:r>
              <w:t>7.10</w:t>
            </w:r>
          </w:p>
        </w:tc>
        <w:tc>
          <w:tcPr>
            <w:tcW w:type="dxa" w:w="360"/>
          </w:tcPr>
          <w:p>
            <w:r/>
          </w:p>
        </w:tc>
      </w:tr>
    </w:tbl>
    <w:p/>
    <w:p>
      <w:r>
        <w:t>---------------------------</w:t>
      </w:r>
    </w:p>
    <w:p>
      <w:r>
        <w:t>TITLE 1: domestic-fixed-deposits-plus-09-september-25.pdf</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p>
        </w:tc>
        <w:tc>
          <w:tcPr>
            <w:tcW w:type="dxa" w:w="320"/>
          </w:tcPr>
          <w:p>
            <w:r>
              <w:t>Deposits - ₹ 3 crores &amp; above* w.e.f. 09th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 Above</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4.80</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r>
      <w:tr>
        <w:tc>
          <w:tcPr>
            <w:tcW w:type="dxa" w:w="320"/>
          </w:tcPr>
          <w:p>
            <w:r/>
          </w:p>
        </w:tc>
        <w:tc>
          <w:tcPr>
            <w:tcW w:type="dxa" w:w="320"/>
          </w:tcPr>
          <w:p>
            <w:r>
              <w:t>46 – 60 days</w:t>
            </w:r>
          </w:p>
        </w:tc>
        <w:tc>
          <w:tcPr>
            <w:tcW w:type="dxa" w:w="320"/>
          </w:tcPr>
          <w:p>
            <w:r/>
          </w:p>
        </w:tc>
        <w:tc>
          <w:tcPr>
            <w:tcW w:type="dxa" w:w="320"/>
          </w:tcPr>
          <w:p>
            <w:r/>
          </w:p>
        </w:tc>
        <w:tc>
          <w:tcPr>
            <w:tcW w:type="dxa" w:w="320"/>
          </w:tcPr>
          <w:p>
            <w:r>
              <w:t>5.05</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r>
      <w:tr>
        <w:tc>
          <w:tcPr>
            <w:tcW w:type="dxa" w:w="320"/>
          </w:tcPr>
          <w:p>
            <w:r/>
          </w:p>
        </w:tc>
        <w:tc>
          <w:tcPr>
            <w:tcW w:type="dxa" w:w="320"/>
          </w:tcPr>
          <w:p>
            <w:r>
              <w:t>61 days - 87 days</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r>
      <w:tr>
        <w:tc>
          <w:tcPr>
            <w:tcW w:type="dxa" w:w="320"/>
          </w:tcPr>
          <w:p>
            <w:r/>
          </w:p>
        </w:tc>
        <w:tc>
          <w:tcPr>
            <w:tcW w:type="dxa" w:w="320"/>
          </w:tcPr>
          <w:p>
            <w:r>
              <w:t>88 days – 3 months 24 days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3 months 25 days &lt; 4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4 months &lt; 6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6 months &lt; 9 months</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9 months &lt; 1 year</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bl>
    <w:p/>
    <w:p>
      <w:r>
        <w:t>---------------------------</w:t>
      </w:r>
    </w:p>
    <w:p>
      <w:r>
        <w:t>TITLE 1: nri-fixed-deposits-09-september-25.pdf</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p>
        </w:tc>
        <w:tc>
          <w:tcPr>
            <w:tcW w:type="dxa" w:w="665"/>
          </w:tcPr>
          <w:p>
            <w:r>
              <w:t>Deposits Rates w.e.f. 09th September 2025**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Maturity Period</w:t>
            </w:r>
          </w:p>
        </w:tc>
        <w:tc>
          <w:tcPr>
            <w:tcW w:type="dxa" w:w="665"/>
          </w:tcPr>
          <w:p>
            <w:r>
              <w:t>None</w:t>
            </w:r>
          </w:p>
        </w:tc>
        <w:tc>
          <w:tcPr>
            <w:tcW w:type="dxa" w:w="665"/>
          </w:tcPr>
          <w:p>
            <w:r/>
          </w:p>
        </w:tc>
        <w:tc>
          <w:tcPr>
            <w:tcW w:type="dxa" w:w="665"/>
          </w:tcPr>
          <w:p>
            <w:r>
              <w:t>Interest Rates (percent per annum)</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None</w:t>
            </w:r>
          </w:p>
        </w:tc>
        <w:tc>
          <w:tcPr>
            <w:tcW w:type="dxa" w:w="665"/>
          </w:tcPr>
          <w:p>
            <w:r>
              <w:t>None</w:t>
            </w:r>
          </w:p>
        </w:tc>
        <w:tc>
          <w:tcPr>
            <w:tcW w:type="dxa" w:w="665"/>
          </w:tcPr>
          <w:p>
            <w:r>
              <w:t>Below</w:t>
              <w:br/>
              <w:t>₹ 3 Cr</w:t>
            </w:r>
          </w:p>
        </w:tc>
        <w:tc>
          <w:tcPr>
            <w:tcW w:type="dxa" w:w="665"/>
          </w:tcPr>
          <w:p>
            <w:r>
              <w:t>None</w:t>
            </w:r>
          </w:p>
        </w:tc>
        <w:tc>
          <w:tcPr>
            <w:tcW w:type="dxa" w:w="665"/>
          </w:tcPr>
          <w:p>
            <w:r>
              <w:t>₹ 3 Cr</w:t>
              <w:br/>
              <w:t>&lt;</w:t>
              <w:br/>
              <w:t>₹ 5 Cr</w:t>
            </w:r>
          </w:p>
        </w:tc>
        <w:tc>
          <w:tcPr>
            <w:tcW w:type="dxa" w:w="665"/>
          </w:tcPr>
          <w:p>
            <w:r>
              <w:t>₹ 5 Cr</w:t>
              <w:br/>
              <w:t>&lt;</w:t>
              <w:br/>
              <w:t>₹ 10 Cr</w:t>
            </w:r>
          </w:p>
        </w:tc>
        <w:tc>
          <w:tcPr>
            <w:tcW w:type="dxa" w:w="665"/>
          </w:tcPr>
          <w:p>
            <w:r>
              <w:t>₹ 10 Cr</w:t>
              <w:br/>
              <w:t>&lt;</w:t>
              <w:br/>
              <w:t>₹ 25 Cr</w:t>
            </w:r>
          </w:p>
        </w:tc>
        <w:tc>
          <w:tcPr>
            <w:tcW w:type="dxa" w:w="665"/>
          </w:tcPr>
          <w:p>
            <w:r>
              <w:t>₹ 25 Cr</w:t>
              <w:br/>
              <w:t>&lt;</w:t>
              <w:br/>
              <w:t>₹ 50 Cr</w:t>
            </w:r>
          </w:p>
        </w:tc>
        <w:tc>
          <w:tcPr>
            <w:tcW w:type="dxa" w:w="665"/>
          </w:tcPr>
          <w:p>
            <w:r>
              <w:t>₹ 50 Cr</w:t>
              <w:br/>
              <w:t>&lt;</w:t>
              <w:br/>
              <w:t>₹ 100 Cr</w:t>
            </w:r>
          </w:p>
        </w:tc>
        <w:tc>
          <w:tcPr>
            <w:tcW w:type="dxa" w:w="665"/>
          </w:tcPr>
          <w:p>
            <w:r>
              <w:t>₹ 100 Cr</w:t>
              <w:br/>
              <w:t>&lt;</w:t>
              <w:br/>
              <w:t>₹ 200 Cr</w:t>
            </w:r>
          </w:p>
        </w:tc>
        <w:tc>
          <w:tcPr>
            <w:tcW w:type="dxa" w:w="665"/>
          </w:tcPr>
          <w:p>
            <w:r>
              <w:t>₹ 200 Cr</w:t>
              <w:br/>
              <w:t>&lt;</w:t>
              <w:br/>
              <w:t>₹500 Cr</w:t>
            </w:r>
          </w:p>
        </w:tc>
        <w:tc>
          <w:tcPr>
            <w:tcW w:type="dxa" w:w="665"/>
          </w:tcPr>
          <w:p>
            <w:r>
              <w:t>₹ 500 Cr</w:t>
              <w:br/>
              <w:t>&amp;</w:t>
              <w:br/>
              <w:t>Above</w:t>
            </w:r>
          </w:p>
        </w:tc>
        <w:tc>
          <w:tcPr>
            <w:tcW w:type="dxa" w:w="665"/>
          </w:tcPr>
          <w:p>
            <w:r>
              <w:t>None</w:t>
            </w:r>
          </w:p>
        </w:tc>
      </w:tr>
      <w:tr>
        <w:tc>
          <w:tcPr>
            <w:tcW w:type="dxa" w:w="665"/>
          </w:tcPr>
          <w:p>
            <w:r>
              <w:t>1 year – 1 year 10 days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 year 11 days &lt; 13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13 months &lt; 15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15 months &lt; 18 months</w:t>
            </w:r>
          </w:p>
        </w:tc>
        <w:tc>
          <w:tcPr>
            <w:tcW w:type="dxa" w:w="665"/>
          </w:tcPr>
          <w:p>
            <w:r>
              <w:t>None</w:t>
            </w:r>
          </w:p>
        </w:tc>
        <w:tc>
          <w:tcPr>
            <w:tcW w:type="dxa" w:w="665"/>
          </w:tcPr>
          <w:p>
            <w:r>
              <w:t>6.50</w:t>
            </w:r>
          </w:p>
        </w:tc>
        <w:tc>
          <w:tcPr>
            <w:tcW w:type="dxa" w:w="665"/>
          </w:tcPr>
          <w:p>
            <w:r>
              <w:t>None</w:t>
            </w:r>
          </w:p>
        </w:tc>
        <w:tc>
          <w:tcPr>
            <w:tcW w:type="dxa" w:w="665"/>
          </w:tcPr>
          <w:p>
            <w:r>
              <w:t>6.50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18 Months &lt; 2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2 years &lt; 3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None</w:t>
            </w:r>
          </w:p>
        </w:tc>
      </w:tr>
      <w:tr>
        <w:tc>
          <w:tcPr>
            <w:tcW w:type="dxa" w:w="665"/>
          </w:tcPr>
          <w:p>
            <w:r>
              <w:t>3 years &lt; 5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t>5 years to 10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p>
        </w:tc>
        <w:tc>
          <w:tcPr>
            <w:tcW w:type="dxa" w:w="665"/>
          </w:tcPr>
          <w:p>
            <w:r>
              <w:t>Deposit Rates w.e.f. 09th September 2025**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Maturity Period</w:t>
            </w:r>
          </w:p>
        </w:tc>
        <w:tc>
          <w:tcPr>
            <w:tcW w:type="dxa" w:w="665"/>
          </w:tcPr>
          <w:p>
            <w:r>
              <w:t>None</w:t>
            </w:r>
          </w:p>
        </w:tc>
        <w:tc>
          <w:tcPr>
            <w:tcW w:type="dxa" w:w="665"/>
          </w:tcPr>
          <w:p>
            <w:r/>
          </w:p>
        </w:tc>
        <w:tc>
          <w:tcPr>
            <w:tcW w:type="dxa" w:w="665"/>
          </w:tcPr>
          <w:p>
            <w:r>
              <w:t>Interest Rates (percent per annum)</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p>
        </w:tc>
      </w:tr>
      <w:tr>
        <w:tc>
          <w:tcPr>
            <w:tcW w:type="dxa" w:w="665"/>
          </w:tcPr>
          <w:p>
            <w:r>
              <w:t>None</w:t>
            </w:r>
          </w:p>
        </w:tc>
        <w:tc>
          <w:tcPr>
            <w:tcW w:type="dxa" w:w="665"/>
          </w:tcPr>
          <w:p>
            <w:r>
              <w:t>None</w:t>
            </w:r>
          </w:p>
        </w:tc>
        <w:tc>
          <w:tcPr>
            <w:tcW w:type="dxa" w:w="665"/>
          </w:tcPr>
          <w:p>
            <w:r>
              <w:t>Below</w:t>
              <w:br/>
              <w:t>₹ 3 Cr</w:t>
            </w:r>
          </w:p>
        </w:tc>
        <w:tc>
          <w:tcPr>
            <w:tcW w:type="dxa" w:w="665"/>
          </w:tcPr>
          <w:p>
            <w:r>
              <w:t>None</w:t>
            </w:r>
          </w:p>
        </w:tc>
        <w:tc>
          <w:tcPr>
            <w:tcW w:type="dxa" w:w="665"/>
          </w:tcPr>
          <w:p>
            <w:r>
              <w:t>₹ 3 Cr</w:t>
              <w:br/>
              <w:t>&lt;</w:t>
              <w:br/>
              <w:t>₹ 5 Cr</w:t>
            </w:r>
          </w:p>
        </w:tc>
        <w:tc>
          <w:tcPr>
            <w:tcW w:type="dxa" w:w="665"/>
          </w:tcPr>
          <w:p>
            <w:r>
              <w:t>₹ 5 Cr</w:t>
              <w:br/>
              <w:t>&lt;</w:t>
              <w:br/>
              <w:t>₹ 10 Cr</w:t>
            </w:r>
          </w:p>
        </w:tc>
        <w:tc>
          <w:tcPr>
            <w:tcW w:type="dxa" w:w="665"/>
          </w:tcPr>
          <w:p>
            <w:r>
              <w:t>₹ 10 Cr</w:t>
              <w:br/>
              <w:t>&lt;</w:t>
              <w:br/>
              <w:t>₹ 25 Cr</w:t>
            </w:r>
          </w:p>
        </w:tc>
        <w:tc>
          <w:tcPr>
            <w:tcW w:type="dxa" w:w="665"/>
          </w:tcPr>
          <w:p>
            <w:r>
              <w:t>₹ 25 Cr</w:t>
              <w:br/>
              <w:t>&lt;</w:t>
              <w:br/>
              <w:t>₹ 50 Cr</w:t>
            </w:r>
          </w:p>
        </w:tc>
        <w:tc>
          <w:tcPr>
            <w:tcW w:type="dxa" w:w="665"/>
          </w:tcPr>
          <w:p>
            <w:r>
              <w:t>₹ 50 Cr</w:t>
              <w:br/>
              <w:t>&lt;</w:t>
              <w:br/>
              <w:t>₹ 100 Cr</w:t>
            </w:r>
          </w:p>
        </w:tc>
        <w:tc>
          <w:tcPr>
            <w:tcW w:type="dxa" w:w="665"/>
          </w:tcPr>
          <w:p>
            <w:r>
              <w:t>₹ 100 Cr</w:t>
              <w:br/>
              <w:t>&lt;</w:t>
              <w:br/>
              <w:t>₹ 200 Cr</w:t>
            </w:r>
          </w:p>
        </w:tc>
        <w:tc>
          <w:tcPr>
            <w:tcW w:type="dxa" w:w="665"/>
          </w:tcPr>
          <w:p>
            <w:r>
              <w:t>₹ 200 Cr</w:t>
              <w:br/>
              <w:t>&lt;</w:t>
              <w:br/>
              <w:t>₹ 500 Cr</w:t>
            </w:r>
          </w:p>
        </w:tc>
        <w:tc>
          <w:tcPr>
            <w:tcW w:type="dxa" w:w="665"/>
          </w:tcPr>
          <w:p>
            <w:r>
              <w:t>₹ 500 Cr</w:t>
              <w:br/>
              <w:t>&amp;</w:t>
              <w:br/>
              <w:t>Above</w:t>
            </w:r>
          </w:p>
        </w:tc>
        <w:tc>
          <w:tcPr>
            <w:tcW w:type="dxa" w:w="665"/>
          </w:tcPr>
          <w:p>
            <w:r>
              <w:t>None</w:t>
            </w:r>
          </w:p>
        </w:tc>
      </w:tr>
      <w:tr>
        <w:tc>
          <w:tcPr>
            <w:tcW w:type="dxa" w:w="665"/>
          </w:tcPr>
          <w:p>
            <w:r>
              <w:t>7 – 14 days</w:t>
            </w:r>
          </w:p>
        </w:tc>
        <w:tc>
          <w:tcPr>
            <w:tcW w:type="dxa" w:w="665"/>
          </w:tcPr>
          <w:p>
            <w:r>
              <w:t>None</w:t>
            </w:r>
          </w:p>
        </w:tc>
        <w:tc>
          <w:tcPr>
            <w:tcW w:type="dxa" w:w="665"/>
          </w:tcPr>
          <w:p>
            <w:r>
              <w:t>3.00</w:t>
            </w:r>
          </w:p>
        </w:tc>
        <w:tc>
          <w:tcPr>
            <w:tcW w:type="dxa" w:w="665"/>
          </w:tcPr>
          <w:p>
            <w:r>
              <w:t>None</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None</w:t>
            </w:r>
          </w:p>
        </w:tc>
      </w:tr>
      <w:tr>
        <w:tc>
          <w:tcPr>
            <w:tcW w:type="dxa" w:w="665"/>
          </w:tcPr>
          <w:p>
            <w:r>
              <w:t>15 – 29 days</w:t>
            </w:r>
          </w:p>
        </w:tc>
        <w:tc>
          <w:tcPr>
            <w:tcW w:type="dxa" w:w="665"/>
          </w:tcPr>
          <w:p>
            <w:r>
              <w:t>None</w:t>
            </w:r>
          </w:p>
        </w:tc>
        <w:tc>
          <w:tcPr>
            <w:tcW w:type="dxa" w:w="665"/>
          </w:tcPr>
          <w:p>
            <w:r>
              <w:t>3.00</w:t>
            </w:r>
          </w:p>
        </w:tc>
        <w:tc>
          <w:tcPr>
            <w:tcW w:type="dxa" w:w="665"/>
          </w:tcPr>
          <w:p>
            <w:r>
              <w:t>None</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4.00</w:t>
            </w:r>
          </w:p>
        </w:tc>
        <w:tc>
          <w:tcPr>
            <w:tcW w:type="dxa" w:w="665"/>
          </w:tcPr>
          <w:p>
            <w:r>
              <w:t>None</w:t>
            </w:r>
          </w:p>
        </w:tc>
      </w:tr>
      <w:tr>
        <w:tc>
          <w:tcPr>
            <w:tcW w:type="dxa" w:w="665"/>
          </w:tcPr>
          <w:p>
            <w:r>
              <w:t>30 – 45 days</w:t>
            </w:r>
          </w:p>
        </w:tc>
        <w:tc>
          <w:tcPr>
            <w:tcW w:type="dxa" w:w="665"/>
          </w:tcPr>
          <w:p>
            <w:r>
              <w:t>None</w:t>
            </w:r>
          </w:p>
        </w:tc>
        <w:tc>
          <w:tcPr>
            <w:tcW w:type="dxa" w:w="665"/>
          </w:tcPr>
          <w:p>
            <w:r>
              <w:t>3.25</w:t>
            </w:r>
          </w:p>
        </w:tc>
        <w:tc>
          <w:tcPr>
            <w:tcW w:type="dxa" w:w="665"/>
          </w:tcPr>
          <w:p>
            <w:r>
              <w:t>None</w:t>
            </w:r>
          </w:p>
        </w:tc>
        <w:tc>
          <w:tcPr>
            <w:tcW w:type="dxa" w:w="665"/>
          </w:tcPr>
          <w:p>
            <w:r>
              <w:t>4.80</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4.75</w:t>
            </w:r>
          </w:p>
        </w:tc>
        <w:tc>
          <w:tcPr>
            <w:tcW w:type="dxa" w:w="665"/>
          </w:tcPr>
          <w:p>
            <w:r>
              <w:t>None</w:t>
            </w:r>
          </w:p>
        </w:tc>
      </w:tr>
      <w:tr>
        <w:tc>
          <w:tcPr>
            <w:tcW w:type="dxa" w:w="665"/>
          </w:tcPr>
          <w:p>
            <w:r>
              <w:t>46 – 60 days</w:t>
            </w:r>
          </w:p>
        </w:tc>
        <w:tc>
          <w:tcPr>
            <w:tcW w:type="dxa" w:w="665"/>
          </w:tcPr>
          <w:p>
            <w:r>
              <w:t>None</w:t>
            </w:r>
          </w:p>
        </w:tc>
        <w:tc>
          <w:tcPr>
            <w:tcW w:type="dxa" w:w="665"/>
          </w:tcPr>
          <w:p>
            <w:r>
              <w:t>4.00</w:t>
            </w:r>
          </w:p>
        </w:tc>
        <w:tc>
          <w:tcPr>
            <w:tcW w:type="dxa" w:w="665"/>
          </w:tcPr>
          <w:p>
            <w:r>
              <w:t>None</w:t>
            </w:r>
          </w:p>
        </w:tc>
        <w:tc>
          <w:tcPr>
            <w:tcW w:type="dxa" w:w="665"/>
          </w:tcPr>
          <w:p>
            <w:r>
              <w:t>5.05</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None</w:t>
            </w:r>
          </w:p>
        </w:tc>
      </w:tr>
      <w:tr>
        <w:tc>
          <w:tcPr>
            <w:tcW w:type="dxa" w:w="665"/>
          </w:tcPr>
          <w:p>
            <w:r>
              <w:t>61 days - 87 days</w:t>
            </w:r>
          </w:p>
        </w:tc>
        <w:tc>
          <w:tcPr>
            <w:tcW w:type="dxa" w:w="665"/>
          </w:tcPr>
          <w:p>
            <w:r>
              <w:t>None</w:t>
            </w:r>
          </w:p>
        </w:tc>
        <w:tc>
          <w:tcPr>
            <w:tcW w:type="dxa" w:w="665"/>
          </w:tcPr>
          <w:p>
            <w:r>
              <w:t>4.00</w:t>
            </w:r>
          </w:p>
        </w:tc>
        <w:tc>
          <w:tcPr>
            <w:tcW w:type="dxa" w:w="665"/>
          </w:tcPr>
          <w:p>
            <w:r>
              <w:t>None</w:t>
            </w:r>
          </w:p>
        </w:tc>
        <w:tc>
          <w:tcPr>
            <w:tcW w:type="dxa" w:w="665"/>
          </w:tcPr>
          <w:p>
            <w:r>
              <w:t>5.30</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None</w:t>
            </w:r>
          </w:p>
        </w:tc>
      </w:tr>
      <w:tr>
        <w:tc>
          <w:tcPr>
            <w:tcW w:type="dxa" w:w="665"/>
          </w:tcPr>
          <w:p>
            <w:r>
              <w:t>88 days – 3 months 24 days</w:t>
            </w:r>
          </w:p>
        </w:tc>
        <w:tc>
          <w:tcPr>
            <w:tcW w:type="dxa" w:w="665"/>
          </w:tcPr>
          <w:p>
            <w:r>
              <w:t>None</w:t>
            </w:r>
          </w:p>
        </w:tc>
        <w:tc>
          <w:tcPr>
            <w:tcW w:type="dxa" w:w="665"/>
          </w:tcPr>
          <w:p>
            <w:r>
              <w:t>4.50</w:t>
            </w:r>
          </w:p>
        </w:tc>
        <w:tc>
          <w:tcPr>
            <w:tcW w:type="dxa" w:w="665"/>
          </w:tcPr>
          <w:p>
            <w:r>
              <w:t>None</w:t>
            </w:r>
          </w:p>
        </w:tc>
        <w:tc>
          <w:tcPr>
            <w:tcW w:type="dxa" w:w="665"/>
          </w:tcPr>
          <w:p>
            <w:r>
              <w:t>5.80</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None</w:t>
            </w:r>
          </w:p>
        </w:tc>
      </w:tr>
      <w:tr>
        <w:tc>
          <w:tcPr>
            <w:tcW w:type="dxa" w:w="665"/>
          </w:tcPr>
          <w:p>
            <w:r>
              <w:t>3 months 25 days &lt; 4 months</w:t>
            </w:r>
          </w:p>
        </w:tc>
        <w:tc>
          <w:tcPr>
            <w:tcW w:type="dxa" w:w="665"/>
          </w:tcPr>
          <w:p>
            <w:r>
              <w:t>None</w:t>
            </w:r>
          </w:p>
        </w:tc>
        <w:tc>
          <w:tcPr>
            <w:tcW w:type="dxa" w:w="665"/>
          </w:tcPr>
          <w:p>
            <w:r>
              <w:t>4.50</w:t>
            </w:r>
          </w:p>
        </w:tc>
        <w:tc>
          <w:tcPr>
            <w:tcW w:type="dxa" w:w="665"/>
          </w:tcPr>
          <w:p>
            <w:r>
              <w:t>None</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4.25</w:t>
            </w:r>
          </w:p>
        </w:tc>
        <w:tc>
          <w:tcPr>
            <w:tcW w:type="dxa" w:w="665"/>
          </w:tcPr>
          <w:p>
            <w:r>
              <w:t>None</w:t>
            </w:r>
          </w:p>
        </w:tc>
      </w:tr>
      <w:tr>
        <w:tc>
          <w:tcPr>
            <w:tcW w:type="dxa" w:w="665"/>
          </w:tcPr>
          <w:p>
            <w:r>
              <w:t>4 months &lt; 6 months</w:t>
            </w:r>
          </w:p>
        </w:tc>
        <w:tc>
          <w:tcPr>
            <w:tcW w:type="dxa" w:w="665"/>
          </w:tcPr>
          <w:p>
            <w:r>
              <w:t>None</w:t>
            </w:r>
          </w:p>
        </w:tc>
        <w:tc>
          <w:tcPr>
            <w:tcW w:type="dxa" w:w="665"/>
          </w:tcPr>
          <w:p>
            <w:r>
              <w:t>4.50</w:t>
            </w:r>
          </w:p>
        </w:tc>
        <w:tc>
          <w:tcPr>
            <w:tcW w:type="dxa" w:w="665"/>
          </w:tcPr>
          <w:p>
            <w:r>
              <w:t>None</w:t>
            </w:r>
          </w:p>
        </w:tc>
        <w:tc>
          <w:tcPr>
            <w:tcW w:type="dxa" w:w="665"/>
          </w:tcPr>
          <w:p>
            <w:r>
              <w:t>5.80</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5.75</w:t>
            </w:r>
          </w:p>
        </w:tc>
        <w:tc>
          <w:tcPr>
            <w:tcW w:type="dxa" w:w="665"/>
          </w:tcPr>
          <w:p>
            <w:r>
              <w:t>None</w:t>
            </w:r>
          </w:p>
        </w:tc>
      </w:tr>
      <w:tr>
        <w:tc>
          <w:tcPr>
            <w:tcW w:type="dxa" w:w="665"/>
          </w:tcPr>
          <w:p>
            <w:r>
              <w:t>6 months &lt; 9 months</w:t>
            </w:r>
          </w:p>
        </w:tc>
        <w:tc>
          <w:tcPr>
            <w:tcW w:type="dxa" w:w="665"/>
          </w:tcPr>
          <w:p>
            <w:r>
              <w:t>None</w:t>
            </w:r>
          </w:p>
        </w:tc>
        <w:tc>
          <w:tcPr>
            <w:tcW w:type="dxa" w:w="665"/>
          </w:tcPr>
          <w:p>
            <w:r>
              <w:t>5.50</w:t>
            </w:r>
          </w:p>
        </w:tc>
        <w:tc>
          <w:tcPr>
            <w:tcW w:type="dxa" w:w="665"/>
          </w:tcPr>
          <w:p>
            <w:r>
              <w:t>None</w:t>
            </w:r>
          </w:p>
        </w:tc>
        <w:tc>
          <w:tcPr>
            <w:tcW w:type="dxa" w:w="665"/>
          </w:tcPr>
          <w:p>
            <w:r>
              <w:t>5.95</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5.90</w:t>
            </w:r>
          </w:p>
        </w:tc>
        <w:tc>
          <w:tcPr>
            <w:tcW w:type="dxa" w:w="665"/>
          </w:tcPr>
          <w:p>
            <w:r>
              <w:t>None</w:t>
            </w:r>
          </w:p>
        </w:tc>
      </w:tr>
      <w:tr>
        <w:tc>
          <w:tcPr>
            <w:tcW w:type="dxa" w:w="665"/>
          </w:tcPr>
          <w:p>
            <w:r>
              <w:t>9 months &lt; 1 year</w:t>
            </w:r>
          </w:p>
        </w:tc>
        <w:tc>
          <w:tcPr>
            <w:tcW w:type="dxa" w:w="665"/>
          </w:tcPr>
          <w:p>
            <w:r>
              <w:t>None</w:t>
            </w:r>
          </w:p>
        </w:tc>
        <w:tc>
          <w:tcPr>
            <w:tcW w:type="dxa" w:w="665"/>
          </w:tcPr>
          <w:p>
            <w:r>
              <w:t>5.75</w:t>
            </w:r>
          </w:p>
        </w:tc>
        <w:tc>
          <w:tcPr>
            <w:tcW w:type="dxa" w:w="665"/>
          </w:tcPr>
          <w:p>
            <w:r>
              <w:t>None</w:t>
            </w:r>
          </w:p>
        </w:tc>
        <w:tc>
          <w:tcPr>
            <w:tcW w:type="dxa" w:w="665"/>
          </w:tcPr>
          <w:p>
            <w:r>
              <w:t>6.05</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None</w:t>
            </w:r>
          </w:p>
        </w:tc>
      </w:tr>
      <w:tr>
        <w:tc>
          <w:tcPr>
            <w:tcW w:type="dxa" w:w="665"/>
          </w:tcPr>
          <w:p>
            <w:r>
              <w:t>1 year – 1 year 10 days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 year 11 days &lt; 13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13 months &lt; 15 months</w:t>
            </w:r>
          </w:p>
        </w:tc>
        <w:tc>
          <w:tcPr>
            <w:tcW w:type="dxa" w:w="665"/>
          </w:tcPr>
          <w:p>
            <w:r>
              <w:t>None</w:t>
            </w:r>
          </w:p>
        </w:tc>
        <w:tc>
          <w:tcPr>
            <w:tcW w:type="dxa" w:w="665"/>
          </w:tcPr>
          <w:p>
            <w:r>
              <w:t>6.25</w:t>
            </w:r>
          </w:p>
        </w:tc>
        <w:tc>
          <w:tcPr>
            <w:tcW w:type="dxa" w:w="665"/>
          </w:tcPr>
          <w:p>
            <w:r>
              <w:t>None</w:t>
            </w:r>
          </w:p>
        </w:tc>
        <w:tc>
          <w:tcPr>
            <w:tcW w:type="dxa" w:w="665"/>
          </w:tcPr>
          <w:p>
            <w:r>
              <w:t>6.30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15 months &lt; 18 months</w:t>
            </w:r>
          </w:p>
        </w:tc>
        <w:tc>
          <w:tcPr>
            <w:tcW w:type="dxa" w:w="665"/>
          </w:tcPr>
          <w:p>
            <w:r>
              <w:t>None</w:t>
            </w:r>
          </w:p>
        </w:tc>
        <w:tc>
          <w:tcPr>
            <w:tcW w:type="dxa" w:w="665"/>
          </w:tcPr>
          <w:p>
            <w:r>
              <w:t>6.50</w:t>
            </w:r>
          </w:p>
        </w:tc>
        <w:tc>
          <w:tcPr>
            <w:tcW w:type="dxa" w:w="665"/>
          </w:tcPr>
          <w:p>
            <w:r>
              <w:t>None</w:t>
            </w:r>
          </w:p>
        </w:tc>
        <w:tc>
          <w:tcPr>
            <w:tcW w:type="dxa" w:w="665"/>
          </w:tcPr>
          <w:p>
            <w:r>
              <w:t>6.50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18 Months &lt; 2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None</w:t>
            </w:r>
          </w:p>
        </w:tc>
      </w:tr>
      <w:tr>
        <w:tc>
          <w:tcPr>
            <w:tcW w:type="dxa" w:w="665"/>
          </w:tcPr>
          <w:p>
            <w:r>
              <w:t>2 years &lt; 3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6.25</w:t>
            </w:r>
          </w:p>
        </w:tc>
        <w:tc>
          <w:tcPr>
            <w:tcW w:type="dxa" w:w="665"/>
          </w:tcPr>
          <w:p>
            <w:r>
              <w:t>None</w:t>
            </w:r>
          </w:p>
        </w:tc>
      </w:tr>
      <w:tr>
        <w:tc>
          <w:tcPr>
            <w:tcW w:type="dxa" w:w="665"/>
          </w:tcPr>
          <w:p>
            <w:r>
              <w:t>3 years &lt; 5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r>
        <w:tc>
          <w:tcPr>
            <w:tcW w:type="dxa" w:w="665"/>
          </w:tcPr>
          <w:p>
            <w:r>
              <w:t>5 years to 10 years</w:t>
            </w:r>
          </w:p>
        </w:tc>
        <w:tc>
          <w:tcPr>
            <w:tcW w:type="dxa" w:w="665"/>
          </w:tcPr>
          <w:p>
            <w:r>
              <w:t>None</w:t>
            </w:r>
          </w:p>
        </w:tc>
        <w:tc>
          <w:tcPr>
            <w:tcW w:type="dxa" w:w="665"/>
          </w:tcPr>
          <w:p>
            <w:r>
              <w:t>6.60</w:t>
            </w:r>
          </w:p>
        </w:tc>
        <w:tc>
          <w:tcPr>
            <w:tcW w:type="dxa" w:w="665"/>
          </w:tcPr>
          <w:p>
            <w:r>
              <w:t>None</w:t>
            </w:r>
          </w:p>
        </w:tc>
        <w:tc>
          <w:tcPr>
            <w:tcW w:type="dxa" w:w="665"/>
          </w:tcPr>
          <w:p>
            <w:r>
              <w:t>6.60</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None</w:t>
            </w:r>
          </w:p>
        </w:tc>
      </w:tr>
    </w:tbl>
    <w:p/>
    <w:p>
      <w:r>
        <w:t>---------------------------</w:t>
      </w:r>
    </w:p>
    <w:p>
      <w:r>
        <w:t>TITLE 1: nri-fixed-deposits-plus-09-september-25.pdf</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p>
        </w:tc>
        <w:tc>
          <w:tcPr>
            <w:tcW w:type="dxa" w:w="320"/>
          </w:tcPr>
          <w:p>
            <w:r>
              <w:t>Deposits - ₹ 3 crores &amp; above* w.e.f. 09th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w:t>
              <w:br/>
              <w:t>Above</w:t>
            </w:r>
          </w:p>
        </w:tc>
        <w:tc>
          <w:tcPr>
            <w:tcW w:type="dxa" w:w="320"/>
          </w:tcPr>
          <w:p>
            <w:r>
              <w:t>None</w:t>
            </w:r>
          </w:p>
        </w:tc>
        <w:tc>
          <w:tcPr>
            <w:tcW w:type="dxa" w:w="320"/>
          </w:tcPr>
          <w:p>
            <w:r>
              <w:t>None</w:t>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Deposits - ₹ 3 crores &amp; above* w.e.f. 09th September 2025**</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Maturity Period</w:t>
            </w:r>
          </w:p>
        </w:tc>
        <w:tc>
          <w:tcPr>
            <w:tcW w:type="dxa" w:w="320"/>
          </w:tcPr>
          <w:p>
            <w:r>
              <w:t>None</w:t>
            </w:r>
          </w:p>
        </w:tc>
        <w:tc>
          <w:tcPr>
            <w:tcW w:type="dxa" w:w="320"/>
          </w:tcPr>
          <w:p>
            <w:r>
              <w:t>None</w:t>
            </w:r>
          </w:p>
        </w:tc>
        <w:tc>
          <w:tcPr>
            <w:tcW w:type="dxa" w:w="320"/>
          </w:tcPr>
          <w:p>
            <w:r/>
          </w:p>
        </w:tc>
        <w:tc>
          <w:tcPr>
            <w:tcW w:type="dxa" w:w="320"/>
          </w:tcPr>
          <w:p>
            <w:r>
              <w:t>Interest Rates (percent per annum)</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t>None</w:t>
            </w:r>
          </w:p>
        </w:tc>
        <w:tc>
          <w:tcPr>
            <w:tcW w:type="dxa" w:w="320"/>
          </w:tcPr>
          <w:p>
            <w:r/>
          </w:p>
        </w:tc>
      </w:tr>
      <w:tr>
        <w:tc>
          <w:tcPr>
            <w:tcW w:type="dxa" w:w="320"/>
          </w:tcPr>
          <w:p>
            <w:r>
              <w:t>None</w:t>
            </w:r>
          </w:p>
        </w:tc>
        <w:tc>
          <w:tcPr>
            <w:tcW w:type="dxa" w:w="320"/>
          </w:tcPr>
          <w:p>
            <w:r>
              <w:t>None</w:t>
            </w:r>
          </w:p>
        </w:tc>
        <w:tc>
          <w:tcPr>
            <w:tcW w:type="dxa" w:w="320"/>
          </w:tcPr>
          <w:p>
            <w:r>
              <w:t>None</w:t>
            </w:r>
          </w:p>
        </w:tc>
        <w:tc>
          <w:tcPr>
            <w:tcW w:type="dxa" w:w="320"/>
          </w:tcPr>
          <w:p>
            <w:r>
              <w:t>₹ 3 Cr</w:t>
              <w:br/>
              <w:t>&lt;</w:t>
              <w:br/>
              <w:t>₹ 5 Cr</w:t>
            </w:r>
          </w:p>
        </w:tc>
        <w:tc>
          <w:tcPr>
            <w:tcW w:type="dxa" w:w="320"/>
          </w:tcPr>
          <w:p>
            <w:r>
              <w:t>None</w:t>
            </w:r>
          </w:p>
        </w:tc>
        <w:tc>
          <w:tcPr>
            <w:tcW w:type="dxa" w:w="320"/>
          </w:tcPr>
          <w:p>
            <w:r>
              <w:t>None</w:t>
            </w:r>
          </w:p>
        </w:tc>
        <w:tc>
          <w:tcPr>
            <w:tcW w:type="dxa" w:w="320"/>
          </w:tcPr>
          <w:p>
            <w:r>
              <w:t>₹ 5 Cr</w:t>
              <w:br/>
              <w:t>&lt;</w:t>
              <w:br/>
              <w:t>₹ 10 Cr</w:t>
            </w:r>
          </w:p>
        </w:tc>
        <w:tc>
          <w:tcPr>
            <w:tcW w:type="dxa" w:w="320"/>
          </w:tcPr>
          <w:p>
            <w:r>
              <w:t>None</w:t>
            </w:r>
          </w:p>
        </w:tc>
        <w:tc>
          <w:tcPr>
            <w:tcW w:type="dxa" w:w="320"/>
          </w:tcPr>
          <w:p>
            <w:r>
              <w:t>None</w:t>
            </w:r>
          </w:p>
        </w:tc>
        <w:tc>
          <w:tcPr>
            <w:tcW w:type="dxa" w:w="320"/>
          </w:tcPr>
          <w:p>
            <w:r>
              <w:t>₹ 10 Cr</w:t>
              <w:br/>
              <w:t>&lt;</w:t>
              <w:br/>
              <w:t>₹ 25 Cr</w:t>
            </w:r>
          </w:p>
        </w:tc>
        <w:tc>
          <w:tcPr>
            <w:tcW w:type="dxa" w:w="320"/>
          </w:tcPr>
          <w:p>
            <w:r>
              <w:t>None</w:t>
            </w:r>
          </w:p>
        </w:tc>
        <w:tc>
          <w:tcPr>
            <w:tcW w:type="dxa" w:w="320"/>
          </w:tcPr>
          <w:p>
            <w:r>
              <w:t>None</w:t>
            </w:r>
          </w:p>
        </w:tc>
        <w:tc>
          <w:tcPr>
            <w:tcW w:type="dxa" w:w="320"/>
          </w:tcPr>
          <w:p>
            <w:r>
              <w:t>₹ 25 Cr</w:t>
              <w:br/>
              <w:t>&lt;</w:t>
              <w:br/>
              <w:t>₹ 50 Cr</w:t>
            </w:r>
          </w:p>
        </w:tc>
        <w:tc>
          <w:tcPr>
            <w:tcW w:type="dxa" w:w="320"/>
          </w:tcPr>
          <w:p>
            <w:r>
              <w:t>None</w:t>
            </w:r>
          </w:p>
        </w:tc>
        <w:tc>
          <w:tcPr>
            <w:tcW w:type="dxa" w:w="320"/>
          </w:tcPr>
          <w:p>
            <w:r>
              <w:t>None</w:t>
            </w:r>
          </w:p>
        </w:tc>
        <w:tc>
          <w:tcPr>
            <w:tcW w:type="dxa" w:w="320"/>
          </w:tcPr>
          <w:p>
            <w:r>
              <w:t>₹ 50 Cr</w:t>
              <w:br/>
              <w:t>&lt;</w:t>
              <w:br/>
              <w:t>₹ 100 Cr</w:t>
            </w:r>
          </w:p>
        </w:tc>
        <w:tc>
          <w:tcPr>
            <w:tcW w:type="dxa" w:w="320"/>
          </w:tcPr>
          <w:p>
            <w:r>
              <w:t>None</w:t>
            </w:r>
          </w:p>
        </w:tc>
        <w:tc>
          <w:tcPr>
            <w:tcW w:type="dxa" w:w="320"/>
          </w:tcPr>
          <w:p>
            <w:r>
              <w:t>None</w:t>
            </w:r>
          </w:p>
        </w:tc>
        <w:tc>
          <w:tcPr>
            <w:tcW w:type="dxa" w:w="320"/>
          </w:tcPr>
          <w:p>
            <w:r>
              <w:t>₹ 100 Cr</w:t>
              <w:br/>
              <w:t>&lt;</w:t>
              <w:br/>
              <w:t>₹ 200 Cr</w:t>
            </w:r>
          </w:p>
        </w:tc>
        <w:tc>
          <w:tcPr>
            <w:tcW w:type="dxa" w:w="320"/>
          </w:tcPr>
          <w:p>
            <w:r>
              <w:t>None</w:t>
            </w:r>
          </w:p>
        </w:tc>
        <w:tc>
          <w:tcPr>
            <w:tcW w:type="dxa" w:w="320"/>
          </w:tcPr>
          <w:p>
            <w:r>
              <w:t>None</w:t>
            </w:r>
          </w:p>
        </w:tc>
        <w:tc>
          <w:tcPr>
            <w:tcW w:type="dxa" w:w="320"/>
          </w:tcPr>
          <w:p>
            <w:r>
              <w:t>₹ 200 Cr</w:t>
              <w:br/>
              <w:t>&lt;</w:t>
              <w:br/>
              <w:t>₹ 500 Cr</w:t>
            </w:r>
          </w:p>
        </w:tc>
        <w:tc>
          <w:tcPr>
            <w:tcW w:type="dxa" w:w="320"/>
          </w:tcPr>
          <w:p>
            <w:r>
              <w:t>None</w:t>
            </w:r>
          </w:p>
        </w:tc>
        <w:tc>
          <w:tcPr>
            <w:tcW w:type="dxa" w:w="320"/>
          </w:tcPr>
          <w:p>
            <w:r>
              <w:t>None</w:t>
            </w:r>
          </w:p>
        </w:tc>
        <w:tc>
          <w:tcPr>
            <w:tcW w:type="dxa" w:w="320"/>
          </w:tcPr>
          <w:p>
            <w:r>
              <w:t>₹ 500 Cr</w:t>
              <w:br/>
              <w:t>&amp;</w:t>
              <w:br/>
              <w:t>Above</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4.80</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c>
          <w:tcPr>
            <w:tcW w:type="dxa" w:w="320"/>
          </w:tcPr>
          <w:p>
            <w:r/>
          </w:p>
        </w:tc>
        <w:tc>
          <w:tcPr>
            <w:tcW w:type="dxa" w:w="320"/>
          </w:tcPr>
          <w:p>
            <w:r>
              <w:t>4.75</w:t>
            </w:r>
          </w:p>
        </w:tc>
        <w:tc>
          <w:tcPr>
            <w:tcW w:type="dxa" w:w="320"/>
          </w:tcPr>
          <w:p>
            <w:r/>
          </w:p>
        </w:tc>
      </w:tr>
      <w:tr>
        <w:tc>
          <w:tcPr>
            <w:tcW w:type="dxa" w:w="320"/>
          </w:tcPr>
          <w:p>
            <w:r/>
          </w:p>
        </w:tc>
        <w:tc>
          <w:tcPr>
            <w:tcW w:type="dxa" w:w="320"/>
          </w:tcPr>
          <w:p>
            <w:r>
              <w:t>46 – 60 days</w:t>
            </w:r>
          </w:p>
        </w:tc>
        <w:tc>
          <w:tcPr>
            <w:tcW w:type="dxa" w:w="320"/>
          </w:tcPr>
          <w:p>
            <w:r/>
          </w:p>
        </w:tc>
        <w:tc>
          <w:tcPr>
            <w:tcW w:type="dxa" w:w="320"/>
          </w:tcPr>
          <w:p>
            <w:r/>
          </w:p>
        </w:tc>
        <w:tc>
          <w:tcPr>
            <w:tcW w:type="dxa" w:w="320"/>
          </w:tcPr>
          <w:p>
            <w:r>
              <w:t>5.05</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c>
          <w:tcPr>
            <w:tcW w:type="dxa" w:w="320"/>
          </w:tcPr>
          <w:p>
            <w:r/>
          </w:p>
        </w:tc>
        <w:tc>
          <w:tcPr>
            <w:tcW w:type="dxa" w:w="320"/>
          </w:tcPr>
          <w:p>
            <w:r>
              <w:t>5.00</w:t>
            </w:r>
          </w:p>
        </w:tc>
        <w:tc>
          <w:tcPr>
            <w:tcW w:type="dxa" w:w="320"/>
          </w:tcPr>
          <w:p>
            <w:r/>
          </w:p>
        </w:tc>
      </w:tr>
      <w:tr>
        <w:tc>
          <w:tcPr>
            <w:tcW w:type="dxa" w:w="320"/>
          </w:tcPr>
          <w:p>
            <w:r/>
          </w:p>
        </w:tc>
        <w:tc>
          <w:tcPr>
            <w:tcW w:type="dxa" w:w="320"/>
          </w:tcPr>
          <w:p>
            <w:r>
              <w:t>61 days - 87 days</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5.25</w:t>
            </w:r>
          </w:p>
        </w:tc>
        <w:tc>
          <w:tcPr>
            <w:tcW w:type="dxa" w:w="320"/>
          </w:tcPr>
          <w:p>
            <w:r/>
          </w:p>
        </w:tc>
      </w:tr>
      <w:tr>
        <w:tc>
          <w:tcPr>
            <w:tcW w:type="dxa" w:w="320"/>
          </w:tcPr>
          <w:p>
            <w:r/>
          </w:p>
        </w:tc>
        <w:tc>
          <w:tcPr>
            <w:tcW w:type="dxa" w:w="320"/>
          </w:tcPr>
          <w:p>
            <w:r>
              <w:t>88 days – 3 months 24 days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3 months 25 days &lt; 4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4 months &lt; 6 months</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c>
          <w:tcPr>
            <w:tcW w:type="dxa" w:w="320"/>
          </w:tcPr>
          <w:p>
            <w:r/>
          </w:p>
        </w:tc>
        <w:tc>
          <w:tcPr>
            <w:tcW w:type="dxa" w:w="320"/>
          </w:tcPr>
          <w:p>
            <w:r>
              <w:t>5.85</w:t>
            </w:r>
          </w:p>
        </w:tc>
        <w:tc>
          <w:tcPr>
            <w:tcW w:type="dxa" w:w="320"/>
          </w:tcPr>
          <w:p>
            <w:r/>
          </w:p>
        </w:tc>
      </w:tr>
      <w:tr>
        <w:tc>
          <w:tcPr>
            <w:tcW w:type="dxa" w:w="320"/>
          </w:tcPr>
          <w:p>
            <w:r/>
          </w:p>
        </w:tc>
        <w:tc>
          <w:tcPr>
            <w:tcW w:type="dxa" w:w="320"/>
          </w:tcPr>
          <w:p>
            <w:r>
              <w:t>6 months &lt; 9 months</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c>
          <w:tcPr>
            <w:tcW w:type="dxa" w:w="320"/>
          </w:tcPr>
          <w:p>
            <w:r/>
          </w:p>
        </w:tc>
        <w:tc>
          <w:tcPr>
            <w:tcW w:type="dxa" w:w="320"/>
          </w:tcPr>
          <w:p>
            <w:r>
              <w:t>6.00</w:t>
            </w:r>
          </w:p>
        </w:tc>
        <w:tc>
          <w:tcPr>
            <w:tcW w:type="dxa" w:w="320"/>
          </w:tcPr>
          <w:p>
            <w:r/>
          </w:p>
        </w:tc>
      </w:tr>
      <w:tr>
        <w:tc>
          <w:tcPr>
            <w:tcW w:type="dxa" w:w="320"/>
          </w:tcPr>
          <w:p>
            <w:r/>
          </w:p>
        </w:tc>
        <w:tc>
          <w:tcPr>
            <w:tcW w:type="dxa" w:w="320"/>
          </w:tcPr>
          <w:p>
            <w:r>
              <w:t>9 months &lt; 1 year</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c>
          <w:tcPr>
            <w:tcW w:type="dxa" w:w="320"/>
          </w:tcPr>
          <w:p>
            <w:r/>
          </w:p>
        </w:tc>
        <w:tc>
          <w:tcPr>
            <w:tcW w:type="dxa" w:w="320"/>
          </w:tcPr>
          <w:p>
            <w:r>
              <w:t>6.10</w:t>
            </w:r>
          </w:p>
        </w:tc>
        <w:tc>
          <w:tcPr>
            <w:tcW w:type="dxa" w:w="320"/>
          </w:tcPr>
          <w:p>
            <w:r/>
          </w:p>
        </w:tc>
      </w:tr>
      <w:tr>
        <w:tc>
          <w:tcPr>
            <w:tcW w:type="dxa" w:w="320"/>
          </w:tcPr>
          <w:p>
            <w:r/>
          </w:p>
        </w:tc>
        <w:tc>
          <w:tcPr>
            <w:tcW w:type="dxa" w:w="320"/>
          </w:tcPr>
          <w:p>
            <w:r>
              <w:t>1 year – 1 year 10 days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6.51</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 year 11 days &lt; 13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13 months &lt; 15 months</w:t>
            </w:r>
          </w:p>
        </w:tc>
        <w:tc>
          <w:tcPr>
            <w:tcW w:type="dxa" w:w="320"/>
          </w:tcPr>
          <w:p>
            <w:r/>
          </w:p>
        </w:tc>
        <w:tc>
          <w:tcPr>
            <w:tcW w:type="dxa" w:w="320"/>
          </w:tcPr>
          <w:p>
            <w:r/>
          </w:p>
        </w:tc>
        <w:tc>
          <w:tcPr>
            <w:tcW w:type="dxa" w:w="320"/>
          </w:tcPr>
          <w:p>
            <w:r>
              <w:t>6.40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15 months &lt; 18 months</w:t>
            </w:r>
          </w:p>
        </w:tc>
        <w:tc>
          <w:tcPr>
            <w:tcW w:type="dxa" w:w="320"/>
          </w:tcPr>
          <w:p>
            <w:r/>
          </w:p>
        </w:tc>
        <w:tc>
          <w:tcPr>
            <w:tcW w:type="dxa" w:w="320"/>
          </w:tcPr>
          <w:p>
            <w:r/>
          </w:p>
        </w:tc>
        <w:tc>
          <w:tcPr>
            <w:tcW w:type="dxa" w:w="320"/>
          </w:tcPr>
          <w:p>
            <w:r>
              <w:t>6.55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18 Months &lt; 2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p>
        </w:tc>
        <w:tc>
          <w:tcPr>
            <w:tcW w:type="dxa" w:w="320"/>
          </w:tcPr>
          <w:p>
            <w:r>
              <w:t>2 years &lt; 3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c>
          <w:tcPr>
            <w:tcW w:type="dxa" w:w="320"/>
          </w:tcPr>
          <w:p>
            <w:r/>
          </w:p>
        </w:tc>
        <w:tc>
          <w:tcPr>
            <w:tcW w:type="dxa" w:w="320"/>
          </w:tcPr>
          <w:p>
            <w:r>
              <w:t>6.35</w:t>
            </w:r>
          </w:p>
        </w:tc>
        <w:tc>
          <w:tcPr>
            <w:tcW w:type="dxa" w:w="320"/>
          </w:tcPr>
          <w:p>
            <w:r/>
          </w:p>
        </w:tc>
      </w:tr>
      <w:tr>
        <w:tc>
          <w:tcPr>
            <w:tcW w:type="dxa" w:w="320"/>
          </w:tcPr>
          <w:p>
            <w:r/>
          </w:p>
        </w:tc>
        <w:tc>
          <w:tcPr>
            <w:tcW w:type="dxa" w:w="320"/>
          </w:tcPr>
          <w:p>
            <w:r>
              <w:t>3 years &lt; 5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r>
        <w:tc>
          <w:tcPr>
            <w:tcW w:type="dxa" w:w="320"/>
          </w:tcPr>
          <w:p>
            <w:r/>
          </w:p>
        </w:tc>
        <w:tc>
          <w:tcPr>
            <w:tcW w:type="dxa" w:w="320"/>
          </w:tcPr>
          <w:p>
            <w:r>
              <w:t>5 years to 10 years</w:t>
            </w:r>
          </w:p>
        </w:tc>
        <w:tc>
          <w:tcPr>
            <w:tcW w:type="dxa" w:w="320"/>
          </w:tcPr>
          <w:p>
            <w:r/>
          </w:p>
        </w:tc>
        <w:tc>
          <w:tcPr>
            <w:tcW w:type="dxa" w:w="320"/>
          </w:tcPr>
          <w:p>
            <w:r/>
          </w:p>
        </w:tc>
        <w:tc>
          <w:tcPr>
            <w:tcW w:type="dxa" w:w="320"/>
          </w:tcPr>
          <w:p>
            <w:r>
              <w:t>6.60</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c>
          <w:tcPr>
            <w:tcW w:type="dxa" w:w="320"/>
          </w:tcPr>
          <w:p>
            <w:r/>
          </w:p>
        </w:tc>
        <w:tc>
          <w:tcPr>
            <w:tcW w:type="dxa" w:w="320"/>
          </w:tcPr>
          <w:p>
            <w:r>
              <w:t>6.45</w:t>
            </w:r>
          </w:p>
        </w:tc>
        <w:tc>
          <w:tcPr>
            <w:tcW w:type="dxa" w:w="320"/>
          </w:tcPr>
          <w:p>
            <w:r/>
          </w:p>
        </w:tc>
      </w:tr>
    </w:tbl>
    <w:p/>
    <w:p>
      <w:r>
        <w:t>---------------------------</w:t>
      </w:r>
    </w:p>
    <w:p>
      <w:r>
        <w:t>TITLE 1: fcnr-rfc-deposits-03-september-25.pdf</w:t>
      </w:r>
    </w:p>
    <w:tbl>
      <w:tblPr>
        <w:tblStyle w:val="TableGrid"/>
        <w:tblW w:type="auto" w:w="0"/>
        <w:tblLook w:firstColumn="1" w:firstRow="1" w:lastColumn="0" w:lastRow="0" w:noHBand="0" w:noVBand="1" w:val="04A0"/>
      </w:tblPr>
      <w:tblGrid>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tblGrid>
      <w:tr>
        <w:tc>
          <w:tcPr>
            <w:tcW w:type="dxa" w:w="411"/>
          </w:tcPr>
          <w:p>
            <w:r>
              <w:t>0</w:t>
            </w:r>
          </w:p>
        </w:tc>
        <w:tc>
          <w:tcPr>
            <w:tcW w:type="dxa" w:w="411"/>
          </w:tcPr>
          <w:p>
            <w:r>
              <w:t>1</w:t>
            </w:r>
          </w:p>
        </w:tc>
        <w:tc>
          <w:tcPr>
            <w:tcW w:type="dxa" w:w="411"/>
          </w:tcPr>
          <w:p>
            <w:r>
              <w:t>2</w:t>
            </w:r>
          </w:p>
        </w:tc>
        <w:tc>
          <w:tcPr>
            <w:tcW w:type="dxa" w:w="411"/>
          </w:tcPr>
          <w:p>
            <w:r>
              <w:t>3</w:t>
            </w:r>
          </w:p>
        </w:tc>
        <w:tc>
          <w:tcPr>
            <w:tcW w:type="dxa" w:w="411"/>
          </w:tcPr>
          <w:p>
            <w:r>
              <w:t>4</w:t>
            </w:r>
          </w:p>
        </w:tc>
        <w:tc>
          <w:tcPr>
            <w:tcW w:type="dxa" w:w="411"/>
          </w:tcPr>
          <w:p>
            <w:r>
              <w:t>5</w:t>
            </w:r>
          </w:p>
        </w:tc>
        <w:tc>
          <w:tcPr>
            <w:tcW w:type="dxa" w:w="411"/>
          </w:tcPr>
          <w:p>
            <w:r>
              <w:t>6</w:t>
            </w:r>
          </w:p>
        </w:tc>
        <w:tc>
          <w:tcPr>
            <w:tcW w:type="dxa" w:w="411"/>
          </w:tcPr>
          <w:p>
            <w:r>
              <w:t>7</w:t>
            </w:r>
          </w:p>
        </w:tc>
        <w:tc>
          <w:tcPr>
            <w:tcW w:type="dxa" w:w="411"/>
          </w:tcPr>
          <w:p>
            <w:r>
              <w:t>8</w:t>
            </w:r>
          </w:p>
        </w:tc>
        <w:tc>
          <w:tcPr>
            <w:tcW w:type="dxa" w:w="411"/>
          </w:tcPr>
          <w:p>
            <w:r>
              <w:t>9</w:t>
            </w:r>
          </w:p>
        </w:tc>
        <w:tc>
          <w:tcPr>
            <w:tcW w:type="dxa" w:w="411"/>
          </w:tcPr>
          <w:p>
            <w:r>
              <w:t>10</w:t>
            </w:r>
          </w:p>
        </w:tc>
        <w:tc>
          <w:tcPr>
            <w:tcW w:type="dxa" w:w="411"/>
          </w:tcPr>
          <w:p>
            <w:r>
              <w:t>11</w:t>
            </w:r>
          </w:p>
        </w:tc>
        <w:tc>
          <w:tcPr>
            <w:tcW w:type="dxa" w:w="411"/>
          </w:tcPr>
          <w:p>
            <w:r>
              <w:t>12</w:t>
            </w:r>
          </w:p>
        </w:tc>
        <w:tc>
          <w:tcPr>
            <w:tcW w:type="dxa" w:w="411"/>
          </w:tcPr>
          <w:p>
            <w:r>
              <w:t>13</w:t>
            </w:r>
          </w:p>
        </w:tc>
        <w:tc>
          <w:tcPr>
            <w:tcW w:type="dxa" w:w="411"/>
          </w:tcPr>
          <w:p>
            <w:r>
              <w:t>14</w:t>
            </w:r>
          </w:p>
        </w:tc>
        <w:tc>
          <w:tcPr>
            <w:tcW w:type="dxa" w:w="411"/>
          </w:tcPr>
          <w:p>
            <w:r>
              <w:t>15</w:t>
            </w:r>
          </w:p>
        </w:tc>
        <w:tc>
          <w:tcPr>
            <w:tcW w:type="dxa" w:w="411"/>
          </w:tcPr>
          <w:p>
            <w:r>
              <w:t>16</w:t>
            </w:r>
          </w:p>
        </w:tc>
        <w:tc>
          <w:tcPr>
            <w:tcW w:type="dxa" w:w="411"/>
          </w:tcPr>
          <w:p>
            <w:r>
              <w:t>17</w:t>
            </w:r>
          </w:p>
        </w:tc>
        <w:tc>
          <w:tcPr>
            <w:tcW w:type="dxa" w:w="411"/>
          </w:tcPr>
          <w:p>
            <w:r>
              <w:t>18</w:t>
            </w:r>
          </w:p>
        </w:tc>
        <w:tc>
          <w:tcPr>
            <w:tcW w:type="dxa" w:w="411"/>
          </w:tcPr>
          <w:p>
            <w:r>
              <w:t>19</w:t>
            </w:r>
          </w:p>
        </w:tc>
        <w:tc>
          <w:tcPr>
            <w:tcW w:type="dxa" w:w="411"/>
          </w:tcPr>
          <w:p>
            <w:r>
              <w:t>20</w:t>
            </w:r>
          </w:p>
        </w:tc>
      </w:tr>
      <w:tr>
        <w:tc>
          <w:tcPr>
            <w:tcW w:type="dxa" w:w="411"/>
          </w:tcPr>
          <w:p>
            <w:r>
              <w:t>Interest Rates w.e.f. 03rd September 2025**</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Maturity Period</w:t>
            </w:r>
          </w:p>
        </w:tc>
        <w:tc>
          <w:tcPr>
            <w:tcW w:type="dxa" w:w="411"/>
          </w:tcPr>
          <w:p>
            <w:r>
              <w:t>None</w:t>
            </w:r>
          </w:p>
        </w:tc>
        <w:tc>
          <w:tcPr>
            <w:tcW w:type="dxa" w:w="411"/>
          </w:tcPr>
          <w:p>
            <w:r>
              <w:t>None</w:t>
            </w:r>
          </w:p>
        </w:tc>
        <w:tc>
          <w:tcPr>
            <w:tcW w:type="dxa" w:w="411"/>
          </w:tcPr>
          <w:p>
            <w:r/>
          </w:p>
        </w:tc>
        <w:tc>
          <w:tcPr>
            <w:tcW w:type="dxa" w:w="411"/>
          </w:tcPr>
          <w:p>
            <w:r>
              <w:t>USD</w:t>
            </w:r>
          </w:p>
        </w:tc>
        <w:tc>
          <w:tcPr>
            <w:tcW w:type="dxa" w:w="411"/>
          </w:tcPr>
          <w:p>
            <w:r>
              <w:t>None</w:t>
            </w:r>
          </w:p>
        </w:tc>
        <w:tc>
          <w:tcPr>
            <w:tcW w:type="dxa" w:w="411"/>
          </w:tcPr>
          <w:p>
            <w:r>
              <w:t>None</w:t>
            </w:r>
          </w:p>
        </w:tc>
        <w:tc>
          <w:tcPr>
            <w:tcW w:type="dxa" w:w="411"/>
          </w:tcPr>
          <w:p>
            <w:r>
              <w:t>None</w:t>
            </w:r>
          </w:p>
        </w:tc>
        <w:tc>
          <w:tcPr>
            <w:tcW w:type="dxa" w:w="411"/>
          </w:tcPr>
          <w:p>
            <w:r/>
          </w:p>
        </w:tc>
        <w:tc>
          <w:tcPr>
            <w:tcW w:type="dxa" w:w="411"/>
          </w:tcPr>
          <w:p>
            <w:r>
              <w:t>GBP</w:t>
            </w:r>
          </w:p>
        </w:tc>
        <w:tc>
          <w:tcPr>
            <w:tcW w:type="dxa" w:w="411"/>
          </w:tcPr>
          <w:p>
            <w:r>
              <w:t>None</w:t>
            </w:r>
          </w:p>
        </w:tc>
        <w:tc>
          <w:tcPr>
            <w:tcW w:type="dxa" w:w="411"/>
          </w:tcPr>
          <w:p>
            <w:r>
              <w:t>None</w:t>
            </w:r>
          </w:p>
        </w:tc>
        <w:tc>
          <w:tcPr>
            <w:tcW w:type="dxa" w:w="411"/>
          </w:tcPr>
          <w:p>
            <w:r>
              <w:t>EURO</w:t>
            </w:r>
          </w:p>
        </w:tc>
        <w:tc>
          <w:tcPr>
            <w:tcW w:type="dxa" w:w="411"/>
          </w:tcPr>
          <w:p>
            <w:r>
              <w:t>None</w:t>
            </w:r>
          </w:p>
        </w:tc>
        <w:tc>
          <w:tcPr>
            <w:tcW w:type="dxa" w:w="411"/>
          </w:tcPr>
          <w:p>
            <w:r>
              <w:t>None</w:t>
            </w:r>
          </w:p>
        </w:tc>
        <w:tc>
          <w:tcPr>
            <w:tcW w:type="dxa" w:w="411"/>
          </w:tcPr>
          <w:p>
            <w:r>
              <w:t>AUD</w:t>
            </w:r>
          </w:p>
        </w:tc>
        <w:tc>
          <w:tcPr>
            <w:tcW w:type="dxa" w:w="411"/>
          </w:tcPr>
          <w:p>
            <w:r>
              <w:t>None</w:t>
            </w:r>
          </w:p>
        </w:tc>
        <w:tc>
          <w:tcPr>
            <w:tcW w:type="dxa" w:w="411"/>
          </w:tcPr>
          <w:p>
            <w:r>
              <w:t>None</w:t>
            </w:r>
          </w:p>
        </w:tc>
        <w:tc>
          <w:tcPr>
            <w:tcW w:type="dxa" w:w="411"/>
          </w:tcPr>
          <w:p>
            <w:r>
              <w:t>CAD</w:t>
            </w:r>
          </w:p>
        </w:tc>
        <w:tc>
          <w:tcPr>
            <w:tcW w:type="dxa" w:w="411"/>
          </w:tcPr>
          <w:p>
            <w:r>
              <w:t>None</w:t>
            </w:r>
          </w:p>
        </w:tc>
        <w:tc>
          <w:tcPr>
            <w:tcW w:type="dxa" w:w="411"/>
          </w:tcPr>
          <w:p>
            <w:r>
              <w:t>None</w:t>
            </w:r>
          </w:p>
        </w:tc>
      </w:tr>
      <w:tr>
        <w:tc>
          <w:tcPr>
            <w:tcW w:type="dxa" w:w="411"/>
          </w:tcPr>
          <w:p>
            <w:r>
              <w:t>None</w:t>
            </w:r>
          </w:p>
        </w:tc>
        <w:tc>
          <w:tcPr>
            <w:tcW w:type="dxa" w:w="411"/>
          </w:tcPr>
          <w:p>
            <w:r>
              <w:t>None</w:t>
            </w:r>
          </w:p>
        </w:tc>
        <w:tc>
          <w:tcPr>
            <w:tcW w:type="dxa" w:w="411"/>
          </w:tcPr>
          <w:p>
            <w:r>
              <w:t>None</w:t>
            </w:r>
          </w:p>
        </w:tc>
        <w:tc>
          <w:tcPr>
            <w:tcW w:type="dxa" w:w="411"/>
          </w:tcPr>
          <w:p>
            <w:r/>
          </w:p>
        </w:tc>
        <w:tc>
          <w:tcPr>
            <w:tcW w:type="dxa" w:w="411"/>
          </w:tcPr>
          <w:p>
            <w:r>
              <w:t>Below</w:t>
            </w:r>
          </w:p>
        </w:tc>
        <w:tc>
          <w:tcPr>
            <w:tcW w:type="dxa" w:w="411"/>
          </w:tcPr>
          <w:p>
            <w:r/>
          </w:p>
        </w:tc>
        <w:tc>
          <w:tcPr>
            <w:tcW w:type="dxa" w:w="411"/>
          </w:tcPr>
          <w:p>
            <w:r/>
          </w:p>
        </w:tc>
        <w:tc>
          <w:tcPr>
            <w:tcW w:type="dxa" w:w="411"/>
          </w:tcPr>
          <w:p>
            <w:r>
              <w:t>1 million &amp;</w:t>
            </w:r>
          </w:p>
        </w:tc>
        <w:tc>
          <w:tcPr>
            <w:tcW w:type="dxa" w:w="411"/>
          </w:tcPr>
          <w:p>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1 million</w:t>
            </w:r>
          </w:p>
        </w:tc>
        <w:tc>
          <w:tcPr>
            <w:tcW w:type="dxa" w:w="411"/>
          </w:tcPr>
          <w:p>
            <w:r>
              <w:t>None</w:t>
            </w:r>
          </w:p>
        </w:tc>
        <w:tc>
          <w:tcPr>
            <w:tcW w:type="dxa" w:w="411"/>
          </w:tcPr>
          <w:p>
            <w:r>
              <w:t>None</w:t>
            </w:r>
          </w:p>
        </w:tc>
        <w:tc>
          <w:tcPr>
            <w:tcW w:type="dxa" w:w="411"/>
          </w:tcPr>
          <w:p>
            <w:r>
              <w:t>above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c>
          <w:tcPr>
            <w:tcW w:type="dxa" w:w="411"/>
          </w:tcPr>
          <w:p>
            <w:r>
              <w:t>None</w:t>
            </w:r>
          </w:p>
        </w:tc>
      </w:tr>
      <w:tr>
        <w:tc>
          <w:tcPr>
            <w:tcW w:type="dxa" w:w="411"/>
          </w:tcPr>
          <w:p>
            <w:r>
              <w:t>30 days &lt; 3 months</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0.35</w:t>
            </w:r>
          </w:p>
        </w:tc>
        <w:tc>
          <w:tcPr>
            <w:tcW w:type="dxa" w:w="411"/>
          </w:tcPr>
          <w:p>
            <w:r>
              <w:t>None</w:t>
            </w:r>
          </w:p>
        </w:tc>
        <w:tc>
          <w:tcPr>
            <w:tcW w:type="dxa" w:w="411"/>
          </w:tcPr>
          <w:p>
            <w:r>
              <w:t>None</w:t>
            </w:r>
          </w:p>
        </w:tc>
      </w:tr>
      <w:tr>
        <w:tc>
          <w:tcPr>
            <w:tcW w:type="dxa" w:w="411"/>
          </w:tcPr>
          <w:p>
            <w:r/>
          </w:p>
        </w:tc>
        <w:tc>
          <w:tcPr>
            <w:tcW w:type="dxa" w:w="411"/>
          </w:tcPr>
          <w:p>
            <w:r>
              <w:t>3 months &lt; 6 months</w:t>
            </w:r>
          </w:p>
        </w:tc>
        <w:tc>
          <w:tcPr>
            <w:tcW w:type="dxa" w:w="411"/>
          </w:tcPr>
          <w:p>
            <w:r/>
          </w:p>
        </w:tc>
        <w:tc>
          <w:tcPr>
            <w:tcW w:type="dxa" w:w="411"/>
          </w:tcPr>
          <w:p>
            <w:r/>
          </w:p>
        </w:tc>
        <w:tc>
          <w:tcPr>
            <w:tcW w:type="dxa" w:w="411"/>
          </w:tcPr>
          <w:p>
            <w:r>
              <w:t>0.25</w:t>
            </w:r>
          </w:p>
        </w:tc>
        <w:tc>
          <w:tcPr>
            <w:tcW w:type="dxa" w:w="411"/>
          </w:tcPr>
          <w:p>
            <w:r/>
          </w:p>
        </w:tc>
        <w:tc>
          <w:tcPr>
            <w:tcW w:type="dxa" w:w="411"/>
          </w:tcPr>
          <w:p>
            <w:r/>
          </w:p>
        </w:tc>
        <w:tc>
          <w:tcPr>
            <w:tcW w:type="dxa" w:w="411"/>
          </w:tcPr>
          <w:p>
            <w:r>
              <w:t>0.25</w:t>
            </w:r>
          </w:p>
        </w:tc>
        <w:tc>
          <w:tcPr>
            <w:tcW w:type="dxa" w:w="411"/>
          </w:tcPr>
          <w:p>
            <w:r/>
          </w:p>
        </w:tc>
        <w:tc>
          <w:tcPr>
            <w:tcW w:type="dxa" w:w="411"/>
          </w:tcPr>
          <w:p>
            <w:r/>
          </w:p>
        </w:tc>
        <w:tc>
          <w:tcPr>
            <w:tcW w:type="dxa" w:w="411"/>
          </w:tcPr>
          <w:p>
            <w:r>
              <w:t>0.15</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0.30</w:t>
            </w:r>
          </w:p>
        </w:tc>
        <w:tc>
          <w:tcPr>
            <w:tcW w:type="dxa" w:w="411"/>
          </w:tcPr>
          <w:p>
            <w:r/>
          </w:p>
        </w:tc>
        <w:tc>
          <w:tcPr>
            <w:tcW w:type="dxa" w:w="411"/>
          </w:tcPr>
          <w:p>
            <w:r/>
          </w:p>
        </w:tc>
        <w:tc>
          <w:tcPr>
            <w:tcW w:type="dxa" w:w="411"/>
          </w:tcPr>
          <w:p>
            <w:r>
              <w:t>0.35</w:t>
            </w:r>
          </w:p>
        </w:tc>
        <w:tc>
          <w:tcPr>
            <w:tcW w:type="dxa" w:w="411"/>
          </w:tcPr>
          <w:p>
            <w:r/>
          </w:p>
        </w:tc>
      </w:tr>
      <w:tr>
        <w:tc>
          <w:tcPr>
            <w:tcW w:type="dxa" w:w="411"/>
          </w:tcPr>
          <w:p>
            <w:r>
              <w:t>6 months &lt; 1 year</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0.15</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0.30</w:t>
            </w:r>
          </w:p>
        </w:tc>
        <w:tc>
          <w:tcPr>
            <w:tcW w:type="dxa" w:w="411"/>
          </w:tcPr>
          <w:p>
            <w:r>
              <w:t>None</w:t>
            </w:r>
          </w:p>
        </w:tc>
        <w:tc>
          <w:tcPr>
            <w:tcW w:type="dxa" w:w="411"/>
          </w:tcPr>
          <w:p>
            <w:r>
              <w:t>None</w:t>
            </w:r>
          </w:p>
        </w:tc>
        <w:tc>
          <w:tcPr>
            <w:tcW w:type="dxa" w:w="411"/>
          </w:tcPr>
          <w:p>
            <w:r>
              <w:t>0.35</w:t>
            </w:r>
          </w:p>
        </w:tc>
        <w:tc>
          <w:tcPr>
            <w:tcW w:type="dxa" w:w="411"/>
          </w:tcPr>
          <w:p>
            <w:r>
              <w:t>None</w:t>
            </w:r>
          </w:p>
        </w:tc>
        <w:tc>
          <w:tcPr>
            <w:tcW w:type="dxa" w:w="411"/>
          </w:tcPr>
          <w:p>
            <w:r>
              <w:t>None</w:t>
            </w:r>
          </w:p>
        </w:tc>
      </w:tr>
      <w:tr>
        <w:tc>
          <w:tcPr>
            <w:tcW w:type="dxa" w:w="411"/>
          </w:tcPr>
          <w:p>
            <w:r/>
          </w:p>
        </w:tc>
        <w:tc>
          <w:tcPr>
            <w:tcW w:type="dxa" w:w="411"/>
          </w:tcPr>
          <w:p>
            <w:r>
              <w:t>1 year &lt; 2 years</w:t>
            </w:r>
          </w:p>
        </w:tc>
        <w:tc>
          <w:tcPr>
            <w:tcW w:type="dxa" w:w="411"/>
          </w:tcPr>
          <w:p>
            <w:r/>
          </w:p>
        </w:tc>
        <w:tc>
          <w:tcPr>
            <w:tcW w:type="dxa" w:w="411"/>
          </w:tcPr>
          <w:p>
            <w:r/>
          </w:p>
        </w:tc>
        <w:tc>
          <w:tcPr>
            <w:tcW w:type="dxa" w:w="411"/>
          </w:tcPr>
          <w:p>
            <w:r>
              <w:t>4.35</w:t>
            </w:r>
          </w:p>
        </w:tc>
        <w:tc>
          <w:tcPr>
            <w:tcW w:type="dxa" w:w="411"/>
          </w:tcPr>
          <w:p>
            <w:r/>
          </w:p>
        </w:tc>
        <w:tc>
          <w:tcPr>
            <w:tcW w:type="dxa" w:w="411"/>
          </w:tcPr>
          <w:p>
            <w:r/>
          </w:p>
        </w:tc>
        <w:tc>
          <w:tcPr>
            <w:tcW w:type="dxa" w:w="411"/>
          </w:tcPr>
          <w:p>
            <w:r>
              <w:t>4.35</w:t>
            </w:r>
          </w:p>
        </w:tc>
        <w:tc>
          <w:tcPr>
            <w:tcW w:type="dxa" w:w="411"/>
          </w:tcPr>
          <w:p>
            <w:r/>
          </w:p>
        </w:tc>
        <w:tc>
          <w:tcPr>
            <w:tcW w:type="dxa" w:w="411"/>
          </w:tcPr>
          <w:p>
            <w:r/>
          </w:p>
        </w:tc>
        <w:tc>
          <w:tcPr>
            <w:tcW w:type="dxa" w:w="411"/>
          </w:tcPr>
          <w:p>
            <w:r>
              <w:t>4.25</w:t>
            </w:r>
          </w:p>
        </w:tc>
        <w:tc>
          <w:tcPr>
            <w:tcW w:type="dxa" w:w="411"/>
          </w:tcPr>
          <w:p>
            <w:r/>
          </w:p>
        </w:tc>
        <w:tc>
          <w:tcPr>
            <w:tcW w:type="dxa" w:w="411"/>
          </w:tcPr>
          <w:p>
            <w:r/>
          </w:p>
        </w:tc>
        <w:tc>
          <w:tcPr>
            <w:tcW w:type="dxa" w:w="411"/>
          </w:tcPr>
          <w:p>
            <w:r>
              <w:t>1.65</w:t>
            </w:r>
          </w:p>
        </w:tc>
        <w:tc>
          <w:tcPr>
            <w:tcW w:type="dxa" w:w="411"/>
          </w:tcPr>
          <w:p>
            <w:r/>
          </w:p>
        </w:tc>
        <w:tc>
          <w:tcPr>
            <w:tcW w:type="dxa" w:w="411"/>
          </w:tcPr>
          <w:p>
            <w:r/>
          </w:p>
        </w:tc>
        <w:tc>
          <w:tcPr>
            <w:tcW w:type="dxa" w:w="411"/>
          </w:tcPr>
          <w:p>
            <w:r>
              <w:t>3.75</w:t>
            </w:r>
          </w:p>
        </w:tc>
        <w:tc>
          <w:tcPr>
            <w:tcW w:type="dxa" w:w="411"/>
          </w:tcPr>
          <w:p>
            <w:r/>
          </w:p>
        </w:tc>
        <w:tc>
          <w:tcPr>
            <w:tcW w:type="dxa" w:w="411"/>
          </w:tcPr>
          <w:p>
            <w:r/>
          </w:p>
        </w:tc>
        <w:tc>
          <w:tcPr>
            <w:tcW w:type="dxa" w:w="411"/>
          </w:tcPr>
          <w:p>
            <w:r>
              <w:t>2.75</w:t>
            </w:r>
          </w:p>
        </w:tc>
        <w:tc>
          <w:tcPr>
            <w:tcW w:type="dxa" w:w="411"/>
          </w:tcPr>
          <w:p>
            <w:r/>
          </w:p>
        </w:tc>
      </w:tr>
      <w:tr>
        <w:tc>
          <w:tcPr>
            <w:tcW w:type="dxa" w:w="411"/>
          </w:tcPr>
          <w:p>
            <w:r>
              <w:t>2 years &lt; 3 years</w:t>
            </w:r>
          </w:p>
        </w:tc>
        <w:tc>
          <w:tcPr>
            <w:tcW w:type="dxa" w:w="411"/>
          </w:tcPr>
          <w:p>
            <w:r>
              <w:t>None</w:t>
            </w:r>
          </w:p>
        </w:tc>
        <w:tc>
          <w:tcPr>
            <w:tcW w:type="dxa" w:w="411"/>
          </w:tcPr>
          <w:p>
            <w:r>
              <w:t>None</w:t>
            </w:r>
          </w:p>
        </w:tc>
        <w:tc>
          <w:tcPr>
            <w:tcW w:type="dxa" w:w="411"/>
          </w:tcPr>
          <w:p>
            <w:r>
              <w:t>3.90</w:t>
            </w:r>
          </w:p>
        </w:tc>
        <w:tc>
          <w:tcPr>
            <w:tcW w:type="dxa" w:w="411"/>
          </w:tcPr>
          <w:p>
            <w:r>
              <w:t>None</w:t>
            </w:r>
          </w:p>
        </w:tc>
        <w:tc>
          <w:tcPr>
            <w:tcW w:type="dxa" w:w="411"/>
          </w:tcPr>
          <w:p>
            <w:r>
              <w:t>None</w:t>
            </w:r>
          </w:p>
        </w:tc>
        <w:tc>
          <w:tcPr>
            <w:tcW w:type="dxa" w:w="411"/>
          </w:tcPr>
          <w:p>
            <w:r>
              <w:t>3.90</w:t>
            </w:r>
          </w:p>
        </w:tc>
        <w:tc>
          <w:tcPr>
            <w:tcW w:type="dxa" w:w="411"/>
          </w:tcPr>
          <w:p>
            <w:r>
              <w:t>None</w:t>
            </w:r>
          </w:p>
        </w:tc>
        <w:tc>
          <w:tcPr>
            <w:tcW w:type="dxa" w:w="411"/>
          </w:tcPr>
          <w:p>
            <w:r>
              <w:t>None</w:t>
            </w:r>
          </w:p>
        </w:tc>
        <w:tc>
          <w:tcPr>
            <w:tcW w:type="dxa" w:w="411"/>
          </w:tcPr>
          <w:p>
            <w:r>
              <w:t>3.80</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3.60</w:t>
            </w:r>
          </w:p>
        </w:tc>
        <w:tc>
          <w:tcPr>
            <w:tcW w:type="dxa" w:w="411"/>
          </w:tcPr>
          <w:p>
            <w:r>
              <w:t>None</w:t>
            </w:r>
          </w:p>
        </w:tc>
        <w:tc>
          <w:tcPr>
            <w:tcW w:type="dxa" w:w="411"/>
          </w:tcPr>
          <w:p>
            <w:r>
              <w:t>None</w:t>
            </w:r>
          </w:p>
        </w:tc>
        <w:tc>
          <w:tcPr>
            <w:tcW w:type="dxa" w:w="411"/>
          </w:tcPr>
          <w:p>
            <w:r>
              <w:t>2.50</w:t>
            </w:r>
          </w:p>
        </w:tc>
        <w:tc>
          <w:tcPr>
            <w:tcW w:type="dxa" w:w="411"/>
          </w:tcPr>
          <w:p>
            <w:r>
              <w:t>None</w:t>
            </w:r>
          </w:p>
        </w:tc>
        <w:tc>
          <w:tcPr>
            <w:tcW w:type="dxa" w:w="411"/>
          </w:tcPr>
          <w:p>
            <w:r>
              <w:t>None</w:t>
            </w:r>
          </w:p>
        </w:tc>
      </w:tr>
      <w:tr>
        <w:tc>
          <w:tcPr>
            <w:tcW w:type="dxa" w:w="411"/>
          </w:tcPr>
          <w:p>
            <w:r/>
          </w:p>
        </w:tc>
        <w:tc>
          <w:tcPr>
            <w:tcW w:type="dxa" w:w="411"/>
          </w:tcPr>
          <w:p>
            <w:r>
              <w:t>3 years &lt; 4 years</w:t>
            </w:r>
          </w:p>
        </w:tc>
        <w:tc>
          <w:tcPr>
            <w:tcW w:type="dxa" w:w="411"/>
          </w:tcPr>
          <w:p>
            <w:r/>
          </w:p>
        </w:tc>
        <w:tc>
          <w:tcPr>
            <w:tcW w:type="dxa" w:w="411"/>
          </w:tcPr>
          <w:p>
            <w:r/>
          </w:p>
        </w:tc>
        <w:tc>
          <w:tcPr>
            <w:tcW w:type="dxa" w:w="411"/>
          </w:tcPr>
          <w:p>
            <w:r>
              <w:t>3.65</w:t>
            </w:r>
          </w:p>
        </w:tc>
        <w:tc>
          <w:tcPr>
            <w:tcW w:type="dxa" w:w="411"/>
          </w:tcPr>
          <w:p>
            <w:r/>
          </w:p>
        </w:tc>
        <w:tc>
          <w:tcPr>
            <w:tcW w:type="dxa" w:w="411"/>
          </w:tcPr>
          <w:p>
            <w:r/>
          </w:p>
        </w:tc>
        <w:tc>
          <w:tcPr>
            <w:tcW w:type="dxa" w:w="411"/>
          </w:tcPr>
          <w:p>
            <w:r>
              <w:t>3.65</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3.15</w:t>
            </w:r>
          </w:p>
        </w:tc>
        <w:tc>
          <w:tcPr>
            <w:tcW w:type="dxa" w:w="411"/>
          </w:tcPr>
          <w:p>
            <w:r/>
          </w:p>
        </w:tc>
        <w:tc>
          <w:tcPr>
            <w:tcW w:type="dxa" w:w="411"/>
          </w:tcPr>
          <w:p>
            <w:r/>
          </w:p>
        </w:tc>
        <w:tc>
          <w:tcPr>
            <w:tcW w:type="dxa" w:w="411"/>
          </w:tcPr>
          <w:p>
            <w:r>
              <w:t>2.25</w:t>
            </w:r>
          </w:p>
        </w:tc>
        <w:tc>
          <w:tcPr>
            <w:tcW w:type="dxa" w:w="411"/>
          </w:tcPr>
          <w:p>
            <w:r/>
          </w:p>
        </w:tc>
      </w:tr>
      <w:tr>
        <w:tc>
          <w:tcPr>
            <w:tcW w:type="dxa" w:w="411"/>
          </w:tcPr>
          <w:p>
            <w:r>
              <w:t>4 years &lt; 5 years</w:t>
            </w:r>
          </w:p>
        </w:tc>
        <w:tc>
          <w:tcPr>
            <w:tcW w:type="dxa" w:w="411"/>
          </w:tcPr>
          <w:p>
            <w:r>
              <w:t>None</w:t>
            </w:r>
          </w:p>
        </w:tc>
        <w:tc>
          <w:tcPr>
            <w:tcW w:type="dxa" w:w="411"/>
          </w:tcPr>
          <w:p>
            <w:r>
              <w:t>None</w:t>
            </w:r>
          </w:p>
        </w:tc>
        <w:tc>
          <w:tcPr>
            <w:tcW w:type="dxa" w:w="411"/>
          </w:tcPr>
          <w:p>
            <w:r>
              <w:t>3.30</w:t>
            </w:r>
          </w:p>
        </w:tc>
        <w:tc>
          <w:tcPr>
            <w:tcW w:type="dxa" w:w="411"/>
          </w:tcPr>
          <w:p>
            <w:r>
              <w:t>None</w:t>
            </w:r>
          </w:p>
        </w:tc>
        <w:tc>
          <w:tcPr>
            <w:tcW w:type="dxa" w:w="411"/>
          </w:tcPr>
          <w:p>
            <w:r>
              <w:t>None</w:t>
            </w:r>
          </w:p>
        </w:tc>
        <w:tc>
          <w:tcPr>
            <w:tcW w:type="dxa" w:w="411"/>
          </w:tcPr>
          <w:p>
            <w:r>
              <w:t>3.30</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0.01</w:t>
            </w:r>
          </w:p>
        </w:tc>
        <w:tc>
          <w:tcPr>
            <w:tcW w:type="dxa" w:w="411"/>
          </w:tcPr>
          <w:p>
            <w:r>
              <w:t>None</w:t>
            </w:r>
          </w:p>
        </w:tc>
        <w:tc>
          <w:tcPr>
            <w:tcW w:type="dxa" w:w="411"/>
          </w:tcPr>
          <w:p>
            <w:r>
              <w:t>None</w:t>
            </w:r>
          </w:p>
        </w:tc>
        <w:tc>
          <w:tcPr>
            <w:tcW w:type="dxa" w:w="411"/>
          </w:tcPr>
          <w:p>
            <w:r>
              <w:t>3.15</w:t>
            </w:r>
          </w:p>
        </w:tc>
        <w:tc>
          <w:tcPr>
            <w:tcW w:type="dxa" w:w="411"/>
          </w:tcPr>
          <w:p>
            <w:r>
              <w:t>None</w:t>
            </w:r>
          </w:p>
        </w:tc>
        <w:tc>
          <w:tcPr>
            <w:tcW w:type="dxa" w:w="411"/>
          </w:tcPr>
          <w:p>
            <w:r>
              <w:t>None</w:t>
            </w:r>
          </w:p>
        </w:tc>
        <w:tc>
          <w:tcPr>
            <w:tcW w:type="dxa" w:w="411"/>
          </w:tcPr>
          <w:p>
            <w:r>
              <w:t>2.15</w:t>
            </w:r>
          </w:p>
        </w:tc>
        <w:tc>
          <w:tcPr>
            <w:tcW w:type="dxa" w:w="411"/>
          </w:tcPr>
          <w:p>
            <w:r>
              <w:t>None</w:t>
            </w:r>
          </w:p>
        </w:tc>
        <w:tc>
          <w:tcPr>
            <w:tcW w:type="dxa" w:w="411"/>
          </w:tcPr>
          <w:p>
            <w:r>
              <w:t>None</w:t>
            </w:r>
          </w:p>
        </w:tc>
      </w:tr>
      <w:tr>
        <w:tc>
          <w:tcPr>
            <w:tcW w:type="dxa" w:w="411"/>
          </w:tcPr>
          <w:p>
            <w:r/>
          </w:p>
        </w:tc>
        <w:tc>
          <w:tcPr>
            <w:tcW w:type="dxa" w:w="411"/>
          </w:tcPr>
          <w:p>
            <w:r>
              <w:t>5 years</w:t>
            </w:r>
          </w:p>
        </w:tc>
        <w:tc>
          <w:tcPr>
            <w:tcW w:type="dxa" w:w="411"/>
          </w:tcPr>
          <w:p>
            <w:r/>
          </w:p>
        </w:tc>
        <w:tc>
          <w:tcPr>
            <w:tcW w:type="dxa" w:w="411"/>
          </w:tcPr>
          <w:p>
            <w:r/>
          </w:p>
        </w:tc>
        <w:tc>
          <w:tcPr>
            <w:tcW w:type="dxa" w:w="411"/>
          </w:tcPr>
          <w:p>
            <w:r>
              <w:t>3.30</w:t>
            </w:r>
          </w:p>
        </w:tc>
        <w:tc>
          <w:tcPr>
            <w:tcW w:type="dxa" w:w="411"/>
          </w:tcPr>
          <w:p>
            <w:r/>
          </w:p>
        </w:tc>
        <w:tc>
          <w:tcPr>
            <w:tcW w:type="dxa" w:w="411"/>
          </w:tcPr>
          <w:p>
            <w:r/>
          </w:p>
        </w:tc>
        <w:tc>
          <w:tcPr>
            <w:tcW w:type="dxa" w:w="411"/>
          </w:tcPr>
          <w:p>
            <w:r>
              <w:t>3.30</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0.01</w:t>
            </w:r>
          </w:p>
        </w:tc>
        <w:tc>
          <w:tcPr>
            <w:tcW w:type="dxa" w:w="411"/>
          </w:tcPr>
          <w:p>
            <w:r/>
          </w:p>
        </w:tc>
        <w:tc>
          <w:tcPr>
            <w:tcW w:type="dxa" w:w="411"/>
          </w:tcPr>
          <w:p>
            <w:r/>
          </w:p>
        </w:tc>
        <w:tc>
          <w:tcPr>
            <w:tcW w:type="dxa" w:w="411"/>
          </w:tcPr>
          <w:p>
            <w:r>
              <w:t>2.95</w:t>
            </w:r>
          </w:p>
        </w:tc>
        <w:tc>
          <w:tcPr>
            <w:tcW w:type="dxa" w:w="411"/>
          </w:tcPr>
          <w:p>
            <w:r/>
          </w:p>
        </w:tc>
        <w:tc>
          <w:tcPr>
            <w:tcW w:type="dxa" w:w="411"/>
          </w:tcPr>
          <w:p>
            <w:r/>
          </w:p>
        </w:tc>
        <w:tc>
          <w:tcPr>
            <w:tcW w:type="dxa" w:w="411"/>
          </w:tcPr>
          <w:p>
            <w:r>
              <w:t>1.95</w:t>
            </w:r>
          </w:p>
        </w:tc>
        <w:tc>
          <w:tcPr>
            <w:tcW w:type="dxa" w:w="411"/>
          </w:tcPr>
          <w:p>
            <w:r/>
          </w:p>
        </w:tc>
      </w:tr>
    </w:tbl>
    <w:p/>
    <w:p>
      <w:r>
        <w:t>---------------------------</w:t>
      </w:r>
    </w:p>
    <w:p>
      <w:r>
        <w:t>TITLE 1: domestic-floating-rate-deposits.pdf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MIBOR Linked Deposit Rates w.e.f 10th October 2024</w:t>
            </w:r>
          </w:p>
        </w:tc>
        <w:tc>
          <w:tcPr>
            <w:tcW w:type="dxa" w:w="4320"/>
          </w:tcPr>
          <w:p>
            <w:r>
              <w:t>None</w:t>
            </w:r>
          </w:p>
        </w:tc>
      </w:tr>
      <w:tr>
        <w:tc>
          <w:tcPr>
            <w:tcW w:type="dxa" w:w="4320"/>
          </w:tcPr>
          <w:p>
            <w:r>
              <w:t>Maturity Period</w:t>
            </w:r>
          </w:p>
        </w:tc>
        <w:tc>
          <w:tcPr>
            <w:tcW w:type="dxa" w:w="4320"/>
          </w:tcPr>
          <w:p>
            <w:r>
              <w:t>Interest Rates (percent per annum)</w:t>
            </w:r>
          </w:p>
        </w:tc>
      </w:tr>
      <w:tr>
        <w:tc>
          <w:tcPr>
            <w:tcW w:type="dxa" w:w="4320"/>
          </w:tcPr>
          <w:p>
            <w:r>
              <w:t>7 days to 29 days</w:t>
            </w:r>
          </w:p>
        </w:tc>
        <w:tc>
          <w:tcPr>
            <w:tcW w:type="dxa" w:w="4320"/>
          </w:tcPr>
          <w:p>
            <w:r>
              <w:t>Overnight MIBOR minus 1.65%</w:t>
            </w:r>
          </w:p>
        </w:tc>
      </w:tr>
      <w:tr>
        <w:tc>
          <w:tcPr>
            <w:tcW w:type="dxa" w:w="4320"/>
          </w:tcPr>
          <w:p>
            <w:r>
              <w:t>30 days to 45 days</w:t>
            </w:r>
          </w:p>
        </w:tc>
        <w:tc>
          <w:tcPr>
            <w:tcW w:type="dxa" w:w="4320"/>
          </w:tcPr>
          <w:p>
            <w:r>
              <w:t>Overnight MIBOR minus 0.90%</w:t>
            </w:r>
          </w:p>
        </w:tc>
      </w:tr>
      <w:tr>
        <w:tc>
          <w:tcPr>
            <w:tcW w:type="dxa" w:w="4320"/>
          </w:tcPr>
          <w:p>
            <w:r>
              <w:t>46 days to 60 days</w:t>
            </w:r>
          </w:p>
        </w:tc>
        <w:tc>
          <w:tcPr>
            <w:tcW w:type="dxa" w:w="4320"/>
          </w:tcPr>
          <w:p>
            <w:r>
              <w:t>Overnight MIBOR minus 0.65%</w:t>
            </w:r>
          </w:p>
        </w:tc>
      </w:tr>
      <w:tr>
        <w:tc>
          <w:tcPr>
            <w:tcW w:type="dxa" w:w="4320"/>
          </w:tcPr>
          <w:p>
            <w:r>
              <w:t>61 days &lt; 3 months</w:t>
            </w:r>
          </w:p>
        </w:tc>
        <w:tc>
          <w:tcPr>
            <w:tcW w:type="dxa" w:w="4320"/>
          </w:tcPr>
          <w:p>
            <w:r>
              <w:t>Overnight MIBOR minus 0.40%</w:t>
            </w:r>
          </w:p>
        </w:tc>
      </w:tr>
      <w:tr>
        <w:tc>
          <w:tcPr>
            <w:tcW w:type="dxa" w:w="4320"/>
          </w:tcPr>
          <w:p>
            <w:r>
              <w:t>3 months &lt; 6 months</w:t>
            </w:r>
          </w:p>
        </w:tc>
        <w:tc>
          <w:tcPr>
            <w:tcW w:type="dxa" w:w="4320"/>
          </w:tcPr>
          <w:p>
            <w:r>
              <w:t>Overnight MIBOR plus 0.10%</w:t>
            </w:r>
          </w:p>
        </w:tc>
      </w:tr>
      <w:tr>
        <w:tc>
          <w:tcPr>
            <w:tcW w:type="dxa" w:w="4320"/>
          </w:tcPr>
          <w:p>
            <w:r>
              <w:t>6 months &lt; 9 months</w:t>
            </w:r>
          </w:p>
        </w:tc>
        <w:tc>
          <w:tcPr>
            <w:tcW w:type="dxa" w:w="4320"/>
          </w:tcPr>
          <w:p>
            <w:r>
              <w:t>Overnight MIBOR plus 0.35%</w:t>
            </w:r>
          </w:p>
        </w:tc>
      </w:tr>
      <w:tr>
        <w:tc>
          <w:tcPr>
            <w:tcW w:type="dxa" w:w="4320"/>
          </w:tcPr>
          <w:p>
            <w:r>
              <w:t>9 months &lt; 1 year</w:t>
            </w:r>
          </w:p>
        </w:tc>
        <w:tc>
          <w:tcPr>
            <w:tcW w:type="dxa" w:w="4320"/>
          </w:tcPr>
          <w:p>
            <w:r>
              <w:t>Overnight MIBOR plus 0.45%</w:t>
            </w:r>
          </w:p>
        </w:tc>
      </w:tr>
      <w:tr>
        <w:tc>
          <w:tcPr>
            <w:tcW w:type="dxa" w:w="4320"/>
          </w:tcPr>
          <w:p>
            <w:r>
              <w:t>1 year</w:t>
            </w:r>
          </w:p>
        </w:tc>
        <w:tc>
          <w:tcPr>
            <w:tcW w:type="dxa" w:w="4320"/>
          </w:tcPr>
          <w:p>
            <w:r>
              <w:t>Overnight MIBOR plus 1.00%</w:t>
            </w:r>
          </w:p>
        </w:tc>
      </w:tr>
    </w:tbl>
    <w:p/>
    <w:p>
      <w:r>
        <w:br w:type="page"/>
      </w:r>
    </w:p>
    <w:p>
      <w:pPr>
        <w:pStyle w:val="Heading2"/>
      </w:pPr>
      <w:r>
        <w:t>&gt;&gt; PVB_2 : Bandhan Bank</w:t>
      </w:r>
    </w:p>
    <w:p>
      <w:r>
        <w:t>================================================</w:t>
      </w:r>
    </w:p>
    <w:p>
      <w:pPr>
        <w:pStyle w:val="Heading3"/>
      </w:pPr>
      <w:r>
        <w:t>Action: table| Timestamp: 09092025 15:15:18| Present: True| Count: 21</w:t>
      </w:r>
    </w:p>
    <w:p>
      <w:r>
        <w:t>Website: https://www.bandhanbank.com/rates-charges</w:t>
      </w:r>
    </w:p>
    <w:p>
      <w:r>
        <w:t>---------------------------</w:t>
      </w:r>
    </w:p>
    <w:p>
      <w:r>
        <w:t>TITLE 1: Savings Account</w:t>
      </w:r>
    </w:p>
    <w:p>
      <w:r>
        <w:t>TITLE 2: Domestic / Non-Resident Rupee Savings Deposit Interest Rate Chart, w.e.f. September 01, 2025</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For End-of-Day Balance up to ₹250 crore</w:t>
            </w:r>
          </w:p>
        </w:tc>
        <w:tc>
          <w:tcPr>
            <w:tcW w:type="dxa" w:w="1440"/>
          </w:tcPr>
          <w:p>
            <w:r>
              <w:t>For End-of-Day Balance up to ₹250 crore</w:t>
            </w:r>
          </w:p>
        </w:tc>
        <w:tc>
          <w:tcPr>
            <w:tcW w:type="dxa" w:w="1440"/>
          </w:tcPr>
          <w:p>
            <w:r>
              <w:t>For End-of-Day Balance above ₹250 crore up to ₹500 crore</w:t>
            </w:r>
          </w:p>
        </w:tc>
        <w:tc>
          <w:tcPr>
            <w:tcW w:type="dxa" w:w="1440"/>
          </w:tcPr>
          <w:p>
            <w:r>
              <w:t>For End-of-Day Balance above ₹250 crore up to ₹500 crore</w:t>
            </w:r>
          </w:p>
        </w:tc>
        <w:tc>
          <w:tcPr>
            <w:tcW w:type="dxa" w:w="1440"/>
          </w:tcPr>
          <w:p>
            <w:r>
              <w:t>For End-of-Day Balance above ₹500 crore</w:t>
            </w:r>
          </w:p>
        </w:tc>
        <w:tc>
          <w:tcPr>
            <w:tcW w:type="dxa" w:w="1440"/>
          </w:tcPr>
          <w:p>
            <w:r>
              <w:t>For End-of-Day Balance above ₹500 crore</w:t>
            </w:r>
          </w:p>
        </w:tc>
      </w:tr>
      <w:tr>
        <w:tc>
          <w:tcPr>
            <w:tcW w:type="dxa" w:w="1440"/>
          </w:tcPr>
          <w:p>
            <w:r>
              <w:t>Balance Bucket</w:t>
            </w:r>
          </w:p>
        </w:tc>
        <w:tc>
          <w:tcPr>
            <w:tcW w:type="dxa" w:w="1440"/>
          </w:tcPr>
          <w:p>
            <w:r>
              <w:t>Interest Rate (p.a.)</w:t>
            </w:r>
          </w:p>
        </w:tc>
        <w:tc>
          <w:tcPr>
            <w:tcW w:type="dxa" w:w="1440"/>
          </w:tcPr>
          <w:p>
            <w:r>
              <w:t>Balance Bucket</w:t>
            </w:r>
          </w:p>
        </w:tc>
        <w:tc>
          <w:tcPr>
            <w:tcW w:type="dxa" w:w="1440"/>
          </w:tcPr>
          <w:p>
            <w:r>
              <w:t>Interest Rate (p.a.)</w:t>
            </w:r>
          </w:p>
        </w:tc>
        <w:tc>
          <w:tcPr>
            <w:tcW w:type="dxa" w:w="1440"/>
          </w:tcPr>
          <w:p>
            <w:r>
              <w:t>Balance Bucket</w:t>
            </w:r>
          </w:p>
        </w:tc>
        <w:tc>
          <w:tcPr>
            <w:tcW w:type="dxa" w:w="1440"/>
          </w:tcPr>
          <w:p>
            <w:r>
              <w:t>Interest Rate (p.a.)</w:t>
            </w:r>
          </w:p>
        </w:tc>
      </w:tr>
      <w:tr>
        <w:tc>
          <w:tcPr>
            <w:tcW w:type="dxa" w:w="1440"/>
          </w:tcPr>
          <w:p>
            <w:r>
              <w:t>Balance up to ₹1 lakh</w:t>
            </w:r>
          </w:p>
        </w:tc>
        <w:tc>
          <w:tcPr>
            <w:tcW w:type="dxa" w:w="1440"/>
          </w:tcPr>
          <w:p>
            <w:r>
              <w:t>2.70%</w:t>
            </w:r>
          </w:p>
        </w:tc>
        <w:tc>
          <w:tcPr>
            <w:tcW w:type="dxa" w:w="1440"/>
          </w:tcPr>
          <w:p>
            <w:r>
              <w:t>Balance up to ₹1 lakh</w:t>
            </w:r>
          </w:p>
        </w:tc>
        <w:tc>
          <w:tcPr>
            <w:tcW w:type="dxa" w:w="1440"/>
          </w:tcPr>
          <w:p>
            <w:r>
              <w:t>2.70%</w:t>
            </w:r>
          </w:p>
        </w:tc>
        <w:tc>
          <w:tcPr>
            <w:tcW w:type="dxa" w:w="1440"/>
          </w:tcPr>
          <w:p>
            <w:r>
              <w:t>Balance up to ₹1 lakh</w:t>
            </w:r>
          </w:p>
        </w:tc>
        <w:tc>
          <w:tcPr>
            <w:tcW w:type="dxa" w:w="1440"/>
          </w:tcPr>
          <w:p>
            <w:r>
              <w:t>2.70%</w:t>
            </w:r>
          </w:p>
        </w:tc>
      </w:tr>
      <w:tr>
        <w:tc>
          <w:tcPr>
            <w:tcW w:type="dxa" w:w="1440"/>
          </w:tcPr>
          <w:p>
            <w:r>
              <w:t>Balance above ₹1 lakh to ₹5 lakh</w:t>
            </w:r>
          </w:p>
        </w:tc>
        <w:tc>
          <w:tcPr>
            <w:tcW w:type="dxa" w:w="1440"/>
          </w:tcPr>
          <w:p>
            <w:r>
              <w:t>2.70%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 lakh to ₹10 lakh</w:t>
            </w:r>
          </w:p>
        </w:tc>
        <w:tc>
          <w:tcPr>
            <w:tcW w:type="dxa" w:w="1440"/>
          </w:tcPr>
          <w:p>
            <w:r>
              <w:t>4.50%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₹10 lakh to ₹50 lakh</w:t>
            </w:r>
          </w:p>
        </w:tc>
        <w:tc>
          <w:tcPr>
            <w:tcW w:type="dxa" w:w="1440"/>
          </w:tcPr>
          <w:p>
            <w:r>
              <w:t>5.50%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₹50 lakh to ₹5 crore</w:t>
            </w:r>
          </w:p>
        </w:tc>
        <w:tc>
          <w:tcPr>
            <w:tcW w:type="dxa" w:w="1440"/>
          </w:tcPr>
          <w:p>
            <w:r>
              <w:t>5.70%</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 crore to ₹50 crore</w:t>
            </w:r>
          </w:p>
        </w:tc>
        <w:tc>
          <w:tcPr>
            <w:tcW w:type="dxa" w:w="1440"/>
          </w:tcPr>
          <w:p>
            <w:r>
              <w:t>6.15%</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r>
        <w:tc>
          <w:tcPr>
            <w:tcW w:type="dxa" w:w="1440"/>
          </w:tcPr>
          <w:p>
            <w:r>
              <w:t>Balance above ₹50 crore to ₹250 crore</w:t>
            </w:r>
          </w:p>
        </w:tc>
        <w:tc>
          <w:tcPr>
            <w:tcW w:type="dxa" w:w="1440"/>
          </w:tcPr>
          <w:p>
            <w:r>
              <w:t>6.15%</w:t>
            </w:r>
          </w:p>
        </w:tc>
        <w:tc>
          <w:tcPr>
            <w:tcW w:type="dxa" w:w="1440"/>
          </w:tcPr>
          <w:p>
            <w:r>
              <w:t>Entire balance above ₹1 lakh</w:t>
            </w:r>
          </w:p>
        </w:tc>
        <w:tc>
          <w:tcPr>
            <w:tcW w:type="dxa" w:w="1440"/>
          </w:tcPr>
          <w:p>
            <w:r>
              <w:t>7.05%</w:t>
            </w:r>
          </w:p>
        </w:tc>
        <w:tc>
          <w:tcPr>
            <w:tcW w:type="dxa" w:w="1440"/>
          </w:tcPr>
          <w:p>
            <w:r>
              <w:t>Entire balance above ₹1 lakh</w:t>
            </w:r>
          </w:p>
        </w:tc>
        <w:tc>
          <w:tcPr>
            <w:tcW w:type="dxa" w:w="1440"/>
          </w:tcPr>
          <w:p>
            <w:r>
              <w:t>7.10%</w:t>
            </w:r>
          </w:p>
        </w:tc>
      </w:tr>
    </w:tbl>
    <w:p/>
    <w:p>
      <w:r>
        <w:t>---------------------------</w:t>
      </w:r>
    </w:p>
    <w:p>
      <w:r>
        <w:t>TITLE 1: Bulk Deposit</w:t>
      </w:r>
    </w:p>
    <w:p>
      <w:r>
        <w:t>TITLE 2: Domestic/NRO Bulk Deposit Interest Rates w.e.f. August 13,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7 days to 15 days</w:t>
            </w:r>
          </w:p>
        </w:tc>
        <w:tc>
          <w:tcPr>
            <w:tcW w:type="dxa" w:w="1728"/>
          </w:tcPr>
          <w:p>
            <w:r>
              <w:t>3.00%</w:t>
            </w:r>
          </w:p>
        </w:tc>
        <w:tc>
          <w:tcPr>
            <w:tcW w:type="dxa" w:w="1728"/>
          </w:tcPr>
          <w:p>
            <w:r>
              <w:t>3.00%</w:t>
            </w:r>
          </w:p>
        </w:tc>
        <w:tc>
          <w:tcPr>
            <w:tcW w:type="dxa" w:w="1728"/>
          </w:tcPr>
          <w:p>
            <w:r>
              <w:t>3.00%</w:t>
            </w:r>
          </w:p>
        </w:tc>
        <w:tc>
          <w:tcPr>
            <w:tcW w:type="dxa" w:w="1728"/>
          </w:tcPr>
          <w:p>
            <w:r>
              <w:t>3.00%</w:t>
            </w:r>
          </w:p>
        </w:tc>
      </w:tr>
      <w:tr>
        <w:tc>
          <w:tcPr>
            <w:tcW w:type="dxa" w:w="1728"/>
          </w:tcPr>
          <w:p>
            <w:r>
              <w:t>16 days &lt; 1 month</w:t>
            </w:r>
          </w:p>
        </w:tc>
        <w:tc>
          <w:tcPr>
            <w:tcW w:type="dxa" w:w="1728"/>
          </w:tcPr>
          <w:p>
            <w:r>
              <w:t>3.25%</w:t>
            </w:r>
          </w:p>
        </w:tc>
        <w:tc>
          <w:tcPr>
            <w:tcW w:type="dxa" w:w="1728"/>
          </w:tcPr>
          <w:p>
            <w:r>
              <w:t>3.25%</w:t>
            </w:r>
          </w:p>
        </w:tc>
        <w:tc>
          <w:tcPr>
            <w:tcW w:type="dxa" w:w="1728"/>
          </w:tcPr>
          <w:p>
            <w:r>
              <w:t>3.25%</w:t>
            </w:r>
          </w:p>
        </w:tc>
        <w:tc>
          <w:tcPr>
            <w:tcW w:type="dxa" w:w="1728"/>
          </w:tcPr>
          <w:p>
            <w:r>
              <w:t>3.25%</w:t>
            </w:r>
          </w:p>
        </w:tc>
      </w:tr>
      <w:tr>
        <w:tc>
          <w:tcPr>
            <w:tcW w:type="dxa" w:w="1728"/>
          </w:tcPr>
          <w:p>
            <w:r>
              <w:t>1 month &lt; 2 months</w:t>
            </w:r>
          </w:p>
        </w:tc>
        <w:tc>
          <w:tcPr>
            <w:tcW w:type="dxa" w:w="1728"/>
          </w:tcPr>
          <w:p>
            <w:r>
              <w:t>5.00%</w:t>
            </w:r>
          </w:p>
        </w:tc>
        <w:tc>
          <w:tcPr>
            <w:tcW w:type="dxa" w:w="1728"/>
          </w:tcPr>
          <w:p>
            <w:r>
              <w:t>5.00%</w:t>
            </w:r>
          </w:p>
        </w:tc>
        <w:tc>
          <w:tcPr>
            <w:tcW w:type="dxa" w:w="1728"/>
          </w:tcPr>
          <w:p>
            <w:r>
              <w:t>5.00%</w:t>
            </w:r>
          </w:p>
        </w:tc>
        <w:tc>
          <w:tcPr>
            <w:tcW w:type="dxa" w:w="1728"/>
          </w:tcPr>
          <w:p>
            <w:r>
              <w:t>5.00%</w:t>
            </w:r>
          </w:p>
        </w:tc>
      </w:tr>
      <w:tr>
        <w:tc>
          <w:tcPr>
            <w:tcW w:type="dxa" w:w="1728"/>
          </w:tcPr>
          <w:p>
            <w:r>
              <w:t>2 months &lt; 3 months</w:t>
            </w:r>
          </w:p>
        </w:tc>
        <w:tc>
          <w:tcPr>
            <w:tcW w:type="dxa" w:w="1728"/>
          </w:tcPr>
          <w:p>
            <w:r>
              <w:t>5.35%</w:t>
            </w:r>
          </w:p>
        </w:tc>
        <w:tc>
          <w:tcPr>
            <w:tcW w:type="dxa" w:w="1728"/>
          </w:tcPr>
          <w:p>
            <w:r>
              <w:t>5.35%</w:t>
            </w:r>
          </w:p>
        </w:tc>
        <w:tc>
          <w:tcPr>
            <w:tcW w:type="dxa" w:w="1728"/>
          </w:tcPr>
          <w:p>
            <w:r>
              <w:t>5.35%</w:t>
            </w:r>
          </w:p>
        </w:tc>
        <w:tc>
          <w:tcPr>
            <w:tcW w:type="dxa" w:w="1728"/>
          </w:tcPr>
          <w:p>
            <w:r>
              <w:t>5.35%</w:t>
            </w:r>
          </w:p>
        </w:tc>
      </w:tr>
      <w:tr>
        <w:tc>
          <w:tcPr>
            <w:tcW w:type="dxa" w:w="1728"/>
          </w:tcPr>
          <w:p>
            <w:r>
              <w:t>3 months &lt; 4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4 months &lt; 5 months</w:t>
            </w:r>
          </w:p>
        </w:tc>
        <w:tc>
          <w:tcPr>
            <w:tcW w:type="dxa" w:w="1728"/>
          </w:tcPr>
          <w:p>
            <w:r>
              <w:t>5.75%</w:t>
            </w:r>
          </w:p>
        </w:tc>
        <w:tc>
          <w:tcPr>
            <w:tcW w:type="dxa" w:w="1728"/>
          </w:tcPr>
          <w:p>
            <w:r>
              <w:t>5.75%</w:t>
            </w:r>
          </w:p>
        </w:tc>
        <w:tc>
          <w:tcPr>
            <w:tcW w:type="dxa" w:w="1728"/>
          </w:tcPr>
          <w:p>
            <w:r>
              <w:t>5.75%</w:t>
            </w:r>
          </w:p>
        </w:tc>
        <w:tc>
          <w:tcPr>
            <w:tcW w:type="dxa" w:w="1728"/>
          </w:tcPr>
          <w:p>
            <w:r>
              <w:t>5.75%</w:t>
            </w:r>
          </w:p>
        </w:tc>
      </w:tr>
      <w:tr>
        <w:tc>
          <w:tcPr>
            <w:tcW w:type="dxa" w:w="1728"/>
          </w:tcPr>
          <w:p>
            <w:r>
              <w:t>5 months &lt; 6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6 months &lt; 7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7 months &lt; 8 months</w:t>
            </w:r>
          </w:p>
        </w:tc>
        <w:tc>
          <w:tcPr>
            <w:tcW w:type="dxa" w:w="1728"/>
          </w:tcPr>
          <w:p>
            <w:r>
              <w:t>5.85%</w:t>
            </w:r>
          </w:p>
        </w:tc>
        <w:tc>
          <w:tcPr>
            <w:tcW w:type="dxa" w:w="1728"/>
          </w:tcPr>
          <w:p>
            <w:r>
              <w:t>5.85%</w:t>
            </w:r>
          </w:p>
        </w:tc>
        <w:tc>
          <w:tcPr>
            <w:tcW w:type="dxa" w:w="1728"/>
          </w:tcPr>
          <w:p>
            <w:r>
              <w:t>5.85%</w:t>
            </w:r>
          </w:p>
        </w:tc>
        <w:tc>
          <w:tcPr>
            <w:tcW w:type="dxa" w:w="1728"/>
          </w:tcPr>
          <w:p>
            <w:r>
              <w:t>5.85%</w:t>
            </w:r>
          </w:p>
        </w:tc>
      </w:tr>
      <w:tr>
        <w:tc>
          <w:tcPr>
            <w:tcW w:type="dxa" w:w="1728"/>
          </w:tcPr>
          <w:p>
            <w:r>
              <w:t>8 months &lt; 9 months</w:t>
            </w:r>
          </w:p>
        </w:tc>
        <w:tc>
          <w:tcPr>
            <w:tcW w:type="dxa" w:w="1728"/>
          </w:tcPr>
          <w:p>
            <w:r>
              <w:t>5.95%</w:t>
            </w:r>
          </w:p>
        </w:tc>
        <w:tc>
          <w:tcPr>
            <w:tcW w:type="dxa" w:w="1728"/>
          </w:tcPr>
          <w:p>
            <w:r>
              <w:t>5.95%</w:t>
            </w:r>
          </w:p>
        </w:tc>
        <w:tc>
          <w:tcPr>
            <w:tcW w:type="dxa" w:w="1728"/>
          </w:tcPr>
          <w:p>
            <w:r>
              <w:t>5.95%</w:t>
            </w:r>
          </w:p>
        </w:tc>
        <w:tc>
          <w:tcPr>
            <w:tcW w:type="dxa" w:w="1728"/>
          </w:tcPr>
          <w:p>
            <w:r>
              <w:t>5.95%</w:t>
            </w:r>
          </w:p>
        </w:tc>
      </w:tr>
      <w:tr>
        <w:tc>
          <w:tcPr>
            <w:tcW w:type="dxa" w:w="1728"/>
          </w:tcPr>
          <w:p>
            <w:r>
              <w:t>9 months &lt; 10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10 months &lt; 11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11 months &lt; 12 months</w:t>
            </w:r>
          </w:p>
        </w:tc>
        <w:tc>
          <w:tcPr>
            <w:tcW w:type="dxa" w:w="1728"/>
          </w:tcPr>
          <w:p>
            <w:r>
              <w:t>6.30%</w:t>
            </w:r>
          </w:p>
        </w:tc>
        <w:tc>
          <w:tcPr>
            <w:tcW w:type="dxa" w:w="1728"/>
          </w:tcPr>
          <w:p>
            <w:r>
              <w:t>6.30%</w:t>
            </w:r>
          </w:p>
        </w:tc>
        <w:tc>
          <w:tcPr>
            <w:tcW w:type="dxa" w:w="1728"/>
          </w:tcPr>
          <w:p>
            <w:r>
              <w:t>6.30%</w:t>
            </w:r>
          </w:p>
        </w:tc>
        <w:tc>
          <w:tcPr>
            <w:tcW w:type="dxa" w:w="1728"/>
          </w:tcPr>
          <w:p>
            <w:r>
              <w:t>6.30%</w:t>
            </w:r>
          </w:p>
        </w:tc>
      </w:tr>
      <w:tr>
        <w:tc>
          <w:tcPr>
            <w:tcW w:type="dxa" w:w="1728"/>
          </w:tcPr>
          <w:p>
            <w:r>
              <w:t>12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12 months 1 day &lt; 13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13 months &lt; 14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14 months &lt; 15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15 months &lt; 16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16 months &lt; 17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17 months &lt; 18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18 months &lt; 2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2 years to less than 3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3 years to less than 5 years</w:t>
            </w:r>
          </w:p>
        </w:tc>
        <w:tc>
          <w:tcPr>
            <w:tcW w:type="dxa" w:w="1728"/>
          </w:tcPr>
          <w:p>
            <w:r>
              <w:t>5.55%</w:t>
            </w:r>
          </w:p>
        </w:tc>
        <w:tc>
          <w:tcPr>
            <w:tcW w:type="dxa" w:w="1728"/>
          </w:tcPr>
          <w:p>
            <w:r>
              <w:t>5.55%</w:t>
            </w:r>
          </w:p>
        </w:tc>
        <w:tc>
          <w:tcPr>
            <w:tcW w:type="dxa" w:w="1728"/>
          </w:tcPr>
          <w:p>
            <w:r>
              <w:t>5.55%</w:t>
            </w:r>
          </w:p>
        </w:tc>
        <w:tc>
          <w:tcPr>
            <w:tcW w:type="dxa" w:w="1728"/>
          </w:tcPr>
          <w:p>
            <w:r>
              <w:t>5.55%</w:t>
            </w:r>
          </w:p>
        </w:tc>
      </w:tr>
      <w:tr>
        <w:tc>
          <w:tcPr>
            <w:tcW w:type="dxa" w:w="1728"/>
          </w:tcPr>
          <w:p>
            <w:r>
              <w:t>5 years to 10 years</w:t>
            </w:r>
          </w:p>
        </w:tc>
        <w:tc>
          <w:tcPr>
            <w:tcW w:type="dxa" w:w="1728"/>
          </w:tcPr>
          <w:p>
            <w:r>
              <w:t>4.40%</w:t>
            </w:r>
          </w:p>
        </w:tc>
        <w:tc>
          <w:tcPr>
            <w:tcW w:type="dxa" w:w="1728"/>
          </w:tcPr>
          <w:p>
            <w:r>
              <w:t>4.40%</w:t>
            </w:r>
          </w:p>
        </w:tc>
        <w:tc>
          <w:tcPr>
            <w:tcW w:type="dxa" w:w="1728"/>
          </w:tcPr>
          <w:p>
            <w:r>
              <w:t>4.40%</w:t>
            </w:r>
          </w:p>
        </w:tc>
        <w:tc>
          <w:tcPr>
            <w:tcW w:type="dxa" w:w="1728"/>
          </w:tcPr>
          <w:p>
            <w:r>
              <w:t>4.40%</w:t>
            </w:r>
          </w:p>
        </w:tc>
      </w:tr>
    </w:tbl>
    <w:p/>
    <w:p>
      <w:r>
        <w:t>---------------------------</w:t>
      </w:r>
    </w:p>
    <w:p>
      <w:r>
        <w:t>TITLE 1: Home Help Rates &amp; Charges Rates and Charges Statement that reinforces ideas of transparency and Integrity</w:t>
      </w:r>
    </w:p>
    <w:p>
      <w:r>
        <w:t>TITLE 2: Bulk Deposit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7 days to 15 days</w:t>
            </w:r>
          </w:p>
        </w:tc>
        <w:tc>
          <w:tcPr>
            <w:tcW w:type="dxa" w:w="1728"/>
          </w:tcPr>
          <w:p>
            <w:r>
              <w:t>3.00%</w:t>
            </w:r>
          </w:p>
        </w:tc>
        <w:tc>
          <w:tcPr>
            <w:tcW w:type="dxa" w:w="1728"/>
          </w:tcPr>
          <w:p>
            <w:r>
              <w:t>3.00%</w:t>
            </w:r>
          </w:p>
        </w:tc>
        <w:tc>
          <w:tcPr>
            <w:tcW w:type="dxa" w:w="1728"/>
          </w:tcPr>
          <w:p>
            <w:r>
              <w:t>3.00%</w:t>
            </w:r>
          </w:p>
        </w:tc>
        <w:tc>
          <w:tcPr>
            <w:tcW w:type="dxa" w:w="1728"/>
          </w:tcPr>
          <w:p>
            <w:r>
              <w:t>3.00%</w:t>
            </w:r>
          </w:p>
        </w:tc>
      </w:tr>
      <w:tr>
        <w:tc>
          <w:tcPr>
            <w:tcW w:type="dxa" w:w="1728"/>
          </w:tcPr>
          <w:p>
            <w:r>
              <w:t>16 days to &lt; 1 month</w:t>
            </w:r>
          </w:p>
        </w:tc>
        <w:tc>
          <w:tcPr>
            <w:tcW w:type="dxa" w:w="1728"/>
          </w:tcPr>
          <w:p>
            <w:r>
              <w:t>3.40%</w:t>
            </w:r>
          </w:p>
        </w:tc>
        <w:tc>
          <w:tcPr>
            <w:tcW w:type="dxa" w:w="1728"/>
          </w:tcPr>
          <w:p>
            <w:r>
              <w:t>3.40%</w:t>
            </w:r>
          </w:p>
        </w:tc>
        <w:tc>
          <w:tcPr>
            <w:tcW w:type="dxa" w:w="1728"/>
          </w:tcPr>
          <w:p>
            <w:r>
              <w:t>3.40%</w:t>
            </w:r>
          </w:p>
        </w:tc>
        <w:tc>
          <w:tcPr>
            <w:tcW w:type="dxa" w:w="1728"/>
          </w:tcPr>
          <w:p>
            <w:r>
              <w:t>3.40%</w:t>
            </w:r>
          </w:p>
        </w:tc>
      </w:tr>
      <w:tr>
        <w:tc>
          <w:tcPr>
            <w:tcW w:type="dxa" w:w="1728"/>
          </w:tcPr>
          <w:p>
            <w:r>
              <w:t>1 month &lt; 2 months</w:t>
            </w:r>
          </w:p>
        </w:tc>
        <w:tc>
          <w:tcPr>
            <w:tcW w:type="dxa" w:w="1728"/>
          </w:tcPr>
          <w:p>
            <w:r>
              <w:t>5.15%</w:t>
            </w:r>
          </w:p>
        </w:tc>
        <w:tc>
          <w:tcPr>
            <w:tcW w:type="dxa" w:w="1728"/>
          </w:tcPr>
          <w:p>
            <w:r>
              <w:t>5.15%</w:t>
            </w:r>
          </w:p>
        </w:tc>
        <w:tc>
          <w:tcPr>
            <w:tcW w:type="dxa" w:w="1728"/>
          </w:tcPr>
          <w:p>
            <w:r>
              <w:t>5.15%</w:t>
            </w:r>
          </w:p>
        </w:tc>
        <w:tc>
          <w:tcPr>
            <w:tcW w:type="dxa" w:w="1728"/>
          </w:tcPr>
          <w:p>
            <w:r>
              <w:t>5.15%</w:t>
            </w:r>
          </w:p>
        </w:tc>
      </w:tr>
      <w:tr>
        <w:tc>
          <w:tcPr>
            <w:tcW w:type="dxa" w:w="1728"/>
          </w:tcPr>
          <w:p>
            <w:r>
              <w:t>2 months &lt; 3 months</w:t>
            </w:r>
          </w:p>
        </w:tc>
        <w:tc>
          <w:tcPr>
            <w:tcW w:type="dxa" w:w="1728"/>
          </w:tcPr>
          <w:p>
            <w:r>
              <w:t>5.50%</w:t>
            </w:r>
          </w:p>
        </w:tc>
        <w:tc>
          <w:tcPr>
            <w:tcW w:type="dxa" w:w="1728"/>
          </w:tcPr>
          <w:p>
            <w:r>
              <w:t>5.50%</w:t>
            </w:r>
          </w:p>
        </w:tc>
        <w:tc>
          <w:tcPr>
            <w:tcW w:type="dxa" w:w="1728"/>
          </w:tcPr>
          <w:p>
            <w:r>
              <w:t>5.50%</w:t>
            </w:r>
          </w:p>
        </w:tc>
        <w:tc>
          <w:tcPr>
            <w:tcW w:type="dxa" w:w="1728"/>
          </w:tcPr>
          <w:p>
            <w:r>
              <w:t>5.50%</w:t>
            </w:r>
          </w:p>
        </w:tc>
      </w:tr>
      <w:tr>
        <w:tc>
          <w:tcPr>
            <w:tcW w:type="dxa" w:w="1728"/>
          </w:tcPr>
          <w:p>
            <w:r>
              <w:t>3 months &lt; 4 months</w:t>
            </w:r>
          </w:p>
        </w:tc>
        <w:tc>
          <w:tcPr>
            <w:tcW w:type="dxa" w:w="1728"/>
          </w:tcPr>
          <w:p>
            <w:r>
              <w:t>6.25%</w:t>
            </w:r>
          </w:p>
        </w:tc>
        <w:tc>
          <w:tcPr>
            <w:tcW w:type="dxa" w:w="1728"/>
          </w:tcPr>
          <w:p>
            <w:r>
              <w:t>6.25%</w:t>
            </w:r>
          </w:p>
        </w:tc>
        <w:tc>
          <w:tcPr>
            <w:tcW w:type="dxa" w:w="1728"/>
          </w:tcPr>
          <w:p>
            <w:r>
              <w:t>6.25%</w:t>
            </w:r>
          </w:p>
        </w:tc>
        <w:tc>
          <w:tcPr>
            <w:tcW w:type="dxa" w:w="1728"/>
          </w:tcPr>
          <w:p>
            <w:r>
              <w:t>6.25%</w:t>
            </w:r>
          </w:p>
        </w:tc>
      </w:tr>
      <w:tr>
        <w:tc>
          <w:tcPr>
            <w:tcW w:type="dxa" w:w="1728"/>
          </w:tcPr>
          <w:p>
            <w:r>
              <w:t>4 months &lt; 5 months</w:t>
            </w:r>
          </w:p>
        </w:tc>
        <w:tc>
          <w:tcPr>
            <w:tcW w:type="dxa" w:w="1728"/>
          </w:tcPr>
          <w:p>
            <w:r>
              <w:t>5.90%</w:t>
            </w:r>
          </w:p>
        </w:tc>
        <w:tc>
          <w:tcPr>
            <w:tcW w:type="dxa" w:w="1728"/>
          </w:tcPr>
          <w:p>
            <w:r>
              <w:t>5.90%</w:t>
            </w:r>
          </w:p>
        </w:tc>
        <w:tc>
          <w:tcPr>
            <w:tcW w:type="dxa" w:w="1728"/>
          </w:tcPr>
          <w:p>
            <w:r>
              <w:t>5.90%</w:t>
            </w:r>
          </w:p>
        </w:tc>
        <w:tc>
          <w:tcPr>
            <w:tcW w:type="dxa" w:w="1728"/>
          </w:tcPr>
          <w:p>
            <w:r>
              <w:t>5.90%</w:t>
            </w:r>
          </w:p>
        </w:tc>
      </w:tr>
      <w:tr>
        <w:tc>
          <w:tcPr>
            <w:tcW w:type="dxa" w:w="1728"/>
          </w:tcPr>
          <w:p>
            <w:r>
              <w:t>5 months &lt; 6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6 months &lt; 7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7 months &lt; 8 months</w:t>
            </w:r>
          </w:p>
        </w:tc>
        <w:tc>
          <w:tcPr>
            <w:tcW w:type="dxa" w:w="1728"/>
          </w:tcPr>
          <w:p>
            <w:r>
              <w:t>6.00%</w:t>
            </w:r>
          </w:p>
        </w:tc>
        <w:tc>
          <w:tcPr>
            <w:tcW w:type="dxa" w:w="1728"/>
          </w:tcPr>
          <w:p>
            <w:r>
              <w:t>6.00%</w:t>
            </w:r>
          </w:p>
        </w:tc>
        <w:tc>
          <w:tcPr>
            <w:tcW w:type="dxa" w:w="1728"/>
          </w:tcPr>
          <w:p>
            <w:r>
              <w:t>6.00%</w:t>
            </w:r>
          </w:p>
        </w:tc>
        <w:tc>
          <w:tcPr>
            <w:tcW w:type="dxa" w:w="1728"/>
          </w:tcPr>
          <w:p>
            <w:r>
              <w:t>6.00%</w:t>
            </w:r>
          </w:p>
        </w:tc>
      </w:tr>
      <w:tr>
        <w:tc>
          <w:tcPr>
            <w:tcW w:type="dxa" w:w="1728"/>
          </w:tcPr>
          <w:p>
            <w:r>
              <w:t>8 months &lt; 9 months</w:t>
            </w:r>
          </w:p>
        </w:tc>
        <w:tc>
          <w:tcPr>
            <w:tcW w:type="dxa" w:w="1728"/>
          </w:tcPr>
          <w:p>
            <w:r>
              <w:t>6.10%</w:t>
            </w:r>
          </w:p>
        </w:tc>
        <w:tc>
          <w:tcPr>
            <w:tcW w:type="dxa" w:w="1728"/>
          </w:tcPr>
          <w:p>
            <w:r>
              <w:t>6.10%</w:t>
            </w:r>
          </w:p>
        </w:tc>
        <w:tc>
          <w:tcPr>
            <w:tcW w:type="dxa" w:w="1728"/>
          </w:tcPr>
          <w:p>
            <w:r>
              <w:t>6.10%</w:t>
            </w:r>
          </w:p>
        </w:tc>
        <w:tc>
          <w:tcPr>
            <w:tcW w:type="dxa" w:w="1728"/>
          </w:tcPr>
          <w:p>
            <w:r>
              <w:t>6.10%</w:t>
            </w:r>
          </w:p>
        </w:tc>
      </w:tr>
      <w:tr>
        <w:tc>
          <w:tcPr>
            <w:tcW w:type="dxa" w:w="1728"/>
          </w:tcPr>
          <w:p>
            <w:r>
              <w:t>9 months &lt; 10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10 months &lt; 11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11 months &lt; 12 months</w:t>
            </w:r>
          </w:p>
        </w:tc>
        <w:tc>
          <w:tcPr>
            <w:tcW w:type="dxa" w:w="1728"/>
          </w:tcPr>
          <w:p>
            <w:r>
              <w:t>6.65%</w:t>
            </w:r>
          </w:p>
        </w:tc>
        <w:tc>
          <w:tcPr>
            <w:tcW w:type="dxa" w:w="1728"/>
          </w:tcPr>
          <w:p>
            <w:r>
              <w:t>6.65%</w:t>
            </w:r>
          </w:p>
        </w:tc>
        <w:tc>
          <w:tcPr>
            <w:tcW w:type="dxa" w:w="1728"/>
          </w:tcPr>
          <w:p>
            <w:r>
              <w:t>6.65%</w:t>
            </w:r>
          </w:p>
        </w:tc>
        <w:tc>
          <w:tcPr>
            <w:tcW w:type="dxa" w:w="1728"/>
          </w:tcPr>
          <w:p>
            <w:r>
              <w:t>6.65%</w:t>
            </w:r>
          </w:p>
        </w:tc>
      </w:tr>
      <w:tr>
        <w:tc>
          <w:tcPr>
            <w:tcW w:type="dxa" w:w="1728"/>
          </w:tcPr>
          <w:p>
            <w:r>
              <w:t>12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12 months 1 day &lt; 13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13 months &lt; 14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14 months &lt; 15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15 months &lt; 16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16 months &lt; 17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17 months &lt; 18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18 months &lt; 2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2 years to less than 3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3 years to less than 5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5 years to 10 years</w:t>
            </w:r>
          </w:p>
        </w:tc>
        <w:tc>
          <w:tcPr>
            <w:tcW w:type="dxa" w:w="1728"/>
          </w:tcPr>
          <w:p>
            <w:r>
              <w:t>4.90%</w:t>
            </w:r>
          </w:p>
        </w:tc>
        <w:tc>
          <w:tcPr>
            <w:tcW w:type="dxa" w:w="1728"/>
          </w:tcPr>
          <w:p>
            <w:r>
              <w:t>4.90%</w:t>
            </w:r>
          </w:p>
        </w:tc>
        <w:tc>
          <w:tcPr>
            <w:tcW w:type="dxa" w:w="1728"/>
          </w:tcPr>
          <w:p>
            <w:r>
              <w:t>4.90%</w:t>
            </w:r>
          </w:p>
        </w:tc>
        <w:tc>
          <w:tcPr>
            <w:tcW w:type="dxa" w:w="1728"/>
          </w:tcPr>
          <w:p>
            <w:r>
              <w:t>4.90%</w:t>
            </w:r>
          </w:p>
        </w:tc>
      </w:tr>
    </w:tbl>
    <w:p/>
    <w:p>
      <w:r>
        <w:t>---------------------------</w:t>
      </w:r>
    </w:p>
    <w:p>
      <w:r>
        <w:t>TITLE 1: Bulk Deposit</w:t>
      </w:r>
    </w:p>
    <w:p>
      <w:r>
        <w:t>TITLE 2: NRE Bulk Deposit Interest Rates w.e.f. August 13,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c>
          <w:tcPr>
            <w:tcW w:type="dxa" w:w="1728"/>
          </w:tcPr>
          <w:p>
            <w:r>
              <w:t>With Premature Payment Facility "Callable"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12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12 months 1 day &lt; 13 months</w:t>
            </w:r>
          </w:p>
        </w:tc>
        <w:tc>
          <w:tcPr>
            <w:tcW w:type="dxa" w:w="1728"/>
          </w:tcPr>
          <w:p>
            <w:r>
              <w:t>7.00%</w:t>
            </w:r>
          </w:p>
        </w:tc>
        <w:tc>
          <w:tcPr>
            <w:tcW w:type="dxa" w:w="1728"/>
          </w:tcPr>
          <w:p>
            <w:r>
              <w:t>7.00%</w:t>
            </w:r>
          </w:p>
        </w:tc>
        <w:tc>
          <w:tcPr>
            <w:tcW w:type="dxa" w:w="1728"/>
          </w:tcPr>
          <w:p>
            <w:r>
              <w:t>7.00%</w:t>
            </w:r>
          </w:p>
        </w:tc>
        <w:tc>
          <w:tcPr>
            <w:tcW w:type="dxa" w:w="1728"/>
          </w:tcPr>
          <w:p>
            <w:r>
              <w:t>7.00%</w:t>
            </w:r>
          </w:p>
        </w:tc>
      </w:tr>
      <w:tr>
        <w:tc>
          <w:tcPr>
            <w:tcW w:type="dxa" w:w="1728"/>
          </w:tcPr>
          <w:p>
            <w:r>
              <w:t>13 months &lt; 14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14 months &lt; 15 months</w:t>
            </w:r>
          </w:p>
        </w:tc>
        <w:tc>
          <w:tcPr>
            <w:tcW w:type="dxa" w:w="1728"/>
          </w:tcPr>
          <w:p>
            <w:r>
              <w:t>6.55%</w:t>
            </w:r>
          </w:p>
        </w:tc>
        <w:tc>
          <w:tcPr>
            <w:tcW w:type="dxa" w:w="1728"/>
          </w:tcPr>
          <w:p>
            <w:r>
              <w:t>6.55%</w:t>
            </w:r>
          </w:p>
        </w:tc>
        <w:tc>
          <w:tcPr>
            <w:tcW w:type="dxa" w:w="1728"/>
          </w:tcPr>
          <w:p>
            <w:r>
              <w:t>6.55%</w:t>
            </w:r>
          </w:p>
        </w:tc>
        <w:tc>
          <w:tcPr>
            <w:tcW w:type="dxa" w:w="1728"/>
          </w:tcPr>
          <w:p>
            <w:r>
              <w:t>6.55%</w:t>
            </w:r>
          </w:p>
        </w:tc>
      </w:tr>
      <w:tr>
        <w:tc>
          <w:tcPr>
            <w:tcW w:type="dxa" w:w="1728"/>
          </w:tcPr>
          <w:p>
            <w:r>
              <w:t>15 months &lt; 16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16 months &lt; 17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17 months &lt; 18 months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18 months &lt; 2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2 years to less than 3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3 years to less than 5 years</w:t>
            </w:r>
          </w:p>
        </w:tc>
        <w:tc>
          <w:tcPr>
            <w:tcW w:type="dxa" w:w="1728"/>
          </w:tcPr>
          <w:p>
            <w:r>
              <w:t>5.55%</w:t>
            </w:r>
          </w:p>
        </w:tc>
        <w:tc>
          <w:tcPr>
            <w:tcW w:type="dxa" w:w="1728"/>
          </w:tcPr>
          <w:p>
            <w:r>
              <w:t>5.55%</w:t>
            </w:r>
          </w:p>
        </w:tc>
        <w:tc>
          <w:tcPr>
            <w:tcW w:type="dxa" w:w="1728"/>
          </w:tcPr>
          <w:p>
            <w:r>
              <w:t>5.55%</w:t>
            </w:r>
          </w:p>
        </w:tc>
        <w:tc>
          <w:tcPr>
            <w:tcW w:type="dxa" w:w="1728"/>
          </w:tcPr>
          <w:p>
            <w:r>
              <w:t>5.55%</w:t>
            </w:r>
          </w:p>
        </w:tc>
      </w:tr>
      <w:tr>
        <w:tc>
          <w:tcPr>
            <w:tcW w:type="dxa" w:w="1728"/>
          </w:tcPr>
          <w:p>
            <w:r>
              <w:t>5 years to 10 years</w:t>
            </w:r>
          </w:p>
        </w:tc>
        <w:tc>
          <w:tcPr>
            <w:tcW w:type="dxa" w:w="1728"/>
          </w:tcPr>
          <w:p>
            <w:r>
              <w:t>4.40%</w:t>
            </w:r>
          </w:p>
        </w:tc>
        <w:tc>
          <w:tcPr>
            <w:tcW w:type="dxa" w:w="1728"/>
          </w:tcPr>
          <w:p>
            <w:r>
              <w:t>4.40%</w:t>
            </w:r>
          </w:p>
        </w:tc>
        <w:tc>
          <w:tcPr>
            <w:tcW w:type="dxa" w:w="1728"/>
          </w:tcPr>
          <w:p>
            <w:r>
              <w:t>4.40%</w:t>
            </w:r>
          </w:p>
        </w:tc>
        <w:tc>
          <w:tcPr>
            <w:tcW w:type="dxa" w:w="1728"/>
          </w:tcPr>
          <w:p>
            <w:r>
              <w:t>4.40%</w:t>
            </w:r>
          </w:p>
        </w:tc>
      </w:tr>
    </w:tbl>
    <w:p/>
    <w:p>
      <w:r>
        <w:t>---------------------------</w:t>
      </w:r>
    </w:p>
    <w:p>
      <w:r>
        <w:t>TITLE 1: Bulk Deposit</w:t>
      </w:r>
    </w:p>
    <w:p>
      <w:r>
        <w:t>TITLE 2: NRE Bulk Deposit Interest Rates w.e.f. August 13,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c>
          <w:tcPr>
            <w:tcW w:type="dxa" w:w="1728"/>
          </w:tcPr>
          <w:p>
            <w:r>
              <w:t>Without Premature Payment facility "Non-Callable" (All rates are per annum)</w:t>
            </w:r>
          </w:p>
        </w:tc>
      </w:tr>
      <w:tr>
        <w:tc>
          <w:tcPr>
            <w:tcW w:type="dxa" w:w="1728"/>
          </w:tcPr>
          <w:p>
            <w:r>
              <w:t>Tenure</w:t>
            </w:r>
          </w:p>
        </w:tc>
        <w:tc>
          <w:tcPr>
            <w:tcW w:type="dxa" w:w="1728"/>
          </w:tcPr>
          <w:p>
            <w:r>
              <w:t>₹3 cr to ₹10 cr</w:t>
            </w:r>
          </w:p>
        </w:tc>
        <w:tc>
          <w:tcPr>
            <w:tcW w:type="dxa" w:w="1728"/>
          </w:tcPr>
          <w:p>
            <w:r>
              <w:t>Above ₹10 cr to less than ₹25 cr</w:t>
            </w:r>
          </w:p>
        </w:tc>
        <w:tc>
          <w:tcPr>
            <w:tcW w:type="dxa" w:w="1728"/>
          </w:tcPr>
          <w:p>
            <w:r>
              <w:t>₹25 cr to less than ₹50 cr</w:t>
            </w:r>
          </w:p>
        </w:tc>
        <w:tc>
          <w:tcPr>
            <w:tcW w:type="dxa" w:w="1728"/>
          </w:tcPr>
          <w:p>
            <w:r>
              <w:t>₹50 cr and above</w:t>
            </w:r>
          </w:p>
        </w:tc>
      </w:tr>
      <w:tr>
        <w:tc>
          <w:tcPr>
            <w:tcW w:type="dxa" w:w="1728"/>
          </w:tcPr>
          <w:p>
            <w:r>
              <w:t>12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12 months 1 day &lt; 13 months</w:t>
            </w:r>
          </w:p>
        </w:tc>
        <w:tc>
          <w:tcPr>
            <w:tcW w:type="dxa" w:w="1728"/>
          </w:tcPr>
          <w:p>
            <w:r>
              <w:t>7.20%</w:t>
            </w:r>
          </w:p>
        </w:tc>
        <w:tc>
          <w:tcPr>
            <w:tcW w:type="dxa" w:w="1728"/>
          </w:tcPr>
          <w:p>
            <w:r>
              <w:t>7.20%</w:t>
            </w:r>
          </w:p>
        </w:tc>
        <w:tc>
          <w:tcPr>
            <w:tcW w:type="dxa" w:w="1728"/>
          </w:tcPr>
          <w:p>
            <w:r>
              <w:t>7.20%</w:t>
            </w:r>
          </w:p>
        </w:tc>
        <w:tc>
          <w:tcPr>
            <w:tcW w:type="dxa" w:w="1728"/>
          </w:tcPr>
          <w:p>
            <w:r>
              <w:t>7.20%</w:t>
            </w:r>
          </w:p>
        </w:tc>
      </w:tr>
      <w:tr>
        <w:tc>
          <w:tcPr>
            <w:tcW w:type="dxa" w:w="1728"/>
          </w:tcPr>
          <w:p>
            <w:r>
              <w:t>13 months &lt; 14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14 months &lt; 15 months</w:t>
            </w:r>
          </w:p>
        </w:tc>
        <w:tc>
          <w:tcPr>
            <w:tcW w:type="dxa" w:w="1728"/>
          </w:tcPr>
          <w:p>
            <w:r>
              <w:t>6.85%</w:t>
            </w:r>
          </w:p>
        </w:tc>
        <w:tc>
          <w:tcPr>
            <w:tcW w:type="dxa" w:w="1728"/>
          </w:tcPr>
          <w:p>
            <w:r>
              <w:t>6.85%</w:t>
            </w:r>
          </w:p>
        </w:tc>
        <w:tc>
          <w:tcPr>
            <w:tcW w:type="dxa" w:w="1728"/>
          </w:tcPr>
          <w:p>
            <w:r>
              <w:t>6.85%</w:t>
            </w:r>
          </w:p>
        </w:tc>
        <w:tc>
          <w:tcPr>
            <w:tcW w:type="dxa" w:w="1728"/>
          </w:tcPr>
          <w:p>
            <w:r>
              <w:t>6.85%</w:t>
            </w:r>
          </w:p>
        </w:tc>
      </w:tr>
      <w:tr>
        <w:tc>
          <w:tcPr>
            <w:tcW w:type="dxa" w:w="1728"/>
          </w:tcPr>
          <w:p>
            <w:r>
              <w:t>15 months &lt; 16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16 months &lt; 17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17 months &lt; 18 months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18 months &lt; 2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2 years to less than 3 years</w:t>
            </w:r>
          </w:p>
        </w:tc>
        <w:tc>
          <w:tcPr>
            <w:tcW w:type="dxa" w:w="1728"/>
          </w:tcPr>
          <w:p>
            <w:r>
              <w:t>6.70%</w:t>
            </w:r>
          </w:p>
        </w:tc>
        <w:tc>
          <w:tcPr>
            <w:tcW w:type="dxa" w:w="1728"/>
          </w:tcPr>
          <w:p>
            <w:r>
              <w:t>6.70%</w:t>
            </w:r>
          </w:p>
        </w:tc>
        <w:tc>
          <w:tcPr>
            <w:tcW w:type="dxa" w:w="1728"/>
          </w:tcPr>
          <w:p>
            <w:r>
              <w:t>6.70%</w:t>
            </w:r>
          </w:p>
        </w:tc>
        <w:tc>
          <w:tcPr>
            <w:tcW w:type="dxa" w:w="1728"/>
          </w:tcPr>
          <w:p>
            <w:r>
              <w:t>6.70%</w:t>
            </w:r>
          </w:p>
        </w:tc>
      </w:tr>
      <w:tr>
        <w:tc>
          <w:tcPr>
            <w:tcW w:type="dxa" w:w="1728"/>
          </w:tcPr>
          <w:p>
            <w:r>
              <w:t>3 years to less than 5 years</w:t>
            </w:r>
          </w:p>
        </w:tc>
        <w:tc>
          <w:tcPr>
            <w:tcW w:type="dxa" w:w="1728"/>
          </w:tcPr>
          <w:p>
            <w:r>
              <w:t>6.15%</w:t>
            </w:r>
          </w:p>
        </w:tc>
        <w:tc>
          <w:tcPr>
            <w:tcW w:type="dxa" w:w="1728"/>
          </w:tcPr>
          <w:p>
            <w:r>
              <w:t>6.15%</w:t>
            </w:r>
          </w:p>
        </w:tc>
        <w:tc>
          <w:tcPr>
            <w:tcW w:type="dxa" w:w="1728"/>
          </w:tcPr>
          <w:p>
            <w:r>
              <w:t>6.15%</w:t>
            </w:r>
          </w:p>
        </w:tc>
        <w:tc>
          <w:tcPr>
            <w:tcW w:type="dxa" w:w="1728"/>
          </w:tcPr>
          <w:p>
            <w:r>
              <w:t>6.15%</w:t>
            </w:r>
          </w:p>
        </w:tc>
      </w:tr>
      <w:tr>
        <w:tc>
          <w:tcPr>
            <w:tcW w:type="dxa" w:w="1728"/>
          </w:tcPr>
          <w:p>
            <w:r>
              <w:t>5 years to 10 years</w:t>
            </w:r>
          </w:p>
        </w:tc>
        <w:tc>
          <w:tcPr>
            <w:tcW w:type="dxa" w:w="1728"/>
          </w:tcPr>
          <w:p>
            <w:r>
              <w:t>4.90%</w:t>
            </w:r>
          </w:p>
        </w:tc>
        <w:tc>
          <w:tcPr>
            <w:tcW w:type="dxa" w:w="1728"/>
          </w:tcPr>
          <w:p>
            <w:r>
              <w:t>4.90%</w:t>
            </w:r>
          </w:p>
        </w:tc>
        <w:tc>
          <w:tcPr>
            <w:tcW w:type="dxa" w:w="1728"/>
          </w:tcPr>
          <w:p>
            <w:r>
              <w:t>4.90%</w:t>
            </w:r>
          </w:p>
        </w:tc>
        <w:tc>
          <w:tcPr>
            <w:tcW w:type="dxa" w:w="1728"/>
          </w:tcPr>
          <w:p>
            <w:r>
              <w:t>4.90%</w:t>
            </w:r>
          </w:p>
        </w:tc>
      </w:tr>
    </w:tbl>
    <w:p/>
    <w:p>
      <w:r>
        <w:t>---------------------------</w:t>
      </w:r>
    </w:p>
    <w:p>
      <w:r>
        <w:t>TITLE 1: FCNR</w:t>
      </w:r>
    </w:p>
    <w:p>
      <w:r>
        <w:t>TITLE 2: FCNR (B) Term Deposit Interest Rate Chart, for the month of September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Tenor</w:t>
            </w:r>
          </w:p>
        </w:tc>
        <w:tc>
          <w:tcPr>
            <w:tcW w:type="dxa" w:w="2160"/>
          </w:tcPr>
          <w:p>
            <w:r>
              <w:t>USD</w:t>
            </w:r>
          </w:p>
        </w:tc>
        <w:tc>
          <w:tcPr>
            <w:tcW w:type="dxa" w:w="2160"/>
          </w:tcPr>
          <w:p>
            <w:r>
              <w:t>GBP</w:t>
            </w:r>
          </w:p>
        </w:tc>
        <w:tc>
          <w:tcPr>
            <w:tcW w:type="dxa" w:w="2160"/>
          </w:tcPr>
          <w:p>
            <w:r>
              <w:t>EUR</w:t>
            </w:r>
          </w:p>
        </w:tc>
      </w:tr>
      <w:tr>
        <w:tc>
          <w:tcPr>
            <w:tcW w:type="dxa" w:w="2160"/>
          </w:tcPr>
          <w:p>
            <w:r>
              <w:t>1 Year to &lt; 2 Years</w:t>
            </w:r>
          </w:p>
        </w:tc>
        <w:tc>
          <w:tcPr>
            <w:tcW w:type="dxa" w:w="2160"/>
          </w:tcPr>
          <w:p>
            <w:r>
              <w:t>5.36%</w:t>
            </w:r>
          </w:p>
        </w:tc>
        <w:tc>
          <w:tcPr>
            <w:tcW w:type="dxa" w:w="2160"/>
          </w:tcPr>
          <w:p>
            <w:r>
              <w:t>3.72%</w:t>
            </w:r>
          </w:p>
        </w:tc>
        <w:tc>
          <w:tcPr>
            <w:tcW w:type="dxa" w:w="2160"/>
          </w:tcPr>
          <w:p>
            <w:r>
              <w:t>nan</w:t>
            </w:r>
          </w:p>
        </w:tc>
      </w:tr>
      <w:tr>
        <w:tc>
          <w:tcPr>
            <w:tcW w:type="dxa" w:w="2160"/>
          </w:tcPr>
          <w:p>
            <w:r>
              <w:t>2 Years to &lt; 3 Years</w:t>
            </w:r>
          </w:p>
        </w:tc>
        <w:tc>
          <w:tcPr>
            <w:tcW w:type="dxa" w:w="2160"/>
          </w:tcPr>
          <w:p>
            <w:r>
              <w:t>3.86%</w:t>
            </w:r>
          </w:p>
        </w:tc>
        <w:tc>
          <w:tcPr>
            <w:tcW w:type="dxa" w:w="2160"/>
          </w:tcPr>
          <w:p>
            <w:r>
              <w:t>nan</w:t>
            </w:r>
          </w:p>
        </w:tc>
        <w:tc>
          <w:tcPr>
            <w:tcW w:type="dxa" w:w="2160"/>
          </w:tcPr>
          <w:p>
            <w:r>
              <w:t>nan</w:t>
            </w:r>
          </w:p>
        </w:tc>
      </w:tr>
      <w:tr>
        <w:tc>
          <w:tcPr>
            <w:tcW w:type="dxa" w:w="2160"/>
          </w:tcPr>
          <w:p>
            <w:r>
              <w:t>3 Years to &lt; 4 Years</w:t>
            </w:r>
          </w:p>
        </w:tc>
        <w:tc>
          <w:tcPr>
            <w:tcW w:type="dxa" w:w="2160"/>
          </w:tcPr>
          <w:p>
            <w:r>
              <w:t>3.86%</w:t>
            </w:r>
          </w:p>
        </w:tc>
        <w:tc>
          <w:tcPr>
            <w:tcW w:type="dxa" w:w="2160"/>
          </w:tcPr>
          <w:p>
            <w:r>
              <w:t>nan</w:t>
            </w:r>
          </w:p>
        </w:tc>
        <w:tc>
          <w:tcPr>
            <w:tcW w:type="dxa" w:w="2160"/>
          </w:tcPr>
          <w:p>
            <w:r>
              <w:t>nan</w:t>
            </w:r>
          </w:p>
        </w:tc>
      </w:tr>
      <w:tr>
        <w:tc>
          <w:tcPr>
            <w:tcW w:type="dxa" w:w="2160"/>
          </w:tcPr>
          <w:p>
            <w:r>
              <w:t>4 Years to &lt; 5 Years</w:t>
            </w:r>
          </w:p>
        </w:tc>
        <w:tc>
          <w:tcPr>
            <w:tcW w:type="dxa" w:w="2160"/>
          </w:tcPr>
          <w:p>
            <w:r>
              <w:t>3.86%</w:t>
            </w:r>
          </w:p>
        </w:tc>
        <w:tc>
          <w:tcPr>
            <w:tcW w:type="dxa" w:w="2160"/>
          </w:tcPr>
          <w:p>
            <w:r>
              <w:t>nan</w:t>
            </w:r>
          </w:p>
        </w:tc>
        <w:tc>
          <w:tcPr>
            <w:tcW w:type="dxa" w:w="2160"/>
          </w:tcPr>
          <w:p>
            <w:r>
              <w:t>nan</w:t>
            </w:r>
          </w:p>
        </w:tc>
      </w:tr>
      <w:tr>
        <w:tc>
          <w:tcPr>
            <w:tcW w:type="dxa" w:w="2160"/>
          </w:tcPr>
          <w:p>
            <w:r>
              <w:t>5 Years only</w:t>
            </w:r>
          </w:p>
        </w:tc>
        <w:tc>
          <w:tcPr>
            <w:tcW w:type="dxa" w:w="2160"/>
          </w:tcPr>
          <w:p>
            <w:r>
              <w:t>2.86%</w:t>
            </w:r>
          </w:p>
        </w:tc>
        <w:tc>
          <w:tcPr>
            <w:tcW w:type="dxa" w:w="2160"/>
          </w:tcPr>
          <w:p>
            <w:r>
              <w:t>nan</w:t>
            </w:r>
          </w:p>
        </w:tc>
        <w:tc>
          <w:tcPr>
            <w:tcW w:type="dxa" w:w="2160"/>
          </w:tcPr>
          <w:p>
            <w:r>
              <w:t>nan</w:t>
            </w:r>
          </w:p>
        </w:tc>
      </w:tr>
    </w:tbl>
    <w:p/>
    <w:p>
      <w:r>
        <w:t>---------------------------</w:t>
      </w:r>
    </w:p>
    <w:p>
      <w:r>
        <w:t>TITLE 1: Term Deposit</w:t>
      </w:r>
    </w:p>
    <w:p>
      <w:r>
        <w:t>TITLE 2: Retail Domestic / Non-Resident Rupee Term Deposit Interest Rate Chart w.e.f. September 01,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Bucket</w:t>
            </w:r>
          </w:p>
        </w:tc>
        <w:tc>
          <w:tcPr>
            <w:tcW w:type="dxa" w:w="2880"/>
          </w:tcPr>
          <w:p>
            <w:r>
              <w:t>Interest Rates for Non-Senior Citizens</w:t>
            </w:r>
          </w:p>
        </w:tc>
        <w:tc>
          <w:tcPr>
            <w:tcW w:type="dxa" w:w="2880"/>
          </w:tcPr>
          <w:p>
            <w:r>
              <w:t>Interest Rates for Senior Citizens</w:t>
            </w:r>
          </w:p>
        </w:tc>
      </w:tr>
      <w:tr>
        <w:tc>
          <w:tcPr>
            <w:tcW w:type="dxa" w:w="2880"/>
          </w:tcPr>
          <w:p>
            <w:r>
              <w:t>7 days to 14 days</w:t>
            </w:r>
          </w:p>
        </w:tc>
        <w:tc>
          <w:tcPr>
            <w:tcW w:type="dxa" w:w="2880"/>
          </w:tcPr>
          <w:p>
            <w:r>
              <w:t>2.95%</w:t>
            </w:r>
          </w:p>
        </w:tc>
        <w:tc>
          <w:tcPr>
            <w:tcW w:type="dxa" w:w="2880"/>
          </w:tcPr>
          <w:p>
            <w:r>
              <w:t>3.70%</w:t>
            </w:r>
          </w:p>
        </w:tc>
      </w:tr>
      <w:tr>
        <w:tc>
          <w:tcPr>
            <w:tcW w:type="dxa" w:w="2880"/>
          </w:tcPr>
          <w:p>
            <w:r>
              <w:t>15 days to 30 days</w:t>
            </w:r>
          </w:p>
        </w:tc>
        <w:tc>
          <w:tcPr>
            <w:tcW w:type="dxa" w:w="2880"/>
          </w:tcPr>
          <w:p>
            <w:r>
              <w:t>2.95%</w:t>
            </w:r>
          </w:p>
        </w:tc>
        <w:tc>
          <w:tcPr>
            <w:tcW w:type="dxa" w:w="2880"/>
          </w:tcPr>
          <w:p>
            <w:r>
              <w:t>3.70%</w:t>
            </w:r>
          </w:p>
        </w:tc>
      </w:tr>
      <w:tr>
        <w:tc>
          <w:tcPr>
            <w:tcW w:type="dxa" w:w="2880"/>
          </w:tcPr>
          <w:p>
            <w:r>
              <w:t>31 days to less than 2 months</w:t>
            </w:r>
          </w:p>
        </w:tc>
        <w:tc>
          <w:tcPr>
            <w:tcW w:type="dxa" w:w="2880"/>
          </w:tcPr>
          <w:p>
            <w:r>
              <w:t>3.45%</w:t>
            </w:r>
          </w:p>
        </w:tc>
        <w:tc>
          <w:tcPr>
            <w:tcW w:type="dxa" w:w="2880"/>
          </w:tcPr>
          <w:p>
            <w:r>
              <w:t>4.20%</w:t>
            </w:r>
          </w:p>
        </w:tc>
      </w:tr>
      <w:tr>
        <w:tc>
          <w:tcPr>
            <w:tcW w:type="dxa" w:w="2880"/>
          </w:tcPr>
          <w:p>
            <w:r>
              <w:t>2 months to less than 3 months</w:t>
            </w:r>
          </w:p>
        </w:tc>
        <w:tc>
          <w:tcPr>
            <w:tcW w:type="dxa" w:w="2880"/>
          </w:tcPr>
          <w:p>
            <w:r>
              <w:t>4.20%</w:t>
            </w:r>
          </w:p>
        </w:tc>
        <w:tc>
          <w:tcPr>
            <w:tcW w:type="dxa" w:w="2880"/>
          </w:tcPr>
          <w:p>
            <w:r>
              <w:t>4.95%</w:t>
            </w:r>
          </w:p>
        </w:tc>
      </w:tr>
      <w:tr>
        <w:tc>
          <w:tcPr>
            <w:tcW w:type="dxa" w:w="2880"/>
          </w:tcPr>
          <w:p>
            <w:r>
              <w:t>3 months to less than 6 months</w:t>
            </w:r>
          </w:p>
        </w:tc>
        <w:tc>
          <w:tcPr>
            <w:tcW w:type="dxa" w:w="2880"/>
          </w:tcPr>
          <w:p>
            <w:r>
              <w:t>4.20%</w:t>
            </w:r>
          </w:p>
        </w:tc>
        <w:tc>
          <w:tcPr>
            <w:tcW w:type="dxa" w:w="2880"/>
          </w:tcPr>
          <w:p>
            <w:r>
              <w:t>4.95%</w:t>
            </w:r>
          </w:p>
        </w:tc>
      </w:tr>
      <w:tr>
        <w:tc>
          <w:tcPr>
            <w:tcW w:type="dxa" w:w="2880"/>
          </w:tcPr>
          <w:p>
            <w:r>
              <w:t>6 months to less than 1 year</w:t>
            </w:r>
          </w:p>
        </w:tc>
        <w:tc>
          <w:tcPr>
            <w:tcW w:type="dxa" w:w="2880"/>
          </w:tcPr>
          <w:p>
            <w:r>
              <w:t>4.20%</w:t>
            </w:r>
          </w:p>
        </w:tc>
        <w:tc>
          <w:tcPr>
            <w:tcW w:type="dxa" w:w="2880"/>
          </w:tcPr>
          <w:p>
            <w:r>
              <w:t>4.95%</w:t>
            </w:r>
          </w:p>
        </w:tc>
      </w:tr>
      <w:tr>
        <w:tc>
          <w:tcPr>
            <w:tcW w:type="dxa" w:w="2880"/>
          </w:tcPr>
          <w:p>
            <w:r>
              <w:t>1 year</w:t>
            </w:r>
          </w:p>
        </w:tc>
        <w:tc>
          <w:tcPr>
            <w:tcW w:type="dxa" w:w="2880"/>
          </w:tcPr>
          <w:p>
            <w:r>
              <w:t>7.00%</w:t>
            </w:r>
          </w:p>
        </w:tc>
        <w:tc>
          <w:tcPr>
            <w:tcW w:type="dxa" w:w="2880"/>
          </w:tcPr>
          <w:p>
            <w:r>
              <w:t>7.50%</w:t>
            </w:r>
          </w:p>
        </w:tc>
      </w:tr>
      <w:tr>
        <w:tc>
          <w:tcPr>
            <w:tcW w:type="dxa" w:w="2880"/>
          </w:tcPr>
          <w:p>
            <w:r>
              <w:t>1 year 1 day to 1 year 9 months</w:t>
            </w:r>
          </w:p>
        </w:tc>
        <w:tc>
          <w:tcPr>
            <w:tcW w:type="dxa" w:w="2880"/>
          </w:tcPr>
          <w:p>
            <w:r>
              <w:t>7.00%</w:t>
            </w:r>
          </w:p>
        </w:tc>
        <w:tc>
          <w:tcPr>
            <w:tcW w:type="dxa" w:w="2880"/>
          </w:tcPr>
          <w:p>
            <w:r>
              <w:t>7.50%</w:t>
            </w:r>
          </w:p>
        </w:tc>
      </w:tr>
      <w:tr>
        <w:tc>
          <w:tcPr>
            <w:tcW w:type="dxa" w:w="2880"/>
          </w:tcPr>
          <w:p>
            <w:r>
              <w:t>1 year 9 months 1 day to less than 2 years</w:t>
            </w:r>
          </w:p>
        </w:tc>
        <w:tc>
          <w:tcPr>
            <w:tcW w:type="dxa" w:w="2880"/>
          </w:tcPr>
          <w:p>
            <w:r>
              <w:t>7.00%</w:t>
            </w:r>
          </w:p>
        </w:tc>
        <w:tc>
          <w:tcPr>
            <w:tcW w:type="dxa" w:w="2880"/>
          </w:tcPr>
          <w:p>
            <w:r>
              <w:t>7.50%</w:t>
            </w:r>
          </w:p>
        </w:tc>
      </w:tr>
      <w:tr>
        <w:tc>
          <w:tcPr>
            <w:tcW w:type="dxa" w:w="2880"/>
          </w:tcPr>
          <w:p>
            <w:r>
              <w:t>2 years to less than 3 years</w:t>
            </w:r>
          </w:p>
        </w:tc>
        <w:tc>
          <w:tcPr>
            <w:tcW w:type="dxa" w:w="2880"/>
          </w:tcPr>
          <w:p>
            <w:r>
              <w:t>7.20%</w:t>
            </w:r>
          </w:p>
        </w:tc>
        <w:tc>
          <w:tcPr>
            <w:tcW w:type="dxa" w:w="2880"/>
          </w:tcPr>
          <w:p>
            <w:r>
              <w:t>7.70%</w:t>
            </w:r>
          </w:p>
        </w:tc>
      </w:tr>
      <w:tr>
        <w:tc>
          <w:tcPr>
            <w:tcW w:type="dxa" w:w="2880"/>
          </w:tcPr>
          <w:p>
            <w:r>
              <w:t>3 years to less than 5 years</w:t>
            </w:r>
          </w:p>
        </w:tc>
        <w:tc>
          <w:tcPr>
            <w:tcW w:type="dxa" w:w="2880"/>
          </w:tcPr>
          <w:p>
            <w:r>
              <w:t>7.00%</w:t>
            </w:r>
          </w:p>
        </w:tc>
        <w:tc>
          <w:tcPr>
            <w:tcW w:type="dxa" w:w="2880"/>
          </w:tcPr>
          <w:p>
            <w:r>
              <w:t>7.50%</w:t>
            </w:r>
          </w:p>
        </w:tc>
      </w:tr>
      <w:tr>
        <w:tc>
          <w:tcPr>
            <w:tcW w:type="dxa" w:w="2880"/>
          </w:tcPr>
          <w:p>
            <w:r>
              <w:t>5 years to up to 10 years</w:t>
            </w:r>
          </w:p>
        </w:tc>
        <w:tc>
          <w:tcPr>
            <w:tcW w:type="dxa" w:w="2880"/>
          </w:tcPr>
          <w:p>
            <w:r>
              <w:t>5.85%</w:t>
            </w:r>
          </w:p>
        </w:tc>
        <w:tc>
          <w:tcPr>
            <w:tcW w:type="dxa" w:w="2880"/>
          </w:tcPr>
          <w:p>
            <w:r>
              <w:t>6.60%</w:t>
            </w:r>
          </w:p>
        </w:tc>
      </w:tr>
    </w:tbl>
    <w:p/>
    <w:p>
      <w:r>
        <w:t>---------------------------</w:t>
      </w:r>
    </w:p>
    <w:p>
      <w:r>
        <w:t>TITLE 1: Term Deposit</w:t>
      </w:r>
    </w:p>
    <w:p>
      <w:r>
        <w:t>TITLE 2: Tax Saver Fixed Deposit Interest Rate Chart w.e.f. August 09,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TD Type</w:t>
            </w:r>
          </w:p>
        </w:tc>
        <w:tc>
          <w:tcPr>
            <w:tcW w:type="dxa" w:w="2880"/>
          </w:tcPr>
          <w:p>
            <w:r>
              <w:t>Interest Rates for Non-Senior Citizens</w:t>
            </w:r>
          </w:p>
        </w:tc>
        <w:tc>
          <w:tcPr>
            <w:tcW w:type="dxa" w:w="2880"/>
          </w:tcPr>
          <w:p>
            <w:r>
              <w:t>Interest Rates for Senior Citizens</w:t>
            </w:r>
          </w:p>
        </w:tc>
      </w:tr>
      <w:tr>
        <w:tc>
          <w:tcPr>
            <w:tcW w:type="dxa" w:w="2880"/>
          </w:tcPr>
          <w:p>
            <w:r>
              <w:t>Tax Saver Fixed Deposit</w:t>
            </w:r>
          </w:p>
        </w:tc>
        <w:tc>
          <w:tcPr>
            <w:tcW w:type="dxa" w:w="2880"/>
          </w:tcPr>
          <w:p>
            <w:r>
              <w:t>6.25%</w:t>
            </w:r>
          </w:p>
        </w:tc>
        <w:tc>
          <w:tcPr>
            <w:tcW w:type="dxa" w:w="2880"/>
          </w:tcPr>
          <w:p>
            <w:r>
              <w:t>7.25%</w:t>
            </w:r>
          </w:p>
        </w:tc>
      </w:tr>
    </w:tbl>
    <w:p/>
    <w:p>
      <w:r>
        <w:t>---------------------------</w:t>
      </w:r>
    </w:p>
    <w:p>
      <w:r>
        <w:t>TITLE 1: (For existing customers the EBR reset is done on quarterly basis)</w:t>
      </w:r>
    </w:p>
    <w:p>
      <w:r>
        <w:t>TITLE 2: (A) Home loan Interest Rate Card (Floating) :</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Loan Amount</w:t>
            </w:r>
          </w:p>
        </w:tc>
        <w:tc>
          <w:tcPr>
            <w:tcW w:type="dxa" w:w="2880"/>
          </w:tcPr>
          <w:p>
            <w:r>
              <w:t>Minimum Interest Rate(%)</w:t>
            </w:r>
          </w:p>
        </w:tc>
        <w:tc>
          <w:tcPr>
            <w:tcW w:type="dxa" w:w="2880"/>
          </w:tcPr>
          <w:p>
            <w:r>
              <w:t>Maximum Interest Rate(%)</w:t>
            </w:r>
          </w:p>
        </w:tc>
      </w:tr>
      <w:tr>
        <w:tc>
          <w:tcPr>
            <w:tcW w:type="dxa" w:w="2880"/>
          </w:tcPr>
          <w:p>
            <w:r>
              <w:t>All Loan Amount</w:t>
            </w:r>
          </w:p>
        </w:tc>
        <w:tc>
          <w:tcPr>
            <w:tcW w:type="dxa" w:w="2880"/>
          </w:tcPr>
          <w:p>
            <w:r>
              <w:t>8.41%</w:t>
            </w:r>
          </w:p>
        </w:tc>
        <w:tc>
          <w:tcPr>
            <w:tcW w:type="dxa" w:w="2880"/>
          </w:tcPr>
          <w:p>
            <w:r>
              <w:t>12.58%</w:t>
            </w:r>
          </w:p>
        </w:tc>
      </w:tr>
    </w:tbl>
    <w:p/>
    <w:p>
      <w:r>
        <w:t>---------------------------</w:t>
      </w:r>
    </w:p>
    <w:p>
      <w:r>
        <w:t>TITLE 1: Home Loan</w:t>
      </w:r>
    </w:p>
    <w:p>
      <w:r>
        <w:t>TITLE 2: (B) Repair Loans Interest Rate Card (Floating):</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Loan Amount</w:t>
            </w:r>
          </w:p>
        </w:tc>
        <w:tc>
          <w:tcPr>
            <w:tcW w:type="dxa" w:w="2880"/>
          </w:tcPr>
          <w:p>
            <w:r>
              <w:t>Minimum Interest Rate(%)</w:t>
            </w:r>
          </w:p>
        </w:tc>
        <w:tc>
          <w:tcPr>
            <w:tcW w:type="dxa" w:w="2880"/>
          </w:tcPr>
          <w:p>
            <w:r>
              <w:t>Maximum Interest Rate(%)</w:t>
            </w:r>
          </w:p>
        </w:tc>
      </w:tr>
      <w:tr>
        <w:tc>
          <w:tcPr>
            <w:tcW w:type="dxa" w:w="2880"/>
          </w:tcPr>
          <w:p>
            <w:r>
              <w:t>All Loan Amount</w:t>
            </w:r>
          </w:p>
        </w:tc>
        <w:tc>
          <w:tcPr>
            <w:tcW w:type="dxa" w:w="2880"/>
          </w:tcPr>
          <w:p>
            <w:r>
              <w:t>8.41%</w:t>
            </w:r>
          </w:p>
        </w:tc>
        <w:tc>
          <w:tcPr>
            <w:tcW w:type="dxa" w:w="2880"/>
          </w:tcPr>
          <w:p>
            <w:r>
              <w:t>12.58%</w:t>
            </w:r>
          </w:p>
        </w:tc>
      </w:tr>
    </w:tbl>
    <w:p/>
    <w:p>
      <w:r>
        <w:t>---------------------------</w:t>
      </w:r>
    </w:p>
    <w:p>
      <w:r>
        <w:t>TITLE 1: Home Loan</w:t>
      </w:r>
    </w:p>
    <w:p>
      <w:r>
        <w:t>TITLE 2: (C) Loan Against Property Rate card (Floating)</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Loan Amount</w:t>
            </w:r>
          </w:p>
        </w:tc>
        <w:tc>
          <w:tcPr>
            <w:tcW w:type="dxa" w:w="2880"/>
          </w:tcPr>
          <w:p>
            <w:r>
              <w:t>Minimum Interest Rate(%)</w:t>
            </w:r>
          </w:p>
        </w:tc>
        <w:tc>
          <w:tcPr>
            <w:tcW w:type="dxa" w:w="2880"/>
          </w:tcPr>
          <w:p>
            <w:r>
              <w:t>Maximum Interest Rate(%)</w:t>
            </w:r>
          </w:p>
        </w:tc>
      </w:tr>
      <w:tr>
        <w:tc>
          <w:tcPr>
            <w:tcW w:type="dxa" w:w="2880"/>
          </w:tcPr>
          <w:p>
            <w:r>
              <w:t>All Loan Amount</w:t>
            </w:r>
          </w:p>
        </w:tc>
        <w:tc>
          <w:tcPr>
            <w:tcW w:type="dxa" w:w="2880"/>
          </w:tcPr>
          <w:p>
            <w:r>
              <w:t>11.89%</w:t>
            </w:r>
          </w:p>
        </w:tc>
        <w:tc>
          <w:tcPr>
            <w:tcW w:type="dxa" w:w="2880"/>
          </w:tcPr>
          <w:p>
            <w:r>
              <w:t>14.71%</w:t>
            </w:r>
          </w:p>
        </w:tc>
      </w:tr>
    </w:tbl>
    <w:p/>
    <w:p>
      <w:r>
        <w:t>---------------------------</w:t>
      </w:r>
    </w:p>
    <w:p>
      <w:r>
        <w:t>TITLE 1: Marginal Cost of Funds Based Lending Rates (MCLR)</w:t>
      </w:r>
    </w:p>
    <w:p>
      <w:r>
        <w:t>TITLE 2: Marginal Cost of Funds based Lending Rates (MCLR) effective from August 31,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MCLR</w:t>
            </w:r>
          </w:p>
        </w:tc>
      </w:tr>
      <w:tr>
        <w:tc>
          <w:tcPr>
            <w:tcW w:type="dxa" w:w="4320"/>
          </w:tcPr>
          <w:p>
            <w:r>
              <w:t>Overnight</w:t>
            </w:r>
          </w:p>
        </w:tc>
        <w:tc>
          <w:tcPr>
            <w:tcW w:type="dxa" w:w="4320"/>
          </w:tcPr>
          <w:p>
            <w:r>
              <w:t>8.65%</w:t>
            </w:r>
          </w:p>
        </w:tc>
      </w:tr>
      <w:tr>
        <w:tc>
          <w:tcPr>
            <w:tcW w:type="dxa" w:w="4320"/>
          </w:tcPr>
          <w:p>
            <w:r>
              <w:t>1 Month</w:t>
            </w:r>
          </w:p>
        </w:tc>
        <w:tc>
          <w:tcPr>
            <w:tcW w:type="dxa" w:w="4320"/>
          </w:tcPr>
          <w:p>
            <w:r>
              <w:t>9.00%</w:t>
            </w:r>
          </w:p>
        </w:tc>
      </w:tr>
      <w:tr>
        <w:tc>
          <w:tcPr>
            <w:tcW w:type="dxa" w:w="4320"/>
          </w:tcPr>
          <w:p>
            <w:r>
              <w:t>3 Months</w:t>
            </w:r>
          </w:p>
        </w:tc>
        <w:tc>
          <w:tcPr>
            <w:tcW w:type="dxa" w:w="4320"/>
          </w:tcPr>
          <w:p>
            <w:r>
              <w:t>9.20%</w:t>
            </w:r>
          </w:p>
        </w:tc>
      </w:tr>
      <w:tr>
        <w:tc>
          <w:tcPr>
            <w:tcW w:type="dxa" w:w="4320"/>
          </w:tcPr>
          <w:p>
            <w:r>
              <w:t>6 Months</w:t>
            </w:r>
          </w:p>
        </w:tc>
        <w:tc>
          <w:tcPr>
            <w:tcW w:type="dxa" w:w="4320"/>
          </w:tcPr>
          <w:p>
            <w:r>
              <w:t>9.35%</w:t>
            </w:r>
          </w:p>
        </w:tc>
      </w:tr>
      <w:tr>
        <w:tc>
          <w:tcPr>
            <w:tcW w:type="dxa" w:w="4320"/>
          </w:tcPr>
          <w:p>
            <w:r>
              <w:t>1 Year</w:t>
            </w:r>
          </w:p>
        </w:tc>
        <w:tc>
          <w:tcPr>
            <w:tcW w:type="dxa" w:w="4320"/>
          </w:tcPr>
          <w:p>
            <w:r>
              <w:t>9.50%</w:t>
            </w:r>
          </w:p>
        </w:tc>
      </w:tr>
      <w:tr>
        <w:tc>
          <w:tcPr>
            <w:tcW w:type="dxa" w:w="4320"/>
          </w:tcPr>
          <w:p>
            <w:r>
              <w:t>2 Years</w:t>
            </w:r>
          </w:p>
        </w:tc>
        <w:tc>
          <w:tcPr>
            <w:tcW w:type="dxa" w:w="4320"/>
          </w:tcPr>
          <w:p>
            <w:r>
              <w:t>9.50%</w:t>
            </w:r>
          </w:p>
        </w:tc>
      </w:tr>
      <w:tr>
        <w:tc>
          <w:tcPr>
            <w:tcW w:type="dxa" w:w="4320"/>
          </w:tcPr>
          <w:p>
            <w:r>
              <w:t>3 Years</w:t>
            </w:r>
          </w:p>
        </w:tc>
        <w:tc>
          <w:tcPr>
            <w:tcW w:type="dxa" w:w="4320"/>
          </w:tcPr>
          <w:p>
            <w:r>
              <w:t>9.50%</w:t>
            </w:r>
          </w:p>
        </w:tc>
      </w:tr>
    </w:tbl>
    <w:p/>
    <w:p>
      <w:r>
        <w:t>---------------------------</w:t>
      </w:r>
    </w:p>
    <w:p>
      <w:r>
        <w:t>TITLE 1: For transactions in Foreign Currency up to USD 10,000</w:t>
      </w:r>
    </w:p>
    <w:p>
      <w:r>
        <w:t>TITLE 2: All values in 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Currency</w:t>
            </w:r>
          </w:p>
        </w:tc>
        <w:tc>
          <w:tcPr>
            <w:tcW w:type="dxa" w:w="1728"/>
          </w:tcPr>
          <w:p>
            <w:r>
              <w:t>Card Rate</w:t>
            </w:r>
          </w:p>
        </w:tc>
        <w:tc>
          <w:tcPr>
            <w:tcW w:type="dxa" w:w="1728"/>
          </w:tcPr>
          <w:p>
            <w:r>
              <w:t>Card Rate</w:t>
            </w:r>
          </w:p>
        </w:tc>
        <w:tc>
          <w:tcPr>
            <w:tcW w:type="dxa" w:w="1728"/>
          </w:tcPr>
          <w:p>
            <w:r>
              <w:t>Card Rate</w:t>
            </w:r>
          </w:p>
        </w:tc>
        <w:tc>
          <w:tcPr>
            <w:tcW w:type="dxa" w:w="1728"/>
          </w:tcPr>
          <w:p>
            <w:r>
              <w:t>Card Rate</w:t>
            </w:r>
          </w:p>
        </w:tc>
      </w:tr>
      <w:tr>
        <w:tc>
          <w:tcPr>
            <w:tcW w:type="dxa" w:w="1728"/>
          </w:tcPr>
          <w:p>
            <w:r>
              <w:t>Currency</w:t>
            </w:r>
          </w:p>
        </w:tc>
        <w:tc>
          <w:tcPr>
            <w:tcW w:type="dxa" w:w="1728"/>
          </w:tcPr>
          <w:p>
            <w:r>
              <w:t>TT Buy Rate</w:t>
            </w:r>
          </w:p>
        </w:tc>
        <w:tc>
          <w:tcPr>
            <w:tcW w:type="dxa" w:w="1728"/>
          </w:tcPr>
          <w:p>
            <w:r>
              <w:t>TT Sell Rate</w:t>
            </w:r>
          </w:p>
        </w:tc>
        <w:tc>
          <w:tcPr>
            <w:tcW w:type="dxa" w:w="1728"/>
          </w:tcPr>
          <w:p>
            <w:r>
              <w:t>Bill Buy Rate</w:t>
            </w:r>
          </w:p>
        </w:tc>
        <w:tc>
          <w:tcPr>
            <w:tcW w:type="dxa" w:w="1728"/>
          </w:tcPr>
          <w:p>
            <w:r>
              <w:t>Bill Sell Rate</w:t>
            </w:r>
          </w:p>
        </w:tc>
      </w:tr>
      <w:tr>
        <w:tc>
          <w:tcPr>
            <w:tcW w:type="dxa" w:w="1728"/>
          </w:tcPr>
          <w:p>
            <w:r>
              <w:t>USD</w:t>
            </w:r>
          </w:p>
        </w:tc>
        <w:tc>
          <w:tcPr>
            <w:tcW w:type="dxa" w:w="1728"/>
          </w:tcPr>
          <w:p>
            <w:r>
              <w:t>87.34</w:t>
            </w:r>
          </w:p>
        </w:tc>
        <w:tc>
          <w:tcPr>
            <w:tcW w:type="dxa" w:w="1728"/>
          </w:tcPr>
          <w:p>
            <w:r>
              <w:t>88.65</w:t>
            </w:r>
          </w:p>
        </w:tc>
        <w:tc>
          <w:tcPr>
            <w:tcW w:type="dxa" w:w="1728"/>
          </w:tcPr>
          <w:p>
            <w:r>
              <w:t>87.14</w:t>
            </w:r>
          </w:p>
        </w:tc>
        <w:tc>
          <w:tcPr>
            <w:tcW w:type="dxa" w:w="1728"/>
          </w:tcPr>
          <w:p>
            <w:r>
              <w:t>88.85</w:t>
            </w:r>
          </w:p>
        </w:tc>
      </w:tr>
      <w:tr>
        <w:tc>
          <w:tcPr>
            <w:tcW w:type="dxa" w:w="1728"/>
          </w:tcPr>
          <w:p>
            <w:r>
              <w:t>EUR</w:t>
            </w:r>
          </w:p>
        </w:tc>
        <w:tc>
          <w:tcPr>
            <w:tcW w:type="dxa" w:w="1728"/>
          </w:tcPr>
          <w:p>
            <w:r>
              <w:t>102.38</w:t>
            </w:r>
          </w:p>
        </w:tc>
        <w:tc>
          <w:tcPr>
            <w:tcW w:type="dxa" w:w="1728"/>
          </w:tcPr>
          <w:p>
            <w:r>
              <w:t>104.67</w:t>
            </w:r>
          </w:p>
        </w:tc>
        <w:tc>
          <w:tcPr>
            <w:tcW w:type="dxa" w:w="1728"/>
          </w:tcPr>
          <w:p>
            <w:r>
              <w:t>102.11</w:t>
            </w:r>
          </w:p>
        </w:tc>
        <w:tc>
          <w:tcPr>
            <w:tcW w:type="dxa" w:w="1728"/>
          </w:tcPr>
          <w:p>
            <w:r>
              <w:t>104.94</w:t>
            </w:r>
          </w:p>
        </w:tc>
      </w:tr>
      <w:tr>
        <w:tc>
          <w:tcPr>
            <w:tcW w:type="dxa" w:w="1728"/>
          </w:tcPr>
          <w:p>
            <w:r>
              <w:t>GBP</w:t>
            </w:r>
          </w:p>
        </w:tc>
        <w:tc>
          <w:tcPr>
            <w:tcW w:type="dxa" w:w="1728"/>
          </w:tcPr>
          <w:p>
            <w:r>
              <w:t>118.07</w:t>
            </w:r>
          </w:p>
        </w:tc>
        <w:tc>
          <w:tcPr>
            <w:tcW w:type="dxa" w:w="1728"/>
          </w:tcPr>
          <w:p>
            <w:r>
              <w:t>120.57</w:t>
            </w:r>
          </w:p>
        </w:tc>
        <w:tc>
          <w:tcPr>
            <w:tcW w:type="dxa" w:w="1728"/>
          </w:tcPr>
          <w:p>
            <w:r>
              <w:t>117.79</w:t>
            </w:r>
          </w:p>
        </w:tc>
        <w:tc>
          <w:tcPr>
            <w:tcW w:type="dxa" w:w="1728"/>
          </w:tcPr>
          <w:p>
            <w:r>
              <w:t>120.85</w:t>
            </w:r>
          </w:p>
        </w:tc>
      </w:tr>
    </w:tbl>
    <w:p/>
    <w:p>
      <w:r>
        <w:t>---------------------------</w:t>
      </w:r>
    </w:p>
    <w:p>
      <w:r>
        <w:t>TITLE 1: Micro Enterprise &amp; Bazaar Loans .accicon .a { fill: none; stroke: #004880; stroke-linecap: round; stroke-linejoin: round; stroke-width: 2px; } .accicon .a { fill: none; stroke: #004880; stroke-linecap: round; stroke-linejoin: round; stroke-width: 2px; }</w:t>
      </w:r>
    </w:p>
    <w:p>
      <w:r>
        <w:t>TITLE 2: Schedule of Charges for Micro Enterprises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 ( of loan disbursement amount ) + GST/ Applicable Tax</w:t>
            </w:r>
          </w:p>
        </w:tc>
      </w:tr>
      <w:tr>
        <w:tc>
          <w:tcPr>
            <w:tcW w:type="dxa" w:w="4320"/>
          </w:tcPr>
          <w:p>
            <w:r>
              <w:t>General Insurance</w:t>
            </w:r>
          </w:p>
        </w:tc>
        <w:tc>
          <w:tcPr>
            <w:tcW w:type="dxa" w:w="4320"/>
          </w:tcPr>
          <w:p>
            <w:r>
              <w:t>On actual basis + GST / applicable taxes</w:t>
            </w:r>
          </w:p>
        </w:tc>
      </w:tr>
      <w:tr>
        <w:tc>
          <w:tcPr>
            <w:tcW w:type="dxa" w:w="4320"/>
          </w:tcPr>
          <w:p>
            <w:r>
              <w:t>Foreclosure charges</w:t>
            </w:r>
          </w:p>
        </w:tc>
        <w:tc>
          <w:tcPr>
            <w:tcW w:type="dxa" w:w="4320"/>
          </w:tcPr>
          <w:p>
            <w:r>
              <w:t>Nil</w:t>
            </w:r>
          </w:p>
        </w:tc>
      </w:tr>
    </w:tbl>
    <w:p/>
    <w:p>
      <w:r>
        <w:t>---------------------------</w:t>
      </w:r>
    </w:p>
    <w:p>
      <w:r>
        <w:t>TITLE 1: Micro Enterprise &amp; Bazaar Loans .accicon .a { fill: none; stroke: #004880; stroke-linecap: round; stroke-linejoin: round; stroke-width: 2px; } .accicon .a { fill: none; stroke: #004880; stroke-linecap: round; stroke-linejoin: round; stroke-width: 2px; }</w:t>
      </w:r>
    </w:p>
    <w:p>
      <w:r>
        <w:t>TITLE 2: Schedule of Charges for Bazaar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1.25% + GST</w:t>
            </w:r>
          </w:p>
        </w:tc>
      </w:tr>
      <w:tr>
        <w:tc>
          <w:tcPr>
            <w:tcW w:type="dxa" w:w="4320"/>
          </w:tcPr>
          <w:p>
            <w:r>
              <w:t>General Insurance</w:t>
            </w:r>
          </w:p>
        </w:tc>
        <w:tc>
          <w:tcPr>
            <w:tcW w:type="dxa" w:w="4320"/>
          </w:tcPr>
          <w:p>
            <w:r>
              <w:t>On actual basis + GST / applicable taxes</w:t>
            </w:r>
          </w:p>
        </w:tc>
      </w:tr>
      <w:tr>
        <w:tc>
          <w:tcPr>
            <w:tcW w:type="dxa" w:w="4320"/>
          </w:tcPr>
          <w:p>
            <w:r>
              <w:t>Foreclosure charges</w:t>
            </w:r>
          </w:p>
        </w:tc>
        <w:tc>
          <w:tcPr>
            <w:tcW w:type="dxa" w:w="4320"/>
          </w:tcPr>
          <w:p>
            <w:r>
              <w:t>Nil</w:t>
            </w:r>
          </w:p>
        </w:tc>
      </w:tr>
    </w:tbl>
    <w:p/>
    <w:p>
      <w:r>
        <w:t>---------------------------</w:t>
      </w:r>
    </w:p>
    <w:p>
      <w:r>
        <w:t>TITLE 1: Small Business and Agri Loans .accicon .a { fill: none; stroke: #004880; stroke-linecap: round; stroke-linejoin: round; stroke-width: 2px; } .accicon .a { fill: none; stroke: #004880; stroke-linecap: round; stroke-linejoin: round; stroke-width: 2px; }</w:t>
      </w:r>
    </w:p>
    <w:p>
      <w:r>
        <w:t>TITLE 2: Schedule of Charges for Sahayata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1.25% + GST</w:t>
            </w:r>
          </w:p>
        </w:tc>
      </w:tr>
      <w:tr>
        <w:tc>
          <w:tcPr>
            <w:tcW w:type="dxa" w:w="4320"/>
          </w:tcPr>
          <w:p>
            <w:r>
              <w:t>Foreclosure charges</w:t>
            </w:r>
          </w:p>
        </w:tc>
        <w:tc>
          <w:tcPr>
            <w:tcW w:type="dxa" w:w="4320"/>
          </w:tcPr>
          <w:p>
            <w:r>
              <w:t>NIL</w:t>
            </w:r>
          </w:p>
        </w:tc>
      </w:tr>
    </w:tbl>
    <w:p/>
    <w:p>
      <w:r>
        <w:t>---------------------------</w:t>
      </w:r>
    </w:p>
    <w:p>
      <w:r>
        <w:t>TITLE 1: Micro Home Loans .accicon .a { fill: none; stroke: #004880; stroke-linecap: round; stroke-linejoin: round; stroke-width: 2px; } .accicon .a { fill: none; stroke: #004880; stroke-linecap: round; stroke-linejoin: round; stroke-width: 2px; }</w:t>
      </w:r>
    </w:p>
    <w:p>
      <w:r>
        <w:t>TITLE 2: Schedule of Charges for Micro Home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Loan Processing Charges Micro Home Loan &amp; Suawas Saral Loan</w:t>
            </w:r>
          </w:p>
        </w:tc>
        <w:tc>
          <w:tcPr>
            <w:tcW w:type="dxa" w:w="4320"/>
          </w:tcPr>
          <w:p>
            <w:r>
              <w:t>1.0% of loan amount OR ₹5,000 whichever is higher + applicable taxes</w:t>
            </w:r>
          </w:p>
        </w:tc>
      </w:tr>
      <w:tr>
        <w:tc>
          <w:tcPr>
            <w:tcW w:type="dxa" w:w="4320"/>
          </w:tcPr>
          <w:p>
            <w:r>
              <w:t>Loan Processing Charges for Suniwas Loan</w:t>
            </w:r>
          </w:p>
        </w:tc>
        <w:tc>
          <w:tcPr>
            <w:tcW w:type="dxa" w:w="4320"/>
          </w:tcPr>
          <w:p>
            <w:r>
              <w:t>₹1,500 + GST for loan less than of up to ₹2,00,000OR ₹2,000 + GST for loan above ₹2,00,000 and up to ₹5,00,000</w:t>
            </w:r>
          </w:p>
        </w:tc>
      </w:tr>
      <w:tr>
        <w:tc>
          <w:tcPr>
            <w:tcW w:type="dxa" w:w="4320"/>
          </w:tcPr>
          <w:p>
            <w:r>
              <w:t>Part Payment Charges</w:t>
            </w:r>
          </w:p>
        </w:tc>
        <w:tc>
          <w:tcPr>
            <w:tcW w:type="dxa" w:w="4320"/>
          </w:tcPr>
          <w:p>
            <w:r>
              <w:t>Nil</w:t>
            </w:r>
          </w:p>
        </w:tc>
      </w:tr>
      <w:tr>
        <w:tc>
          <w:tcPr>
            <w:tcW w:type="dxa" w:w="4320"/>
          </w:tcPr>
          <w:p>
            <w:r>
              <w:t>Fore Closure Statement</w:t>
            </w:r>
          </w:p>
        </w:tc>
        <w:tc>
          <w:tcPr>
            <w:tcW w:type="dxa" w:w="4320"/>
          </w:tcPr>
          <w:p>
            <w:r>
              <w:t>Nil</w:t>
            </w:r>
          </w:p>
        </w:tc>
      </w:tr>
      <w:tr>
        <w:tc>
          <w:tcPr>
            <w:tcW w:type="dxa" w:w="4320"/>
          </w:tcPr>
          <w:p>
            <w:r>
              <w:t>Foreclosure Charges on Fixed Rate</w:t>
            </w:r>
          </w:p>
        </w:tc>
        <w:tc>
          <w:tcPr>
            <w:tcW w:type="dxa" w:w="4320"/>
          </w:tcPr>
          <w:p>
            <w:r>
              <w:t>Nil</w:t>
            </w:r>
          </w:p>
        </w:tc>
      </w:tr>
      <w:tr>
        <w:tc>
          <w:tcPr>
            <w:tcW w:type="dxa" w:w="4320"/>
          </w:tcPr>
          <w:p>
            <w:r>
              <w:t>Document Retrieval Charges – for photocopy only</w:t>
            </w:r>
          </w:p>
        </w:tc>
        <w:tc>
          <w:tcPr>
            <w:tcW w:type="dxa" w:w="4320"/>
          </w:tcPr>
          <w:p>
            <w:r>
              <w:t>Nil</w:t>
            </w:r>
          </w:p>
        </w:tc>
      </w:tr>
      <w:tr>
        <w:tc>
          <w:tcPr>
            <w:tcW w:type="dxa" w:w="4320"/>
          </w:tcPr>
          <w:p>
            <w:r>
              <w:t>Statement of Account</w:t>
            </w:r>
          </w:p>
        </w:tc>
        <w:tc>
          <w:tcPr>
            <w:tcW w:type="dxa" w:w="4320"/>
          </w:tcPr>
          <w:p>
            <w:r>
              <w:t>Nil</w:t>
            </w:r>
          </w:p>
        </w:tc>
      </w:tr>
      <w:tr>
        <w:tc>
          <w:tcPr>
            <w:tcW w:type="dxa" w:w="4320"/>
          </w:tcPr>
          <w:p>
            <w:r>
              <w:t>Duplicate NOC</w:t>
            </w:r>
          </w:p>
        </w:tc>
        <w:tc>
          <w:tcPr>
            <w:tcW w:type="dxa" w:w="4320"/>
          </w:tcPr>
          <w:p>
            <w:r>
              <w:t>Nil</w:t>
            </w:r>
          </w:p>
        </w:tc>
      </w:tr>
      <w:tr>
        <w:tc>
          <w:tcPr>
            <w:tcW w:type="dxa" w:w="4320"/>
          </w:tcPr>
          <w:p>
            <w:r>
              <w:t>All Other Noc</w:t>
            </w:r>
          </w:p>
        </w:tc>
        <w:tc>
          <w:tcPr>
            <w:tcW w:type="dxa" w:w="4320"/>
          </w:tcPr>
          <w:p>
            <w:r>
              <w:t>Not applicable</w:t>
            </w:r>
          </w:p>
        </w:tc>
      </w:tr>
      <w:tr>
        <w:tc>
          <w:tcPr>
            <w:tcW w:type="dxa" w:w="4320"/>
          </w:tcPr>
          <w:p>
            <w:r>
              <w:t>Stamp Duties</w:t>
            </w:r>
          </w:p>
        </w:tc>
        <w:tc>
          <w:tcPr>
            <w:tcW w:type="dxa" w:w="4320"/>
          </w:tcPr>
          <w:p>
            <w:r>
              <w:t>On Actual</w:t>
            </w:r>
          </w:p>
        </w:tc>
      </w:tr>
      <w:tr>
        <w:tc>
          <w:tcPr>
            <w:tcW w:type="dxa" w:w="4320"/>
          </w:tcPr>
          <w:p>
            <w:r>
              <w:t>Loan Cancellation</w:t>
            </w:r>
          </w:p>
        </w:tc>
        <w:tc>
          <w:tcPr>
            <w:tcW w:type="dxa" w:w="4320"/>
          </w:tcPr>
          <w:p>
            <w:r>
              <w:t>Nil—however client has to pay interest for interim period between loan disbursement to loan cancellation period and PF and Stamp Duty and documentation charges will be retained</w:t>
            </w:r>
          </w:p>
        </w:tc>
      </w:tr>
      <w:tr>
        <w:tc>
          <w:tcPr>
            <w:tcW w:type="dxa" w:w="4320"/>
          </w:tcPr>
          <w:p>
            <w:r>
              <w:t>Change Of Address</w:t>
            </w:r>
          </w:p>
        </w:tc>
        <w:tc>
          <w:tcPr>
            <w:tcW w:type="dxa" w:w="4320"/>
          </w:tcPr>
          <w:p>
            <w:r>
              <w:t>Nil</w:t>
            </w:r>
          </w:p>
        </w:tc>
      </w:tr>
      <w:tr>
        <w:tc>
          <w:tcPr>
            <w:tcW w:type="dxa" w:w="4320"/>
          </w:tcPr>
          <w:p>
            <w:r>
              <w:t>Agreement Copy</w:t>
            </w:r>
          </w:p>
        </w:tc>
        <w:tc>
          <w:tcPr>
            <w:tcW w:type="dxa" w:w="4320"/>
          </w:tcPr>
          <w:p>
            <w:r>
              <w:t>Nil</w:t>
            </w:r>
          </w:p>
        </w:tc>
      </w:tr>
      <w:tr>
        <w:tc>
          <w:tcPr>
            <w:tcW w:type="dxa" w:w="4320"/>
          </w:tcPr>
          <w:p>
            <w:r>
              <w:t>Legal and Other Recovery Charges</w:t>
            </w:r>
          </w:p>
        </w:tc>
        <w:tc>
          <w:tcPr>
            <w:tcW w:type="dxa" w:w="4320"/>
          </w:tcPr>
          <w:p>
            <w:r>
              <w:t>On Actual</w:t>
            </w:r>
          </w:p>
        </w:tc>
      </w:tr>
      <w:tr>
        <w:tc>
          <w:tcPr>
            <w:tcW w:type="dxa" w:w="4320"/>
          </w:tcPr>
          <w:p>
            <w:r>
              <w:t>PDD collection charges</w:t>
            </w:r>
          </w:p>
        </w:tc>
        <w:tc>
          <w:tcPr>
            <w:tcW w:type="dxa" w:w="4320"/>
          </w:tcPr>
          <w:p>
            <w:r>
              <w:t>Nil</w:t>
            </w:r>
          </w:p>
        </w:tc>
      </w:tr>
      <w:tr>
        <w:tc>
          <w:tcPr>
            <w:tcW w:type="dxa" w:w="4320"/>
          </w:tcPr>
          <w:p>
            <w:r>
              <w:t>Valuation Charges</w:t>
            </w:r>
          </w:p>
        </w:tc>
        <w:tc>
          <w:tcPr>
            <w:tcW w:type="dxa" w:w="4320"/>
          </w:tcPr>
          <w:p>
            <w:r>
              <w:t>Nil</w:t>
            </w:r>
          </w:p>
        </w:tc>
      </w:tr>
      <w:tr>
        <w:tc>
          <w:tcPr>
            <w:tcW w:type="dxa" w:w="4320"/>
          </w:tcPr>
          <w:p>
            <w:r>
              <w:t>CERSAI charges</w:t>
            </w:r>
          </w:p>
        </w:tc>
        <w:tc>
          <w:tcPr>
            <w:tcW w:type="dxa" w:w="4320"/>
          </w:tcPr>
          <w:p>
            <w:r>
              <w:t>On Actual</w:t>
            </w:r>
          </w:p>
        </w:tc>
      </w:tr>
      <w:tr>
        <w:tc>
          <w:tcPr>
            <w:tcW w:type="dxa" w:w="4320"/>
          </w:tcPr>
          <w:p>
            <w:r>
              <w:t>Provisional / Final IT certificate</w:t>
            </w:r>
          </w:p>
        </w:tc>
        <w:tc>
          <w:tcPr>
            <w:tcW w:type="dxa" w:w="4320"/>
          </w:tcPr>
          <w:p>
            <w:r>
              <w:t>Nil</w:t>
            </w:r>
          </w:p>
        </w:tc>
      </w:tr>
      <w:tr>
        <w:tc>
          <w:tcPr>
            <w:tcW w:type="dxa" w:w="4320"/>
          </w:tcPr>
          <w:p>
            <w:r>
              <w:t>Equitable Mortgage charge creation</w:t>
            </w:r>
          </w:p>
        </w:tc>
        <w:tc>
          <w:tcPr>
            <w:tcW w:type="dxa" w:w="4320"/>
          </w:tcPr>
          <w:p>
            <w:r>
              <w:t>On Actual-As Applicable in states</w:t>
            </w:r>
          </w:p>
        </w:tc>
      </w:tr>
    </w:tbl>
    <w:p/>
    <w:p>
      <w:r>
        <w:t>---------------------------</w:t>
      </w:r>
    </w:p>
    <w:p>
      <w:r>
        <w:t>TITLE 1: NACH Debit .accicon .a { fill: none; stroke: #004880; stroke-linecap: round; stroke-linejoin: round; stroke-width: 2px; } .accicon .a { fill: none; stroke: #004880; stroke-linecap: round; stroke-linejoin: round; stroke-width: 2px; }</w:t>
      </w:r>
    </w:p>
    <w:p>
      <w:r>
        <w:t>TITLE 2: Schedule of Charges for NACH Debit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NACH Sponsorship</w:t>
            </w:r>
          </w:p>
        </w:tc>
        <w:tc>
          <w:tcPr>
            <w:tcW w:type="dxa" w:w="4320"/>
          </w:tcPr>
          <w:p>
            <w:r>
              <w:t>Charges (₹)</w:t>
            </w:r>
          </w:p>
        </w:tc>
      </w:tr>
      <w:tr>
        <w:tc>
          <w:tcPr>
            <w:tcW w:type="dxa" w:w="4320"/>
          </w:tcPr>
          <w:p>
            <w:r>
              <w:t>NACH Mandate Registration (per mandate)</w:t>
            </w:r>
          </w:p>
        </w:tc>
        <w:tc>
          <w:tcPr>
            <w:tcW w:type="dxa" w:w="4320"/>
          </w:tcPr>
          <w:p>
            <w:r>
              <w:t>Rs.15.00</w:t>
            </w:r>
          </w:p>
        </w:tc>
      </w:tr>
      <w:tr>
        <w:tc>
          <w:tcPr>
            <w:tcW w:type="dxa" w:w="4320"/>
          </w:tcPr>
          <w:p>
            <w:r>
              <w:t>NACH Mandate Modification (per mandate)</w:t>
            </w:r>
          </w:p>
        </w:tc>
        <w:tc>
          <w:tcPr>
            <w:tcW w:type="dxa" w:w="4320"/>
          </w:tcPr>
          <w:p>
            <w:r>
              <w:t>Rs.15.00</w:t>
            </w:r>
          </w:p>
        </w:tc>
      </w:tr>
      <w:tr>
        <w:tc>
          <w:tcPr>
            <w:tcW w:type="dxa" w:w="4320"/>
          </w:tcPr>
          <w:p>
            <w:r>
              <w:t>NACH Mandate Cancellation (per mandate)</w:t>
            </w:r>
          </w:p>
        </w:tc>
        <w:tc>
          <w:tcPr>
            <w:tcW w:type="dxa" w:w="4320"/>
          </w:tcPr>
          <w:p>
            <w:r>
              <w:t>Rs.15.00</w:t>
            </w:r>
          </w:p>
        </w:tc>
      </w:tr>
      <w:tr>
        <w:tc>
          <w:tcPr>
            <w:tcW w:type="dxa" w:w="4320"/>
          </w:tcPr>
          <w:p>
            <w:r>
              <w:t>NACH Debit Transaction Processing (per Success transaction)</w:t>
            </w:r>
          </w:p>
        </w:tc>
        <w:tc>
          <w:tcPr>
            <w:tcW w:type="dxa" w:w="4320"/>
          </w:tcPr>
          <w:p>
            <w:r>
              <w:t>Rs.5.00</w:t>
            </w:r>
          </w:p>
        </w:tc>
      </w:tr>
      <w:tr>
        <w:tc>
          <w:tcPr>
            <w:tcW w:type="dxa" w:w="4320"/>
          </w:tcPr>
          <w:p>
            <w:r>
              <w:t>Mandate Form (100 pcs/packet)</w:t>
            </w:r>
          </w:p>
        </w:tc>
        <w:tc>
          <w:tcPr>
            <w:tcW w:type="dxa" w:w="4320"/>
          </w:tcPr>
          <w:p>
            <w:r>
              <w:t>Rs.50.00</w:t>
            </w:r>
          </w:p>
        </w:tc>
      </w:tr>
      <w:tr>
        <w:tc>
          <w:tcPr>
            <w:tcW w:type="dxa" w:w="4320"/>
          </w:tcPr>
          <w:p>
            <w:r>
              <w:t>Maintenance Fee: Active Mandates (per mandate)</w:t>
            </w:r>
          </w:p>
        </w:tc>
        <w:tc>
          <w:tcPr>
            <w:tcW w:type="dxa" w:w="4320"/>
          </w:tcPr>
          <w:p>
            <w:r>
              <w:t>Rs.0.50</w:t>
            </w:r>
          </w:p>
        </w:tc>
      </w:tr>
      <w:tr>
        <w:tc>
          <w:tcPr>
            <w:tcW w:type="dxa" w:w="4320"/>
          </w:tcPr>
          <w:p>
            <w:r>
              <w:t>Maintenance Fee: Dormant Mandate (per mandate/ per annum)</w:t>
            </w:r>
          </w:p>
        </w:tc>
        <w:tc>
          <w:tcPr>
            <w:tcW w:type="dxa" w:w="4320"/>
          </w:tcPr>
          <w:p>
            <w:r>
              <w:t>DormantPeriod(Year)Amount(Rs)1stRs.1.002nd &amp; 3rdRs.2.004th &amp; 5thRs.3.006th onwardsRs.5.00</w:t>
            </w:r>
          </w:p>
        </w:tc>
      </w:tr>
      <w:tr>
        <w:tc>
          <w:tcPr>
            <w:tcW w:type="dxa" w:w="4320"/>
          </w:tcPr>
          <w:p>
            <w:r>
              <w:t>DormantPeriod(Year)</w:t>
            </w:r>
          </w:p>
        </w:tc>
        <w:tc>
          <w:tcPr>
            <w:tcW w:type="dxa" w:w="4320"/>
          </w:tcPr>
          <w:p>
            <w:r>
              <w:t>Amount(Rs)</w:t>
            </w:r>
          </w:p>
        </w:tc>
      </w:tr>
      <w:tr>
        <w:tc>
          <w:tcPr>
            <w:tcW w:type="dxa" w:w="4320"/>
          </w:tcPr>
          <w:p>
            <w:r>
              <w:t>1st</w:t>
            </w:r>
          </w:p>
        </w:tc>
        <w:tc>
          <w:tcPr>
            <w:tcW w:type="dxa" w:w="4320"/>
          </w:tcPr>
          <w:p>
            <w:r>
              <w:t>Rs.1.00</w:t>
            </w:r>
          </w:p>
        </w:tc>
      </w:tr>
      <w:tr>
        <w:tc>
          <w:tcPr>
            <w:tcW w:type="dxa" w:w="4320"/>
          </w:tcPr>
          <w:p>
            <w:r>
              <w:t>2nd &amp; 3rd</w:t>
            </w:r>
          </w:p>
        </w:tc>
        <w:tc>
          <w:tcPr>
            <w:tcW w:type="dxa" w:w="4320"/>
          </w:tcPr>
          <w:p>
            <w:r>
              <w:t>Rs.2.00</w:t>
            </w:r>
          </w:p>
        </w:tc>
      </w:tr>
      <w:tr>
        <w:tc>
          <w:tcPr>
            <w:tcW w:type="dxa" w:w="4320"/>
          </w:tcPr>
          <w:p>
            <w:r>
              <w:t>4th &amp; 5th</w:t>
            </w:r>
          </w:p>
        </w:tc>
        <w:tc>
          <w:tcPr>
            <w:tcW w:type="dxa" w:w="4320"/>
          </w:tcPr>
          <w:p>
            <w:r>
              <w:t>Rs.3.00</w:t>
            </w:r>
          </w:p>
        </w:tc>
      </w:tr>
      <w:tr>
        <w:tc>
          <w:tcPr>
            <w:tcW w:type="dxa" w:w="4320"/>
          </w:tcPr>
          <w:p>
            <w:r>
              <w:t>6th onwards</w:t>
            </w:r>
          </w:p>
        </w:tc>
        <w:tc>
          <w:tcPr>
            <w:tcW w:type="dxa" w:w="4320"/>
          </w:tcPr>
          <w:p>
            <w:r>
              <w:t>Rs.5.00</w:t>
            </w:r>
          </w:p>
        </w:tc>
      </w:tr>
      <w:tr>
        <w:tc>
          <w:tcPr>
            <w:tcW w:type="dxa" w:w="4320"/>
          </w:tcPr>
          <w:p>
            <w:r>
              <w:t>NACH Credit Transaction Processing</w:t>
            </w:r>
          </w:p>
        </w:tc>
        <w:tc>
          <w:tcPr>
            <w:tcW w:type="dxa" w:w="4320"/>
          </w:tcPr>
          <w:p>
            <w:r>
              <w:t>Rs.1.00</w:t>
            </w:r>
          </w:p>
        </w:tc>
      </w:tr>
    </w:tbl>
    <w:p/>
    <w:p>
      <w:r>
        <w:t>---------------------------</w:t>
      </w:r>
    </w:p>
    <w:p>
      <w:r>
        <w:t>TITLE 1: NACH Debit .accicon .a { fill: none; stroke: #004880; stroke-linecap: round; stroke-linejoin: round; stroke-width: 2px; } .accicon .a { fill: none; stroke: #004880; stroke-linecap: round; stroke-linejoin: round; stroke-width: 2px; }</w:t>
      </w:r>
    </w:p>
    <w:p>
      <w:r>
        <w:t>TITLE 2: Schedule of Charges for NACH Debit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DormantPeriod(Year)</w:t>
            </w:r>
          </w:p>
        </w:tc>
        <w:tc>
          <w:tcPr>
            <w:tcW w:type="dxa" w:w="4320"/>
          </w:tcPr>
          <w:p>
            <w:r>
              <w:t>Amount(Rs)</w:t>
            </w:r>
          </w:p>
        </w:tc>
      </w:tr>
      <w:tr>
        <w:tc>
          <w:tcPr>
            <w:tcW w:type="dxa" w:w="4320"/>
          </w:tcPr>
          <w:p>
            <w:r>
              <w:t>1st</w:t>
            </w:r>
          </w:p>
        </w:tc>
        <w:tc>
          <w:tcPr>
            <w:tcW w:type="dxa" w:w="4320"/>
          </w:tcPr>
          <w:p>
            <w:r>
              <w:t>Rs.1.00</w:t>
            </w:r>
          </w:p>
        </w:tc>
      </w:tr>
      <w:tr>
        <w:tc>
          <w:tcPr>
            <w:tcW w:type="dxa" w:w="4320"/>
          </w:tcPr>
          <w:p>
            <w:r>
              <w:t>2nd &amp; 3rd</w:t>
            </w:r>
          </w:p>
        </w:tc>
        <w:tc>
          <w:tcPr>
            <w:tcW w:type="dxa" w:w="4320"/>
          </w:tcPr>
          <w:p>
            <w:r>
              <w:t>Rs.2.00</w:t>
            </w:r>
          </w:p>
        </w:tc>
      </w:tr>
      <w:tr>
        <w:tc>
          <w:tcPr>
            <w:tcW w:type="dxa" w:w="4320"/>
          </w:tcPr>
          <w:p>
            <w:r>
              <w:t>4th &amp; 5th</w:t>
            </w:r>
          </w:p>
        </w:tc>
        <w:tc>
          <w:tcPr>
            <w:tcW w:type="dxa" w:w="4320"/>
          </w:tcPr>
          <w:p>
            <w:r>
              <w:t>Rs.3.00</w:t>
            </w:r>
          </w:p>
        </w:tc>
      </w:tr>
      <w:tr>
        <w:tc>
          <w:tcPr>
            <w:tcW w:type="dxa" w:w="4320"/>
          </w:tcPr>
          <w:p>
            <w:r>
              <w:t>6th onwards</w:t>
            </w:r>
          </w:p>
        </w:tc>
        <w:tc>
          <w:tcPr>
            <w:tcW w:type="dxa" w:w="4320"/>
          </w:tcPr>
          <w:p>
            <w:r>
              <w:t>Rs.5.00</w:t>
            </w:r>
          </w:p>
        </w:tc>
      </w:tr>
    </w:tbl>
    <w:p/>
    <w:p>
      <w:r>
        <w:t>---------------------------</w:t>
      </w:r>
    </w:p>
    <w:p>
      <w:r>
        <w:t>TITLE 1: Micro Loans .accicon .a { fill: none; stroke: #004880; stroke-linecap: round; stroke-linejoin: round; stroke-width: 2px; } .accicon .a { fill: none; stroke: #004880; stroke-linecap: round; stroke-linejoin: round; stroke-width: 2px; }</w:t>
      </w:r>
    </w:p>
    <w:p>
      <w:r>
        <w:t>TITLE 2: Schedule of Charges for Suchana, Srishti, Sushiksha, Suraksha and Subriddhi</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w:t>
            </w:r>
          </w:p>
        </w:tc>
        <w:tc>
          <w:tcPr>
            <w:tcW w:type="dxa" w:w="4320"/>
          </w:tcPr>
          <w:p>
            <w:r>
              <w:t>Charges</w:t>
            </w:r>
          </w:p>
        </w:tc>
      </w:tr>
      <w:tr>
        <w:tc>
          <w:tcPr>
            <w:tcW w:type="dxa" w:w="4320"/>
          </w:tcPr>
          <w:p>
            <w:r>
              <w:t>Processing fee</w:t>
            </w:r>
          </w:p>
        </w:tc>
        <w:tc>
          <w:tcPr>
            <w:tcW w:type="dxa" w:w="4320"/>
          </w:tcPr>
          <w:p>
            <w:r>
              <w:t>For Loan up to ₹25,000: NilFor Loan &gt; ₹25,000: 1.25% + GST</w:t>
            </w:r>
          </w:p>
        </w:tc>
      </w:tr>
      <w:tr>
        <w:tc>
          <w:tcPr>
            <w:tcW w:type="dxa" w:w="4320"/>
          </w:tcPr>
          <w:p>
            <w:r>
              <w:t>Foreclosure Charges</w:t>
            </w:r>
          </w:p>
        </w:tc>
        <w:tc>
          <w:tcPr>
            <w:tcW w:type="dxa" w:w="4320"/>
          </w:tcPr>
          <w:p>
            <w:r>
              <w:t>Nil</w:t>
            </w:r>
          </w:p>
        </w:tc>
      </w:tr>
      <w:tr>
        <w:tc>
          <w:tcPr>
            <w:tcW w:type="dxa" w:w="4320"/>
          </w:tcPr>
          <w:p>
            <w:r>
              <w:t>General Insurance for Suchana and Shristi only</w:t>
            </w:r>
          </w:p>
        </w:tc>
        <w:tc>
          <w:tcPr>
            <w:tcW w:type="dxa" w:w="4320"/>
          </w:tcPr>
          <w:p>
            <w:r>
              <w:t>On actual basis</w:t>
            </w:r>
          </w:p>
        </w:tc>
      </w:tr>
    </w:tbl>
    <w:p/>
    <w:p>
      <w:r>
        <w:t>---------------------------</w:t>
      </w:r>
    </w:p>
    <w:p>
      <w:r>
        <w:t>TITLE 1: NR Account – Product Variants .accicon .a { fill: none; stroke: #004880; stroke-linecap: round; stroke-linejoin: round; stroke-width: 2px; } .accicon .a { fill: none; stroke: #004880; stroke-linecap: round; stroke-linejoin: round; stroke-width: 2px; } Non Resident Savings Account – Schedule of Charges &amp; Features To view details, click here.</w:t>
      </w:r>
    </w:p>
    <w:p>
      <w:r>
        <w:t>TITLE 2: Government Schemes - Atal Pension Yojana &amp; NPS Lite .accicon .a { fill: none; stroke: #004880; stroke-linecap: round; stroke-linejoin: round; stroke-width: 2px; } .accicon .a { fill: none; stroke: #004880; stroke-linecap: round; stroke-linejoin: round; stroke-width: 2px; }</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Sr. No.</w:t>
            </w:r>
          </w:p>
        </w:tc>
        <w:tc>
          <w:tcPr>
            <w:tcW w:type="dxa" w:w="1440"/>
          </w:tcPr>
          <w:p>
            <w:r>
              <w:t>Name of CRA</w:t>
            </w:r>
          </w:p>
        </w:tc>
        <w:tc>
          <w:tcPr>
            <w:tcW w:type="dxa" w:w="1440"/>
          </w:tcPr>
          <w:p>
            <w:r>
              <w:t>Schemes</w:t>
            </w:r>
          </w:p>
        </w:tc>
        <w:tc>
          <w:tcPr>
            <w:tcW w:type="dxa" w:w="1440"/>
          </w:tcPr>
          <w:p>
            <w:r>
              <w:t>Service Charge</w:t>
            </w:r>
          </w:p>
        </w:tc>
        <w:tc>
          <w:tcPr>
            <w:tcW w:type="dxa" w:w="1440"/>
          </w:tcPr>
          <w:p>
            <w:r>
              <w:t>Service Charge</w:t>
            </w:r>
          </w:p>
        </w:tc>
        <w:tc>
          <w:tcPr>
            <w:tcW w:type="dxa" w:w="1440"/>
          </w:tcPr>
          <w:p>
            <w:r>
              <w:t>Service Charge</w:t>
            </w:r>
          </w:p>
        </w:tc>
      </w:tr>
      <w:tr>
        <w:tc>
          <w:tcPr>
            <w:tcW w:type="dxa" w:w="1440"/>
          </w:tcPr>
          <w:p>
            <w:r>
              <w:t>Sr. No.</w:t>
            </w:r>
          </w:p>
        </w:tc>
        <w:tc>
          <w:tcPr>
            <w:tcW w:type="dxa" w:w="1440"/>
          </w:tcPr>
          <w:p>
            <w:r>
              <w:t>Name of CRA</w:t>
            </w:r>
          </w:p>
        </w:tc>
        <w:tc>
          <w:tcPr>
            <w:tcW w:type="dxa" w:w="1440"/>
          </w:tcPr>
          <w:p>
            <w:r>
              <w:t>Schemes</w:t>
            </w:r>
          </w:p>
        </w:tc>
        <w:tc>
          <w:tcPr>
            <w:tcW w:type="dxa" w:w="1440"/>
          </w:tcPr>
          <w:p>
            <w:r>
              <w:t>PRA Opening Charges</w:t>
            </w:r>
          </w:p>
        </w:tc>
        <w:tc>
          <w:tcPr>
            <w:tcW w:type="dxa" w:w="1440"/>
          </w:tcPr>
          <w:p>
            <w:r>
              <w:t>PRA Annual Maintenance Charges</w:t>
            </w:r>
          </w:p>
        </w:tc>
        <w:tc>
          <w:tcPr>
            <w:tcW w:type="dxa" w:w="1440"/>
          </w:tcPr>
          <w:p>
            <w:r>
              <w:t>Transaction Charges</w:t>
            </w:r>
          </w:p>
        </w:tc>
      </w:tr>
      <w:tr>
        <w:tc>
          <w:tcPr>
            <w:tcW w:type="dxa" w:w="1440"/>
          </w:tcPr>
          <w:p>
            <w:r>
              <w:t>1</w:t>
            </w:r>
          </w:p>
        </w:tc>
        <w:tc>
          <w:tcPr>
            <w:tcW w:type="dxa" w:w="1440"/>
          </w:tcPr>
          <w:p>
            <w:r>
              <w:t>Computer Age Management Services Limited</w:t>
            </w:r>
          </w:p>
        </w:tc>
        <w:tc>
          <w:tcPr>
            <w:tcW w:type="dxa" w:w="1440"/>
          </w:tcPr>
          <w:p>
            <w:r>
              <w:t>NPS Regular (₹)</w:t>
            </w:r>
          </w:p>
        </w:tc>
        <w:tc>
          <w:tcPr>
            <w:tcW w:type="dxa" w:w="1440"/>
          </w:tcPr>
          <w:p>
            <w:r>
              <w:t>40</w:t>
            </w:r>
          </w:p>
        </w:tc>
        <w:tc>
          <w:tcPr>
            <w:tcW w:type="dxa" w:w="1440"/>
          </w:tcPr>
          <w:p>
            <w:r>
              <w:t>65</w:t>
            </w:r>
          </w:p>
        </w:tc>
        <w:tc>
          <w:tcPr>
            <w:tcW w:type="dxa" w:w="1440"/>
          </w:tcPr>
          <w:p>
            <w:r>
              <w:t>3.50</w:t>
            </w:r>
          </w:p>
        </w:tc>
      </w:tr>
      <w:tr>
        <w:tc>
          <w:tcPr>
            <w:tcW w:type="dxa" w:w="1440"/>
          </w:tcPr>
          <w:p>
            <w:r>
              <w:t>1</w:t>
            </w:r>
          </w:p>
        </w:tc>
        <w:tc>
          <w:tcPr>
            <w:tcW w:type="dxa" w:w="1440"/>
          </w:tcPr>
          <w:p>
            <w:r>
              <w:t>Computer Age Management Services Limited</w:t>
            </w:r>
          </w:p>
        </w:tc>
        <w:tc>
          <w:tcPr>
            <w:tcW w:type="dxa" w:w="1440"/>
          </w:tcPr>
          <w:p>
            <w:r>
              <w:t>NPS Lite (₹)</w:t>
            </w:r>
          </w:p>
        </w:tc>
        <w:tc>
          <w:tcPr>
            <w:tcW w:type="dxa" w:w="1440"/>
          </w:tcPr>
          <w:p>
            <w:r>
              <w:t>15</w:t>
            </w:r>
          </w:p>
        </w:tc>
        <w:tc>
          <w:tcPr>
            <w:tcW w:type="dxa" w:w="1440"/>
          </w:tcPr>
          <w:p>
            <w:r>
              <w:t>16.25</w:t>
            </w:r>
          </w:p>
        </w:tc>
        <w:tc>
          <w:tcPr>
            <w:tcW w:type="dxa" w:w="1440"/>
          </w:tcPr>
          <w:p>
            <w:r>
              <w:t>NIL</w:t>
            </w:r>
          </w:p>
        </w:tc>
      </w:tr>
      <w:tr>
        <w:tc>
          <w:tcPr>
            <w:tcW w:type="dxa" w:w="1440"/>
          </w:tcPr>
          <w:p>
            <w:r>
              <w:t>1</w:t>
            </w:r>
          </w:p>
        </w:tc>
        <w:tc>
          <w:tcPr>
            <w:tcW w:type="dxa" w:w="1440"/>
          </w:tcPr>
          <w:p>
            <w:r>
              <w:t>Computer Age Management Services Limited</w:t>
            </w:r>
          </w:p>
        </w:tc>
        <w:tc>
          <w:tcPr>
            <w:tcW w:type="dxa" w:w="1440"/>
          </w:tcPr>
          <w:p>
            <w:r>
              <w:t>APY (₹)</w:t>
            </w:r>
          </w:p>
        </w:tc>
        <w:tc>
          <w:tcPr>
            <w:tcW w:type="dxa" w:w="1440"/>
          </w:tcPr>
          <w:p>
            <w:r>
              <w:t>15</w:t>
            </w:r>
          </w:p>
        </w:tc>
        <w:tc>
          <w:tcPr>
            <w:tcW w:type="dxa" w:w="1440"/>
          </w:tcPr>
          <w:p>
            <w:r>
              <w:t>16.25</w:t>
            </w:r>
          </w:p>
        </w:tc>
        <w:tc>
          <w:tcPr>
            <w:tcW w:type="dxa" w:w="1440"/>
          </w:tcPr>
          <w:p>
            <w:r>
              <w:t>NIL</w:t>
            </w:r>
          </w:p>
        </w:tc>
      </w:tr>
      <w:tr>
        <w:tc>
          <w:tcPr>
            <w:tcW w:type="dxa" w:w="1440"/>
          </w:tcPr>
          <w:p>
            <w:r>
              <w:t>2</w:t>
            </w:r>
          </w:p>
        </w:tc>
        <w:tc>
          <w:tcPr>
            <w:tcW w:type="dxa" w:w="1440"/>
          </w:tcPr>
          <w:p>
            <w:r>
              <w:t>KFin Technologies Limited</w:t>
            </w:r>
          </w:p>
        </w:tc>
        <w:tc>
          <w:tcPr>
            <w:tcW w:type="dxa" w:w="1440"/>
          </w:tcPr>
          <w:p>
            <w:r>
              <w:t>NPS Regular (₹)</w:t>
            </w:r>
          </w:p>
        </w:tc>
        <w:tc>
          <w:tcPr>
            <w:tcW w:type="dxa" w:w="1440"/>
          </w:tcPr>
          <w:p>
            <w:r>
              <w:t>39.36</w:t>
            </w:r>
          </w:p>
        </w:tc>
        <w:tc>
          <w:tcPr>
            <w:tcW w:type="dxa" w:w="1440"/>
          </w:tcPr>
          <w:p>
            <w:r>
              <w:t>57.63</w:t>
            </w:r>
          </w:p>
        </w:tc>
        <w:tc>
          <w:tcPr>
            <w:tcW w:type="dxa" w:w="1440"/>
          </w:tcPr>
          <w:p>
            <w:r>
              <w:t>3.36</w:t>
            </w:r>
          </w:p>
        </w:tc>
      </w:tr>
      <w:tr>
        <w:tc>
          <w:tcPr>
            <w:tcW w:type="dxa" w:w="1440"/>
          </w:tcPr>
          <w:p>
            <w:r>
              <w:t>2</w:t>
            </w:r>
          </w:p>
        </w:tc>
        <w:tc>
          <w:tcPr>
            <w:tcW w:type="dxa" w:w="1440"/>
          </w:tcPr>
          <w:p>
            <w:r>
              <w:t>KFin Technologies Limited</w:t>
            </w:r>
          </w:p>
        </w:tc>
        <w:tc>
          <w:tcPr>
            <w:tcW w:type="dxa" w:w="1440"/>
          </w:tcPr>
          <w:p>
            <w:r>
              <w:t>NPS Lite (₹)</w:t>
            </w:r>
          </w:p>
        </w:tc>
        <w:tc>
          <w:tcPr>
            <w:tcW w:type="dxa" w:w="1440"/>
          </w:tcPr>
          <w:p>
            <w:r>
              <w:t>15</w:t>
            </w:r>
          </w:p>
        </w:tc>
        <w:tc>
          <w:tcPr>
            <w:tcW w:type="dxa" w:w="1440"/>
          </w:tcPr>
          <w:p>
            <w:r>
              <w:t>14.40</w:t>
            </w:r>
          </w:p>
        </w:tc>
        <w:tc>
          <w:tcPr>
            <w:tcW w:type="dxa" w:w="1440"/>
          </w:tcPr>
          <w:p>
            <w:r>
              <w:t>NIL</w:t>
            </w:r>
          </w:p>
        </w:tc>
      </w:tr>
      <w:tr>
        <w:tc>
          <w:tcPr>
            <w:tcW w:type="dxa" w:w="1440"/>
          </w:tcPr>
          <w:p>
            <w:r>
              <w:t>2</w:t>
            </w:r>
          </w:p>
        </w:tc>
        <w:tc>
          <w:tcPr>
            <w:tcW w:type="dxa" w:w="1440"/>
          </w:tcPr>
          <w:p>
            <w:r>
              <w:t>KFin Technologies Limited</w:t>
            </w:r>
          </w:p>
        </w:tc>
        <w:tc>
          <w:tcPr>
            <w:tcW w:type="dxa" w:w="1440"/>
          </w:tcPr>
          <w:p>
            <w:r>
              <w:t>APY (₹)</w:t>
            </w:r>
          </w:p>
        </w:tc>
        <w:tc>
          <w:tcPr>
            <w:tcW w:type="dxa" w:w="1440"/>
          </w:tcPr>
          <w:p>
            <w:r>
              <w:t>15</w:t>
            </w:r>
          </w:p>
        </w:tc>
        <w:tc>
          <w:tcPr>
            <w:tcW w:type="dxa" w:w="1440"/>
          </w:tcPr>
          <w:p>
            <w:r>
              <w:t>14.40</w:t>
            </w:r>
          </w:p>
        </w:tc>
        <w:tc>
          <w:tcPr>
            <w:tcW w:type="dxa" w:w="1440"/>
          </w:tcPr>
          <w:p>
            <w:r>
              <w:t>NIL</w:t>
            </w:r>
          </w:p>
        </w:tc>
      </w:tr>
      <w:tr>
        <w:tc>
          <w:tcPr>
            <w:tcW w:type="dxa" w:w="1440"/>
          </w:tcPr>
          <w:p>
            <w:r>
              <w:t>3</w:t>
            </w:r>
          </w:p>
        </w:tc>
        <w:tc>
          <w:tcPr>
            <w:tcW w:type="dxa" w:w="1440"/>
          </w:tcPr>
          <w:p>
            <w:r>
              <w:t>Protean eGov Technologies Limited</w:t>
            </w:r>
          </w:p>
        </w:tc>
        <w:tc>
          <w:tcPr>
            <w:tcW w:type="dxa" w:w="1440"/>
          </w:tcPr>
          <w:p>
            <w:r>
              <w:t>NPS Regular (₹)</w:t>
            </w:r>
          </w:p>
        </w:tc>
        <w:tc>
          <w:tcPr>
            <w:tcW w:type="dxa" w:w="1440"/>
          </w:tcPr>
          <w:p>
            <w:r>
              <w:t>40</w:t>
            </w:r>
          </w:p>
        </w:tc>
        <w:tc>
          <w:tcPr>
            <w:tcW w:type="dxa" w:w="1440"/>
          </w:tcPr>
          <w:p>
            <w:r>
              <w:t>69</w:t>
            </w:r>
          </w:p>
        </w:tc>
        <w:tc>
          <w:tcPr>
            <w:tcW w:type="dxa" w:w="1440"/>
          </w:tcPr>
          <w:p>
            <w:r>
              <w:t>3.75</w:t>
            </w:r>
          </w:p>
        </w:tc>
      </w:tr>
      <w:tr>
        <w:tc>
          <w:tcPr>
            <w:tcW w:type="dxa" w:w="1440"/>
          </w:tcPr>
          <w:p>
            <w:r>
              <w:t>3</w:t>
            </w:r>
          </w:p>
        </w:tc>
        <w:tc>
          <w:tcPr>
            <w:tcW w:type="dxa" w:w="1440"/>
          </w:tcPr>
          <w:p>
            <w:r>
              <w:t>Protean eGov Technologies Limited</w:t>
            </w:r>
          </w:p>
        </w:tc>
        <w:tc>
          <w:tcPr>
            <w:tcW w:type="dxa" w:w="1440"/>
          </w:tcPr>
          <w:p>
            <w:r>
              <w:t>NPS Lite (₹)</w:t>
            </w:r>
          </w:p>
        </w:tc>
        <w:tc>
          <w:tcPr>
            <w:tcW w:type="dxa" w:w="1440"/>
          </w:tcPr>
          <w:p>
            <w:r>
              <w:t>15</w:t>
            </w:r>
          </w:p>
        </w:tc>
        <w:tc>
          <w:tcPr>
            <w:tcW w:type="dxa" w:w="1440"/>
          </w:tcPr>
          <w:p>
            <w:r>
              <w:t>20</w:t>
            </w:r>
          </w:p>
        </w:tc>
        <w:tc>
          <w:tcPr>
            <w:tcW w:type="dxa" w:w="1440"/>
          </w:tcPr>
          <w:p>
            <w:r>
              <w:t>NIL</w:t>
            </w:r>
          </w:p>
        </w:tc>
      </w:tr>
      <w:tr>
        <w:tc>
          <w:tcPr>
            <w:tcW w:type="dxa" w:w="1440"/>
          </w:tcPr>
          <w:p>
            <w:r>
              <w:t>3</w:t>
            </w:r>
          </w:p>
        </w:tc>
        <w:tc>
          <w:tcPr>
            <w:tcW w:type="dxa" w:w="1440"/>
          </w:tcPr>
          <w:p>
            <w:r>
              <w:t>Protean eGov Technologies Limited</w:t>
            </w:r>
          </w:p>
        </w:tc>
        <w:tc>
          <w:tcPr>
            <w:tcW w:type="dxa" w:w="1440"/>
          </w:tcPr>
          <w:p>
            <w:r>
              <w:t>APY (₹)</w:t>
            </w:r>
          </w:p>
        </w:tc>
        <w:tc>
          <w:tcPr>
            <w:tcW w:type="dxa" w:w="1440"/>
          </w:tcPr>
          <w:p>
            <w:r>
              <w:t>15</w:t>
            </w:r>
          </w:p>
        </w:tc>
        <w:tc>
          <w:tcPr>
            <w:tcW w:type="dxa" w:w="1440"/>
          </w:tcPr>
          <w:p>
            <w:r>
              <w:t>20</w:t>
            </w:r>
          </w:p>
        </w:tc>
        <w:tc>
          <w:tcPr>
            <w:tcW w:type="dxa" w:w="1440"/>
          </w:tcPr>
          <w:p>
            <w:r>
              <w:t>NIL</w:t>
            </w:r>
          </w:p>
        </w:tc>
      </w:tr>
    </w:tbl>
    <w:p/>
    <w:p>
      <w:r>
        <w:br w:type="page"/>
      </w:r>
    </w:p>
    <w:p>
      <w:pPr>
        <w:pStyle w:val="Heading2"/>
      </w:pPr>
      <w:r>
        <w:t>&gt;&gt; PVB_3 : CSB Bank</w:t>
      </w:r>
    </w:p>
    <w:p>
      <w:r>
        <w:t>================================================</w:t>
      </w:r>
    </w:p>
    <w:p>
      <w:pPr>
        <w:pStyle w:val="Heading3"/>
      </w:pPr>
      <w:r>
        <w:t>Action: table| Timestamp: 09092025 15:15:44| Present: True| Count: 17</w:t>
      </w:r>
    </w:p>
    <w:p>
      <w:r>
        <w:t>Website: https://www.csb.co.in/interest-rates</w:t>
      </w:r>
    </w:p>
    <w:p>
      <w:r>
        <w:t>---------------------------</w:t>
      </w:r>
    </w:p>
    <w:p>
      <w:r>
        <w:t>TITLE 1: Interest Rates</w:t>
      </w:r>
    </w:p>
    <w:p>
      <w:r>
        <w:t>TITLE 2: Domestic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SAVINGS BANK DEPOSITS (W.E.F. 02-08-2025)</w:t>
            </w:r>
          </w:p>
        </w:tc>
        <w:tc>
          <w:tcPr>
            <w:tcW w:type="dxa" w:w="2880"/>
          </w:tcPr>
          <w:p>
            <w:r>
              <w:t>INTEREST RATES (P.A.) ON DOMESTIC SAVINGS BANK DEPOSITS (W.E.F. 02-08-2025)</w:t>
            </w:r>
          </w:p>
        </w:tc>
        <w:tc>
          <w:tcPr>
            <w:tcW w:type="dxa" w:w="2880"/>
          </w:tcPr>
          <w:p>
            <w:r>
              <w:t>INTEREST RATES (P.A.) ON DOMESTIC SAVINGS BANK DEPOSITS (W.E.F. 02-08-2025)</w:t>
            </w:r>
          </w:p>
        </w:tc>
      </w:tr>
      <w:tr>
        <w:tc>
          <w:tcPr>
            <w:tcW w:type="dxa" w:w="2880"/>
          </w:tcPr>
          <w:p>
            <w:r>
              <w:t>Slab</w:t>
            </w:r>
          </w:p>
        </w:tc>
        <w:tc>
          <w:tcPr>
            <w:tcW w:type="dxa" w:w="2880"/>
          </w:tcPr>
          <w:p>
            <w:r>
              <w:t>End of the Day Balance</w:t>
            </w:r>
          </w:p>
        </w:tc>
        <w:tc>
          <w:tcPr>
            <w:tcW w:type="dxa" w:w="2880"/>
          </w:tcPr>
          <w:p>
            <w:r>
              <w:t>Rate of Interest (p.a.)</w:t>
            </w:r>
          </w:p>
        </w:tc>
      </w:tr>
      <w:tr>
        <w:tc>
          <w:tcPr>
            <w:tcW w:type="dxa" w:w="2880"/>
          </w:tcPr>
          <w:p>
            <w:r>
              <w:t>1</w:t>
            </w:r>
          </w:p>
        </w:tc>
        <w:tc>
          <w:tcPr>
            <w:tcW w:type="dxa" w:w="2880"/>
          </w:tcPr>
          <w:p>
            <w:r>
              <w:t>Up to Rs 1 Lakh</w:t>
            </w:r>
          </w:p>
        </w:tc>
        <w:tc>
          <w:tcPr>
            <w:tcW w:type="dxa" w:w="2880"/>
          </w:tcPr>
          <w:p>
            <w:r>
              <w:t>2.10%</w:t>
            </w:r>
          </w:p>
        </w:tc>
      </w:tr>
      <w:tr>
        <w:tc>
          <w:tcPr>
            <w:tcW w:type="dxa" w:w="2880"/>
          </w:tcPr>
          <w:p>
            <w:r>
              <w:t>2</w:t>
            </w:r>
          </w:p>
        </w:tc>
        <w:tc>
          <w:tcPr>
            <w:tcW w:type="dxa" w:w="2880"/>
          </w:tcPr>
          <w:p>
            <w:r>
              <w:t>Above Rs 1 Lakh to Rs 25 Lakh</w:t>
            </w:r>
          </w:p>
        </w:tc>
        <w:tc>
          <w:tcPr>
            <w:tcW w:type="dxa" w:w="2880"/>
          </w:tcPr>
          <w:p>
            <w:r>
              <w:t>2.10% for amount upto Rs 1 Lakh2.50% for amount above Rs 1 lakh &amp; up to Rs 25 lakh</w:t>
            </w:r>
          </w:p>
        </w:tc>
      </w:tr>
      <w:tr>
        <w:tc>
          <w:tcPr>
            <w:tcW w:type="dxa" w:w="2880"/>
          </w:tcPr>
          <w:p>
            <w:r>
              <w:t>3</w:t>
            </w:r>
          </w:p>
        </w:tc>
        <w:tc>
          <w:tcPr>
            <w:tcW w:type="dxa" w:w="2880"/>
          </w:tcPr>
          <w:p>
            <w:r>
              <w:t>Above Rs 25 lakh to Rs 50 Lakh</w:t>
            </w:r>
          </w:p>
        </w:tc>
        <w:tc>
          <w:tcPr>
            <w:tcW w:type="dxa" w:w="2880"/>
          </w:tcPr>
          <w:p>
            <w:r>
              <w:t>2.10% for amount upto Rs 1 Lakh 2.50% for amount above Rs 1 Lakh &amp; up to Rs 25 Lakh 3.00% for amount above Rs 25 Lakh and up to Rs 50 Lakh</w:t>
            </w:r>
          </w:p>
        </w:tc>
      </w:tr>
      <w:tr>
        <w:tc>
          <w:tcPr>
            <w:tcW w:type="dxa" w:w="2880"/>
          </w:tcPr>
          <w:p>
            <w:r>
              <w:t>4</w:t>
            </w:r>
          </w:p>
        </w:tc>
        <w:tc>
          <w:tcPr>
            <w:tcW w:type="dxa" w:w="2880"/>
          </w:tcPr>
          <w:p>
            <w:r>
              <w:t>Above Rs 50 lakh to Rs 5 Crore</w:t>
            </w:r>
          </w:p>
        </w:tc>
        <w:tc>
          <w:tcPr>
            <w:tcW w:type="dxa" w:w="2880"/>
          </w:tcPr>
          <w:p>
            <w:r>
              <w:t>2.10% for amount upto Rs 1 Lakh2.50% for amount above Rs 1 Lakh &amp; up to Rs 25 Lakh 3.00% for amount above Rs 25 Lakh and up to Rs 50 Lakh 3.50% for amount above Rs 50 Lakh &amp; up to Rs 5 Crore</w:t>
            </w:r>
          </w:p>
        </w:tc>
      </w:tr>
      <w:tr>
        <w:tc>
          <w:tcPr>
            <w:tcW w:type="dxa" w:w="2880"/>
          </w:tcPr>
          <w:p>
            <w:r>
              <w:t>5</w:t>
            </w:r>
          </w:p>
        </w:tc>
        <w:tc>
          <w:tcPr>
            <w:tcW w:type="dxa" w:w="2880"/>
          </w:tcPr>
          <w:p>
            <w:r>
              <w:t>Above Rs 5 Crore to Rs 25 Crore</w:t>
            </w:r>
          </w:p>
        </w:tc>
        <w:tc>
          <w:tcPr>
            <w:tcW w:type="dxa" w:w="2880"/>
          </w:tcPr>
          <w:p>
            <w:r>
              <w:t>2.10% for amount upto Rs 1 Lakh2.50% for amount above Rs 1 Lakh &amp; up to Rs 25 Lakh 3.00% for amount above Rs 25 Lakh &amp; up to Rs 50 Lakh 3.50% for amount above Rs 50 Lakh &amp; up to Rs 5 Crore 4.50% for amount above Rs 5 Crore &amp; up to Rs 25 Crore</w:t>
            </w:r>
          </w:p>
        </w:tc>
      </w:tr>
      <w:tr>
        <w:tc>
          <w:tcPr>
            <w:tcW w:type="dxa" w:w="2880"/>
          </w:tcPr>
          <w:p>
            <w:r>
              <w:t>6</w:t>
            </w:r>
          </w:p>
        </w:tc>
        <w:tc>
          <w:tcPr>
            <w:tcW w:type="dxa" w:w="2880"/>
          </w:tcPr>
          <w:p>
            <w:r>
              <w:t>Above Rs 25 Crore to Rs 50 Crore</w:t>
            </w:r>
          </w:p>
        </w:tc>
        <w:tc>
          <w:tcPr>
            <w:tcW w:type="dxa" w:w="2880"/>
          </w:tcPr>
          <w:p>
            <w:r>
              <w:t>2.10% for amount upto Rs 1 Lakh 2.50% for amount above Rs 1 Lakh &amp; up to Rs 25 Lakh 3.00% for amount above Rs 25 Lakh &amp; up to Rs 50 Lakh3.50% for amount above Rs 50 Lakh &amp; up to Rs 5 Crore4.50% for amount above Rs 5 Crore &amp; up to Rs 25 Crore5.00% for amount above Rs 25 Crore &amp; up to Rs 50 Crore</w:t>
            </w:r>
          </w:p>
        </w:tc>
      </w:tr>
      <w:tr>
        <w:tc>
          <w:tcPr>
            <w:tcW w:type="dxa" w:w="2880"/>
          </w:tcPr>
          <w:p>
            <w:r>
              <w:t>7</w:t>
            </w:r>
          </w:p>
        </w:tc>
        <w:tc>
          <w:tcPr>
            <w:tcW w:type="dxa" w:w="2880"/>
          </w:tcPr>
          <w:p>
            <w:r>
              <w:t>Above Rs 50 Crore to Rs 100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 5.50% for amount above Rs 50 Crore &amp; up to Rs 100 Crore</w:t>
            </w:r>
          </w:p>
        </w:tc>
      </w:tr>
      <w:tr>
        <w:tc>
          <w:tcPr>
            <w:tcW w:type="dxa" w:w="2880"/>
          </w:tcPr>
          <w:p>
            <w:r>
              <w:t>8</w:t>
            </w:r>
          </w:p>
        </w:tc>
        <w:tc>
          <w:tcPr>
            <w:tcW w:type="dxa" w:w="2880"/>
          </w:tcPr>
          <w:p>
            <w:r>
              <w:t>Above Rs 100 Crore to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w:t>
            </w:r>
          </w:p>
        </w:tc>
      </w:tr>
      <w:tr>
        <w:tc>
          <w:tcPr>
            <w:tcW w:type="dxa" w:w="2880"/>
          </w:tcPr>
          <w:p>
            <w:r>
              <w:t>9</w:t>
            </w:r>
          </w:p>
        </w:tc>
        <w:tc>
          <w:tcPr>
            <w:tcW w:type="dxa" w:w="2880"/>
          </w:tcPr>
          <w:p>
            <w:r>
              <w:t>Above Rs 200 Crore</w:t>
            </w:r>
          </w:p>
        </w:tc>
        <w:tc>
          <w:tcPr>
            <w:tcW w:type="dxa" w:w="2880"/>
          </w:tcPr>
          <w:p>
            <w:r>
              <w:t>2.10% for amount up to Rs 1 Lakh 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Crore7.40% for amount above Rs 200 Crore</w:t>
            </w:r>
          </w:p>
        </w:tc>
      </w:tr>
    </w:tbl>
    <w:p/>
    <w:p>
      <w:r>
        <w:t>---------------------------</w:t>
      </w:r>
    </w:p>
    <w:p>
      <w:r>
        <w:t>TITLE 1: Interest Rates</w:t>
      </w:r>
    </w:p>
    <w:p>
      <w:r>
        <w:t>TITLE 2: Domestic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TERM DEPOSITS (W.E.F. 02-08-2025)</w:t>
            </w:r>
          </w:p>
        </w:tc>
        <w:tc>
          <w:tcPr>
            <w:tcW w:type="dxa" w:w="2880"/>
          </w:tcPr>
          <w:p>
            <w:r>
              <w:t>INTEREST RATES (P.A.) ON DOMESTIC TERM DEPOSITS (W.E.F. 02-08-2025)</w:t>
            </w:r>
          </w:p>
        </w:tc>
        <w:tc>
          <w:tcPr>
            <w:tcW w:type="dxa" w:w="2880"/>
          </w:tcPr>
          <w:p>
            <w:r>
              <w:t>INTEREST RATES (P.A.) ON DOMESTIC TERM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7 days to less than 1 month</w:t>
            </w:r>
          </w:p>
        </w:tc>
        <w:tc>
          <w:tcPr>
            <w:tcW w:type="dxa" w:w="2880"/>
          </w:tcPr>
          <w:p>
            <w:r>
              <w:t>3.00%</w:t>
            </w:r>
          </w:p>
        </w:tc>
      </w:tr>
      <w:tr>
        <w:tc>
          <w:tcPr>
            <w:tcW w:type="dxa" w:w="2880"/>
          </w:tcPr>
          <w:p>
            <w:r>
              <w:t>2</w:t>
            </w:r>
          </w:p>
        </w:tc>
        <w:tc>
          <w:tcPr>
            <w:tcW w:type="dxa" w:w="2880"/>
          </w:tcPr>
          <w:p>
            <w:r>
              <w:t>1 month to less than 2 months</w:t>
            </w:r>
          </w:p>
        </w:tc>
        <w:tc>
          <w:tcPr>
            <w:tcW w:type="dxa" w:w="2880"/>
          </w:tcPr>
          <w:p>
            <w:r>
              <w:t>4.00%</w:t>
            </w:r>
          </w:p>
        </w:tc>
      </w:tr>
      <w:tr>
        <w:tc>
          <w:tcPr>
            <w:tcW w:type="dxa" w:w="2880"/>
          </w:tcPr>
          <w:p>
            <w:r>
              <w:t>3</w:t>
            </w:r>
          </w:p>
        </w:tc>
        <w:tc>
          <w:tcPr>
            <w:tcW w:type="dxa" w:w="2880"/>
          </w:tcPr>
          <w:p>
            <w:r>
              <w:t>2 months to less than 3 months</w:t>
            </w:r>
          </w:p>
        </w:tc>
        <w:tc>
          <w:tcPr>
            <w:tcW w:type="dxa" w:w="2880"/>
          </w:tcPr>
          <w:p>
            <w:r>
              <w:t>4.50%</w:t>
            </w:r>
          </w:p>
        </w:tc>
      </w:tr>
      <w:tr>
        <w:tc>
          <w:tcPr>
            <w:tcW w:type="dxa" w:w="2880"/>
          </w:tcPr>
          <w:p>
            <w:r>
              <w:t>4</w:t>
            </w:r>
          </w:p>
        </w:tc>
        <w:tc>
          <w:tcPr>
            <w:tcW w:type="dxa" w:w="2880"/>
          </w:tcPr>
          <w:p>
            <w:r>
              <w:t>3 months to less than 6 months</w:t>
            </w:r>
          </w:p>
        </w:tc>
        <w:tc>
          <w:tcPr>
            <w:tcW w:type="dxa" w:w="2880"/>
          </w:tcPr>
          <w:p>
            <w:r>
              <w:t>5.25%</w:t>
            </w:r>
          </w:p>
        </w:tc>
      </w:tr>
      <w:tr>
        <w:tc>
          <w:tcPr>
            <w:tcW w:type="dxa" w:w="2880"/>
          </w:tcPr>
          <w:p>
            <w:r>
              <w:t>5</w:t>
            </w:r>
          </w:p>
        </w:tc>
        <w:tc>
          <w:tcPr>
            <w:tcW w:type="dxa" w:w="2880"/>
          </w:tcPr>
          <w:p>
            <w:r>
              <w:t>6 months to less than 7 months</w:t>
            </w:r>
          </w:p>
        </w:tc>
        <w:tc>
          <w:tcPr>
            <w:tcW w:type="dxa" w:w="2880"/>
          </w:tcPr>
          <w:p>
            <w:r>
              <w:t>5.25%</w:t>
            </w:r>
          </w:p>
        </w:tc>
      </w:tr>
      <w:tr>
        <w:tc>
          <w:tcPr>
            <w:tcW w:type="dxa" w:w="2880"/>
          </w:tcPr>
          <w:p>
            <w:r>
              <w:t>6</w:t>
            </w:r>
          </w:p>
        </w:tc>
        <w:tc>
          <w:tcPr>
            <w:tcW w:type="dxa" w:w="2880"/>
          </w:tcPr>
          <w:p>
            <w:r>
              <w:t>7 months to less than 12 months</w:t>
            </w:r>
          </w:p>
        </w:tc>
        <w:tc>
          <w:tcPr>
            <w:tcW w:type="dxa" w:w="2880"/>
          </w:tcPr>
          <w:p>
            <w:r>
              <w:t>6.50%</w:t>
            </w:r>
          </w:p>
        </w:tc>
      </w:tr>
      <w:tr>
        <w:tc>
          <w:tcPr>
            <w:tcW w:type="dxa" w:w="2880"/>
          </w:tcPr>
          <w:p>
            <w:r>
              <w:t>7</w:t>
            </w:r>
          </w:p>
        </w:tc>
        <w:tc>
          <w:tcPr>
            <w:tcW w:type="dxa" w:w="2880"/>
          </w:tcPr>
          <w:p>
            <w:r>
              <w:t>12 months to less than 13 months</w:t>
            </w:r>
          </w:p>
        </w:tc>
        <w:tc>
          <w:tcPr>
            <w:tcW w:type="dxa" w:w="2880"/>
          </w:tcPr>
          <w:p>
            <w:r>
              <w:t>5.00%</w:t>
            </w:r>
          </w:p>
        </w:tc>
      </w:tr>
      <w:tr>
        <w:tc>
          <w:tcPr>
            <w:tcW w:type="dxa" w:w="2880"/>
          </w:tcPr>
          <w:p>
            <w:r>
              <w:t>8</w:t>
            </w:r>
          </w:p>
        </w:tc>
        <w:tc>
          <w:tcPr>
            <w:tcW w:type="dxa" w:w="2880"/>
          </w:tcPr>
          <w:p>
            <w:r>
              <w:t>13 months</w:t>
            </w:r>
          </w:p>
        </w:tc>
        <w:tc>
          <w:tcPr>
            <w:tcW w:type="dxa" w:w="2880"/>
          </w:tcPr>
          <w:p>
            <w:r>
              <w:t>6.80%</w:t>
            </w:r>
          </w:p>
        </w:tc>
      </w:tr>
      <w:tr>
        <w:tc>
          <w:tcPr>
            <w:tcW w:type="dxa" w:w="2880"/>
          </w:tcPr>
          <w:p>
            <w:r>
              <w:t>9</w:t>
            </w:r>
          </w:p>
        </w:tc>
        <w:tc>
          <w:tcPr>
            <w:tcW w:type="dxa" w:w="2880"/>
          </w:tcPr>
          <w:p>
            <w:r>
              <w:t>Above 13 months to 24 months</w:t>
            </w:r>
          </w:p>
        </w:tc>
        <w:tc>
          <w:tcPr>
            <w:tcW w:type="dxa" w:w="2880"/>
          </w:tcPr>
          <w:p>
            <w:r>
              <w:t>5.50%</w:t>
            </w:r>
          </w:p>
        </w:tc>
      </w:tr>
      <w:tr>
        <w:tc>
          <w:tcPr>
            <w:tcW w:type="dxa" w:w="2880"/>
          </w:tcPr>
          <w:p>
            <w:r>
              <w:t>10</w:t>
            </w:r>
          </w:p>
        </w:tc>
        <w:tc>
          <w:tcPr>
            <w:tcW w:type="dxa" w:w="2880"/>
          </w:tcPr>
          <w:p>
            <w:r>
              <w:t>Above 24 months to ‘24 Months &amp; 14 days’</w:t>
            </w:r>
          </w:p>
        </w:tc>
        <w:tc>
          <w:tcPr>
            <w:tcW w:type="dxa" w:w="2880"/>
          </w:tcPr>
          <w:p>
            <w:r>
              <w:t>5.75%</w:t>
            </w:r>
          </w:p>
        </w:tc>
      </w:tr>
      <w:tr>
        <w:tc>
          <w:tcPr>
            <w:tcW w:type="dxa" w:w="2880"/>
          </w:tcPr>
          <w:p>
            <w:r>
              <w:t>11</w:t>
            </w:r>
          </w:p>
        </w:tc>
        <w:tc>
          <w:tcPr>
            <w:tcW w:type="dxa" w:w="2880"/>
          </w:tcPr>
          <w:p>
            <w:r>
              <w:t>Above ‘24 Months &amp; 14 days’ to 25 Months</w:t>
            </w:r>
          </w:p>
        </w:tc>
        <w:tc>
          <w:tcPr>
            <w:tcW w:type="dxa" w:w="2880"/>
          </w:tcPr>
          <w:p>
            <w:r>
              <w:t>6.50%</w:t>
            </w:r>
          </w:p>
        </w:tc>
      </w:tr>
      <w:tr>
        <w:tc>
          <w:tcPr>
            <w:tcW w:type="dxa" w:w="2880"/>
          </w:tcPr>
          <w:p>
            <w:r>
              <w:t>12</w:t>
            </w:r>
          </w:p>
        </w:tc>
        <w:tc>
          <w:tcPr>
            <w:tcW w:type="dxa" w:w="2880"/>
          </w:tcPr>
          <w:p>
            <w:r>
              <w:t>Above 25 Months to 60 Months</w:t>
            </w:r>
          </w:p>
        </w:tc>
        <w:tc>
          <w:tcPr>
            <w:tcW w:type="dxa" w:w="2880"/>
          </w:tcPr>
          <w:p>
            <w:r>
              <w:t>5.75%</w:t>
            </w:r>
          </w:p>
        </w:tc>
      </w:tr>
      <w:tr>
        <w:tc>
          <w:tcPr>
            <w:tcW w:type="dxa" w:w="2880"/>
          </w:tcPr>
          <w:p>
            <w:r>
              <w:t>13</w:t>
            </w:r>
          </w:p>
        </w:tc>
        <w:tc>
          <w:tcPr>
            <w:tcW w:type="dxa" w:w="2880"/>
          </w:tcPr>
          <w:p>
            <w:r>
              <w:t>Above 60 Months to 120 Months</w:t>
            </w:r>
          </w:p>
        </w:tc>
        <w:tc>
          <w:tcPr>
            <w:tcW w:type="dxa" w:w="2880"/>
          </w:tcPr>
          <w:p>
            <w:r>
              <w:t>6.00%</w:t>
            </w:r>
          </w:p>
        </w:tc>
      </w:tr>
    </w:tbl>
    <w:p/>
    <w:p>
      <w:r>
        <w:t>---------------------------</w:t>
      </w:r>
    </w:p>
    <w:p>
      <w:r>
        <w:t>TITLE 1: Interest Rates</w:t>
      </w:r>
    </w:p>
    <w:p>
      <w:r>
        <w:t>TITLE 2: Domestic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TAX SAVING DEPOSIT (W.E.F. 01-03-2025)</w:t>
            </w:r>
          </w:p>
        </w:tc>
        <w:tc>
          <w:tcPr>
            <w:tcW w:type="dxa" w:w="2880"/>
          </w:tcPr>
          <w:p>
            <w:r>
              <w:t>INTEREST RATES (P.A.) ON DOMESTIC TAX SAVING DEPOSIT (W.E.F. 01-03-2025)</w:t>
            </w:r>
          </w:p>
        </w:tc>
        <w:tc>
          <w:tcPr>
            <w:tcW w:type="dxa" w:w="2880"/>
          </w:tcPr>
          <w:p>
            <w:r>
              <w:t>INTEREST RATES (P.A.) ON DOMESTIC TAX SAVING DEPOSIT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5.75%</w:t>
            </w:r>
          </w:p>
        </w:tc>
      </w:tr>
    </w:tbl>
    <w:p/>
    <w:p>
      <w:r>
        <w:t>---------------------------</w:t>
      </w:r>
    </w:p>
    <w:p>
      <w:r>
        <w:t>TITLE 1: *The benefit of additional interest rate is not applicable for term deposits opened under staff category for these deposit tenures</w:t>
      </w:r>
    </w:p>
    <w:p>
      <w:r>
        <w:t>TITLE 2: Lock in period for tax saving deposit is 5 years.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INTEREST RATES (P.A.) ON SENIOR CITIZEN TERM DEPOSITS (TERM DEPOSITS FOR RESIDENT INDIAN SENIOR CITIZEN) (W.E.F. 02-08-2025)</w:t>
            </w:r>
          </w:p>
        </w:tc>
        <w:tc>
          <w:tcPr>
            <w:tcW w:type="dxa" w:w="2160"/>
          </w:tcPr>
          <w:p>
            <w:r>
              <w:t>INTEREST RATES (P.A.) ON SENIOR CITIZEN TERM DEPOSITS (TERM DEPOSITS FOR RESIDENT INDIAN SENIOR CITIZEN) (W.E.F. 02-08-2025)</w:t>
            </w:r>
          </w:p>
        </w:tc>
        <w:tc>
          <w:tcPr>
            <w:tcW w:type="dxa" w:w="2160"/>
          </w:tcPr>
          <w:p>
            <w:r>
              <w:t>INTEREST RATES (P.A.) ON SENIOR CITIZEN TERM DEPOSITS (TERM DEPOSITS FOR RESIDENT INDIAN SENIOR CITIZEN) (W.E.F. 02-08-2025)</w:t>
            </w:r>
          </w:p>
        </w:tc>
        <w:tc>
          <w:tcPr>
            <w:tcW w:type="dxa" w:w="2160"/>
          </w:tcPr>
          <w:p>
            <w:r>
              <w:t>nan</w:t>
            </w:r>
          </w:p>
        </w:tc>
      </w:tr>
      <w:tr>
        <w:tc>
          <w:tcPr>
            <w:tcW w:type="dxa" w:w="2160"/>
          </w:tcPr>
          <w:p>
            <w:r>
              <w:t>Slab</w:t>
            </w:r>
          </w:p>
        </w:tc>
        <w:tc>
          <w:tcPr>
            <w:tcW w:type="dxa" w:w="2160"/>
          </w:tcPr>
          <w:p>
            <w:r>
              <w:t>Deposit Tenor</w:t>
            </w:r>
          </w:p>
        </w:tc>
        <w:tc>
          <w:tcPr>
            <w:tcW w:type="dxa" w:w="2160"/>
          </w:tcPr>
          <w:p>
            <w:r>
              <w:t>Below Rs. 3 Crore (Rate of Interest p.a.)</w:t>
            </w:r>
          </w:p>
        </w:tc>
        <w:tc>
          <w:tcPr>
            <w:tcW w:type="dxa" w:w="2160"/>
          </w:tcPr>
          <w:p>
            <w:r>
              <w:t>Below Rs. 3 Crore (Rate of Interest p.a.)</w:t>
            </w:r>
          </w:p>
        </w:tc>
      </w:tr>
      <w:tr>
        <w:tc>
          <w:tcPr>
            <w:tcW w:type="dxa" w:w="2160"/>
          </w:tcPr>
          <w:p>
            <w:r>
              <w:t>1</w:t>
            </w:r>
          </w:p>
        </w:tc>
        <w:tc>
          <w:tcPr>
            <w:tcW w:type="dxa" w:w="2160"/>
          </w:tcPr>
          <w:p>
            <w:r>
              <w:t>7 days to less than 1 month</w:t>
            </w:r>
          </w:p>
        </w:tc>
        <w:tc>
          <w:tcPr>
            <w:tcW w:type="dxa" w:w="2160"/>
          </w:tcPr>
          <w:p>
            <w:r>
              <w:t>3.00%</w:t>
            </w:r>
          </w:p>
        </w:tc>
        <w:tc>
          <w:tcPr>
            <w:tcW w:type="dxa" w:w="2160"/>
          </w:tcPr>
          <w:p>
            <w:r>
              <w:t>nan</w:t>
            </w:r>
          </w:p>
        </w:tc>
      </w:tr>
      <w:tr>
        <w:tc>
          <w:tcPr>
            <w:tcW w:type="dxa" w:w="2160"/>
          </w:tcPr>
          <w:p>
            <w:r>
              <w:t>2</w:t>
            </w:r>
          </w:p>
        </w:tc>
        <w:tc>
          <w:tcPr>
            <w:tcW w:type="dxa" w:w="2160"/>
          </w:tcPr>
          <w:p>
            <w:r>
              <w:t>1 month to less than 2 months</w:t>
            </w:r>
          </w:p>
        </w:tc>
        <w:tc>
          <w:tcPr>
            <w:tcW w:type="dxa" w:w="2160"/>
          </w:tcPr>
          <w:p>
            <w:r>
              <w:t>4.00%</w:t>
            </w:r>
          </w:p>
        </w:tc>
        <w:tc>
          <w:tcPr>
            <w:tcW w:type="dxa" w:w="2160"/>
          </w:tcPr>
          <w:p>
            <w:r>
              <w:t>nan</w:t>
            </w:r>
          </w:p>
        </w:tc>
      </w:tr>
      <w:tr>
        <w:tc>
          <w:tcPr>
            <w:tcW w:type="dxa" w:w="2160"/>
          </w:tcPr>
          <w:p>
            <w:r>
              <w:t>3</w:t>
            </w:r>
          </w:p>
        </w:tc>
        <w:tc>
          <w:tcPr>
            <w:tcW w:type="dxa" w:w="2160"/>
          </w:tcPr>
          <w:p>
            <w:r>
              <w:t>2 months to less than 3 months</w:t>
            </w:r>
          </w:p>
        </w:tc>
        <w:tc>
          <w:tcPr>
            <w:tcW w:type="dxa" w:w="2160"/>
          </w:tcPr>
          <w:p>
            <w:r>
              <w:t>4.50%</w:t>
            </w:r>
          </w:p>
        </w:tc>
        <w:tc>
          <w:tcPr>
            <w:tcW w:type="dxa" w:w="2160"/>
          </w:tcPr>
          <w:p>
            <w:r>
              <w:t>nan</w:t>
            </w:r>
          </w:p>
        </w:tc>
      </w:tr>
      <w:tr>
        <w:tc>
          <w:tcPr>
            <w:tcW w:type="dxa" w:w="2160"/>
          </w:tcPr>
          <w:p>
            <w:r>
              <w:t>4</w:t>
            </w:r>
          </w:p>
        </w:tc>
        <w:tc>
          <w:tcPr>
            <w:tcW w:type="dxa" w:w="2160"/>
          </w:tcPr>
          <w:p>
            <w:r>
              <w:t>3 months to less than 6 months</w:t>
            </w:r>
          </w:p>
        </w:tc>
        <w:tc>
          <w:tcPr>
            <w:tcW w:type="dxa" w:w="2160"/>
          </w:tcPr>
          <w:p>
            <w:r>
              <w:t>5.25%</w:t>
            </w:r>
          </w:p>
        </w:tc>
        <w:tc>
          <w:tcPr>
            <w:tcW w:type="dxa" w:w="2160"/>
          </w:tcPr>
          <w:p>
            <w:r>
              <w:t>nan</w:t>
            </w:r>
          </w:p>
        </w:tc>
      </w:tr>
      <w:tr>
        <w:tc>
          <w:tcPr>
            <w:tcW w:type="dxa" w:w="2160"/>
          </w:tcPr>
          <w:p>
            <w:r>
              <w:t>5</w:t>
            </w:r>
          </w:p>
        </w:tc>
        <w:tc>
          <w:tcPr>
            <w:tcW w:type="dxa" w:w="2160"/>
          </w:tcPr>
          <w:p>
            <w:r>
              <w:t>6 months to less than 7 months</w:t>
            </w:r>
          </w:p>
        </w:tc>
        <w:tc>
          <w:tcPr>
            <w:tcW w:type="dxa" w:w="2160"/>
          </w:tcPr>
          <w:p>
            <w:r>
              <w:t>5.75%</w:t>
            </w:r>
          </w:p>
        </w:tc>
        <w:tc>
          <w:tcPr>
            <w:tcW w:type="dxa" w:w="2160"/>
          </w:tcPr>
          <w:p>
            <w:r>
              <w:t>nan</w:t>
            </w:r>
          </w:p>
        </w:tc>
      </w:tr>
      <w:tr>
        <w:tc>
          <w:tcPr>
            <w:tcW w:type="dxa" w:w="2160"/>
          </w:tcPr>
          <w:p>
            <w:r>
              <w:t>6</w:t>
            </w:r>
          </w:p>
        </w:tc>
        <w:tc>
          <w:tcPr>
            <w:tcW w:type="dxa" w:w="2160"/>
          </w:tcPr>
          <w:p>
            <w:r>
              <w:t>7 months to less than 12 months</w:t>
            </w:r>
          </w:p>
        </w:tc>
        <w:tc>
          <w:tcPr>
            <w:tcW w:type="dxa" w:w="2160"/>
          </w:tcPr>
          <w:p>
            <w:r>
              <w:t>7.00%</w:t>
            </w:r>
          </w:p>
        </w:tc>
        <w:tc>
          <w:tcPr>
            <w:tcW w:type="dxa" w:w="2160"/>
          </w:tcPr>
          <w:p>
            <w:r>
              <w:t>nan</w:t>
            </w:r>
          </w:p>
        </w:tc>
      </w:tr>
      <w:tr>
        <w:tc>
          <w:tcPr>
            <w:tcW w:type="dxa" w:w="2160"/>
          </w:tcPr>
          <w:p>
            <w:r>
              <w:t>7</w:t>
            </w:r>
          </w:p>
        </w:tc>
        <w:tc>
          <w:tcPr>
            <w:tcW w:type="dxa" w:w="2160"/>
          </w:tcPr>
          <w:p>
            <w:r>
              <w:t>12 months to less than 13 months</w:t>
            </w:r>
          </w:p>
        </w:tc>
        <w:tc>
          <w:tcPr>
            <w:tcW w:type="dxa" w:w="2160"/>
          </w:tcPr>
          <w:p>
            <w:r>
              <w:t>5.50%</w:t>
            </w:r>
          </w:p>
        </w:tc>
        <w:tc>
          <w:tcPr>
            <w:tcW w:type="dxa" w:w="2160"/>
          </w:tcPr>
          <w:p>
            <w:r>
              <w:t>nan</w:t>
            </w:r>
          </w:p>
        </w:tc>
      </w:tr>
      <w:tr>
        <w:tc>
          <w:tcPr>
            <w:tcW w:type="dxa" w:w="2160"/>
          </w:tcPr>
          <w:p>
            <w:r>
              <w:t>8</w:t>
            </w:r>
          </w:p>
        </w:tc>
        <w:tc>
          <w:tcPr>
            <w:tcW w:type="dxa" w:w="2160"/>
          </w:tcPr>
          <w:p>
            <w:r>
              <w:t>13 months</w:t>
            </w:r>
          </w:p>
        </w:tc>
        <w:tc>
          <w:tcPr>
            <w:tcW w:type="dxa" w:w="2160"/>
          </w:tcPr>
          <w:p>
            <w:r>
              <w:t>7.30%</w:t>
            </w:r>
          </w:p>
        </w:tc>
        <w:tc>
          <w:tcPr>
            <w:tcW w:type="dxa" w:w="2160"/>
          </w:tcPr>
          <w:p>
            <w:r>
              <w:t>nan</w:t>
            </w:r>
          </w:p>
        </w:tc>
      </w:tr>
      <w:tr>
        <w:tc>
          <w:tcPr>
            <w:tcW w:type="dxa" w:w="2160"/>
          </w:tcPr>
          <w:p>
            <w:r>
              <w:t>9</w:t>
            </w:r>
          </w:p>
        </w:tc>
        <w:tc>
          <w:tcPr>
            <w:tcW w:type="dxa" w:w="2160"/>
          </w:tcPr>
          <w:p>
            <w:r>
              <w:t>Above 13 months to 24 months</w:t>
            </w:r>
          </w:p>
        </w:tc>
        <w:tc>
          <w:tcPr>
            <w:tcW w:type="dxa" w:w="2160"/>
          </w:tcPr>
          <w:p>
            <w:r>
              <w:t>6.00%</w:t>
            </w:r>
          </w:p>
        </w:tc>
        <w:tc>
          <w:tcPr>
            <w:tcW w:type="dxa" w:w="2160"/>
          </w:tcPr>
          <w:p>
            <w:r>
              <w:t>nan</w:t>
            </w:r>
          </w:p>
        </w:tc>
      </w:tr>
      <w:tr>
        <w:tc>
          <w:tcPr>
            <w:tcW w:type="dxa" w:w="2160"/>
          </w:tcPr>
          <w:p>
            <w:r>
              <w:t>10</w:t>
            </w:r>
          </w:p>
        </w:tc>
        <w:tc>
          <w:tcPr>
            <w:tcW w:type="dxa" w:w="2160"/>
          </w:tcPr>
          <w:p>
            <w:r>
              <w:t>Above 24 months to ‘24 Months &amp; 14 days’</w:t>
            </w:r>
          </w:p>
        </w:tc>
        <w:tc>
          <w:tcPr>
            <w:tcW w:type="dxa" w:w="2160"/>
          </w:tcPr>
          <w:p>
            <w:r>
              <w:t>6.25%</w:t>
            </w:r>
          </w:p>
        </w:tc>
        <w:tc>
          <w:tcPr>
            <w:tcW w:type="dxa" w:w="2160"/>
          </w:tcPr>
          <w:p>
            <w:r>
              <w:t>nan</w:t>
            </w:r>
          </w:p>
        </w:tc>
      </w:tr>
      <w:tr>
        <w:tc>
          <w:tcPr>
            <w:tcW w:type="dxa" w:w="2160"/>
          </w:tcPr>
          <w:p>
            <w:r>
              <w:t>11</w:t>
            </w:r>
          </w:p>
        </w:tc>
        <w:tc>
          <w:tcPr>
            <w:tcW w:type="dxa" w:w="2160"/>
          </w:tcPr>
          <w:p>
            <w:r>
              <w:t>Above ‘24 Months &amp; 14 days’ to 25 Months</w:t>
            </w:r>
          </w:p>
        </w:tc>
        <w:tc>
          <w:tcPr>
            <w:tcW w:type="dxa" w:w="2160"/>
          </w:tcPr>
          <w:p>
            <w:r>
              <w:t>7.00%</w:t>
            </w:r>
          </w:p>
        </w:tc>
        <w:tc>
          <w:tcPr>
            <w:tcW w:type="dxa" w:w="2160"/>
          </w:tcPr>
          <w:p>
            <w:r>
              <w:t>nan</w:t>
            </w:r>
          </w:p>
        </w:tc>
      </w:tr>
      <w:tr>
        <w:tc>
          <w:tcPr>
            <w:tcW w:type="dxa" w:w="2160"/>
          </w:tcPr>
          <w:p>
            <w:r>
              <w:t>12</w:t>
            </w:r>
          </w:p>
        </w:tc>
        <w:tc>
          <w:tcPr>
            <w:tcW w:type="dxa" w:w="2160"/>
          </w:tcPr>
          <w:p>
            <w:r>
              <w:t>Above 25 Months to 60 Months</w:t>
            </w:r>
          </w:p>
        </w:tc>
        <w:tc>
          <w:tcPr>
            <w:tcW w:type="dxa" w:w="2160"/>
          </w:tcPr>
          <w:p>
            <w:r>
              <w:t>6.25%</w:t>
            </w:r>
          </w:p>
        </w:tc>
        <w:tc>
          <w:tcPr>
            <w:tcW w:type="dxa" w:w="2160"/>
          </w:tcPr>
          <w:p>
            <w:r>
              <w:t>nan</w:t>
            </w:r>
          </w:p>
        </w:tc>
      </w:tr>
      <w:tr>
        <w:tc>
          <w:tcPr>
            <w:tcW w:type="dxa" w:w="2160"/>
          </w:tcPr>
          <w:p>
            <w:r>
              <w:t>13</w:t>
            </w:r>
          </w:p>
        </w:tc>
        <w:tc>
          <w:tcPr>
            <w:tcW w:type="dxa" w:w="2160"/>
          </w:tcPr>
          <w:p>
            <w:r>
              <w:t>Above 60 Months to 120 Months</w:t>
            </w:r>
          </w:p>
        </w:tc>
        <w:tc>
          <w:tcPr>
            <w:tcW w:type="dxa" w:w="2160"/>
          </w:tcPr>
          <w:p>
            <w:r>
              <w:t>6.50%</w:t>
            </w:r>
          </w:p>
        </w:tc>
        <w:tc>
          <w:tcPr>
            <w:tcW w:type="dxa" w:w="2160"/>
          </w:tcPr>
          <w:p>
            <w:r>
              <w:t>nan</w:t>
            </w:r>
          </w:p>
        </w:tc>
      </w:tr>
    </w:tbl>
    <w:p/>
    <w:p>
      <w:r>
        <w:t>---------------------------</w:t>
      </w:r>
    </w:p>
    <w:p>
      <w:r>
        <w:t>TITLE 1: Lock in period for tax saving deposit is 5 years.</w:t>
      </w:r>
    </w:p>
    <w:p>
      <w:r>
        <w:t>TITLE 2: *The benefit of additional interest rate is not applicable for term deposits opened under staff category for these deposit tenures.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DOMESTIC TAX SAVING ACHARYA DEPOSITS (TAX SAVING DEPOSITS FOR RESIDENT INDIAN SENIOR CITIZEN) (W.E.F. 01-03-2025)</w:t>
            </w:r>
          </w:p>
        </w:tc>
        <w:tc>
          <w:tcPr>
            <w:tcW w:type="dxa" w:w="2880"/>
          </w:tcPr>
          <w:p>
            <w:r>
              <w:t>INTEREST RATES (P.A.) ON DOMESTIC TAX SAVING ACHARYA DEPOSITS (TAX SAVING DEPOSITS FOR RESIDENT INDIAN SENIOR CITIZEN) (W.E.F. 01-03-2025)</w:t>
            </w:r>
          </w:p>
        </w:tc>
        <w:tc>
          <w:tcPr>
            <w:tcW w:type="dxa" w:w="2880"/>
          </w:tcPr>
          <w:p>
            <w:r>
              <w:t>INTEREST RATES (P.A.) ON DOMESTIC TAX SAVING ACHARYA DEPOSITS (TAX SAVING DEPOSITS FOR RESIDENT INDIAN SENIOR CITIZEN)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6.25%</w:t>
            </w:r>
          </w:p>
        </w:tc>
      </w:tr>
    </w:tbl>
    <w:p/>
    <w:p>
      <w:r>
        <w:t>---------------------------</w:t>
      </w:r>
    </w:p>
    <w:p>
      <w:r>
        <w:t>TITLE 1: Lock in period for tax saving deposit is 5 years.</w:t>
      </w:r>
    </w:p>
    <w:p>
      <w:r>
        <w:t>TITLE 2: *The benefit of additional interest rate is not applicable for term deposits opened under staff category for these deposit tenures.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DOMESTIC (Including Senior Citizen) RETAIL NON-CALLABLE DEPOSITS (W.E.F. 02-08-2025)</w:t>
            </w:r>
          </w:p>
        </w:tc>
        <w:tc>
          <w:tcPr>
            <w:tcW w:type="dxa" w:w="2880"/>
          </w:tcPr>
          <w:p>
            <w:r>
              <w:t>DOMESTIC (Including Senior Citizen) RETAIL NON-CALLABLE DEPOSITS (W.E.F. 02-08-2025)</w:t>
            </w:r>
          </w:p>
        </w:tc>
        <w:tc>
          <w:tcPr>
            <w:tcW w:type="dxa" w:w="2880"/>
          </w:tcPr>
          <w:p>
            <w:r>
              <w:t>DOMESTIC (Including Senior Citizen) RETAIL NON-CALLABLE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13 months</w:t>
            </w:r>
          </w:p>
        </w:tc>
        <w:tc>
          <w:tcPr>
            <w:tcW w:type="dxa" w:w="2880"/>
          </w:tcPr>
          <w:p>
            <w:r>
              <w:t>6.85%</w:t>
            </w:r>
          </w:p>
        </w:tc>
      </w:tr>
    </w:tbl>
    <w:p/>
    <w:p>
      <w:r>
        <w:t>---------------------------</w:t>
      </w:r>
    </w:p>
    <w:p>
      <w:r>
        <w:t>TITLE 1: Lock in period for tax saving deposit is 5 years.</w:t>
      </w:r>
    </w:p>
    <w:p>
      <w:r>
        <w:t>TITLE 2: *The benefit of additional interest rate is not applicable for term deposits opened under staff category for these deposit tenures.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DOMESTIC TERM DEPOSITS (W.E.F. 03-05-2024)</w:t>
            </w:r>
          </w:p>
        </w:tc>
        <w:tc>
          <w:tcPr>
            <w:tcW w:type="dxa" w:w="4320"/>
          </w:tcPr>
          <w:p>
            <w:r>
              <w:t>ANNUALISED YIELD (P.A) FOR DOMESTIC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r>
        <w:t>---------------------------</w:t>
      </w:r>
    </w:p>
    <w:p>
      <w:r>
        <w:t>TITLE 1: Lock in period for tax saving deposit is 5 years.</w:t>
      </w:r>
    </w:p>
    <w:p>
      <w:r>
        <w:t>TITLE 2: *The benefit of additional interest rate is not applicable for term deposits opened under staff category for these deposit tenures.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ANNUALISED YIELD (P.A) FOR ACHARYA DEPOSITS (W.E.F. 03-05-2024)</w:t>
            </w:r>
          </w:p>
        </w:tc>
        <w:tc>
          <w:tcPr>
            <w:tcW w:type="dxa" w:w="2880"/>
          </w:tcPr>
          <w:p>
            <w:r>
              <w:t>ANNUALISED YIELD (P.A) FOR ACHARYA DEPOSITS (W.E.F. 03-05-2024)</w:t>
            </w:r>
          </w:p>
        </w:tc>
        <w:tc>
          <w:tcPr>
            <w:tcW w:type="dxa" w:w="2880"/>
          </w:tcPr>
          <w:p>
            <w:r>
              <w:t>ANNUALISED YIELD (P.A) FOR ACHARYA DEPOSITS (W.E.F. 03-05-2024)</w:t>
            </w:r>
          </w:p>
        </w:tc>
      </w:tr>
      <w:tr>
        <w:tc>
          <w:tcPr>
            <w:tcW w:type="dxa" w:w="2880"/>
          </w:tcPr>
          <w:p>
            <w:r>
              <w:t>Period</w:t>
            </w:r>
          </w:p>
        </w:tc>
        <w:tc>
          <w:tcPr>
            <w:tcW w:type="dxa" w:w="2880"/>
          </w:tcPr>
          <w:p>
            <w:r>
              <w:t>Below Rs. 3 Crore</w:t>
            </w:r>
          </w:p>
        </w:tc>
        <w:tc>
          <w:tcPr>
            <w:tcW w:type="dxa" w:w="2880"/>
          </w:tcPr>
          <w:p>
            <w:r>
              <w:t>nan</w:t>
            </w:r>
          </w:p>
        </w:tc>
      </w:tr>
      <w:tr>
        <w:tc>
          <w:tcPr>
            <w:tcW w:type="dxa" w:w="2880"/>
          </w:tcPr>
          <w:p>
            <w:r>
              <w:t>1 Year</w:t>
            </w:r>
          </w:p>
        </w:tc>
        <w:tc>
          <w:tcPr>
            <w:tcW w:type="dxa" w:w="2880"/>
          </w:tcPr>
          <w:p>
            <w:r>
              <w:t>5.61%</w:t>
            </w:r>
          </w:p>
        </w:tc>
        <w:tc>
          <w:tcPr>
            <w:tcW w:type="dxa" w:w="2880"/>
          </w:tcPr>
          <w:p>
            <w:r>
              <w:t>nan</w:t>
            </w:r>
          </w:p>
        </w:tc>
      </w:tr>
      <w:tr>
        <w:tc>
          <w:tcPr>
            <w:tcW w:type="dxa" w:w="2880"/>
          </w:tcPr>
          <w:p>
            <w:r>
              <w:t>2 Years</w:t>
            </w:r>
          </w:p>
        </w:tc>
        <w:tc>
          <w:tcPr>
            <w:tcW w:type="dxa" w:w="2880"/>
          </w:tcPr>
          <w:p>
            <w:r>
              <w:t>6.32%</w:t>
            </w:r>
          </w:p>
        </w:tc>
        <w:tc>
          <w:tcPr>
            <w:tcW w:type="dxa" w:w="2880"/>
          </w:tcPr>
          <w:p>
            <w:r>
              <w:t>nan</w:t>
            </w:r>
          </w:p>
        </w:tc>
      </w:tr>
      <w:tr>
        <w:tc>
          <w:tcPr>
            <w:tcW w:type="dxa" w:w="2880"/>
          </w:tcPr>
          <w:p>
            <w:r>
              <w:t>3 Years</w:t>
            </w:r>
          </w:p>
        </w:tc>
        <w:tc>
          <w:tcPr>
            <w:tcW w:type="dxa" w:w="2880"/>
          </w:tcPr>
          <w:p>
            <w:r>
              <w:t>6.82%</w:t>
            </w:r>
          </w:p>
        </w:tc>
        <w:tc>
          <w:tcPr>
            <w:tcW w:type="dxa" w:w="2880"/>
          </w:tcPr>
          <w:p>
            <w:r>
              <w:t>nan</w:t>
            </w:r>
          </w:p>
        </w:tc>
      </w:tr>
      <w:tr>
        <w:tc>
          <w:tcPr>
            <w:tcW w:type="dxa" w:w="2880"/>
          </w:tcPr>
          <w:p>
            <w:r>
              <w:t>4 Years</w:t>
            </w:r>
          </w:p>
        </w:tc>
        <w:tc>
          <w:tcPr>
            <w:tcW w:type="dxa" w:w="2880"/>
          </w:tcPr>
          <w:p>
            <w:r>
              <w:t>7.04%</w:t>
            </w:r>
          </w:p>
        </w:tc>
        <w:tc>
          <w:tcPr>
            <w:tcW w:type="dxa" w:w="2880"/>
          </w:tcPr>
          <w:p>
            <w:r>
              <w:t>nan</w:t>
            </w:r>
          </w:p>
        </w:tc>
      </w:tr>
      <w:tr>
        <w:tc>
          <w:tcPr>
            <w:tcW w:type="dxa" w:w="2880"/>
          </w:tcPr>
          <w:p>
            <w:r>
              <w:t>5 Years</w:t>
            </w:r>
          </w:p>
        </w:tc>
        <w:tc>
          <w:tcPr>
            <w:tcW w:type="dxa" w:w="2880"/>
          </w:tcPr>
          <w:p>
            <w:r>
              <w:t>7.27%</w:t>
            </w:r>
          </w:p>
        </w:tc>
        <w:tc>
          <w:tcPr>
            <w:tcW w:type="dxa" w:w="2880"/>
          </w:tcPr>
          <w:p>
            <w:r>
              <w:t>nan</w:t>
            </w:r>
          </w:p>
        </w:tc>
      </w:tr>
      <w:tr>
        <w:tc>
          <w:tcPr>
            <w:tcW w:type="dxa" w:w="2880"/>
          </w:tcPr>
          <w:p>
            <w:r>
              <w:t>6 Years</w:t>
            </w:r>
          </w:p>
        </w:tc>
        <w:tc>
          <w:tcPr>
            <w:tcW w:type="dxa" w:w="2880"/>
          </w:tcPr>
          <w:p>
            <w:r>
              <w:t>7.87%</w:t>
            </w:r>
          </w:p>
        </w:tc>
        <w:tc>
          <w:tcPr>
            <w:tcW w:type="dxa" w:w="2880"/>
          </w:tcPr>
          <w:p>
            <w:r>
              <w:t>nan</w:t>
            </w:r>
          </w:p>
        </w:tc>
      </w:tr>
      <w:tr>
        <w:tc>
          <w:tcPr>
            <w:tcW w:type="dxa" w:w="2880"/>
          </w:tcPr>
          <w:p>
            <w:r>
              <w:t>7 Years</w:t>
            </w:r>
          </w:p>
        </w:tc>
        <w:tc>
          <w:tcPr>
            <w:tcW w:type="dxa" w:w="2880"/>
          </w:tcPr>
          <w:p>
            <w:r>
              <w:t>8.93%</w:t>
            </w:r>
          </w:p>
        </w:tc>
        <w:tc>
          <w:tcPr>
            <w:tcW w:type="dxa" w:w="2880"/>
          </w:tcPr>
          <w:p>
            <w:r>
              <w:t>nan</w:t>
            </w:r>
          </w:p>
        </w:tc>
      </w:tr>
      <w:tr>
        <w:tc>
          <w:tcPr>
            <w:tcW w:type="dxa" w:w="2880"/>
          </w:tcPr>
          <w:p>
            <w:r>
              <w:t>8 Years</w:t>
            </w:r>
          </w:p>
        </w:tc>
        <w:tc>
          <w:tcPr>
            <w:tcW w:type="dxa" w:w="2880"/>
          </w:tcPr>
          <w:p>
            <w:r>
              <w:t>8.44%</w:t>
            </w:r>
          </w:p>
        </w:tc>
        <w:tc>
          <w:tcPr>
            <w:tcW w:type="dxa" w:w="2880"/>
          </w:tcPr>
          <w:p>
            <w:r>
              <w:t>nan</w:t>
            </w:r>
          </w:p>
        </w:tc>
      </w:tr>
      <w:tr>
        <w:tc>
          <w:tcPr>
            <w:tcW w:type="dxa" w:w="2880"/>
          </w:tcPr>
          <w:p>
            <w:r>
              <w:t>9 Years</w:t>
            </w:r>
          </w:p>
        </w:tc>
        <w:tc>
          <w:tcPr>
            <w:tcW w:type="dxa" w:w="2880"/>
          </w:tcPr>
          <w:p>
            <w:r>
              <w:t>8.74%</w:t>
            </w:r>
          </w:p>
        </w:tc>
        <w:tc>
          <w:tcPr>
            <w:tcW w:type="dxa" w:w="2880"/>
          </w:tcPr>
          <w:p>
            <w:r>
              <w:t>nan</w:t>
            </w:r>
          </w:p>
        </w:tc>
      </w:tr>
      <w:tr>
        <w:tc>
          <w:tcPr>
            <w:tcW w:type="dxa" w:w="2880"/>
          </w:tcPr>
          <w:p>
            <w:r>
              <w:t>10 Years</w:t>
            </w:r>
          </w:p>
        </w:tc>
        <w:tc>
          <w:tcPr>
            <w:tcW w:type="dxa" w:w="2880"/>
          </w:tcPr>
          <w:p>
            <w:r>
              <w:t>9.06%</w:t>
            </w:r>
          </w:p>
        </w:tc>
        <w:tc>
          <w:tcPr>
            <w:tcW w:type="dxa" w:w="2880"/>
          </w:tcPr>
          <w:p>
            <w:r>
              <w:t>nan</w:t>
            </w:r>
          </w:p>
        </w:tc>
      </w:tr>
    </w:tbl>
    <w:p/>
    <w:p>
      <w:r>
        <w:t>---------------------------</w:t>
      </w:r>
    </w:p>
    <w:p>
      <w:r>
        <w:t>TITLE 1: Domestic Deposits</w:t>
      </w:r>
    </w:p>
    <w:p>
      <w:r>
        <w:t>TITLE 2: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NON-RESIDENT SAVINGS BANK DEPOSITS (W.E.F. 02-08-2025)</w:t>
            </w:r>
          </w:p>
        </w:tc>
        <w:tc>
          <w:tcPr>
            <w:tcW w:type="dxa" w:w="2880"/>
          </w:tcPr>
          <w:p>
            <w:r>
              <w:t>INTEREST RATES (P.A.) ON NON-RESIDENT SAVINGS BANK DEPOSITS (W.E.F. 02-08-2025)</w:t>
            </w:r>
          </w:p>
        </w:tc>
        <w:tc>
          <w:tcPr>
            <w:tcW w:type="dxa" w:w="2880"/>
          </w:tcPr>
          <w:p>
            <w:r>
              <w:t>INTEREST RATES (P.A.) ON NON-RESIDENT SAVINGS BANK DEPOSITS (W.E.F. 02-08-2025)</w:t>
            </w:r>
          </w:p>
        </w:tc>
      </w:tr>
      <w:tr>
        <w:tc>
          <w:tcPr>
            <w:tcW w:type="dxa" w:w="2880"/>
          </w:tcPr>
          <w:p>
            <w:r>
              <w:t>Slab</w:t>
            </w:r>
          </w:p>
        </w:tc>
        <w:tc>
          <w:tcPr>
            <w:tcW w:type="dxa" w:w="2880"/>
          </w:tcPr>
          <w:p>
            <w:r>
              <w:t>End of the Day Balance</w:t>
            </w:r>
          </w:p>
        </w:tc>
        <w:tc>
          <w:tcPr>
            <w:tcW w:type="dxa" w:w="2880"/>
          </w:tcPr>
          <w:p>
            <w:r>
              <w:t>Rate of Interest (p.a.)</w:t>
            </w:r>
          </w:p>
        </w:tc>
      </w:tr>
      <w:tr>
        <w:tc>
          <w:tcPr>
            <w:tcW w:type="dxa" w:w="2880"/>
          </w:tcPr>
          <w:p>
            <w:r>
              <w:t>1</w:t>
            </w:r>
          </w:p>
        </w:tc>
        <w:tc>
          <w:tcPr>
            <w:tcW w:type="dxa" w:w="2880"/>
          </w:tcPr>
          <w:p>
            <w:r>
              <w:t>Up to Rs 1 Lakh</w:t>
            </w:r>
          </w:p>
        </w:tc>
        <w:tc>
          <w:tcPr>
            <w:tcW w:type="dxa" w:w="2880"/>
          </w:tcPr>
          <w:p>
            <w:r>
              <w:t>2.10%</w:t>
            </w:r>
          </w:p>
        </w:tc>
      </w:tr>
      <w:tr>
        <w:tc>
          <w:tcPr>
            <w:tcW w:type="dxa" w:w="2880"/>
          </w:tcPr>
          <w:p>
            <w:r>
              <w:t>2</w:t>
            </w:r>
          </w:p>
        </w:tc>
        <w:tc>
          <w:tcPr>
            <w:tcW w:type="dxa" w:w="2880"/>
          </w:tcPr>
          <w:p>
            <w:r>
              <w:t>Above Rs 1 Lakh to Rs 25 Lakh</w:t>
            </w:r>
          </w:p>
        </w:tc>
        <w:tc>
          <w:tcPr>
            <w:tcW w:type="dxa" w:w="2880"/>
          </w:tcPr>
          <w:p>
            <w:r>
              <w:t>2.10% for amount upto Rs 1 Lakh 2.50% for amount above Rs 1 lakh &amp; up to Rs 25 lakh</w:t>
            </w:r>
          </w:p>
        </w:tc>
      </w:tr>
      <w:tr>
        <w:tc>
          <w:tcPr>
            <w:tcW w:type="dxa" w:w="2880"/>
          </w:tcPr>
          <w:p>
            <w:r>
              <w:t>3</w:t>
            </w:r>
          </w:p>
        </w:tc>
        <w:tc>
          <w:tcPr>
            <w:tcW w:type="dxa" w:w="2880"/>
          </w:tcPr>
          <w:p>
            <w:r>
              <w:t>Above Rs 25 lakh to Rs 50 Lakh</w:t>
            </w:r>
          </w:p>
        </w:tc>
        <w:tc>
          <w:tcPr>
            <w:tcW w:type="dxa" w:w="2880"/>
          </w:tcPr>
          <w:p>
            <w:r>
              <w:t>2.10% for amount upto Rs 1 Lakh 2.50% for amount above Rs 1 Lakh &amp; up to Rs 25 Lakh 3.00% for amount above Rs 25 Lakh and up to Rs 50 Lakh</w:t>
            </w:r>
          </w:p>
        </w:tc>
      </w:tr>
      <w:tr>
        <w:tc>
          <w:tcPr>
            <w:tcW w:type="dxa" w:w="2880"/>
          </w:tcPr>
          <w:p>
            <w:r>
              <w:t>4</w:t>
            </w:r>
          </w:p>
        </w:tc>
        <w:tc>
          <w:tcPr>
            <w:tcW w:type="dxa" w:w="2880"/>
          </w:tcPr>
          <w:p>
            <w:r>
              <w:t>Above Rs 50 lakh to Rs 5 Crore</w:t>
            </w:r>
          </w:p>
        </w:tc>
        <w:tc>
          <w:tcPr>
            <w:tcW w:type="dxa" w:w="2880"/>
          </w:tcPr>
          <w:p>
            <w:r>
              <w:t>2.10% for amount upto Rs 1 Lakh 2.50% for amount above Rs 1 Lakh &amp; up to Rs 25 Lakh 3.00% for amount above Rs 25 Lakh and up to Rs 50 Lakh3.50% for amount above Rs 50 Lakh &amp; up to Rs 5 Crore</w:t>
            </w:r>
          </w:p>
        </w:tc>
      </w:tr>
      <w:tr>
        <w:tc>
          <w:tcPr>
            <w:tcW w:type="dxa" w:w="2880"/>
          </w:tcPr>
          <w:p>
            <w:r>
              <w:t>5</w:t>
            </w:r>
          </w:p>
        </w:tc>
        <w:tc>
          <w:tcPr>
            <w:tcW w:type="dxa" w:w="2880"/>
          </w:tcPr>
          <w:p>
            <w:r>
              <w:t>Above Rs 5 Crore to Rs 25 Crore</w:t>
            </w:r>
          </w:p>
        </w:tc>
        <w:tc>
          <w:tcPr>
            <w:tcW w:type="dxa" w:w="2880"/>
          </w:tcPr>
          <w:p>
            <w:r>
              <w:t>2.10% for amount upto Rs 1 Lakh2.50% for amount above Rs 1 Lakh &amp; up to Rs 25 Lakh 3.00% for amount above Rs 25 Lakh &amp; up to Rs 50 Lakh 3.50% for amount above Rs 50 Lakh &amp; up to Rs 5 Crore 4.50% for amount above Rs 5 Crore &amp; up to Rs 25 Crore</w:t>
            </w:r>
          </w:p>
        </w:tc>
      </w:tr>
      <w:tr>
        <w:tc>
          <w:tcPr>
            <w:tcW w:type="dxa" w:w="2880"/>
          </w:tcPr>
          <w:p>
            <w:r>
              <w:t>6</w:t>
            </w:r>
          </w:p>
        </w:tc>
        <w:tc>
          <w:tcPr>
            <w:tcW w:type="dxa" w:w="2880"/>
          </w:tcPr>
          <w:p>
            <w:r>
              <w:t>Above Rs 25 Crore to Rs 50 Crore</w:t>
            </w:r>
          </w:p>
        </w:tc>
        <w:tc>
          <w:tcPr>
            <w:tcW w:type="dxa" w:w="2880"/>
          </w:tcPr>
          <w:p>
            <w:r>
              <w:t>2.10% for amount upto Rs 1 Lakh 2.50% for amount above Rs 1 Lakh &amp; up to Rs 25 Lakh3.00% for amount above Rs 25 Lakh &amp; up to Rs 50 Lakh3.50% for amount above Rs 50 Lakh &amp; up to Rs 5 Crore4.50% for amount above Rs 5 Crore &amp; up to Rs 25 Crore5.00% for amount above Rs 25 Crore &amp; up to Rs 50 Crore</w:t>
            </w:r>
          </w:p>
        </w:tc>
      </w:tr>
      <w:tr>
        <w:tc>
          <w:tcPr>
            <w:tcW w:type="dxa" w:w="2880"/>
          </w:tcPr>
          <w:p>
            <w:r>
              <w:t>7</w:t>
            </w:r>
          </w:p>
        </w:tc>
        <w:tc>
          <w:tcPr>
            <w:tcW w:type="dxa" w:w="2880"/>
          </w:tcPr>
          <w:p>
            <w:r>
              <w:t>Above Rs 50 Crore to Rs 100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w:t>
            </w:r>
          </w:p>
        </w:tc>
      </w:tr>
      <w:tr>
        <w:tc>
          <w:tcPr>
            <w:tcW w:type="dxa" w:w="2880"/>
          </w:tcPr>
          <w:p>
            <w:r>
              <w:t>8</w:t>
            </w:r>
          </w:p>
        </w:tc>
        <w:tc>
          <w:tcPr>
            <w:tcW w:type="dxa" w:w="2880"/>
          </w:tcPr>
          <w:p>
            <w:r>
              <w:t>Above Rs 100 Crore to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w:t>
            </w:r>
          </w:p>
        </w:tc>
      </w:tr>
      <w:tr>
        <w:tc>
          <w:tcPr>
            <w:tcW w:type="dxa" w:w="2880"/>
          </w:tcPr>
          <w:p>
            <w:r>
              <w:t>9</w:t>
            </w:r>
          </w:p>
        </w:tc>
        <w:tc>
          <w:tcPr>
            <w:tcW w:type="dxa" w:w="2880"/>
          </w:tcPr>
          <w:p>
            <w:r>
              <w:t>Above Rs 200 Crore</w:t>
            </w:r>
          </w:p>
        </w:tc>
        <w:tc>
          <w:tcPr>
            <w:tcW w:type="dxa" w:w="2880"/>
          </w:tcPr>
          <w:p>
            <w:r>
              <w:t>2.10% for amount up to Rs 1 Lakh2.50% for amount above Rs 1 Lakh &amp; up to Rs 25 Lakh3.00% for amount above Rs 25 Lakh &amp; up to Rs 50 Lakh3.50% for amount above Rs 50 Lakh &amp; up to Rs 5 Crore4.50% for amount above Rs 5 Crore &amp; up to Rs 25 Crore5.00% for amount above Rs 25 Crore &amp; up to Rs 50 Crore5.50% for amount above Rs 50 Crore &amp; up to Rs 100 Crore7.20% for amount above Rs 100 Crore &amp; up to Rs 200 Crore7.40% for amount above Rs 200 Crore</w:t>
            </w:r>
          </w:p>
        </w:tc>
      </w:tr>
    </w:tbl>
    <w:p/>
    <w:p>
      <w:r>
        <w:t>---------------------------</w:t>
      </w:r>
    </w:p>
    <w:p>
      <w:r>
        <w:t>TITLE 1: Domestic Deposits</w:t>
      </w:r>
    </w:p>
    <w:p>
      <w:r>
        <w:t>TITLE 2: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NRE TERM DEPOSITS (W.E.F. 02-08-2025)</w:t>
            </w:r>
          </w:p>
        </w:tc>
        <w:tc>
          <w:tcPr>
            <w:tcW w:type="dxa" w:w="2880"/>
          </w:tcPr>
          <w:p>
            <w:r>
              <w:t>INTEREST RATES (P.A.) ON NRE TERM DEPOSITS (W.E.F. 02-08-2025)</w:t>
            </w:r>
          </w:p>
        </w:tc>
        <w:tc>
          <w:tcPr>
            <w:tcW w:type="dxa" w:w="2880"/>
          </w:tcPr>
          <w:p>
            <w:r>
              <w:t>INTEREST RATES (P.A.) ON NRE TERM DEPOSITS (W.E.F. 02-08-2025)</w:t>
            </w:r>
          </w:p>
        </w:tc>
      </w:tr>
      <w:tr>
        <w:tc>
          <w:tcPr>
            <w:tcW w:type="dxa" w:w="2880"/>
          </w:tcPr>
          <w:p>
            <w:r>
              <w:t>Slab</w:t>
            </w:r>
          </w:p>
        </w:tc>
        <w:tc>
          <w:tcPr>
            <w:tcW w:type="dxa" w:w="2880"/>
          </w:tcPr>
          <w:p>
            <w:r>
              <w:t>Deposit Tenor</w:t>
            </w:r>
          </w:p>
        </w:tc>
        <w:tc>
          <w:tcPr>
            <w:tcW w:type="dxa" w:w="2880"/>
          </w:tcPr>
          <w:p>
            <w:r>
              <w:t>Below Rs. 3 Crore(Rate of Interest p.a.)</w:t>
            </w:r>
          </w:p>
        </w:tc>
      </w:tr>
      <w:tr>
        <w:tc>
          <w:tcPr>
            <w:tcW w:type="dxa" w:w="2880"/>
          </w:tcPr>
          <w:p>
            <w:r>
              <w:t>1</w:t>
            </w:r>
          </w:p>
        </w:tc>
        <w:tc>
          <w:tcPr>
            <w:tcW w:type="dxa" w:w="2880"/>
          </w:tcPr>
          <w:p>
            <w:r>
              <w:t>12 months to less than 13 months</w:t>
            </w:r>
          </w:p>
        </w:tc>
        <w:tc>
          <w:tcPr>
            <w:tcW w:type="dxa" w:w="2880"/>
          </w:tcPr>
          <w:p>
            <w:r>
              <w:t>5.00%</w:t>
            </w:r>
          </w:p>
        </w:tc>
      </w:tr>
      <w:tr>
        <w:tc>
          <w:tcPr>
            <w:tcW w:type="dxa" w:w="2880"/>
          </w:tcPr>
          <w:p>
            <w:r>
              <w:t>2</w:t>
            </w:r>
          </w:p>
        </w:tc>
        <w:tc>
          <w:tcPr>
            <w:tcW w:type="dxa" w:w="2880"/>
          </w:tcPr>
          <w:p>
            <w:r>
              <w:t>13 months</w:t>
            </w:r>
          </w:p>
        </w:tc>
        <w:tc>
          <w:tcPr>
            <w:tcW w:type="dxa" w:w="2880"/>
          </w:tcPr>
          <w:p>
            <w:r>
              <w:t>6.80%</w:t>
            </w:r>
          </w:p>
        </w:tc>
      </w:tr>
      <w:tr>
        <w:tc>
          <w:tcPr>
            <w:tcW w:type="dxa" w:w="2880"/>
          </w:tcPr>
          <w:p>
            <w:r>
              <w:t>3</w:t>
            </w:r>
          </w:p>
        </w:tc>
        <w:tc>
          <w:tcPr>
            <w:tcW w:type="dxa" w:w="2880"/>
          </w:tcPr>
          <w:p>
            <w:r>
              <w:t>Above 13 months to 24 months</w:t>
            </w:r>
          </w:p>
        </w:tc>
        <w:tc>
          <w:tcPr>
            <w:tcW w:type="dxa" w:w="2880"/>
          </w:tcPr>
          <w:p>
            <w:r>
              <w:t>5.50%</w:t>
            </w:r>
          </w:p>
        </w:tc>
      </w:tr>
      <w:tr>
        <w:tc>
          <w:tcPr>
            <w:tcW w:type="dxa" w:w="2880"/>
          </w:tcPr>
          <w:p>
            <w:r>
              <w:t>4</w:t>
            </w:r>
          </w:p>
        </w:tc>
        <w:tc>
          <w:tcPr>
            <w:tcW w:type="dxa" w:w="2880"/>
          </w:tcPr>
          <w:p>
            <w:r>
              <w:t>Above 24 months to ‘24 Months &amp; 14 days’</w:t>
            </w:r>
          </w:p>
        </w:tc>
        <w:tc>
          <w:tcPr>
            <w:tcW w:type="dxa" w:w="2880"/>
          </w:tcPr>
          <w:p>
            <w:r>
              <w:t>5.75%</w:t>
            </w:r>
          </w:p>
        </w:tc>
      </w:tr>
      <w:tr>
        <w:tc>
          <w:tcPr>
            <w:tcW w:type="dxa" w:w="2880"/>
          </w:tcPr>
          <w:p>
            <w:r>
              <w:t>5</w:t>
            </w:r>
          </w:p>
        </w:tc>
        <w:tc>
          <w:tcPr>
            <w:tcW w:type="dxa" w:w="2880"/>
          </w:tcPr>
          <w:p>
            <w:r>
              <w:t>Above ‘24 Months &amp; 14 days’ to 25 Months</w:t>
            </w:r>
          </w:p>
        </w:tc>
        <w:tc>
          <w:tcPr>
            <w:tcW w:type="dxa" w:w="2880"/>
          </w:tcPr>
          <w:p>
            <w:r>
              <w:t>6.50%</w:t>
            </w:r>
          </w:p>
        </w:tc>
      </w:tr>
      <w:tr>
        <w:tc>
          <w:tcPr>
            <w:tcW w:type="dxa" w:w="2880"/>
          </w:tcPr>
          <w:p>
            <w:r>
              <w:t>6</w:t>
            </w:r>
          </w:p>
        </w:tc>
        <w:tc>
          <w:tcPr>
            <w:tcW w:type="dxa" w:w="2880"/>
          </w:tcPr>
          <w:p>
            <w:r>
              <w:t>Above 25 Months to 60 Months</w:t>
            </w:r>
          </w:p>
        </w:tc>
        <w:tc>
          <w:tcPr>
            <w:tcW w:type="dxa" w:w="2880"/>
          </w:tcPr>
          <w:p>
            <w:r>
              <w:t>5.75%</w:t>
            </w:r>
          </w:p>
        </w:tc>
      </w:tr>
      <w:tr>
        <w:tc>
          <w:tcPr>
            <w:tcW w:type="dxa" w:w="2880"/>
          </w:tcPr>
          <w:p>
            <w:r>
              <w:t>7</w:t>
            </w:r>
          </w:p>
        </w:tc>
        <w:tc>
          <w:tcPr>
            <w:tcW w:type="dxa" w:w="2880"/>
          </w:tcPr>
          <w:p>
            <w:r>
              <w:t>Above 60 Months to 120 Months</w:t>
            </w:r>
          </w:p>
        </w:tc>
        <w:tc>
          <w:tcPr>
            <w:tcW w:type="dxa" w:w="2880"/>
          </w:tcPr>
          <w:p>
            <w:r>
              <w:t>6.00%</w:t>
            </w:r>
          </w:p>
        </w:tc>
      </w:tr>
    </w:tbl>
    <w:p/>
    <w:p>
      <w:r>
        <w:t>---------------------------</w:t>
      </w:r>
    </w:p>
    <w:p>
      <w:r>
        <w:t>TITLE 1: Domestic Deposits</w:t>
      </w:r>
    </w:p>
    <w:p>
      <w:r>
        <w:t>TITLE 2: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NRO TERM DEPOSITS (W.E.F. 02-08-2025)</w:t>
            </w:r>
          </w:p>
        </w:tc>
        <w:tc>
          <w:tcPr>
            <w:tcW w:type="dxa" w:w="2880"/>
          </w:tcPr>
          <w:p>
            <w:r>
              <w:t>INTEREST RATES (P.A.) ON NRO TERM DEPOSITS (W.E.F. 02-08-2025)</w:t>
            </w:r>
          </w:p>
        </w:tc>
        <w:tc>
          <w:tcPr>
            <w:tcW w:type="dxa" w:w="2880"/>
          </w:tcPr>
          <w:p>
            <w:r>
              <w:t>INTEREST RATES (P.A.) ON NRO TERM DEPOSITS (W.E.F. 02-08-2025)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7 days to less than 1 month</w:t>
            </w:r>
          </w:p>
        </w:tc>
        <w:tc>
          <w:tcPr>
            <w:tcW w:type="dxa" w:w="2880"/>
          </w:tcPr>
          <w:p>
            <w:r>
              <w:t>3.00%</w:t>
            </w:r>
          </w:p>
        </w:tc>
      </w:tr>
      <w:tr>
        <w:tc>
          <w:tcPr>
            <w:tcW w:type="dxa" w:w="2880"/>
          </w:tcPr>
          <w:p>
            <w:r>
              <w:t>2</w:t>
            </w:r>
          </w:p>
        </w:tc>
        <w:tc>
          <w:tcPr>
            <w:tcW w:type="dxa" w:w="2880"/>
          </w:tcPr>
          <w:p>
            <w:r>
              <w:t>1 month to less than 2 months</w:t>
            </w:r>
          </w:p>
        </w:tc>
        <w:tc>
          <w:tcPr>
            <w:tcW w:type="dxa" w:w="2880"/>
          </w:tcPr>
          <w:p>
            <w:r>
              <w:t>4.00%</w:t>
            </w:r>
          </w:p>
        </w:tc>
      </w:tr>
      <w:tr>
        <w:tc>
          <w:tcPr>
            <w:tcW w:type="dxa" w:w="2880"/>
          </w:tcPr>
          <w:p>
            <w:r>
              <w:t>3</w:t>
            </w:r>
          </w:p>
        </w:tc>
        <w:tc>
          <w:tcPr>
            <w:tcW w:type="dxa" w:w="2880"/>
          </w:tcPr>
          <w:p>
            <w:r>
              <w:t>2 months to less than 3 months</w:t>
            </w:r>
          </w:p>
        </w:tc>
        <w:tc>
          <w:tcPr>
            <w:tcW w:type="dxa" w:w="2880"/>
          </w:tcPr>
          <w:p>
            <w:r>
              <w:t>4.50%</w:t>
            </w:r>
          </w:p>
        </w:tc>
      </w:tr>
      <w:tr>
        <w:tc>
          <w:tcPr>
            <w:tcW w:type="dxa" w:w="2880"/>
          </w:tcPr>
          <w:p>
            <w:r>
              <w:t>4</w:t>
            </w:r>
          </w:p>
        </w:tc>
        <w:tc>
          <w:tcPr>
            <w:tcW w:type="dxa" w:w="2880"/>
          </w:tcPr>
          <w:p>
            <w:r>
              <w:t>3 months to less than 6 months</w:t>
            </w:r>
          </w:p>
        </w:tc>
        <w:tc>
          <w:tcPr>
            <w:tcW w:type="dxa" w:w="2880"/>
          </w:tcPr>
          <w:p>
            <w:r>
              <w:t>5.25%</w:t>
            </w:r>
          </w:p>
        </w:tc>
      </w:tr>
      <w:tr>
        <w:tc>
          <w:tcPr>
            <w:tcW w:type="dxa" w:w="2880"/>
          </w:tcPr>
          <w:p>
            <w:r>
              <w:t>5</w:t>
            </w:r>
          </w:p>
        </w:tc>
        <w:tc>
          <w:tcPr>
            <w:tcW w:type="dxa" w:w="2880"/>
          </w:tcPr>
          <w:p>
            <w:r>
              <w:t>6 months to less than 7 months</w:t>
            </w:r>
          </w:p>
        </w:tc>
        <w:tc>
          <w:tcPr>
            <w:tcW w:type="dxa" w:w="2880"/>
          </w:tcPr>
          <w:p>
            <w:r>
              <w:t>5.25%</w:t>
            </w:r>
          </w:p>
        </w:tc>
      </w:tr>
      <w:tr>
        <w:tc>
          <w:tcPr>
            <w:tcW w:type="dxa" w:w="2880"/>
          </w:tcPr>
          <w:p>
            <w:r>
              <w:t>6</w:t>
            </w:r>
          </w:p>
        </w:tc>
        <w:tc>
          <w:tcPr>
            <w:tcW w:type="dxa" w:w="2880"/>
          </w:tcPr>
          <w:p>
            <w:r>
              <w:t>7 months to less than 12 months</w:t>
            </w:r>
          </w:p>
        </w:tc>
        <w:tc>
          <w:tcPr>
            <w:tcW w:type="dxa" w:w="2880"/>
          </w:tcPr>
          <w:p>
            <w:r>
              <w:t>6.50%</w:t>
            </w:r>
          </w:p>
        </w:tc>
      </w:tr>
      <w:tr>
        <w:tc>
          <w:tcPr>
            <w:tcW w:type="dxa" w:w="2880"/>
          </w:tcPr>
          <w:p>
            <w:r>
              <w:t>7</w:t>
            </w:r>
          </w:p>
        </w:tc>
        <w:tc>
          <w:tcPr>
            <w:tcW w:type="dxa" w:w="2880"/>
          </w:tcPr>
          <w:p>
            <w:r>
              <w:t>12 months to less than 13 months</w:t>
            </w:r>
          </w:p>
        </w:tc>
        <w:tc>
          <w:tcPr>
            <w:tcW w:type="dxa" w:w="2880"/>
          </w:tcPr>
          <w:p>
            <w:r>
              <w:t>5.00%</w:t>
            </w:r>
          </w:p>
        </w:tc>
      </w:tr>
      <w:tr>
        <w:tc>
          <w:tcPr>
            <w:tcW w:type="dxa" w:w="2880"/>
          </w:tcPr>
          <w:p>
            <w:r>
              <w:t>8</w:t>
            </w:r>
          </w:p>
        </w:tc>
        <w:tc>
          <w:tcPr>
            <w:tcW w:type="dxa" w:w="2880"/>
          </w:tcPr>
          <w:p>
            <w:r>
              <w:t>13 months</w:t>
            </w:r>
          </w:p>
        </w:tc>
        <w:tc>
          <w:tcPr>
            <w:tcW w:type="dxa" w:w="2880"/>
          </w:tcPr>
          <w:p>
            <w:r>
              <w:t>6.80%</w:t>
            </w:r>
          </w:p>
        </w:tc>
      </w:tr>
      <w:tr>
        <w:tc>
          <w:tcPr>
            <w:tcW w:type="dxa" w:w="2880"/>
          </w:tcPr>
          <w:p>
            <w:r>
              <w:t>9</w:t>
            </w:r>
          </w:p>
        </w:tc>
        <w:tc>
          <w:tcPr>
            <w:tcW w:type="dxa" w:w="2880"/>
          </w:tcPr>
          <w:p>
            <w:r>
              <w:t>Above 13 months to 24 months</w:t>
            </w:r>
          </w:p>
        </w:tc>
        <w:tc>
          <w:tcPr>
            <w:tcW w:type="dxa" w:w="2880"/>
          </w:tcPr>
          <w:p>
            <w:r>
              <w:t>5.50%</w:t>
            </w:r>
          </w:p>
        </w:tc>
      </w:tr>
      <w:tr>
        <w:tc>
          <w:tcPr>
            <w:tcW w:type="dxa" w:w="2880"/>
          </w:tcPr>
          <w:p>
            <w:r>
              <w:t>10</w:t>
            </w:r>
          </w:p>
        </w:tc>
        <w:tc>
          <w:tcPr>
            <w:tcW w:type="dxa" w:w="2880"/>
          </w:tcPr>
          <w:p>
            <w:r>
              <w:t>Above 24 months to ‘24 Months &amp; 14 days’</w:t>
            </w:r>
          </w:p>
        </w:tc>
        <w:tc>
          <w:tcPr>
            <w:tcW w:type="dxa" w:w="2880"/>
          </w:tcPr>
          <w:p>
            <w:r>
              <w:t>5.75%</w:t>
            </w:r>
          </w:p>
        </w:tc>
      </w:tr>
      <w:tr>
        <w:tc>
          <w:tcPr>
            <w:tcW w:type="dxa" w:w="2880"/>
          </w:tcPr>
          <w:p>
            <w:r>
              <w:t>11</w:t>
            </w:r>
          </w:p>
        </w:tc>
        <w:tc>
          <w:tcPr>
            <w:tcW w:type="dxa" w:w="2880"/>
          </w:tcPr>
          <w:p>
            <w:r>
              <w:t>Above ‘24 Months &amp; 14 days’ to 25 Months</w:t>
            </w:r>
          </w:p>
        </w:tc>
        <w:tc>
          <w:tcPr>
            <w:tcW w:type="dxa" w:w="2880"/>
          </w:tcPr>
          <w:p>
            <w:r>
              <w:t>6.50%</w:t>
            </w:r>
          </w:p>
        </w:tc>
      </w:tr>
      <w:tr>
        <w:tc>
          <w:tcPr>
            <w:tcW w:type="dxa" w:w="2880"/>
          </w:tcPr>
          <w:p>
            <w:r>
              <w:t>12</w:t>
            </w:r>
          </w:p>
        </w:tc>
        <w:tc>
          <w:tcPr>
            <w:tcW w:type="dxa" w:w="2880"/>
          </w:tcPr>
          <w:p>
            <w:r>
              <w:t>Above 25 Months to 60 Months</w:t>
            </w:r>
          </w:p>
        </w:tc>
        <w:tc>
          <w:tcPr>
            <w:tcW w:type="dxa" w:w="2880"/>
          </w:tcPr>
          <w:p>
            <w:r>
              <w:t>5.75%</w:t>
            </w:r>
          </w:p>
        </w:tc>
      </w:tr>
      <w:tr>
        <w:tc>
          <w:tcPr>
            <w:tcW w:type="dxa" w:w="2880"/>
          </w:tcPr>
          <w:p>
            <w:r>
              <w:t>13</w:t>
            </w:r>
          </w:p>
        </w:tc>
        <w:tc>
          <w:tcPr>
            <w:tcW w:type="dxa" w:w="2880"/>
          </w:tcPr>
          <w:p>
            <w:r>
              <w:t>Above 60 Months to 120 Months</w:t>
            </w:r>
          </w:p>
        </w:tc>
        <w:tc>
          <w:tcPr>
            <w:tcW w:type="dxa" w:w="2880"/>
          </w:tcPr>
          <w:p>
            <w:r>
              <w:t>6.00%</w:t>
            </w:r>
          </w:p>
        </w:tc>
      </w:tr>
    </w:tbl>
    <w:p/>
    <w:p>
      <w:r>
        <w:t>---------------------------</w:t>
      </w:r>
    </w:p>
    <w:p>
      <w:r>
        <w:t>TITLE 1: Domestic Deposits</w:t>
      </w:r>
    </w:p>
    <w:p>
      <w:r>
        <w:t>TITLE 2: Non-resident Deposits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RATES (P.A.) ON NRO TAX SAVING DEPOSITS (W.E.F. 01-03-2025)</w:t>
            </w:r>
          </w:p>
        </w:tc>
        <w:tc>
          <w:tcPr>
            <w:tcW w:type="dxa" w:w="2880"/>
          </w:tcPr>
          <w:p>
            <w:r>
              <w:t>INTEREST RATES (P.A.) ON NRO TAX SAVING DEPOSITS (W.E.F. 01-03-2025)</w:t>
            </w:r>
          </w:p>
        </w:tc>
        <w:tc>
          <w:tcPr>
            <w:tcW w:type="dxa" w:w="2880"/>
          </w:tcPr>
          <w:p>
            <w:r>
              <w:t>INTEREST RATES (P.A.) ON NRO TAX SAVING DEPOSITS (W.E.F. 01-03-2025)</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5 Years</w:t>
            </w:r>
          </w:p>
        </w:tc>
        <w:tc>
          <w:tcPr>
            <w:tcW w:type="dxa" w:w="2880"/>
          </w:tcPr>
          <w:p>
            <w:r>
              <w:t>5.75%</w:t>
            </w:r>
          </w:p>
        </w:tc>
      </w:tr>
    </w:tbl>
    <w:p/>
    <w:p>
      <w:r>
        <w:t>---------------------------</w:t>
      </w:r>
    </w:p>
    <w:p>
      <w:r>
        <w:t>TITLE 1: Non-resident Deposits</w:t>
      </w:r>
    </w:p>
    <w:p>
      <w:r>
        <w:t>TITLE 2: Lock in period for tax saving deposit is 5 years.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NRO/NRE RETAIL NON-CALLABLE DEPOSITS (W.E.F. 02-08-2025)</w:t>
            </w:r>
          </w:p>
        </w:tc>
        <w:tc>
          <w:tcPr>
            <w:tcW w:type="dxa" w:w="2880"/>
          </w:tcPr>
          <w:p>
            <w:r>
              <w:t>NRO/NRE RETAIL NON-CALLABLE DEPOSITS (W.E.F. 02-08-2025)</w:t>
            </w:r>
          </w:p>
        </w:tc>
        <w:tc>
          <w:tcPr>
            <w:tcW w:type="dxa" w:w="2880"/>
          </w:tcPr>
          <w:p>
            <w:r>
              <w:t>nan</w:t>
            </w:r>
          </w:p>
        </w:tc>
      </w:tr>
      <w:tr>
        <w:tc>
          <w:tcPr>
            <w:tcW w:type="dxa" w:w="2880"/>
          </w:tcPr>
          <w:p>
            <w:r>
              <w:t>Slab</w:t>
            </w:r>
          </w:p>
        </w:tc>
        <w:tc>
          <w:tcPr>
            <w:tcW w:type="dxa" w:w="2880"/>
          </w:tcPr>
          <w:p>
            <w:r>
              <w:t>Deposit Tenor</w:t>
            </w:r>
          </w:p>
        </w:tc>
        <w:tc>
          <w:tcPr>
            <w:tcW w:type="dxa" w:w="2880"/>
          </w:tcPr>
          <w:p>
            <w:r>
              <w:t>Below Rs. 3 Crore (Rate of Interest p.a.)</w:t>
            </w:r>
          </w:p>
        </w:tc>
      </w:tr>
      <w:tr>
        <w:tc>
          <w:tcPr>
            <w:tcW w:type="dxa" w:w="2880"/>
          </w:tcPr>
          <w:p>
            <w:r>
              <w:t>1</w:t>
            </w:r>
          </w:p>
        </w:tc>
        <w:tc>
          <w:tcPr>
            <w:tcW w:type="dxa" w:w="2880"/>
          </w:tcPr>
          <w:p>
            <w:r>
              <w:t>13 months</w:t>
            </w:r>
          </w:p>
        </w:tc>
        <w:tc>
          <w:tcPr>
            <w:tcW w:type="dxa" w:w="2880"/>
          </w:tcPr>
          <w:p>
            <w:r>
              <w:t>6.85%</w:t>
            </w:r>
          </w:p>
        </w:tc>
      </w:tr>
    </w:tbl>
    <w:p/>
    <w:p>
      <w:r>
        <w:t>---------------------------</w:t>
      </w:r>
    </w:p>
    <w:p>
      <w:r>
        <w:t>TITLE 1: Non-resident Deposits</w:t>
      </w:r>
    </w:p>
    <w:p>
      <w:r>
        <w:t>TITLE 2: Lock in period for tax saving deposit is 5 years.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NRE TERM DEPOSITS (W.E.F. 03-05-2024)</w:t>
            </w:r>
          </w:p>
        </w:tc>
        <w:tc>
          <w:tcPr>
            <w:tcW w:type="dxa" w:w="4320"/>
          </w:tcPr>
          <w:p>
            <w:r>
              <w:t>ANNUALISED YIELD (P.A) FOR NRE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r>
        <w:t>---------------------------</w:t>
      </w:r>
    </w:p>
    <w:p>
      <w:r>
        <w:t>TITLE 1: Non-resident Deposits</w:t>
      </w:r>
    </w:p>
    <w:p>
      <w:r>
        <w:t>TITLE 2: Lock in period for tax saving deposit is 5 years.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ANNUALISED YIELD (P.A) FOR NRO TERM DEPOSITS (W.E.F. 03-05-2024)</w:t>
            </w:r>
          </w:p>
        </w:tc>
        <w:tc>
          <w:tcPr>
            <w:tcW w:type="dxa" w:w="4320"/>
          </w:tcPr>
          <w:p>
            <w:r>
              <w:t>ANNUALISED YIELD (P.A) FOR NRO TERM DEPOSITS (W.E.F. 03-05-2024)</w:t>
            </w:r>
          </w:p>
        </w:tc>
      </w:tr>
      <w:tr>
        <w:tc>
          <w:tcPr>
            <w:tcW w:type="dxa" w:w="4320"/>
          </w:tcPr>
          <w:p>
            <w:r>
              <w:t>Period</w:t>
            </w:r>
          </w:p>
        </w:tc>
        <w:tc>
          <w:tcPr>
            <w:tcW w:type="dxa" w:w="4320"/>
          </w:tcPr>
          <w:p>
            <w:r>
              <w:t>Below Rs. 3 Crore</w:t>
            </w:r>
          </w:p>
        </w:tc>
      </w:tr>
      <w:tr>
        <w:tc>
          <w:tcPr>
            <w:tcW w:type="dxa" w:w="4320"/>
          </w:tcPr>
          <w:p>
            <w:r>
              <w:t>1 Year</w:t>
            </w:r>
          </w:p>
        </w:tc>
        <w:tc>
          <w:tcPr>
            <w:tcW w:type="dxa" w:w="4320"/>
          </w:tcPr>
          <w:p>
            <w:r>
              <w:t>5.09%</w:t>
            </w:r>
          </w:p>
        </w:tc>
      </w:tr>
      <w:tr>
        <w:tc>
          <w:tcPr>
            <w:tcW w:type="dxa" w:w="4320"/>
          </w:tcPr>
          <w:p>
            <w:r>
              <w:t>2 Years</w:t>
            </w:r>
          </w:p>
        </w:tc>
        <w:tc>
          <w:tcPr>
            <w:tcW w:type="dxa" w:w="4320"/>
          </w:tcPr>
          <w:p>
            <w:r>
              <w:t>5.77%</w:t>
            </w:r>
          </w:p>
        </w:tc>
      </w:tr>
      <w:tr>
        <w:tc>
          <w:tcPr>
            <w:tcW w:type="dxa" w:w="4320"/>
          </w:tcPr>
          <w:p>
            <w:r>
              <w:t>3 Years</w:t>
            </w:r>
          </w:p>
        </w:tc>
        <w:tc>
          <w:tcPr>
            <w:tcW w:type="dxa" w:w="4320"/>
          </w:tcPr>
          <w:p>
            <w:r>
              <w:t>6.23%</w:t>
            </w:r>
          </w:p>
        </w:tc>
      </w:tr>
      <w:tr>
        <w:tc>
          <w:tcPr>
            <w:tcW w:type="dxa" w:w="4320"/>
          </w:tcPr>
          <w:p>
            <w:r>
              <w:t>4 Years</w:t>
            </w:r>
          </w:p>
        </w:tc>
        <w:tc>
          <w:tcPr>
            <w:tcW w:type="dxa" w:w="4320"/>
          </w:tcPr>
          <w:p>
            <w:r>
              <w:t>6.41%</w:t>
            </w:r>
          </w:p>
        </w:tc>
      </w:tr>
      <w:tr>
        <w:tc>
          <w:tcPr>
            <w:tcW w:type="dxa" w:w="4320"/>
          </w:tcPr>
          <w:p>
            <w:r>
              <w:t>5 Years</w:t>
            </w:r>
          </w:p>
        </w:tc>
        <w:tc>
          <w:tcPr>
            <w:tcW w:type="dxa" w:w="4320"/>
          </w:tcPr>
          <w:p>
            <w:r>
              <w:t>6.61%</w:t>
            </w:r>
          </w:p>
        </w:tc>
      </w:tr>
      <w:tr>
        <w:tc>
          <w:tcPr>
            <w:tcW w:type="dxa" w:w="4320"/>
          </w:tcPr>
          <w:p>
            <w:r>
              <w:t>6 Years</w:t>
            </w:r>
          </w:p>
        </w:tc>
        <w:tc>
          <w:tcPr>
            <w:tcW w:type="dxa" w:w="4320"/>
          </w:tcPr>
          <w:p>
            <w:r>
              <w:t>7.16%</w:t>
            </w:r>
          </w:p>
        </w:tc>
      </w:tr>
      <w:tr>
        <w:tc>
          <w:tcPr>
            <w:tcW w:type="dxa" w:w="4320"/>
          </w:tcPr>
          <w:p>
            <w:r>
              <w:t>7 Years</w:t>
            </w:r>
          </w:p>
        </w:tc>
        <w:tc>
          <w:tcPr>
            <w:tcW w:type="dxa" w:w="4320"/>
          </w:tcPr>
          <w:p>
            <w:r>
              <w:t>8.93%</w:t>
            </w:r>
          </w:p>
        </w:tc>
      </w:tr>
      <w:tr>
        <w:tc>
          <w:tcPr>
            <w:tcW w:type="dxa" w:w="4320"/>
          </w:tcPr>
          <w:p>
            <w:r>
              <w:t>8 Years</w:t>
            </w:r>
          </w:p>
        </w:tc>
        <w:tc>
          <w:tcPr>
            <w:tcW w:type="dxa" w:w="4320"/>
          </w:tcPr>
          <w:p>
            <w:r>
              <w:t>7.63%</w:t>
            </w:r>
          </w:p>
        </w:tc>
      </w:tr>
      <w:tr>
        <w:tc>
          <w:tcPr>
            <w:tcW w:type="dxa" w:w="4320"/>
          </w:tcPr>
          <w:p>
            <w:r>
              <w:t>9 Years</w:t>
            </w:r>
          </w:p>
        </w:tc>
        <w:tc>
          <w:tcPr>
            <w:tcW w:type="dxa" w:w="4320"/>
          </w:tcPr>
          <w:p>
            <w:r>
              <w:t>7.88%</w:t>
            </w:r>
          </w:p>
        </w:tc>
      </w:tr>
      <w:tr>
        <w:tc>
          <w:tcPr>
            <w:tcW w:type="dxa" w:w="4320"/>
          </w:tcPr>
          <w:p>
            <w:r>
              <w:t>10 Years</w:t>
            </w:r>
          </w:p>
        </w:tc>
        <w:tc>
          <w:tcPr>
            <w:tcW w:type="dxa" w:w="4320"/>
          </w:tcPr>
          <w:p>
            <w:r>
              <w:t>8.14%</w:t>
            </w:r>
          </w:p>
        </w:tc>
      </w:tr>
    </w:tbl>
    <w:p/>
    <w:p>
      <w:r>
        <w:t>---------------------------</w:t>
      </w:r>
    </w:p>
    <w:p>
      <w:r>
        <w:t>TITLE 1: Non-resident Deposits</w:t>
      </w:r>
    </w:p>
    <w:p>
      <w:r>
        <w:t>TITLE 2: Lock in period for tax saving deposit is 5 years.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c>
          <w:tcPr>
            <w:tcW w:type="dxa" w:w="1080"/>
          </w:tcPr>
          <w:p>
            <w:r>
              <w:t>INTEREST RATES ON FCNR(B) TERM DEPOSITS (% P.A.) W.E.F. 01-05-2025</w:t>
            </w:r>
          </w:p>
        </w:tc>
      </w:tr>
      <w:tr>
        <w:tc>
          <w:tcPr>
            <w:tcW w:type="dxa" w:w="1080"/>
          </w:tcPr>
          <w:p>
            <w:r>
              <w:t>Maturity Period</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nan</w:t>
            </w:r>
          </w:p>
        </w:tc>
      </w:tr>
      <w:tr>
        <w:tc>
          <w:tcPr>
            <w:tcW w:type="dxa" w:w="1080"/>
          </w:tcPr>
          <w:p>
            <w:r>
              <w:t>Maturity 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nan</w:t>
            </w:r>
          </w:p>
        </w:tc>
      </w:tr>
      <w:tr>
        <w:tc>
          <w:tcPr>
            <w:tcW w:type="dxa" w:w="1080"/>
          </w:tcPr>
          <w:p>
            <w:r>
              <w:t>12 months to less than 24 Months</w:t>
            </w:r>
          </w:p>
        </w:tc>
        <w:tc>
          <w:tcPr>
            <w:tcW w:type="dxa" w:w="1080"/>
          </w:tcPr>
          <w:p>
            <w:r>
              <w:t>5.10</w:t>
            </w:r>
          </w:p>
        </w:tc>
        <w:tc>
          <w:tcPr>
            <w:tcW w:type="dxa" w:w="1080"/>
          </w:tcPr>
          <w:p>
            <w:r>
              <w:t>5.20</w:t>
            </w:r>
          </w:p>
        </w:tc>
        <w:tc>
          <w:tcPr>
            <w:tcW w:type="dxa" w:w="1080"/>
          </w:tcPr>
          <w:p>
            <w:r>
              <w:t>3.20</w:t>
            </w:r>
          </w:p>
        </w:tc>
        <w:tc>
          <w:tcPr>
            <w:tcW w:type="dxa" w:w="1080"/>
          </w:tcPr>
          <w:p>
            <w:r>
              <w:t>0.70</w:t>
            </w:r>
          </w:p>
        </w:tc>
        <w:tc>
          <w:tcPr>
            <w:tcW w:type="dxa" w:w="1080"/>
          </w:tcPr>
          <w:p>
            <w:r>
              <w:t>1.14</w:t>
            </w:r>
          </w:p>
        </w:tc>
        <w:tc>
          <w:tcPr>
            <w:tcW w:type="dxa" w:w="1080"/>
          </w:tcPr>
          <w:p>
            <w:r>
              <w:t>1.09</w:t>
            </w:r>
          </w:p>
        </w:tc>
        <w:tc>
          <w:tcPr>
            <w:tcW w:type="dxa" w:w="1080"/>
          </w:tcPr>
          <w:p>
            <w:r>
              <w:t>nan</w:t>
            </w:r>
          </w:p>
        </w:tc>
      </w:tr>
      <w:tr>
        <w:tc>
          <w:tcPr>
            <w:tcW w:type="dxa" w:w="1080"/>
          </w:tcPr>
          <w:p>
            <w:r>
              <w:t>24 months to less than 36 months</w:t>
            </w:r>
          </w:p>
        </w:tc>
        <w:tc>
          <w:tcPr>
            <w:tcW w:type="dxa" w:w="1080"/>
          </w:tcPr>
          <w:p>
            <w:r>
              <w:t>4.30</w:t>
            </w:r>
          </w:p>
        </w:tc>
        <w:tc>
          <w:tcPr>
            <w:tcW w:type="dxa" w:w="1080"/>
          </w:tcPr>
          <w:p>
            <w:r>
              <w:t>1.86</w:t>
            </w:r>
          </w:p>
        </w:tc>
        <w:tc>
          <w:tcPr>
            <w:tcW w:type="dxa" w:w="1080"/>
          </w:tcPr>
          <w:p>
            <w:r>
              <w:t>0.36</w:t>
            </w:r>
          </w:p>
        </w:tc>
        <w:tc>
          <w:tcPr>
            <w:tcW w:type="dxa" w:w="1080"/>
          </w:tcPr>
          <w:p>
            <w:r>
              <w:t>0.70</w:t>
            </w:r>
          </w:p>
        </w:tc>
        <w:tc>
          <w:tcPr>
            <w:tcW w:type="dxa" w:w="1080"/>
          </w:tcPr>
          <w:p>
            <w:r>
              <w:t>2.20</w:t>
            </w:r>
          </w:p>
        </w:tc>
        <w:tc>
          <w:tcPr>
            <w:tcW w:type="dxa" w:w="1080"/>
          </w:tcPr>
          <w:p>
            <w:r>
              <w:t>1.57</w:t>
            </w:r>
          </w:p>
        </w:tc>
        <w:tc>
          <w:tcPr>
            <w:tcW w:type="dxa" w:w="1080"/>
          </w:tcPr>
          <w:p>
            <w:r>
              <w:t>nan</w:t>
            </w:r>
          </w:p>
        </w:tc>
      </w:tr>
      <w:tr>
        <w:tc>
          <w:tcPr>
            <w:tcW w:type="dxa" w:w="1080"/>
          </w:tcPr>
          <w:p>
            <w:r>
              <w:t>36 months to less than 48 months</w:t>
            </w:r>
          </w:p>
        </w:tc>
        <w:tc>
          <w:tcPr>
            <w:tcW w:type="dxa" w:w="1080"/>
          </w:tcPr>
          <w:p>
            <w:r>
              <w:t>4.05</w:t>
            </w:r>
          </w:p>
        </w:tc>
        <w:tc>
          <w:tcPr>
            <w:tcW w:type="dxa" w:w="1080"/>
          </w:tcPr>
          <w:p>
            <w:r>
              <w:t>1.98</w:t>
            </w:r>
          </w:p>
        </w:tc>
        <w:tc>
          <w:tcPr>
            <w:tcW w:type="dxa" w:w="1080"/>
          </w:tcPr>
          <w:p>
            <w:r>
              <w:t>0.51</w:t>
            </w:r>
          </w:p>
        </w:tc>
        <w:tc>
          <w:tcPr>
            <w:tcW w:type="dxa" w:w="1080"/>
          </w:tcPr>
          <w:p>
            <w:r>
              <w:t>0.69</w:t>
            </w:r>
          </w:p>
        </w:tc>
        <w:tc>
          <w:tcPr>
            <w:tcW w:type="dxa" w:w="1080"/>
          </w:tcPr>
          <w:p>
            <w:r>
              <w:t>2.42</w:t>
            </w:r>
          </w:p>
        </w:tc>
        <w:tc>
          <w:tcPr>
            <w:tcW w:type="dxa" w:w="1080"/>
          </w:tcPr>
          <w:p>
            <w:r>
              <w:t>1.93</w:t>
            </w:r>
          </w:p>
        </w:tc>
        <w:tc>
          <w:tcPr>
            <w:tcW w:type="dxa" w:w="1080"/>
          </w:tcPr>
          <w:p>
            <w:r>
              <w:t>nan</w:t>
            </w:r>
          </w:p>
        </w:tc>
      </w:tr>
      <w:tr>
        <w:tc>
          <w:tcPr>
            <w:tcW w:type="dxa" w:w="1080"/>
          </w:tcPr>
          <w:p>
            <w:r>
              <w:t>48 months to less than 60 months</w:t>
            </w:r>
          </w:p>
        </w:tc>
        <w:tc>
          <w:tcPr>
            <w:tcW w:type="dxa" w:w="1080"/>
          </w:tcPr>
          <w:p>
            <w:r>
              <w:t>4.00</w:t>
            </w:r>
          </w:p>
        </w:tc>
        <w:tc>
          <w:tcPr>
            <w:tcW w:type="dxa" w:w="1080"/>
          </w:tcPr>
          <w:p>
            <w:r>
              <w:t>1.99</w:t>
            </w:r>
          </w:p>
        </w:tc>
        <w:tc>
          <w:tcPr>
            <w:tcW w:type="dxa" w:w="1080"/>
          </w:tcPr>
          <w:p>
            <w:r>
              <w:t>0.61</w:t>
            </w:r>
          </w:p>
        </w:tc>
        <w:tc>
          <w:tcPr>
            <w:tcW w:type="dxa" w:w="1080"/>
          </w:tcPr>
          <w:p>
            <w:r>
              <w:t>0.70</w:t>
            </w:r>
          </w:p>
        </w:tc>
        <w:tc>
          <w:tcPr>
            <w:tcW w:type="dxa" w:w="1080"/>
          </w:tcPr>
          <w:p>
            <w:r>
              <w:t>2.48</w:t>
            </w:r>
          </w:p>
        </w:tc>
        <w:tc>
          <w:tcPr>
            <w:tcW w:type="dxa" w:w="1080"/>
          </w:tcPr>
          <w:p>
            <w:r>
              <w:t>2.20</w:t>
            </w:r>
          </w:p>
        </w:tc>
        <w:tc>
          <w:tcPr>
            <w:tcW w:type="dxa" w:w="1080"/>
          </w:tcPr>
          <w:p>
            <w:r>
              <w:t>nan</w:t>
            </w:r>
          </w:p>
        </w:tc>
      </w:tr>
      <w:tr>
        <w:tc>
          <w:tcPr>
            <w:tcW w:type="dxa" w:w="1080"/>
          </w:tcPr>
          <w:p>
            <w:r>
              <w:t>60 months only</w:t>
            </w:r>
          </w:p>
        </w:tc>
        <w:tc>
          <w:tcPr>
            <w:tcW w:type="dxa" w:w="1080"/>
          </w:tcPr>
          <w:p>
            <w:r>
              <w:t>4.00</w:t>
            </w:r>
          </w:p>
        </w:tc>
        <w:tc>
          <w:tcPr>
            <w:tcW w:type="dxa" w:w="1080"/>
          </w:tcPr>
          <w:p>
            <w:r>
              <w:t>1.86</w:t>
            </w:r>
          </w:p>
        </w:tc>
        <w:tc>
          <w:tcPr>
            <w:tcW w:type="dxa" w:w="1080"/>
          </w:tcPr>
          <w:p>
            <w:r>
              <w:t>0.57</w:t>
            </w:r>
          </w:p>
        </w:tc>
        <w:tc>
          <w:tcPr>
            <w:tcW w:type="dxa" w:w="1080"/>
          </w:tcPr>
          <w:p>
            <w:r>
              <w:t>0.61</w:t>
            </w:r>
          </w:p>
        </w:tc>
        <w:tc>
          <w:tcPr>
            <w:tcW w:type="dxa" w:w="1080"/>
          </w:tcPr>
          <w:p>
            <w:r>
              <w:t>2.39</w:t>
            </w:r>
          </w:p>
        </w:tc>
        <w:tc>
          <w:tcPr>
            <w:tcW w:type="dxa" w:w="1080"/>
          </w:tcPr>
          <w:p>
            <w:r>
              <w:t>2.22</w:t>
            </w:r>
          </w:p>
        </w:tc>
        <w:tc>
          <w:tcPr>
            <w:tcW w:type="dxa" w:w="1080"/>
          </w:tcPr>
          <w:p>
            <w:r>
              <w:t>nan</w:t>
            </w:r>
          </w:p>
        </w:tc>
      </w:tr>
    </w:tbl>
    <w:p/>
    <w:p>
      <w:r>
        <w:t>---------------------------</w:t>
      </w:r>
    </w:p>
    <w:p>
      <w:r>
        <w:t>TITLE 1: Lock in period for tax saving deposit is 5 years.</w:t>
      </w:r>
    </w:p>
    <w:p>
      <w:r>
        <w:t>TITLE 2: The revised rates are applicable for fresh deposits as well as renewals of existing deposits. Interest rates on RFC SB deposits has been fixed at 0.05% p.a. across all currencies.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c>
          <w:tcPr>
            <w:tcW w:type="dxa" w:w="1080"/>
          </w:tcPr>
          <w:p>
            <w:r>
              <w:t>ANNUALISED YIELD FOR FCNR(B) TERM DEPOSITS (% PER ANNUM) W.E.F. 01.05.2025</w:t>
            </w:r>
          </w:p>
        </w:tc>
      </w:tr>
      <w:tr>
        <w:tc>
          <w:tcPr>
            <w:tcW w:type="dxa" w:w="1080"/>
          </w:tcPr>
          <w:p>
            <w:r>
              <w:t>Maturity Period</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Interest Rate (p.a.)</w:t>
            </w:r>
          </w:p>
        </w:tc>
        <w:tc>
          <w:tcPr>
            <w:tcW w:type="dxa" w:w="1080"/>
          </w:tcPr>
          <w:p>
            <w:r>
              <w:t>nan</w:t>
            </w:r>
          </w:p>
        </w:tc>
      </w:tr>
      <w:tr>
        <w:tc>
          <w:tcPr>
            <w:tcW w:type="dxa" w:w="1080"/>
          </w:tcPr>
          <w:p>
            <w:r>
              <w:t>Maturity 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nan</w:t>
            </w:r>
          </w:p>
        </w:tc>
      </w:tr>
      <w:tr>
        <w:tc>
          <w:tcPr>
            <w:tcW w:type="dxa" w:w="1080"/>
          </w:tcPr>
          <w:p>
            <w:r>
              <w:t>12 months to less than 24 Months</w:t>
            </w:r>
          </w:p>
        </w:tc>
        <w:tc>
          <w:tcPr>
            <w:tcW w:type="dxa" w:w="1080"/>
          </w:tcPr>
          <w:p>
            <w:r>
              <w:t>5.10%</w:t>
            </w:r>
          </w:p>
        </w:tc>
        <w:tc>
          <w:tcPr>
            <w:tcW w:type="dxa" w:w="1080"/>
          </w:tcPr>
          <w:p>
            <w:r>
              <w:t>5.20%</w:t>
            </w:r>
          </w:p>
        </w:tc>
        <w:tc>
          <w:tcPr>
            <w:tcW w:type="dxa" w:w="1080"/>
          </w:tcPr>
          <w:p>
            <w:r>
              <w:t>3.20%</w:t>
            </w:r>
          </w:p>
        </w:tc>
        <w:tc>
          <w:tcPr>
            <w:tcW w:type="dxa" w:w="1080"/>
          </w:tcPr>
          <w:p>
            <w:r>
              <w:t>0.70%</w:t>
            </w:r>
          </w:p>
        </w:tc>
        <w:tc>
          <w:tcPr>
            <w:tcW w:type="dxa" w:w="1080"/>
          </w:tcPr>
          <w:p>
            <w:r>
              <w:t>1.14%</w:t>
            </w:r>
          </w:p>
        </w:tc>
        <w:tc>
          <w:tcPr>
            <w:tcW w:type="dxa" w:w="1080"/>
          </w:tcPr>
          <w:p>
            <w:r>
              <w:t>1.09%</w:t>
            </w:r>
          </w:p>
        </w:tc>
        <w:tc>
          <w:tcPr>
            <w:tcW w:type="dxa" w:w="1080"/>
          </w:tcPr>
          <w:p>
            <w:r>
              <w:t>nan</w:t>
            </w:r>
          </w:p>
        </w:tc>
      </w:tr>
      <w:tr>
        <w:tc>
          <w:tcPr>
            <w:tcW w:type="dxa" w:w="1080"/>
          </w:tcPr>
          <w:p>
            <w:r>
              <w:t>24 months to less than 36 months</w:t>
            </w:r>
          </w:p>
        </w:tc>
        <w:tc>
          <w:tcPr>
            <w:tcW w:type="dxa" w:w="1080"/>
          </w:tcPr>
          <w:p>
            <w:r>
              <w:t>4.44%</w:t>
            </w:r>
          </w:p>
        </w:tc>
        <w:tc>
          <w:tcPr>
            <w:tcW w:type="dxa" w:w="1080"/>
          </w:tcPr>
          <w:p>
            <w:r>
              <w:t>1.89%</w:t>
            </w:r>
          </w:p>
        </w:tc>
        <w:tc>
          <w:tcPr>
            <w:tcW w:type="dxa" w:w="1080"/>
          </w:tcPr>
          <w:p>
            <w:r>
              <w:t>0.36%</w:t>
            </w:r>
          </w:p>
        </w:tc>
        <w:tc>
          <w:tcPr>
            <w:tcW w:type="dxa" w:w="1080"/>
          </w:tcPr>
          <w:p>
            <w:r>
              <w:t>0.71%</w:t>
            </w:r>
          </w:p>
        </w:tc>
        <w:tc>
          <w:tcPr>
            <w:tcW w:type="dxa" w:w="1080"/>
          </w:tcPr>
          <w:p>
            <w:r>
              <w:t>2.23%</w:t>
            </w:r>
          </w:p>
        </w:tc>
        <w:tc>
          <w:tcPr>
            <w:tcW w:type="dxa" w:w="1080"/>
          </w:tcPr>
          <w:p>
            <w:r>
              <w:t>1.59%</w:t>
            </w:r>
          </w:p>
        </w:tc>
        <w:tc>
          <w:tcPr>
            <w:tcW w:type="dxa" w:w="1080"/>
          </w:tcPr>
          <w:p>
            <w:r>
              <w:t>nan</w:t>
            </w:r>
          </w:p>
        </w:tc>
      </w:tr>
      <w:tr>
        <w:tc>
          <w:tcPr>
            <w:tcW w:type="dxa" w:w="1080"/>
          </w:tcPr>
          <w:p>
            <w:r>
              <w:t>36 months to less than 48 months</w:t>
            </w:r>
          </w:p>
        </w:tc>
        <w:tc>
          <w:tcPr>
            <w:tcW w:type="dxa" w:w="1080"/>
          </w:tcPr>
          <w:p>
            <w:r>
              <w:t>4.26%</w:t>
            </w:r>
          </w:p>
        </w:tc>
        <w:tc>
          <w:tcPr>
            <w:tcW w:type="dxa" w:w="1080"/>
          </w:tcPr>
          <w:p>
            <w:r>
              <w:t>2.03%</w:t>
            </w:r>
          </w:p>
        </w:tc>
        <w:tc>
          <w:tcPr>
            <w:tcW w:type="dxa" w:w="1080"/>
          </w:tcPr>
          <w:p>
            <w:r>
              <w:t>0.51%</w:t>
            </w:r>
          </w:p>
        </w:tc>
        <w:tc>
          <w:tcPr>
            <w:tcW w:type="dxa" w:w="1080"/>
          </w:tcPr>
          <w:p>
            <w:r>
              <w:t>0.69%</w:t>
            </w:r>
          </w:p>
        </w:tc>
        <w:tc>
          <w:tcPr>
            <w:tcW w:type="dxa" w:w="1080"/>
          </w:tcPr>
          <w:p>
            <w:r>
              <w:t>2.50%</w:t>
            </w:r>
          </w:p>
        </w:tc>
        <w:tc>
          <w:tcPr>
            <w:tcW w:type="dxa" w:w="1080"/>
          </w:tcPr>
          <w:p>
            <w:r>
              <w:t>1.98%</w:t>
            </w:r>
          </w:p>
        </w:tc>
        <w:tc>
          <w:tcPr>
            <w:tcW w:type="dxa" w:w="1080"/>
          </w:tcPr>
          <w:p>
            <w:r>
              <w:t>nan</w:t>
            </w:r>
          </w:p>
        </w:tc>
      </w:tr>
      <w:tr>
        <w:tc>
          <w:tcPr>
            <w:tcW w:type="dxa" w:w="1080"/>
          </w:tcPr>
          <w:p>
            <w:r>
              <w:t>48 months to less than 60 months</w:t>
            </w:r>
          </w:p>
        </w:tc>
        <w:tc>
          <w:tcPr>
            <w:tcW w:type="dxa" w:w="1080"/>
          </w:tcPr>
          <w:p>
            <w:r>
              <w:t>4.29%</w:t>
            </w:r>
          </w:p>
        </w:tc>
        <w:tc>
          <w:tcPr>
            <w:tcW w:type="dxa" w:w="1080"/>
          </w:tcPr>
          <w:p>
            <w:r>
              <w:t>2.06%</w:t>
            </w:r>
          </w:p>
        </w:tc>
        <w:tc>
          <w:tcPr>
            <w:tcW w:type="dxa" w:w="1080"/>
          </w:tcPr>
          <w:p>
            <w:r>
              <w:t>0.62%</w:t>
            </w:r>
          </w:p>
        </w:tc>
        <w:tc>
          <w:tcPr>
            <w:tcW w:type="dxa" w:w="1080"/>
          </w:tcPr>
          <w:p>
            <w:r>
              <w:t>0.71%</w:t>
            </w:r>
          </w:p>
        </w:tc>
        <w:tc>
          <w:tcPr>
            <w:tcW w:type="dxa" w:w="1080"/>
          </w:tcPr>
          <w:p>
            <w:r>
              <w:t>2.59%</w:t>
            </w:r>
          </w:p>
        </w:tc>
        <w:tc>
          <w:tcPr>
            <w:tcW w:type="dxa" w:w="1080"/>
          </w:tcPr>
          <w:p>
            <w:r>
              <w:t>2.28%</w:t>
            </w:r>
          </w:p>
        </w:tc>
        <w:tc>
          <w:tcPr>
            <w:tcW w:type="dxa" w:w="1080"/>
          </w:tcPr>
          <w:p>
            <w:r>
              <w:t>nan</w:t>
            </w:r>
          </w:p>
        </w:tc>
      </w:tr>
      <w:tr>
        <w:tc>
          <w:tcPr>
            <w:tcW w:type="dxa" w:w="1080"/>
          </w:tcPr>
          <w:p>
            <w:r>
              <w:t>60 months only</w:t>
            </w:r>
          </w:p>
        </w:tc>
        <w:tc>
          <w:tcPr>
            <w:tcW w:type="dxa" w:w="1080"/>
          </w:tcPr>
          <w:p>
            <w:r>
              <w:t>4.38%</w:t>
            </w:r>
          </w:p>
        </w:tc>
        <w:tc>
          <w:tcPr>
            <w:tcW w:type="dxa" w:w="1080"/>
          </w:tcPr>
          <w:p>
            <w:r>
              <w:t>1.94%</w:t>
            </w:r>
          </w:p>
        </w:tc>
        <w:tc>
          <w:tcPr>
            <w:tcW w:type="dxa" w:w="1080"/>
          </w:tcPr>
          <w:p>
            <w:r>
              <w:t>0.58%</w:t>
            </w:r>
          </w:p>
        </w:tc>
        <w:tc>
          <w:tcPr>
            <w:tcW w:type="dxa" w:w="1080"/>
          </w:tcPr>
          <w:p>
            <w:r>
              <w:t>0.61%</w:t>
            </w:r>
          </w:p>
        </w:tc>
        <w:tc>
          <w:tcPr>
            <w:tcW w:type="dxa" w:w="1080"/>
          </w:tcPr>
          <w:p>
            <w:r>
              <w:t>2.52%</w:t>
            </w:r>
          </w:p>
        </w:tc>
        <w:tc>
          <w:tcPr>
            <w:tcW w:type="dxa" w:w="1080"/>
          </w:tcPr>
          <w:p>
            <w:r>
              <w:t>2.33%</w:t>
            </w:r>
          </w:p>
        </w:tc>
        <w:tc>
          <w:tcPr>
            <w:tcW w:type="dxa" w:w="1080"/>
          </w:tcPr>
          <w:p>
            <w:r>
              <w:t>nan</w:t>
            </w:r>
          </w:p>
        </w:tc>
      </w:tr>
    </w:tbl>
    <w:p/>
    <w:p>
      <w:pPr>
        <w:pStyle w:val="Heading3"/>
      </w:pPr>
      <w:r>
        <w:t>Action: download| Timestamp: 09092025 15:15:50| Present: True| Count: 1</w:t>
      </w:r>
    </w:p>
    <w:p>
      <w:r>
        <w:t>Website: https://www.csb.co.in/interest-rates</w:t>
      </w:r>
    </w:p>
    <w:p>
      <w:r>
        <w:t>---------------------------</w:t>
      </w:r>
    </w:p>
    <w:p>
      <w:r>
        <w:t>TITLE 1: Interest-Rates-on-Domestic-Resident-Bulk-Deposit-w.e.f-09.09.2025.pdf</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Slab</w:t>
            </w:r>
          </w:p>
        </w:tc>
        <w:tc>
          <w:tcPr>
            <w:tcW w:type="dxa" w:w="1080"/>
          </w:tcPr>
          <w:p>
            <w:r>
              <w:t>Deposit Tenor</w:t>
            </w:r>
          </w:p>
        </w:tc>
        <w:tc>
          <w:tcPr>
            <w:tcW w:type="dxa" w:w="1080"/>
          </w:tcPr>
          <w:p>
            <w:r>
              <w:t>Rs 3 Crore</w:t>
              <w:br/>
              <w:t>to less than</w:t>
              <w:br/>
              <w:t>Rs 5 C rore</w:t>
            </w:r>
          </w:p>
        </w:tc>
        <w:tc>
          <w:tcPr>
            <w:tcW w:type="dxa" w:w="1080"/>
          </w:tcPr>
          <w:p>
            <w:r>
              <w:t>Rs 5 Crore to</w:t>
              <w:br/>
              <w:t>less than Rs</w:t>
              <w:br/>
              <w:t>10 Crore</w:t>
            </w:r>
          </w:p>
        </w:tc>
        <w:tc>
          <w:tcPr>
            <w:tcW w:type="dxa" w:w="1080"/>
          </w:tcPr>
          <w:p>
            <w:r>
              <w:t>Rs 10 crore to</w:t>
              <w:br/>
              <w:t>less than Rs</w:t>
              <w:br/>
              <w:t>25 Crore</w:t>
            </w:r>
          </w:p>
        </w:tc>
        <w:tc>
          <w:tcPr>
            <w:tcW w:type="dxa" w:w="1080"/>
          </w:tcPr>
          <w:p>
            <w:r>
              <w:t>Rs 25 crore to</w:t>
              <w:br/>
              <w:t>less than Rs</w:t>
              <w:br/>
              <w:t>50 Crore</w:t>
            </w:r>
          </w:p>
        </w:tc>
        <w:tc>
          <w:tcPr>
            <w:tcW w:type="dxa" w:w="1080"/>
          </w:tcPr>
          <w:p>
            <w:r>
              <w:t>Rs 50 Crore to</w:t>
              <w:br/>
              <w:t>less than Rs</w:t>
              <w:br/>
              <w:t>100 Crore</w:t>
            </w:r>
          </w:p>
        </w:tc>
        <w:tc>
          <w:tcPr>
            <w:tcW w:type="dxa" w:w="1080"/>
          </w:tcPr>
          <w:p>
            <w:r>
              <w:t>Rs 100 Crore</w:t>
              <w:br/>
              <w:t>&amp; Above</w:t>
            </w:r>
          </w:p>
        </w:tc>
      </w:tr>
      <w:tr>
        <w:tc>
          <w:tcPr>
            <w:tcW w:type="dxa" w:w="1080"/>
          </w:tcPr>
          <w:p>
            <w:r>
              <w:t>None</w:t>
            </w:r>
          </w:p>
        </w:tc>
        <w:tc>
          <w:tcPr>
            <w:tcW w:type="dxa" w:w="1080"/>
          </w:tcPr>
          <w:p>
            <w:r>
              <w:t>None</w:t>
            </w:r>
          </w:p>
        </w:tc>
        <w:tc>
          <w:tcPr>
            <w:tcW w:type="dxa" w:w="1080"/>
          </w:tcPr>
          <w:p>
            <w:r>
              <w:t>(Rate of Interest p.a.)</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r>
        <w:tc>
          <w:tcPr>
            <w:tcW w:type="dxa" w:w="1080"/>
          </w:tcPr>
          <w:p>
            <w:r>
              <w:t>1</w:t>
            </w:r>
          </w:p>
        </w:tc>
        <w:tc>
          <w:tcPr>
            <w:tcW w:type="dxa" w:w="1080"/>
          </w:tcPr>
          <w:p>
            <w:r>
              <w:t>7 days to 14 days</w:t>
            </w:r>
          </w:p>
        </w:tc>
        <w:tc>
          <w:tcPr>
            <w:tcW w:type="dxa" w:w="1080"/>
          </w:tcPr>
          <w:p>
            <w:r>
              <w:t>4.50%</w:t>
            </w:r>
          </w:p>
        </w:tc>
        <w:tc>
          <w:tcPr>
            <w:tcW w:type="dxa" w:w="1080"/>
          </w:tcPr>
          <w:p>
            <w:r>
              <w:t>4.55%</w:t>
            </w:r>
          </w:p>
        </w:tc>
        <w:tc>
          <w:tcPr>
            <w:tcW w:type="dxa" w:w="1080"/>
          </w:tcPr>
          <w:p>
            <w:r>
              <w:t>4.60%</w:t>
            </w:r>
          </w:p>
        </w:tc>
        <w:tc>
          <w:tcPr>
            <w:tcW w:type="dxa" w:w="1080"/>
          </w:tcPr>
          <w:p>
            <w:r>
              <w:t>4.65%</w:t>
            </w:r>
          </w:p>
        </w:tc>
        <w:tc>
          <w:tcPr>
            <w:tcW w:type="dxa" w:w="1080"/>
          </w:tcPr>
          <w:p>
            <w:r>
              <w:t>5.00%</w:t>
            </w:r>
          </w:p>
        </w:tc>
        <w:tc>
          <w:tcPr>
            <w:tcW w:type="dxa" w:w="1080"/>
          </w:tcPr>
          <w:p>
            <w:r>
              <w:t>4.90%</w:t>
            </w:r>
          </w:p>
        </w:tc>
      </w:tr>
      <w:tr>
        <w:tc>
          <w:tcPr>
            <w:tcW w:type="dxa" w:w="1080"/>
          </w:tcPr>
          <w:p>
            <w:r>
              <w:t>2</w:t>
            </w:r>
          </w:p>
        </w:tc>
        <w:tc>
          <w:tcPr>
            <w:tcW w:type="dxa" w:w="1080"/>
          </w:tcPr>
          <w:p>
            <w:r>
              <w:t>15 days to less than 1 Month</w:t>
            </w:r>
          </w:p>
        </w:tc>
        <w:tc>
          <w:tcPr>
            <w:tcW w:type="dxa" w:w="1080"/>
          </w:tcPr>
          <w:p>
            <w:r>
              <w:t>4.60%</w:t>
            </w:r>
          </w:p>
        </w:tc>
        <w:tc>
          <w:tcPr>
            <w:tcW w:type="dxa" w:w="1080"/>
          </w:tcPr>
          <w:p>
            <w:r>
              <w:t>4.65%</w:t>
            </w:r>
          </w:p>
        </w:tc>
        <w:tc>
          <w:tcPr>
            <w:tcW w:type="dxa" w:w="1080"/>
          </w:tcPr>
          <w:p>
            <w:r>
              <w:t>5.50%</w:t>
            </w:r>
          </w:p>
        </w:tc>
        <w:tc>
          <w:tcPr>
            <w:tcW w:type="dxa" w:w="1080"/>
          </w:tcPr>
          <w:p>
            <w:r>
              <w:t>5.50%</w:t>
            </w:r>
          </w:p>
        </w:tc>
        <w:tc>
          <w:tcPr>
            <w:tcW w:type="dxa" w:w="1080"/>
          </w:tcPr>
          <w:p>
            <w:r>
              <w:t>5.50%</w:t>
            </w:r>
          </w:p>
        </w:tc>
        <w:tc>
          <w:tcPr>
            <w:tcW w:type="dxa" w:w="1080"/>
          </w:tcPr>
          <w:p>
            <w:r>
              <w:t>5.00%</w:t>
            </w:r>
          </w:p>
        </w:tc>
      </w:tr>
      <w:tr>
        <w:tc>
          <w:tcPr>
            <w:tcW w:type="dxa" w:w="1080"/>
          </w:tcPr>
          <w:p>
            <w:r>
              <w:t>3</w:t>
            </w:r>
          </w:p>
        </w:tc>
        <w:tc>
          <w:tcPr>
            <w:tcW w:type="dxa" w:w="1080"/>
          </w:tcPr>
          <w:p>
            <w:r>
              <w:t>1 Month to less than 2 Months</w:t>
            </w:r>
          </w:p>
        </w:tc>
        <w:tc>
          <w:tcPr>
            <w:tcW w:type="dxa" w:w="1080"/>
          </w:tcPr>
          <w:p>
            <w:r>
              <w:t>4.90%</w:t>
            </w:r>
          </w:p>
        </w:tc>
        <w:tc>
          <w:tcPr>
            <w:tcW w:type="dxa" w:w="1080"/>
          </w:tcPr>
          <w:p>
            <w:r>
              <w:t>5.00%</w:t>
            </w:r>
          </w:p>
        </w:tc>
        <w:tc>
          <w:tcPr>
            <w:tcW w:type="dxa" w:w="1080"/>
          </w:tcPr>
          <w:p>
            <w:r>
              <w:t>5.05%</w:t>
            </w:r>
          </w:p>
        </w:tc>
        <w:tc>
          <w:tcPr>
            <w:tcW w:type="dxa" w:w="1080"/>
          </w:tcPr>
          <w:p>
            <w:r>
              <w:t>5.10%</w:t>
            </w:r>
          </w:p>
        </w:tc>
        <w:tc>
          <w:tcPr>
            <w:tcW w:type="dxa" w:w="1080"/>
          </w:tcPr>
          <w:p>
            <w:r>
              <w:t>5.20%</w:t>
            </w:r>
          </w:p>
        </w:tc>
        <w:tc>
          <w:tcPr>
            <w:tcW w:type="dxa" w:w="1080"/>
          </w:tcPr>
          <w:p>
            <w:r>
              <w:t>5.20%</w:t>
            </w:r>
          </w:p>
        </w:tc>
      </w:tr>
      <w:tr>
        <w:tc>
          <w:tcPr>
            <w:tcW w:type="dxa" w:w="1080"/>
          </w:tcPr>
          <w:p>
            <w:r>
              <w:t>4</w:t>
            </w:r>
          </w:p>
        </w:tc>
        <w:tc>
          <w:tcPr>
            <w:tcW w:type="dxa" w:w="1080"/>
          </w:tcPr>
          <w:p>
            <w:r>
              <w:t>2 Months to less than 3 Months</w:t>
            </w:r>
          </w:p>
        </w:tc>
        <w:tc>
          <w:tcPr>
            <w:tcW w:type="dxa" w:w="1080"/>
          </w:tcPr>
          <w:p>
            <w:r>
              <w:t>5.00%</w:t>
            </w:r>
          </w:p>
        </w:tc>
        <w:tc>
          <w:tcPr>
            <w:tcW w:type="dxa" w:w="1080"/>
          </w:tcPr>
          <w:p>
            <w:r>
              <w:t>5.05%</w:t>
            </w:r>
          </w:p>
        </w:tc>
        <w:tc>
          <w:tcPr>
            <w:tcW w:type="dxa" w:w="1080"/>
          </w:tcPr>
          <w:p>
            <w:r>
              <w:t>5.10%</w:t>
            </w:r>
          </w:p>
        </w:tc>
        <w:tc>
          <w:tcPr>
            <w:tcW w:type="dxa" w:w="1080"/>
          </w:tcPr>
          <w:p>
            <w:r>
              <w:t>5.20%</w:t>
            </w:r>
          </w:p>
        </w:tc>
        <w:tc>
          <w:tcPr>
            <w:tcW w:type="dxa" w:w="1080"/>
          </w:tcPr>
          <w:p>
            <w:r>
              <w:t>5.30%</w:t>
            </w:r>
          </w:p>
        </w:tc>
        <w:tc>
          <w:tcPr>
            <w:tcW w:type="dxa" w:w="1080"/>
          </w:tcPr>
          <w:p>
            <w:r>
              <w:t>6.20%</w:t>
            </w:r>
          </w:p>
        </w:tc>
      </w:tr>
      <w:tr>
        <w:tc>
          <w:tcPr>
            <w:tcW w:type="dxa" w:w="1080"/>
          </w:tcPr>
          <w:p>
            <w:r>
              <w:t>5</w:t>
            </w:r>
          </w:p>
        </w:tc>
        <w:tc>
          <w:tcPr>
            <w:tcW w:type="dxa" w:w="1080"/>
          </w:tcPr>
          <w:p>
            <w:r>
              <w:t>3 Months to less than 4 Months</w:t>
            </w:r>
          </w:p>
        </w:tc>
        <w:tc>
          <w:tcPr>
            <w:tcW w:type="dxa" w:w="1080"/>
          </w:tcPr>
          <w:p>
            <w:r>
              <w:t>5.60%</w:t>
            </w:r>
          </w:p>
        </w:tc>
        <w:tc>
          <w:tcPr>
            <w:tcW w:type="dxa" w:w="1080"/>
          </w:tcPr>
          <w:p>
            <w:r>
              <w:t>5.80%</w:t>
            </w:r>
          </w:p>
        </w:tc>
        <w:tc>
          <w:tcPr>
            <w:tcW w:type="dxa" w:w="1080"/>
          </w:tcPr>
          <w:p>
            <w:r>
              <w:t>6.40%</w:t>
            </w:r>
          </w:p>
        </w:tc>
        <w:tc>
          <w:tcPr>
            <w:tcW w:type="dxa" w:w="1080"/>
          </w:tcPr>
          <w:p>
            <w:r>
              <w:t>6.50%</w:t>
            </w:r>
          </w:p>
        </w:tc>
        <w:tc>
          <w:tcPr>
            <w:tcW w:type="dxa" w:w="1080"/>
          </w:tcPr>
          <w:p>
            <w:r>
              <w:t>6.60%</w:t>
            </w:r>
          </w:p>
        </w:tc>
        <w:tc>
          <w:tcPr>
            <w:tcW w:type="dxa" w:w="1080"/>
          </w:tcPr>
          <w:p>
            <w:r>
              <w:t>6.50%</w:t>
            </w:r>
          </w:p>
        </w:tc>
      </w:tr>
      <w:tr>
        <w:tc>
          <w:tcPr>
            <w:tcW w:type="dxa" w:w="1080"/>
          </w:tcPr>
          <w:p>
            <w:r>
              <w:t>6</w:t>
            </w:r>
          </w:p>
        </w:tc>
        <w:tc>
          <w:tcPr>
            <w:tcW w:type="dxa" w:w="1080"/>
          </w:tcPr>
          <w:p>
            <w:r>
              <w:t>4 Months to 9 months</w:t>
            </w:r>
          </w:p>
        </w:tc>
        <w:tc>
          <w:tcPr>
            <w:tcW w:type="dxa" w:w="1080"/>
          </w:tcPr>
          <w:p>
            <w:r>
              <w:t>5.70%</w:t>
            </w:r>
          </w:p>
        </w:tc>
        <w:tc>
          <w:tcPr>
            <w:tcW w:type="dxa" w:w="1080"/>
          </w:tcPr>
          <w:p>
            <w:r>
              <w:t>5.90%</w:t>
            </w:r>
          </w:p>
        </w:tc>
        <w:tc>
          <w:tcPr>
            <w:tcW w:type="dxa" w:w="1080"/>
          </w:tcPr>
          <w:p>
            <w:r>
              <w:t>6.35%</w:t>
            </w:r>
          </w:p>
        </w:tc>
        <w:tc>
          <w:tcPr>
            <w:tcW w:type="dxa" w:w="1080"/>
          </w:tcPr>
          <w:p>
            <w:r>
              <w:t>6.50%</w:t>
            </w:r>
          </w:p>
        </w:tc>
        <w:tc>
          <w:tcPr>
            <w:tcW w:type="dxa" w:w="1080"/>
          </w:tcPr>
          <w:p>
            <w:r>
              <w:t>6.50%</w:t>
            </w:r>
          </w:p>
        </w:tc>
        <w:tc>
          <w:tcPr>
            <w:tcW w:type="dxa" w:w="1080"/>
          </w:tcPr>
          <w:p>
            <w:r>
              <w:t>6.75%</w:t>
            </w:r>
          </w:p>
        </w:tc>
      </w:tr>
      <w:tr>
        <w:tc>
          <w:tcPr>
            <w:tcW w:type="dxa" w:w="1080"/>
          </w:tcPr>
          <w:p>
            <w:r>
              <w:t>7</w:t>
            </w:r>
          </w:p>
        </w:tc>
        <w:tc>
          <w:tcPr>
            <w:tcW w:type="dxa" w:w="1080"/>
          </w:tcPr>
          <w:p>
            <w:r>
              <w:t>Above 9 Months to less than 12 months</w:t>
            </w:r>
          </w:p>
        </w:tc>
        <w:tc>
          <w:tcPr>
            <w:tcW w:type="dxa" w:w="1080"/>
          </w:tcPr>
          <w:p>
            <w:r>
              <w:t>6.00%</w:t>
            </w:r>
          </w:p>
        </w:tc>
        <w:tc>
          <w:tcPr>
            <w:tcW w:type="dxa" w:w="1080"/>
          </w:tcPr>
          <w:p>
            <w:r>
              <w:t>6.25%</w:t>
            </w:r>
          </w:p>
        </w:tc>
        <w:tc>
          <w:tcPr>
            <w:tcW w:type="dxa" w:w="1080"/>
          </w:tcPr>
          <w:p>
            <w:r>
              <w:t>6.35%</w:t>
            </w:r>
          </w:p>
        </w:tc>
        <w:tc>
          <w:tcPr>
            <w:tcW w:type="dxa" w:w="1080"/>
          </w:tcPr>
          <w:p>
            <w:r>
              <w:t>6.50%</w:t>
            </w:r>
          </w:p>
        </w:tc>
        <w:tc>
          <w:tcPr>
            <w:tcW w:type="dxa" w:w="1080"/>
          </w:tcPr>
          <w:p>
            <w:r>
              <w:t>6.50%</w:t>
            </w:r>
          </w:p>
        </w:tc>
        <w:tc>
          <w:tcPr>
            <w:tcW w:type="dxa" w:w="1080"/>
          </w:tcPr>
          <w:p>
            <w:r>
              <w:t>6.50%</w:t>
            </w:r>
          </w:p>
        </w:tc>
      </w:tr>
      <w:tr>
        <w:tc>
          <w:tcPr>
            <w:tcW w:type="dxa" w:w="1080"/>
          </w:tcPr>
          <w:p>
            <w:r>
              <w:t>8</w:t>
            </w:r>
          </w:p>
        </w:tc>
        <w:tc>
          <w:tcPr>
            <w:tcW w:type="dxa" w:w="1080"/>
          </w:tcPr>
          <w:p>
            <w:r>
              <w:t>12 Months to 15 Months</w:t>
            </w:r>
          </w:p>
        </w:tc>
        <w:tc>
          <w:tcPr>
            <w:tcW w:type="dxa" w:w="1080"/>
          </w:tcPr>
          <w:p>
            <w:r>
              <w:t>6.00%</w:t>
            </w:r>
          </w:p>
        </w:tc>
        <w:tc>
          <w:tcPr>
            <w:tcW w:type="dxa" w:w="1080"/>
          </w:tcPr>
          <w:p>
            <w:r>
              <w:t>6.25%</w:t>
            </w:r>
          </w:p>
        </w:tc>
        <w:tc>
          <w:tcPr>
            <w:tcW w:type="dxa" w:w="1080"/>
          </w:tcPr>
          <w:p>
            <w:r>
              <w:t>6.35%</w:t>
            </w:r>
          </w:p>
        </w:tc>
        <w:tc>
          <w:tcPr>
            <w:tcW w:type="dxa" w:w="1080"/>
          </w:tcPr>
          <w:p>
            <w:r>
              <w:t>6.75%</w:t>
            </w:r>
          </w:p>
        </w:tc>
        <w:tc>
          <w:tcPr>
            <w:tcW w:type="dxa" w:w="1080"/>
          </w:tcPr>
          <w:p>
            <w:r>
              <w:t>6.85%</w:t>
            </w:r>
          </w:p>
        </w:tc>
        <w:tc>
          <w:tcPr>
            <w:tcW w:type="dxa" w:w="1080"/>
          </w:tcPr>
          <w:p>
            <w:r>
              <w:t>6.85%</w:t>
            </w:r>
          </w:p>
        </w:tc>
      </w:tr>
      <w:tr>
        <w:tc>
          <w:tcPr>
            <w:tcW w:type="dxa" w:w="1080"/>
          </w:tcPr>
          <w:p>
            <w:r>
              <w:t>9</w:t>
            </w:r>
          </w:p>
        </w:tc>
        <w:tc>
          <w:tcPr>
            <w:tcW w:type="dxa" w:w="1080"/>
          </w:tcPr>
          <w:p>
            <w:r>
              <w:t>Above 15 months to 24 Months</w:t>
            </w:r>
          </w:p>
        </w:tc>
        <w:tc>
          <w:tcPr>
            <w:tcW w:type="dxa" w:w="1080"/>
          </w:tcPr>
          <w:p>
            <w:r>
              <w:t>6.00%</w:t>
            </w:r>
          </w:p>
        </w:tc>
        <w:tc>
          <w:tcPr>
            <w:tcW w:type="dxa" w:w="1080"/>
          </w:tcPr>
          <w:p>
            <w:r>
              <w:t>6.25%</w:t>
            </w:r>
          </w:p>
        </w:tc>
        <w:tc>
          <w:tcPr>
            <w:tcW w:type="dxa" w:w="1080"/>
          </w:tcPr>
          <w:p>
            <w:r>
              <w:t>6.35%</w:t>
            </w:r>
          </w:p>
        </w:tc>
        <w:tc>
          <w:tcPr>
            <w:tcW w:type="dxa" w:w="1080"/>
          </w:tcPr>
          <w:p>
            <w:r>
              <w:t>6.50%</w:t>
            </w:r>
          </w:p>
        </w:tc>
        <w:tc>
          <w:tcPr>
            <w:tcW w:type="dxa" w:w="1080"/>
          </w:tcPr>
          <w:p>
            <w:r>
              <w:t>6.85%</w:t>
            </w:r>
          </w:p>
        </w:tc>
        <w:tc>
          <w:tcPr>
            <w:tcW w:type="dxa" w:w="1080"/>
          </w:tcPr>
          <w:p>
            <w:r>
              <w:t>6.85%</w:t>
            </w:r>
          </w:p>
        </w:tc>
      </w:tr>
      <w:tr>
        <w:tc>
          <w:tcPr>
            <w:tcW w:type="dxa" w:w="1080"/>
          </w:tcPr>
          <w:p>
            <w:r>
              <w:t>10</w:t>
            </w:r>
          </w:p>
        </w:tc>
        <w:tc>
          <w:tcPr>
            <w:tcW w:type="dxa" w:w="1080"/>
          </w:tcPr>
          <w:p>
            <w:r>
              <w:t>Above 24 months to 120 Months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bl>
    <w:p/>
    <w:p>
      <w:pPr>
        <w:pStyle w:val="Heading3"/>
      </w:pPr>
      <w:r>
        <w:t>Action: download| Timestamp: 09092025 15:15:56| Present: True| Count: 1</w:t>
      </w:r>
    </w:p>
    <w:p>
      <w:r>
        <w:t>Website: https://www.csb.co.in/interest-rates</w:t>
      </w:r>
    </w:p>
    <w:p>
      <w:r>
        <w:t>---------------------------</w:t>
      </w:r>
    </w:p>
    <w:p>
      <w:r>
        <w:t>TITLE 1: Interest-Rates-on-NRE-NRO-Non-Resident-Bulk-Deposit-w.e.f-09.09.2025.pdf</w:t>
      </w:r>
    </w:p>
    <w:p>
      <w:r>
        <w:t>[Failed to parse: No /Root object! - Is this really a PDF?]</w:t>
      </w:r>
    </w:p>
    <w:p/>
    <w:p>
      <w:r>
        <w:br w:type="page"/>
      </w:r>
    </w:p>
    <w:p>
      <w:pPr>
        <w:pStyle w:val="Heading2"/>
      </w:pPr>
      <w:r>
        <w:t>&gt;&gt; PVB_4 : City Union Bank</w:t>
      </w:r>
    </w:p>
    <w:p>
      <w:r>
        <w:t>================================================</w:t>
      </w:r>
    </w:p>
    <w:p>
      <w:pPr>
        <w:pStyle w:val="Heading3"/>
      </w:pPr>
      <w:r>
        <w:t>Action: table| Timestamp: 09092025 15:16:13| Present: True| Count: 9</w:t>
      </w:r>
    </w:p>
    <w:p>
      <w:r>
        <w:t>Website: https://cityunionbank.com/deposit-interest-rate</w:t>
      </w:r>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Savings Account</w:t>
            </w:r>
          </w:p>
        </w:tc>
      </w:tr>
      <w:tr>
        <w:tc>
          <w:tcPr>
            <w:tcW w:type="dxa" w:w="4320"/>
          </w:tcPr>
          <w:p>
            <w:r>
              <w:t>From 25-06-2025</w:t>
            </w:r>
          </w:p>
        </w:tc>
        <w:tc>
          <w:tcPr>
            <w:tcW w:type="dxa" w:w="4320"/>
          </w:tcPr>
          <w:p>
            <w:r>
              <w:t>From 25-06-2025</w:t>
            </w:r>
          </w:p>
        </w:tc>
      </w:tr>
      <w:tr>
        <w:tc>
          <w:tcPr>
            <w:tcW w:type="dxa" w:w="4320"/>
          </w:tcPr>
          <w:p>
            <w:r>
              <w:t>Day End Balance</w:t>
            </w:r>
          </w:p>
        </w:tc>
        <w:tc>
          <w:tcPr>
            <w:tcW w:type="dxa" w:w="4320"/>
          </w:tcPr>
          <w:p>
            <w:r>
              <w:t>ROI(%)</w:t>
            </w:r>
          </w:p>
        </w:tc>
      </w:tr>
      <w:tr>
        <w:tc>
          <w:tcPr>
            <w:tcW w:type="dxa" w:w="4320"/>
          </w:tcPr>
          <w:p>
            <w:r>
              <w:t>Below Rs.10 lakh</w:t>
            </w:r>
          </w:p>
        </w:tc>
        <w:tc>
          <w:tcPr>
            <w:tcW w:type="dxa" w:w="4320"/>
          </w:tcPr>
          <w:p>
            <w:r>
              <w:t>2.75%</w:t>
            </w:r>
          </w:p>
        </w:tc>
      </w:tr>
      <w:tr>
        <w:tc>
          <w:tcPr>
            <w:tcW w:type="dxa" w:w="4320"/>
          </w:tcPr>
          <w:p>
            <w:r>
              <w:t>Rs.10 lakh &amp; Above and Below Rs.1 Crore</w:t>
            </w:r>
          </w:p>
        </w:tc>
        <w:tc>
          <w:tcPr>
            <w:tcW w:type="dxa" w:w="4320"/>
          </w:tcPr>
          <w:p>
            <w:r>
              <w:t>3.00%</w:t>
            </w:r>
          </w:p>
        </w:tc>
      </w:tr>
      <w:tr>
        <w:tc>
          <w:tcPr>
            <w:tcW w:type="dxa" w:w="4320"/>
          </w:tcPr>
          <w:p>
            <w:r>
              <w:t>Rs.1 Crore &amp; Above and Below Rs.10 Crore</w:t>
            </w:r>
          </w:p>
        </w:tc>
        <w:tc>
          <w:tcPr>
            <w:tcW w:type="dxa" w:w="4320"/>
          </w:tcPr>
          <w:p>
            <w:r>
              <w:t>3.50%</w:t>
            </w:r>
          </w:p>
        </w:tc>
      </w:tr>
      <w:tr>
        <w:tc>
          <w:tcPr>
            <w:tcW w:type="dxa" w:w="4320"/>
          </w:tcPr>
          <w:p>
            <w:r>
              <w:t>Rs.10 Crore &amp; Above and Below Rs.50 Crore</w:t>
            </w:r>
          </w:p>
        </w:tc>
        <w:tc>
          <w:tcPr>
            <w:tcW w:type="dxa" w:w="4320"/>
          </w:tcPr>
          <w:p>
            <w:r>
              <w:t>4.00%</w:t>
            </w:r>
          </w:p>
        </w:tc>
      </w:tr>
      <w:tr>
        <w:tc>
          <w:tcPr>
            <w:tcW w:type="dxa" w:w="4320"/>
          </w:tcPr>
          <w:p>
            <w:r>
              <w:t>Rs.50 crore and Above</w:t>
            </w:r>
          </w:p>
        </w:tc>
        <w:tc>
          <w:tcPr>
            <w:tcW w:type="dxa" w:w="4320"/>
          </w:tcPr>
          <w:p>
            <w:r>
              <w:t>4.50%</w:t>
            </w:r>
          </w:p>
        </w:tc>
      </w:tr>
    </w:tbl>
    <w:p/>
    <w:p>
      <w:r>
        <w:t>---------------------------</w:t>
      </w:r>
    </w:p>
    <w:p>
      <w:r>
        <w:t>TITLE 1: × Personal Banking Corporate Banking FASTag</w:t>
      </w:r>
    </w:p>
    <w:p>
      <w:r>
        <w:t>TITLE 2: × English தமிழ் हिन्दी $(document).ready(function(){ $('.lang_mob li').click(function(){ var langname = $(this).attr("data-val"); $('#P9LngDdl').val(langname).change(); }) });</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c>
          <w:tcPr>
            <w:tcW w:type="dxa" w:w="1440"/>
          </w:tcPr>
          <w:p>
            <w:r>
              <w:t>Domestic/NRO Callable Term Deposit</w:t>
            </w:r>
          </w:p>
        </w:tc>
      </w:tr>
      <w:tr>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c>
          <w:tcPr>
            <w:tcW w:type="dxa" w:w="1440"/>
          </w:tcPr>
          <w:p>
            <w:r>
              <w:t>From 13-06-2025</w:t>
            </w:r>
          </w:p>
        </w:tc>
      </w:tr>
      <w:tr>
        <w:tc>
          <w:tcPr>
            <w:tcW w:type="dxa" w:w="1440"/>
          </w:tcPr>
          <w:p>
            <w:r>
              <w:t>Period</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nan</w:t>
            </w:r>
          </w:p>
        </w:tc>
      </w:tr>
      <w:tr>
        <w:tc>
          <w:tcPr>
            <w:tcW w:type="dxa" w:w="1440"/>
          </w:tcPr>
          <w:p>
            <w:r>
              <w:t>Period</w:t>
            </w:r>
          </w:p>
        </w:tc>
        <w:tc>
          <w:tcPr>
            <w:tcW w:type="dxa" w:w="1440"/>
          </w:tcPr>
          <w:p>
            <w:r>
              <w:t>General</w:t>
            </w:r>
          </w:p>
        </w:tc>
        <w:tc>
          <w:tcPr>
            <w:tcW w:type="dxa" w:w="1440"/>
          </w:tcPr>
          <w:p>
            <w:r>
              <w:t>Senior Citizens</w:t>
            </w:r>
          </w:p>
        </w:tc>
        <w:tc>
          <w:tcPr>
            <w:tcW w:type="dxa" w:w="1440"/>
          </w:tcPr>
          <w:p>
            <w:r>
              <w:t>Super Senior Citizens</w:t>
            </w:r>
          </w:p>
        </w:tc>
        <w:tc>
          <w:tcPr>
            <w:tcW w:type="dxa" w:w="1440"/>
          </w:tcPr>
          <w:p>
            <w:r>
              <w:t>nan</w:t>
            </w:r>
          </w:p>
        </w:tc>
        <w:tc>
          <w:tcPr>
            <w:tcW w:type="dxa" w:w="1440"/>
          </w:tcPr>
          <w:p>
            <w:r>
              <w:t>nan</w:t>
            </w:r>
          </w:p>
        </w:tc>
      </w:tr>
      <w:tr>
        <w:tc>
          <w:tcPr>
            <w:tcW w:type="dxa" w:w="1440"/>
          </w:tcPr>
          <w:p>
            <w:r>
              <w:t>7 days to 14 days</w:t>
            </w:r>
          </w:p>
        </w:tc>
        <w:tc>
          <w:tcPr>
            <w:tcW w:type="dxa" w:w="1440"/>
          </w:tcPr>
          <w:p>
            <w:r>
              <w:t>4.00%</w:t>
            </w:r>
          </w:p>
        </w:tc>
        <w:tc>
          <w:tcPr>
            <w:tcW w:type="dxa" w:w="1440"/>
          </w:tcPr>
          <w:p>
            <w:r>
              <w:t>4.00%</w:t>
            </w:r>
          </w:p>
        </w:tc>
        <w:tc>
          <w:tcPr>
            <w:tcW w:type="dxa" w:w="1440"/>
          </w:tcPr>
          <w:p>
            <w:r>
              <w:t>4.00%</w:t>
            </w:r>
          </w:p>
        </w:tc>
        <w:tc>
          <w:tcPr>
            <w:tcW w:type="dxa" w:w="1440"/>
          </w:tcPr>
          <w:p>
            <w:r>
              <w:t>nan</w:t>
            </w:r>
          </w:p>
        </w:tc>
        <w:tc>
          <w:tcPr>
            <w:tcW w:type="dxa" w:w="1440"/>
          </w:tcPr>
          <w:p>
            <w:r>
              <w:t>nan</w:t>
            </w:r>
          </w:p>
        </w:tc>
      </w:tr>
      <w:tr>
        <w:tc>
          <w:tcPr>
            <w:tcW w:type="dxa" w:w="1440"/>
          </w:tcPr>
          <w:p>
            <w:r>
              <w:t>15 days to 45 days</w:t>
            </w:r>
          </w:p>
        </w:tc>
        <w:tc>
          <w:tcPr>
            <w:tcW w:type="dxa" w:w="1440"/>
          </w:tcPr>
          <w:p>
            <w:r>
              <w:t>4.00%</w:t>
            </w:r>
          </w:p>
        </w:tc>
        <w:tc>
          <w:tcPr>
            <w:tcW w:type="dxa" w:w="1440"/>
          </w:tcPr>
          <w:p>
            <w:r>
              <w:t>4.00%</w:t>
            </w:r>
          </w:p>
        </w:tc>
        <w:tc>
          <w:tcPr>
            <w:tcW w:type="dxa" w:w="1440"/>
          </w:tcPr>
          <w:p>
            <w:r>
              <w:t>4.00%</w:t>
            </w:r>
          </w:p>
        </w:tc>
        <w:tc>
          <w:tcPr>
            <w:tcW w:type="dxa" w:w="1440"/>
          </w:tcPr>
          <w:p>
            <w:r>
              <w:t>nan</w:t>
            </w:r>
          </w:p>
        </w:tc>
        <w:tc>
          <w:tcPr>
            <w:tcW w:type="dxa" w:w="1440"/>
          </w:tcPr>
          <w:p>
            <w:r>
              <w:t>nan</w:t>
            </w:r>
          </w:p>
        </w:tc>
      </w:tr>
      <w:tr>
        <w:tc>
          <w:tcPr>
            <w:tcW w:type="dxa" w:w="1440"/>
          </w:tcPr>
          <w:p>
            <w:r>
              <w:t>46 days to 90 days</w:t>
            </w:r>
          </w:p>
        </w:tc>
        <w:tc>
          <w:tcPr>
            <w:tcW w:type="dxa" w:w="1440"/>
          </w:tcPr>
          <w:p>
            <w:r>
              <w:t>5.25%</w:t>
            </w:r>
          </w:p>
        </w:tc>
        <w:tc>
          <w:tcPr>
            <w:tcW w:type="dxa" w:w="1440"/>
          </w:tcPr>
          <w:p>
            <w:r>
              <w:t>5.25%</w:t>
            </w:r>
          </w:p>
        </w:tc>
        <w:tc>
          <w:tcPr>
            <w:tcW w:type="dxa" w:w="1440"/>
          </w:tcPr>
          <w:p>
            <w:r>
              <w:t>5.25%</w:t>
            </w:r>
          </w:p>
        </w:tc>
        <w:tc>
          <w:tcPr>
            <w:tcW w:type="dxa" w:w="1440"/>
          </w:tcPr>
          <w:p>
            <w:r>
              <w:t>nan</w:t>
            </w:r>
          </w:p>
        </w:tc>
        <w:tc>
          <w:tcPr>
            <w:tcW w:type="dxa" w:w="1440"/>
          </w:tcPr>
          <w:p>
            <w:r>
              <w:t>nan</w:t>
            </w:r>
          </w:p>
        </w:tc>
      </w:tr>
      <w:tr>
        <w:tc>
          <w:tcPr>
            <w:tcW w:type="dxa" w:w="1440"/>
          </w:tcPr>
          <w:p>
            <w:r>
              <w:t>91 days to 180 days</w:t>
            </w:r>
          </w:p>
        </w:tc>
        <w:tc>
          <w:tcPr>
            <w:tcW w:type="dxa" w:w="1440"/>
          </w:tcPr>
          <w:p>
            <w:r>
              <w:t>5.75%</w:t>
            </w:r>
          </w:p>
        </w:tc>
        <w:tc>
          <w:tcPr>
            <w:tcW w:type="dxa" w:w="1440"/>
          </w:tcPr>
          <w:p>
            <w:r>
              <w:t>5.75%</w:t>
            </w:r>
          </w:p>
        </w:tc>
        <w:tc>
          <w:tcPr>
            <w:tcW w:type="dxa" w:w="1440"/>
          </w:tcPr>
          <w:p>
            <w:r>
              <w:t>5.75%</w:t>
            </w:r>
          </w:p>
        </w:tc>
        <w:tc>
          <w:tcPr>
            <w:tcW w:type="dxa" w:w="1440"/>
          </w:tcPr>
          <w:p>
            <w:r>
              <w:t>nan</w:t>
            </w:r>
          </w:p>
        </w:tc>
        <w:tc>
          <w:tcPr>
            <w:tcW w:type="dxa" w:w="1440"/>
          </w:tcPr>
          <w:p>
            <w:r>
              <w:t>nan</w:t>
            </w:r>
          </w:p>
        </w:tc>
      </w:tr>
      <w:tr>
        <w:tc>
          <w:tcPr>
            <w:tcW w:type="dxa" w:w="1440"/>
          </w:tcPr>
          <w:p>
            <w:r>
              <w:t>181 days to 270 days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271 days to 364 days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365 days</w:t>
            </w:r>
          </w:p>
        </w:tc>
        <w:tc>
          <w:tcPr>
            <w:tcW w:type="dxa" w:w="1440"/>
          </w:tcPr>
          <w:p>
            <w:r>
              <w:t>6.75%</w:t>
            </w:r>
          </w:p>
        </w:tc>
        <w:tc>
          <w:tcPr>
            <w:tcW w:type="dxa" w:w="1440"/>
          </w:tcPr>
          <w:p>
            <w:r>
              <w:t>7.00%</w:t>
            </w:r>
          </w:p>
        </w:tc>
        <w:tc>
          <w:tcPr>
            <w:tcW w:type="dxa" w:w="1440"/>
          </w:tcPr>
          <w:p>
            <w:r>
              <w:t>7.10%</w:t>
            </w:r>
          </w:p>
        </w:tc>
        <w:tc>
          <w:tcPr>
            <w:tcW w:type="dxa" w:w="1440"/>
          </w:tcPr>
          <w:p>
            <w:r>
              <w:t>nan</w:t>
            </w:r>
          </w:p>
        </w:tc>
        <w:tc>
          <w:tcPr>
            <w:tcW w:type="dxa" w:w="1440"/>
          </w:tcPr>
          <w:p>
            <w:r>
              <w:t>nan</w:t>
            </w:r>
          </w:p>
        </w:tc>
      </w:tr>
      <w:tr>
        <w:tc>
          <w:tcPr>
            <w:tcW w:type="dxa" w:w="1440"/>
          </w:tcPr>
          <w:p>
            <w:r>
              <w:t>366 days to 3 Years</w:t>
            </w:r>
          </w:p>
        </w:tc>
        <w:tc>
          <w:tcPr>
            <w:tcW w:type="dxa" w:w="1440"/>
          </w:tcPr>
          <w:p>
            <w:r>
              <w:t>6.65%</w:t>
            </w:r>
          </w:p>
        </w:tc>
        <w:tc>
          <w:tcPr>
            <w:tcW w:type="dxa" w:w="1440"/>
          </w:tcPr>
          <w:p>
            <w:r>
              <w:t>6.90%</w:t>
            </w:r>
          </w:p>
        </w:tc>
        <w:tc>
          <w:tcPr>
            <w:tcW w:type="dxa" w:w="1440"/>
          </w:tcPr>
          <w:p>
            <w:r>
              <w:t>7.00%</w:t>
            </w:r>
          </w:p>
        </w:tc>
        <w:tc>
          <w:tcPr>
            <w:tcW w:type="dxa" w:w="1440"/>
          </w:tcPr>
          <w:p>
            <w:r>
              <w:t>nan</w:t>
            </w:r>
          </w:p>
        </w:tc>
        <w:tc>
          <w:tcPr>
            <w:tcW w:type="dxa" w:w="1440"/>
          </w:tcPr>
          <w:p>
            <w:r>
              <w:t>nan</w:t>
            </w:r>
          </w:p>
        </w:tc>
      </w:tr>
      <w:tr>
        <w:tc>
          <w:tcPr>
            <w:tcW w:type="dxa" w:w="1440"/>
          </w:tcPr>
          <w:p>
            <w:r>
              <w:t>Above 3 Years upto 10 Years</w:t>
            </w:r>
          </w:p>
        </w:tc>
        <w:tc>
          <w:tcPr>
            <w:tcW w:type="dxa" w:w="1440"/>
          </w:tcPr>
          <w:p>
            <w:r>
              <w:t>6.25%</w:t>
            </w:r>
          </w:p>
        </w:tc>
        <w:tc>
          <w:tcPr>
            <w:tcW w:type="dxa" w:w="1440"/>
          </w:tcPr>
          <w:p>
            <w:r>
              <w:t>6.50%</w:t>
            </w:r>
          </w:p>
        </w:tc>
        <w:tc>
          <w:tcPr>
            <w:tcW w:type="dxa" w:w="1440"/>
          </w:tcPr>
          <w:p>
            <w:r>
              <w:t>6.50%</w:t>
            </w:r>
          </w:p>
        </w:tc>
        <w:tc>
          <w:tcPr>
            <w:tcW w:type="dxa" w:w="1440"/>
          </w:tcPr>
          <w:p>
            <w:r>
              <w:t>nan</w:t>
            </w:r>
          </w:p>
        </w:tc>
        <w:tc>
          <w:tcPr>
            <w:tcW w:type="dxa" w:w="1440"/>
          </w:tcPr>
          <w:p>
            <w:r>
              <w:t>nan</w:t>
            </w:r>
          </w:p>
        </w:tc>
      </w:tr>
      <w:tr>
        <w:tc>
          <w:tcPr>
            <w:tcW w:type="dxa" w:w="1440"/>
          </w:tcPr>
          <w:p>
            <w:r>
              <w:t>Tax Saver</w:t>
            </w:r>
          </w:p>
        </w:tc>
        <w:tc>
          <w:tcPr>
            <w:tcW w:type="dxa" w:w="1440"/>
          </w:tcPr>
          <w:p>
            <w:r>
              <w:t>6.25%</w:t>
            </w:r>
          </w:p>
        </w:tc>
        <w:tc>
          <w:tcPr>
            <w:tcW w:type="dxa" w:w="1440"/>
          </w:tcPr>
          <w:p>
            <w:r>
              <w:t>6.25%</w:t>
            </w:r>
          </w:p>
        </w:tc>
        <w:tc>
          <w:tcPr>
            <w:tcW w:type="dxa" w:w="1440"/>
          </w:tcPr>
          <w:p>
            <w:r>
              <w:t>6.25%</w:t>
            </w:r>
          </w:p>
        </w:tc>
        <w:tc>
          <w:tcPr>
            <w:tcW w:type="dxa" w:w="1440"/>
          </w:tcPr>
          <w:p>
            <w:r>
              <w:t>6.25%</w:t>
            </w:r>
          </w:p>
        </w:tc>
        <w:tc>
          <w:tcPr>
            <w:tcW w:type="dxa" w:w="1440"/>
          </w:tcPr>
          <w:p>
            <w:r>
              <w:t>nan</w:t>
            </w:r>
          </w:p>
        </w:tc>
      </w:tr>
      <w:tr>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For NRO deposits, the above rates under General category will alone be applicable i.e., senior citizen rate &amp; super senior citizen rate is not applicable.</w:t>
            </w:r>
          </w:p>
        </w:tc>
        <w:tc>
          <w:tcPr>
            <w:tcW w:type="dxa" w:w="1440"/>
          </w:tcPr>
          <w:p>
            <w:r>
              <w:t>nan</w:t>
            </w:r>
          </w:p>
        </w:tc>
        <w:tc>
          <w:tcPr>
            <w:tcW w:type="dxa" w:w="1440"/>
          </w:tcPr>
          <w:p>
            <w:r>
              <w:t>nan</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NRE TERM DEPOSITS (Senior citizen &amp; Super senior citizen rate not applicable)</w:t>
            </w:r>
          </w:p>
        </w:tc>
        <w:tc>
          <w:tcPr>
            <w:tcW w:type="dxa" w:w="4320"/>
          </w:tcPr>
          <w:p>
            <w:r>
              <w:t>NRE TERM DEPOSITS (Senior citizen &amp; Super senior citizen rate not applicable)</w:t>
            </w:r>
          </w:p>
        </w:tc>
      </w:tr>
      <w:tr>
        <w:tc>
          <w:tcPr>
            <w:tcW w:type="dxa" w:w="4320"/>
          </w:tcPr>
          <w:p>
            <w:r>
              <w:t>From 13-06-2025</w:t>
            </w:r>
          </w:p>
        </w:tc>
        <w:tc>
          <w:tcPr>
            <w:tcW w:type="dxa" w:w="4320"/>
          </w:tcPr>
          <w:p>
            <w:r>
              <w:t>From 13-06-2025</w:t>
            </w:r>
          </w:p>
        </w:tc>
      </w:tr>
      <w:tr>
        <w:tc>
          <w:tcPr>
            <w:tcW w:type="dxa" w:w="4320"/>
          </w:tcPr>
          <w:p>
            <w:r>
              <w:t>PERIOD</w:t>
            </w:r>
          </w:p>
        </w:tc>
        <w:tc>
          <w:tcPr>
            <w:tcW w:type="dxa" w:w="4320"/>
          </w:tcPr>
          <w:p>
            <w:r>
              <w:t>ROI(%)</w:t>
            </w:r>
          </w:p>
        </w:tc>
      </w:tr>
      <w:tr>
        <w:tc>
          <w:tcPr>
            <w:tcW w:type="dxa" w:w="4320"/>
          </w:tcPr>
          <w:p>
            <w:r>
              <w:t>365 days</w:t>
            </w:r>
          </w:p>
        </w:tc>
        <w:tc>
          <w:tcPr>
            <w:tcW w:type="dxa" w:w="4320"/>
          </w:tcPr>
          <w:p>
            <w:r>
              <w:t>6.75%</w:t>
            </w:r>
          </w:p>
        </w:tc>
      </w:tr>
      <w:tr>
        <w:tc>
          <w:tcPr>
            <w:tcW w:type="dxa" w:w="4320"/>
          </w:tcPr>
          <w:p>
            <w:r>
              <w:t>366 days to 3 Years</w:t>
            </w:r>
          </w:p>
        </w:tc>
        <w:tc>
          <w:tcPr>
            <w:tcW w:type="dxa" w:w="4320"/>
          </w:tcPr>
          <w:p>
            <w:r>
              <w:t>6.65%</w:t>
            </w:r>
          </w:p>
        </w:tc>
      </w:tr>
      <w:tr>
        <w:tc>
          <w:tcPr>
            <w:tcW w:type="dxa" w:w="4320"/>
          </w:tcPr>
          <w:p>
            <w:r>
              <w:t>Above 3 Years up to 10 Years</w:t>
            </w:r>
          </w:p>
        </w:tc>
        <w:tc>
          <w:tcPr>
            <w:tcW w:type="dxa" w:w="4320"/>
          </w:tcPr>
          <w:p>
            <w:r>
              <w:t>6.25%</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r>
      <w:tr>
        <w:tc>
          <w:tcPr>
            <w:tcW w:type="dxa" w:w="1080"/>
          </w:tcPr>
          <w:p>
            <w:r>
              <w:t>From 01-09-2025</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7 days to 14 days</w:t>
            </w:r>
          </w:p>
        </w:tc>
        <w:tc>
          <w:tcPr>
            <w:tcW w:type="dxa" w:w="1080"/>
          </w:tcPr>
          <w:p>
            <w:r>
              <w:t>4.00%</w:t>
            </w:r>
          </w:p>
        </w:tc>
        <w:tc>
          <w:tcPr>
            <w:tcW w:type="dxa" w:w="1080"/>
          </w:tcPr>
          <w:p>
            <w:r>
              <w:t>4.00%</w:t>
            </w:r>
          </w:p>
        </w:tc>
        <w:tc>
          <w:tcPr>
            <w:tcW w:type="dxa" w:w="1080"/>
          </w:tcPr>
          <w:p>
            <w:r>
              <w:t>4.00%</w:t>
            </w:r>
          </w:p>
        </w:tc>
        <w:tc>
          <w:tcPr>
            <w:tcW w:type="dxa" w:w="1080"/>
          </w:tcPr>
          <w:p>
            <w:r>
              <w:t>4.25%</w:t>
            </w:r>
          </w:p>
        </w:tc>
        <w:tc>
          <w:tcPr>
            <w:tcW w:type="dxa" w:w="1080"/>
          </w:tcPr>
          <w:p>
            <w:r>
              <w:t>4.50%</w:t>
            </w:r>
          </w:p>
        </w:tc>
        <w:tc>
          <w:tcPr>
            <w:tcW w:type="dxa" w:w="1080"/>
          </w:tcPr>
          <w:p>
            <w:r>
              <w:t>5.00%</w:t>
            </w:r>
          </w:p>
        </w:tc>
        <w:tc>
          <w:tcPr>
            <w:tcW w:type="dxa" w:w="1080"/>
          </w:tcPr>
          <w:p>
            <w:r>
              <w:t>5.00%</w:t>
            </w:r>
          </w:p>
        </w:tc>
      </w:tr>
      <w:tr>
        <w:tc>
          <w:tcPr>
            <w:tcW w:type="dxa" w:w="1080"/>
          </w:tcPr>
          <w:p>
            <w:r>
              <w:t>15 days to 45 days</w:t>
            </w:r>
          </w:p>
        </w:tc>
        <w:tc>
          <w:tcPr>
            <w:tcW w:type="dxa" w:w="1080"/>
          </w:tcPr>
          <w:p>
            <w:r>
              <w:t>5.00%</w:t>
            </w:r>
          </w:p>
        </w:tc>
        <w:tc>
          <w:tcPr>
            <w:tcW w:type="dxa" w:w="1080"/>
          </w:tcPr>
          <w:p>
            <w:r>
              <w:t>5.00%</w:t>
            </w:r>
          </w:p>
        </w:tc>
        <w:tc>
          <w:tcPr>
            <w:tcW w:type="dxa" w:w="1080"/>
          </w:tcPr>
          <w:p>
            <w:r>
              <w:t>5.00%</w:t>
            </w:r>
          </w:p>
        </w:tc>
        <w:tc>
          <w:tcPr>
            <w:tcW w:type="dxa" w:w="1080"/>
          </w:tcPr>
          <w:p>
            <w:r>
              <w:t>5.00%</w:t>
            </w:r>
          </w:p>
        </w:tc>
        <w:tc>
          <w:tcPr>
            <w:tcW w:type="dxa" w:w="1080"/>
          </w:tcPr>
          <w:p>
            <w:r>
              <w:t>5.30%</w:t>
            </w:r>
          </w:p>
        </w:tc>
        <w:tc>
          <w:tcPr>
            <w:tcW w:type="dxa" w:w="1080"/>
          </w:tcPr>
          <w:p>
            <w:r>
              <w:t>5.30%</w:t>
            </w:r>
          </w:p>
        </w:tc>
        <w:tc>
          <w:tcPr>
            <w:tcW w:type="dxa" w:w="1080"/>
          </w:tcPr>
          <w:p>
            <w:r>
              <w:t>5.30%</w:t>
            </w:r>
          </w:p>
        </w:tc>
      </w:tr>
      <w:tr>
        <w:tc>
          <w:tcPr>
            <w:tcW w:type="dxa" w:w="1080"/>
          </w:tcPr>
          <w:p>
            <w:r>
              <w:t>46 days to 90 days</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5.35%</w:t>
            </w:r>
          </w:p>
        </w:tc>
        <w:tc>
          <w:tcPr>
            <w:tcW w:type="dxa" w:w="1080"/>
          </w:tcPr>
          <w:p>
            <w:r>
              <w:t>5.35%</w:t>
            </w:r>
          </w:p>
        </w:tc>
        <w:tc>
          <w:tcPr>
            <w:tcW w:type="dxa" w:w="1080"/>
          </w:tcPr>
          <w:p>
            <w:r>
              <w:t>5.35%</w:t>
            </w:r>
          </w:p>
        </w:tc>
      </w:tr>
      <w:tr>
        <w:tc>
          <w:tcPr>
            <w:tcW w:type="dxa" w:w="1080"/>
          </w:tcPr>
          <w:p>
            <w:r>
              <w:t>91 days to 180 days</w:t>
            </w:r>
          </w:p>
        </w:tc>
        <w:tc>
          <w:tcPr>
            <w:tcW w:type="dxa" w:w="1080"/>
          </w:tcPr>
          <w:p>
            <w:r>
              <w:t>5.65%</w:t>
            </w:r>
          </w:p>
        </w:tc>
        <w:tc>
          <w:tcPr>
            <w:tcW w:type="dxa" w:w="1080"/>
          </w:tcPr>
          <w:p>
            <w:r>
              <w:t>5.65%</w:t>
            </w:r>
          </w:p>
        </w:tc>
        <w:tc>
          <w:tcPr>
            <w:tcW w:type="dxa" w:w="1080"/>
          </w:tcPr>
          <w:p>
            <w:r>
              <w:t>5.65%</w:t>
            </w:r>
          </w:p>
        </w:tc>
        <w:tc>
          <w:tcPr>
            <w:tcW w:type="dxa" w:w="1080"/>
          </w:tcPr>
          <w:p>
            <w:r>
              <w:t>5.65%</w:t>
            </w:r>
          </w:p>
        </w:tc>
        <w:tc>
          <w:tcPr>
            <w:tcW w:type="dxa" w:w="1080"/>
          </w:tcPr>
          <w:p>
            <w:r>
              <w:t>5.75%</w:t>
            </w:r>
          </w:p>
        </w:tc>
        <w:tc>
          <w:tcPr>
            <w:tcW w:type="dxa" w:w="1080"/>
          </w:tcPr>
          <w:p>
            <w:r>
              <w:t>5.75%</w:t>
            </w:r>
          </w:p>
        </w:tc>
        <w:tc>
          <w:tcPr>
            <w:tcW w:type="dxa" w:w="1080"/>
          </w:tcPr>
          <w:p>
            <w:r>
              <w:t>--</w:t>
            </w:r>
          </w:p>
        </w:tc>
      </w:tr>
      <w:tr>
        <w:tc>
          <w:tcPr>
            <w:tcW w:type="dxa" w:w="1080"/>
          </w:tcPr>
          <w:p>
            <w:r>
              <w:t>181 days to 270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r>
      <w:tr>
        <w:tc>
          <w:tcPr>
            <w:tcW w:type="dxa" w:w="1080"/>
          </w:tcPr>
          <w:p>
            <w:r>
              <w:t>271 days to 364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r>
      <w:tr>
        <w:tc>
          <w:tcPr>
            <w:tcW w:type="dxa" w:w="1080"/>
          </w:tcPr>
          <w:p>
            <w:r>
              <w:t>365 days</w:t>
            </w:r>
          </w:p>
        </w:tc>
        <w:tc>
          <w:tcPr>
            <w:tcW w:type="dxa" w:w="1080"/>
          </w:tcPr>
          <w:p>
            <w:r>
              <w:t>6.65%</w:t>
            </w:r>
          </w:p>
        </w:tc>
        <w:tc>
          <w:tcPr>
            <w:tcW w:type="dxa" w:w="1080"/>
          </w:tcPr>
          <w:p>
            <w:r>
              <w:t>6.65%</w:t>
            </w:r>
          </w:p>
        </w:tc>
        <w:tc>
          <w:tcPr>
            <w:tcW w:type="dxa" w:w="1080"/>
          </w:tcPr>
          <w:p>
            <w:r>
              <w:t>6.65%</w:t>
            </w:r>
          </w:p>
        </w:tc>
        <w:tc>
          <w:tcPr>
            <w:tcW w:type="dxa" w:w="1080"/>
          </w:tcPr>
          <w:p>
            <w:r>
              <w:t>6.65%</w:t>
            </w:r>
          </w:p>
        </w:tc>
        <w:tc>
          <w:tcPr>
            <w:tcW w:type="dxa" w:w="1080"/>
          </w:tcPr>
          <w:p>
            <w:r>
              <w:t>6.85%</w:t>
            </w:r>
          </w:p>
        </w:tc>
        <w:tc>
          <w:tcPr>
            <w:tcW w:type="dxa" w:w="1080"/>
          </w:tcPr>
          <w:p>
            <w:r>
              <w:t>6.95%</w:t>
            </w:r>
          </w:p>
        </w:tc>
        <w:tc>
          <w:tcPr>
            <w:tcW w:type="dxa" w:w="1080"/>
          </w:tcPr>
          <w:p>
            <w:r>
              <w:t>7.10%</w:t>
            </w:r>
          </w:p>
        </w:tc>
      </w:tr>
      <w:tr>
        <w:tc>
          <w:tcPr>
            <w:tcW w:type="dxa" w:w="1080"/>
          </w:tcPr>
          <w:p>
            <w:r>
              <w:t>366 days to 400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r>
      <w:tr>
        <w:tc>
          <w:tcPr>
            <w:tcW w:type="dxa" w:w="1080"/>
          </w:tcPr>
          <w:p>
            <w:r>
              <w:t>From 01-09-2025</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c>
          <w:tcPr>
            <w:tcW w:type="dxa" w:w="1080"/>
          </w:tcPr>
          <w:p>
            <w:r>
              <w:t>Callable Bulk Deposit</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365 Days</w:t>
            </w:r>
          </w:p>
        </w:tc>
        <w:tc>
          <w:tcPr>
            <w:tcW w:type="dxa" w:w="1080"/>
          </w:tcPr>
          <w:p>
            <w:r>
              <w:t>6.65%</w:t>
            </w:r>
          </w:p>
        </w:tc>
        <w:tc>
          <w:tcPr>
            <w:tcW w:type="dxa" w:w="1080"/>
          </w:tcPr>
          <w:p>
            <w:r>
              <w:t>6.65%</w:t>
            </w:r>
          </w:p>
        </w:tc>
        <w:tc>
          <w:tcPr>
            <w:tcW w:type="dxa" w:w="1080"/>
          </w:tcPr>
          <w:p>
            <w:r>
              <w:t>6.65%</w:t>
            </w:r>
          </w:p>
        </w:tc>
        <w:tc>
          <w:tcPr>
            <w:tcW w:type="dxa" w:w="1080"/>
          </w:tcPr>
          <w:p>
            <w:r>
              <w:t>6.65%</w:t>
            </w:r>
          </w:p>
        </w:tc>
        <w:tc>
          <w:tcPr>
            <w:tcW w:type="dxa" w:w="1080"/>
          </w:tcPr>
          <w:p>
            <w:r>
              <w:t>6.85%</w:t>
            </w:r>
          </w:p>
        </w:tc>
        <w:tc>
          <w:tcPr>
            <w:tcW w:type="dxa" w:w="1080"/>
          </w:tcPr>
          <w:p>
            <w:r>
              <w:t>6.95%</w:t>
            </w:r>
          </w:p>
        </w:tc>
        <w:tc>
          <w:tcPr>
            <w:tcW w:type="dxa" w:w="1080"/>
          </w:tcPr>
          <w:p>
            <w:r>
              <w:t>7.10%</w:t>
            </w:r>
          </w:p>
        </w:tc>
      </w:tr>
      <w:tr>
        <w:tc>
          <w:tcPr>
            <w:tcW w:type="dxa" w:w="1080"/>
          </w:tcPr>
          <w:p>
            <w:r>
              <w:t>366 days to 400 days</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6.25%</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c>
          <w:tcPr>
            <w:tcW w:type="dxa" w:w="1080"/>
          </w:tcPr>
          <w:p>
            <w:r>
              <w:t>Domestic/NRO Rupee Term deposits of Rs.3.00 Cr (Bulk Deposit) and above</w:t>
            </w:r>
          </w:p>
        </w:tc>
      </w:tr>
      <w:tr>
        <w:tc>
          <w:tcPr>
            <w:tcW w:type="dxa" w:w="1080"/>
          </w:tcPr>
          <w:p>
            <w:r>
              <w:t>From 01-09-2025</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7 days to 14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15 days to 45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46 days to 90 days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r>
        <w:tc>
          <w:tcPr>
            <w:tcW w:type="dxa" w:w="1080"/>
          </w:tcPr>
          <w:p>
            <w:r>
              <w:t>91 days to 180 days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6.00%</w:t>
            </w:r>
          </w:p>
        </w:tc>
        <w:tc>
          <w:tcPr>
            <w:tcW w:type="dxa" w:w="1080"/>
          </w:tcPr>
          <w:p>
            <w:r>
              <w:t>6.00%</w:t>
            </w:r>
          </w:p>
        </w:tc>
        <w:tc>
          <w:tcPr>
            <w:tcW w:type="dxa" w:w="1080"/>
          </w:tcPr>
          <w:p>
            <w:r>
              <w:t>--</w:t>
            </w:r>
          </w:p>
        </w:tc>
      </w:tr>
      <w:tr>
        <w:tc>
          <w:tcPr>
            <w:tcW w:type="dxa" w:w="1080"/>
          </w:tcPr>
          <w:p>
            <w:r>
              <w:t>181 days to 270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6.40%</w:t>
            </w:r>
          </w:p>
        </w:tc>
        <w:tc>
          <w:tcPr>
            <w:tcW w:type="dxa" w:w="1080"/>
          </w:tcPr>
          <w:p>
            <w:r>
              <w:t>6.45%</w:t>
            </w:r>
          </w:p>
        </w:tc>
        <w:tc>
          <w:tcPr>
            <w:tcW w:type="dxa" w:w="1080"/>
          </w:tcPr>
          <w:p>
            <w:r>
              <w:t>--</w:t>
            </w:r>
          </w:p>
        </w:tc>
      </w:tr>
      <w:tr>
        <w:tc>
          <w:tcPr>
            <w:tcW w:type="dxa" w:w="1080"/>
          </w:tcPr>
          <w:p>
            <w:r>
              <w:t>271 days to 364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6.80%</w:t>
            </w:r>
          </w:p>
        </w:tc>
        <w:tc>
          <w:tcPr>
            <w:tcW w:type="dxa" w:w="1080"/>
          </w:tcPr>
          <w:p>
            <w:r>
              <w:t>6.80%</w:t>
            </w:r>
          </w:p>
        </w:tc>
        <w:tc>
          <w:tcPr>
            <w:tcW w:type="dxa" w:w="1080"/>
          </w:tcPr>
          <w:p>
            <w:r>
              <w:t>--</w:t>
            </w:r>
          </w:p>
        </w:tc>
      </w:tr>
      <w:tr>
        <w:tc>
          <w:tcPr>
            <w:tcW w:type="dxa" w:w="1080"/>
          </w:tcPr>
          <w:p>
            <w:r>
              <w:t>365 days</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7.10%</w:t>
            </w:r>
          </w:p>
        </w:tc>
      </w:tr>
      <w:tr>
        <w:tc>
          <w:tcPr>
            <w:tcW w:type="dxa" w:w="1080"/>
          </w:tcPr>
          <w:p>
            <w:r>
              <w:t>366 days to 400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c>
          <w:tcPr>
            <w:tcW w:type="dxa" w:w="1080"/>
          </w:tcPr>
          <w:p>
            <w:r>
              <w:t>NRE Rupee Term deposits of Rs.3.00 Cr (Bulk Deposit) and above</w:t>
            </w:r>
          </w:p>
        </w:tc>
      </w:tr>
      <w:tr>
        <w:tc>
          <w:tcPr>
            <w:tcW w:type="dxa" w:w="1080"/>
          </w:tcPr>
          <w:p>
            <w:r>
              <w:t>From 01-09-2025</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c>
          <w:tcPr>
            <w:tcW w:type="dxa" w:w="1080"/>
          </w:tcPr>
          <w:p>
            <w:r>
              <w:t>Non Callable Bulk Deposit-CUB Deposit PLUS</w:t>
            </w:r>
          </w:p>
        </w:tc>
      </w:tr>
      <w:tr>
        <w:tc>
          <w:tcPr>
            <w:tcW w:type="dxa" w:w="1080"/>
          </w:tcPr>
          <w:p>
            <w:r>
              <w:t>Period</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c>
          <w:tcPr>
            <w:tcW w:type="dxa" w:w="1080"/>
          </w:tcPr>
          <w:p>
            <w:r>
              <w:t>ROI(%)</w:t>
            </w:r>
          </w:p>
        </w:tc>
      </w:tr>
      <w:tr>
        <w:tc>
          <w:tcPr>
            <w:tcW w:type="dxa" w:w="1080"/>
          </w:tcPr>
          <w:p>
            <w:r>
              <w:t>nan</w:t>
            </w:r>
          </w:p>
        </w:tc>
        <w:tc>
          <w:tcPr>
            <w:tcW w:type="dxa" w:w="1080"/>
          </w:tcPr>
          <w:p>
            <w:r>
              <w:t>Rs. 3 Cr to &lt; Rs. 5 Cr</w:t>
            </w:r>
          </w:p>
        </w:tc>
        <w:tc>
          <w:tcPr>
            <w:tcW w:type="dxa" w:w="1080"/>
          </w:tcPr>
          <w:p>
            <w:r>
              <w:t>Rs. 5 Cr to &lt; Rs. 10 Cr</w:t>
            </w:r>
          </w:p>
        </w:tc>
        <w:tc>
          <w:tcPr>
            <w:tcW w:type="dxa" w:w="1080"/>
          </w:tcPr>
          <w:p>
            <w:r>
              <w:t>Rs. 10 Cr &lt; Rs. 20 Cr</w:t>
            </w:r>
          </w:p>
        </w:tc>
        <w:tc>
          <w:tcPr>
            <w:tcW w:type="dxa" w:w="1080"/>
          </w:tcPr>
          <w:p>
            <w:r>
              <w:t>Rs. 20 Cr to &lt; Rs. 25 Cr</w:t>
            </w:r>
          </w:p>
        </w:tc>
        <w:tc>
          <w:tcPr>
            <w:tcW w:type="dxa" w:w="1080"/>
          </w:tcPr>
          <w:p>
            <w:r>
              <w:t>Rs. 25 Cr to &lt; Rs. 50 Cr</w:t>
            </w:r>
          </w:p>
        </w:tc>
        <w:tc>
          <w:tcPr>
            <w:tcW w:type="dxa" w:w="1080"/>
          </w:tcPr>
          <w:p>
            <w:r>
              <w:t>Rs. 50 Cr to &lt; Rs. 100 Cr</w:t>
            </w:r>
          </w:p>
        </w:tc>
        <w:tc>
          <w:tcPr>
            <w:tcW w:type="dxa" w:w="1080"/>
          </w:tcPr>
          <w:p>
            <w:r>
              <w:t>Rs. 100 Cr to 500 Cr</w:t>
            </w:r>
          </w:p>
        </w:tc>
      </w:tr>
      <w:tr>
        <w:tc>
          <w:tcPr>
            <w:tcW w:type="dxa" w:w="1080"/>
          </w:tcPr>
          <w:p>
            <w:r>
              <w:t>365 Days</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7.00%</w:t>
            </w:r>
          </w:p>
        </w:tc>
        <w:tc>
          <w:tcPr>
            <w:tcW w:type="dxa" w:w="1080"/>
          </w:tcPr>
          <w:p>
            <w:r>
              <w:t>7.10%</w:t>
            </w:r>
          </w:p>
        </w:tc>
      </w:tr>
      <w:tr>
        <w:tc>
          <w:tcPr>
            <w:tcW w:type="dxa" w:w="1080"/>
          </w:tcPr>
          <w:p>
            <w:r>
              <w:t>366 days to 400 days</w:t>
            </w:r>
          </w:p>
        </w:tc>
        <w:tc>
          <w:tcPr>
            <w:tcW w:type="dxa" w:w="1080"/>
          </w:tcPr>
          <w:p>
            <w:r>
              <w:t>6.30%</w:t>
            </w:r>
          </w:p>
        </w:tc>
        <w:tc>
          <w:tcPr>
            <w:tcW w:type="dxa" w:w="1080"/>
          </w:tcPr>
          <w:p>
            <w:r>
              <w:t>6.30%</w:t>
            </w:r>
          </w:p>
        </w:tc>
        <w:tc>
          <w:tcPr>
            <w:tcW w:type="dxa" w:w="1080"/>
          </w:tcPr>
          <w:p>
            <w:r>
              <w:t>6.30%</w:t>
            </w:r>
          </w:p>
        </w:tc>
        <w:tc>
          <w:tcPr>
            <w:tcW w:type="dxa" w:w="1080"/>
          </w:tcPr>
          <w:p>
            <w:r>
              <w:t>6.30%</w:t>
            </w:r>
          </w:p>
        </w:tc>
        <w:tc>
          <w:tcPr>
            <w:tcW w:type="dxa" w:w="1080"/>
          </w:tcPr>
          <w:p>
            <w:r>
              <w:t>--</w:t>
            </w:r>
          </w:p>
        </w:tc>
        <w:tc>
          <w:tcPr>
            <w:tcW w:type="dxa" w:w="1080"/>
          </w:tcPr>
          <w:p>
            <w:r>
              <w:t>--</w:t>
            </w:r>
          </w:p>
        </w:tc>
        <w:tc>
          <w:tcPr>
            <w:tcW w:type="dxa" w:w="1080"/>
          </w:tcPr>
          <w:p>
            <w:r>
              <w:t>--</w:t>
            </w:r>
          </w:p>
        </w:tc>
      </w:tr>
      <w:tr>
        <w:tc>
          <w:tcPr>
            <w:tcW w:type="dxa" w:w="1080"/>
          </w:tcPr>
          <w:p>
            <w:r>
              <w:t>401 days upto 10 years</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c>
          <w:tcPr>
            <w:tcW w:type="dxa" w:w="1080"/>
          </w:tcPr>
          <w:p>
            <w:r>
              <w:t>Interest rates for FCNR (B) Deposits with effect from 03-09-2025</w:t>
            </w:r>
          </w:p>
        </w:tc>
      </w:tr>
      <w:tr>
        <w:tc>
          <w:tcPr>
            <w:tcW w:type="dxa" w:w="1080"/>
          </w:tcPr>
          <w:p>
            <w:r>
              <w:t>PERIOD</w:t>
            </w:r>
          </w:p>
        </w:tc>
        <w:tc>
          <w:tcPr>
            <w:tcW w:type="dxa" w:w="1080"/>
          </w:tcPr>
          <w:p>
            <w:r>
              <w:t>USD</w:t>
            </w:r>
          </w:p>
        </w:tc>
        <w:tc>
          <w:tcPr>
            <w:tcW w:type="dxa" w:w="1080"/>
          </w:tcPr>
          <w:p>
            <w:r>
              <w:t>GBP</w:t>
            </w:r>
          </w:p>
        </w:tc>
        <w:tc>
          <w:tcPr>
            <w:tcW w:type="dxa" w:w="1080"/>
          </w:tcPr>
          <w:p>
            <w:r>
              <w:t>EUR</w:t>
            </w:r>
          </w:p>
        </w:tc>
        <w:tc>
          <w:tcPr>
            <w:tcW w:type="dxa" w:w="1080"/>
          </w:tcPr>
          <w:p>
            <w:r>
              <w:t>YEN</w:t>
            </w:r>
          </w:p>
        </w:tc>
        <w:tc>
          <w:tcPr>
            <w:tcW w:type="dxa" w:w="1080"/>
          </w:tcPr>
          <w:p>
            <w:r>
              <w:t>CAD</w:t>
            </w:r>
          </w:p>
        </w:tc>
        <w:tc>
          <w:tcPr>
            <w:tcW w:type="dxa" w:w="1080"/>
          </w:tcPr>
          <w:p>
            <w:r>
              <w:t>AUD</w:t>
            </w:r>
          </w:p>
        </w:tc>
        <w:tc>
          <w:tcPr>
            <w:tcW w:type="dxa" w:w="1080"/>
          </w:tcPr>
          <w:p>
            <w:r>
              <w:t>SGD</w:t>
            </w:r>
          </w:p>
        </w:tc>
      </w:tr>
      <w:tr>
        <w:tc>
          <w:tcPr>
            <w:tcW w:type="dxa" w:w="1080"/>
          </w:tcPr>
          <w:p>
            <w:r>
              <w:t>1 Year and above but less than 2 Years</w:t>
            </w:r>
          </w:p>
        </w:tc>
        <w:tc>
          <w:tcPr>
            <w:tcW w:type="dxa" w:w="1080"/>
          </w:tcPr>
          <w:p>
            <w:r>
              <w:t>5.05%</w:t>
            </w:r>
          </w:p>
        </w:tc>
        <w:tc>
          <w:tcPr>
            <w:tcW w:type="dxa" w:w="1080"/>
          </w:tcPr>
          <w:p>
            <w:r>
              <w:t>4.25%</w:t>
            </w:r>
          </w:p>
        </w:tc>
        <w:tc>
          <w:tcPr>
            <w:tcW w:type="dxa" w:w="1080"/>
          </w:tcPr>
          <w:p>
            <w:r>
              <w:t>2.50%</w:t>
            </w:r>
          </w:p>
        </w:tc>
        <w:tc>
          <w:tcPr>
            <w:tcW w:type="dxa" w:w="1080"/>
          </w:tcPr>
          <w:p>
            <w:r>
              <w:t>0.20%</w:t>
            </w:r>
          </w:p>
        </w:tc>
        <w:tc>
          <w:tcPr>
            <w:tcW w:type="dxa" w:w="1080"/>
          </w:tcPr>
          <w:p>
            <w:r>
              <w:t>3.00%</w:t>
            </w:r>
          </w:p>
        </w:tc>
        <w:tc>
          <w:tcPr>
            <w:tcW w:type="dxa" w:w="1080"/>
          </w:tcPr>
          <w:p>
            <w:r>
              <w:t>4.00%</w:t>
            </w:r>
          </w:p>
        </w:tc>
        <w:tc>
          <w:tcPr>
            <w:tcW w:type="dxa" w:w="1080"/>
          </w:tcPr>
          <w:p>
            <w:r>
              <w:t>2.00%</w:t>
            </w:r>
          </w:p>
        </w:tc>
      </w:tr>
      <w:tr>
        <w:tc>
          <w:tcPr>
            <w:tcW w:type="dxa" w:w="1080"/>
          </w:tcPr>
          <w:p>
            <w:r>
              <w:t>2 Years and above but less than 3 Years</w:t>
            </w:r>
          </w:p>
        </w:tc>
        <w:tc>
          <w:tcPr>
            <w:tcW w:type="dxa" w:w="1080"/>
          </w:tcPr>
          <w:p>
            <w:r>
              <w:t>4.40%</w:t>
            </w:r>
          </w:p>
        </w:tc>
        <w:tc>
          <w:tcPr>
            <w:tcW w:type="dxa" w:w="1080"/>
          </w:tcPr>
          <w:p>
            <w:r>
              <w:t>4.00%</w:t>
            </w:r>
          </w:p>
        </w:tc>
        <w:tc>
          <w:tcPr>
            <w:tcW w:type="dxa" w:w="1080"/>
          </w:tcPr>
          <w:p>
            <w:r>
              <w:t>2.00%</w:t>
            </w:r>
          </w:p>
        </w:tc>
        <w:tc>
          <w:tcPr>
            <w:tcW w:type="dxa" w:w="1080"/>
          </w:tcPr>
          <w:p>
            <w:r>
              <w:t>0.20%</w:t>
            </w:r>
          </w:p>
        </w:tc>
        <w:tc>
          <w:tcPr>
            <w:tcW w:type="dxa" w:w="1080"/>
          </w:tcPr>
          <w:p>
            <w:r>
              <w:t>2.75%</w:t>
            </w:r>
          </w:p>
        </w:tc>
        <w:tc>
          <w:tcPr>
            <w:tcW w:type="dxa" w:w="1080"/>
          </w:tcPr>
          <w:p>
            <w:r>
              <w:t>3.95%</w:t>
            </w:r>
          </w:p>
        </w:tc>
        <w:tc>
          <w:tcPr>
            <w:tcW w:type="dxa" w:w="1080"/>
          </w:tcPr>
          <w:p>
            <w:r>
              <w:t>0.00%</w:t>
            </w:r>
          </w:p>
        </w:tc>
      </w:tr>
      <w:tr>
        <w:tc>
          <w:tcPr>
            <w:tcW w:type="dxa" w:w="1080"/>
          </w:tcPr>
          <w:p>
            <w:r>
              <w:t>3 Years and above but less than 4 Years</w:t>
            </w:r>
          </w:p>
        </w:tc>
        <w:tc>
          <w:tcPr>
            <w:tcW w:type="dxa" w:w="1080"/>
          </w:tcPr>
          <w:p>
            <w:r>
              <w:t>3.60%</w:t>
            </w:r>
          </w:p>
        </w:tc>
        <w:tc>
          <w:tcPr>
            <w:tcW w:type="dxa" w:w="1080"/>
          </w:tcPr>
          <w:p>
            <w:r>
              <w:t>3.00%</w:t>
            </w:r>
          </w:p>
        </w:tc>
        <w:tc>
          <w:tcPr>
            <w:tcW w:type="dxa" w:w="1080"/>
          </w:tcPr>
          <w:p>
            <w:r>
              <w:t>1.50%</w:t>
            </w:r>
          </w:p>
        </w:tc>
        <w:tc>
          <w:tcPr>
            <w:tcW w:type="dxa" w:w="1080"/>
          </w:tcPr>
          <w:p>
            <w:r>
              <w:t>0.20%</w:t>
            </w:r>
          </w:p>
        </w:tc>
        <w:tc>
          <w:tcPr>
            <w:tcW w:type="dxa" w:w="1080"/>
          </w:tcPr>
          <w:p>
            <w:r>
              <w:t>2.50%</w:t>
            </w:r>
          </w:p>
        </w:tc>
        <w:tc>
          <w:tcPr>
            <w:tcW w:type="dxa" w:w="1080"/>
          </w:tcPr>
          <w:p>
            <w:r>
              <w:t>3.85%</w:t>
            </w:r>
          </w:p>
        </w:tc>
        <w:tc>
          <w:tcPr>
            <w:tcW w:type="dxa" w:w="1080"/>
          </w:tcPr>
          <w:p>
            <w:r>
              <w:t>0.00%</w:t>
            </w:r>
          </w:p>
        </w:tc>
      </w:tr>
      <w:tr>
        <w:tc>
          <w:tcPr>
            <w:tcW w:type="dxa" w:w="1080"/>
          </w:tcPr>
          <w:p>
            <w:r>
              <w:t>4 Years and above but less than 5 Years</w:t>
            </w:r>
          </w:p>
        </w:tc>
        <w:tc>
          <w:tcPr>
            <w:tcW w:type="dxa" w:w="1080"/>
          </w:tcPr>
          <w:p>
            <w:r>
              <w:t>3.40%</w:t>
            </w:r>
          </w:p>
        </w:tc>
        <w:tc>
          <w:tcPr>
            <w:tcW w:type="dxa" w:w="1080"/>
          </w:tcPr>
          <w:p>
            <w:r>
              <w:t>3.00%</w:t>
            </w:r>
          </w:p>
        </w:tc>
        <w:tc>
          <w:tcPr>
            <w:tcW w:type="dxa" w:w="1080"/>
          </w:tcPr>
          <w:p>
            <w:r>
              <w:t>1.40%</w:t>
            </w:r>
          </w:p>
        </w:tc>
        <w:tc>
          <w:tcPr>
            <w:tcW w:type="dxa" w:w="1080"/>
          </w:tcPr>
          <w:p>
            <w:r>
              <w:t>0.20%</w:t>
            </w:r>
          </w:p>
        </w:tc>
        <w:tc>
          <w:tcPr>
            <w:tcW w:type="dxa" w:w="1080"/>
          </w:tcPr>
          <w:p>
            <w:r>
              <w:t>2.50%</w:t>
            </w:r>
          </w:p>
        </w:tc>
        <w:tc>
          <w:tcPr>
            <w:tcW w:type="dxa" w:w="1080"/>
          </w:tcPr>
          <w:p>
            <w:r>
              <w:t>3.75%</w:t>
            </w:r>
          </w:p>
        </w:tc>
        <w:tc>
          <w:tcPr>
            <w:tcW w:type="dxa" w:w="1080"/>
          </w:tcPr>
          <w:p>
            <w:r>
              <w:t>0.00%</w:t>
            </w:r>
          </w:p>
        </w:tc>
      </w:tr>
      <w:tr>
        <w:tc>
          <w:tcPr>
            <w:tcW w:type="dxa" w:w="1080"/>
          </w:tcPr>
          <w:p>
            <w:r>
              <w:t>5 Years only</w:t>
            </w:r>
          </w:p>
        </w:tc>
        <w:tc>
          <w:tcPr>
            <w:tcW w:type="dxa" w:w="1080"/>
          </w:tcPr>
          <w:p>
            <w:r>
              <w:t>3.35%</w:t>
            </w:r>
          </w:p>
        </w:tc>
        <w:tc>
          <w:tcPr>
            <w:tcW w:type="dxa" w:w="1080"/>
          </w:tcPr>
          <w:p>
            <w:r>
              <w:t>3.00%</w:t>
            </w:r>
          </w:p>
        </w:tc>
        <w:tc>
          <w:tcPr>
            <w:tcW w:type="dxa" w:w="1080"/>
          </w:tcPr>
          <w:p>
            <w:r>
              <w:t>1.40%</w:t>
            </w:r>
          </w:p>
        </w:tc>
        <w:tc>
          <w:tcPr>
            <w:tcW w:type="dxa" w:w="1080"/>
          </w:tcPr>
          <w:p>
            <w:r>
              <w:t>0.20%</w:t>
            </w:r>
          </w:p>
        </w:tc>
        <w:tc>
          <w:tcPr>
            <w:tcW w:type="dxa" w:w="1080"/>
          </w:tcPr>
          <w:p>
            <w:r>
              <w:t>2.50%</w:t>
            </w:r>
          </w:p>
        </w:tc>
        <w:tc>
          <w:tcPr>
            <w:tcW w:type="dxa" w:w="1080"/>
          </w:tcPr>
          <w:p>
            <w:r>
              <w:t>3.65%</w:t>
            </w:r>
          </w:p>
        </w:tc>
        <w:tc>
          <w:tcPr>
            <w:tcW w:type="dxa" w:w="1080"/>
          </w:tcPr>
          <w:p>
            <w:r>
              <w:t>0.00%</w:t>
            </w:r>
          </w:p>
        </w:tc>
      </w:tr>
    </w:tbl>
    <w:p/>
    <w:p>
      <w:r>
        <w:t>---------------------------</w:t>
      </w:r>
    </w:p>
    <w:p>
      <w:r>
        <w:t>TITLE 1: × English தமிழ் हिन्दी $(document).ready(function(){ $('.lang_mob li').click(function(){ var langname = $(this).attr("data-val"); $('#P9LngDdl').val(langname).change(); }) });</w:t>
      </w:r>
    </w:p>
    <w:p>
      <w:r>
        <w:t>TITLE 2: Revision of interest rate for Domestic Term Deposits &amp; NRO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c>
          <w:tcPr>
            <w:tcW w:type="dxa" w:w="1728"/>
          </w:tcPr>
          <w:p>
            <w:r>
              <w:t>Interest rates on RFC Deposits with effect from 03-09-2025</w:t>
            </w:r>
          </w:p>
        </w:tc>
      </w:tr>
      <w:tr>
        <w:tc>
          <w:tcPr>
            <w:tcW w:type="dxa" w:w="1728"/>
          </w:tcPr>
          <w:p>
            <w:r>
              <w:t>PERIOD</w:t>
            </w:r>
          </w:p>
        </w:tc>
        <w:tc>
          <w:tcPr>
            <w:tcW w:type="dxa" w:w="1728"/>
          </w:tcPr>
          <w:p>
            <w:r>
              <w:t>USD</w:t>
            </w:r>
          </w:p>
        </w:tc>
        <w:tc>
          <w:tcPr>
            <w:tcW w:type="dxa" w:w="1728"/>
          </w:tcPr>
          <w:p>
            <w:r>
              <w:t>GBP</w:t>
            </w:r>
          </w:p>
        </w:tc>
        <w:tc>
          <w:tcPr>
            <w:tcW w:type="dxa" w:w="1728"/>
          </w:tcPr>
          <w:p>
            <w:r>
              <w:t>EUR</w:t>
            </w:r>
          </w:p>
        </w:tc>
        <w:tc>
          <w:tcPr>
            <w:tcW w:type="dxa" w:w="1728"/>
          </w:tcPr>
          <w:p>
            <w:r>
              <w:t>SGD</w:t>
            </w:r>
          </w:p>
        </w:tc>
      </w:tr>
      <w:tr>
        <w:tc>
          <w:tcPr>
            <w:tcW w:type="dxa" w:w="1728"/>
          </w:tcPr>
          <w:p>
            <w:r>
              <w:t>1 Year and above but less than 2 Years</w:t>
            </w:r>
          </w:p>
        </w:tc>
        <w:tc>
          <w:tcPr>
            <w:tcW w:type="dxa" w:w="1728"/>
          </w:tcPr>
          <w:p>
            <w:r>
              <w:t>5.05%</w:t>
            </w:r>
          </w:p>
        </w:tc>
        <w:tc>
          <w:tcPr>
            <w:tcW w:type="dxa" w:w="1728"/>
          </w:tcPr>
          <w:p>
            <w:r>
              <w:t>4.25%</w:t>
            </w:r>
          </w:p>
        </w:tc>
        <w:tc>
          <w:tcPr>
            <w:tcW w:type="dxa" w:w="1728"/>
          </w:tcPr>
          <w:p>
            <w:r>
              <w:t>2.50%</w:t>
            </w:r>
          </w:p>
        </w:tc>
        <w:tc>
          <w:tcPr>
            <w:tcW w:type="dxa" w:w="1728"/>
          </w:tcPr>
          <w:p>
            <w:r>
              <w:t>2.00%</w:t>
            </w:r>
          </w:p>
        </w:tc>
      </w:tr>
      <w:tr>
        <w:tc>
          <w:tcPr>
            <w:tcW w:type="dxa" w:w="1728"/>
          </w:tcPr>
          <w:p>
            <w:r>
              <w:t>2 Years and above but less than 3 Years</w:t>
            </w:r>
          </w:p>
        </w:tc>
        <w:tc>
          <w:tcPr>
            <w:tcW w:type="dxa" w:w="1728"/>
          </w:tcPr>
          <w:p>
            <w:r>
              <w:t>4.40%</w:t>
            </w:r>
          </w:p>
        </w:tc>
        <w:tc>
          <w:tcPr>
            <w:tcW w:type="dxa" w:w="1728"/>
          </w:tcPr>
          <w:p>
            <w:r>
              <w:t>4.00%</w:t>
            </w:r>
          </w:p>
        </w:tc>
        <w:tc>
          <w:tcPr>
            <w:tcW w:type="dxa" w:w="1728"/>
          </w:tcPr>
          <w:p>
            <w:r>
              <w:t>2.00%</w:t>
            </w:r>
          </w:p>
        </w:tc>
        <w:tc>
          <w:tcPr>
            <w:tcW w:type="dxa" w:w="1728"/>
          </w:tcPr>
          <w:p>
            <w:r>
              <w:t>0.00%</w:t>
            </w:r>
          </w:p>
        </w:tc>
      </w:tr>
      <w:tr>
        <w:tc>
          <w:tcPr>
            <w:tcW w:type="dxa" w:w="1728"/>
          </w:tcPr>
          <w:p>
            <w:r>
              <w:t>3 years</w:t>
            </w:r>
          </w:p>
        </w:tc>
        <w:tc>
          <w:tcPr>
            <w:tcW w:type="dxa" w:w="1728"/>
          </w:tcPr>
          <w:p>
            <w:r>
              <w:t>3.60%</w:t>
            </w:r>
          </w:p>
        </w:tc>
        <w:tc>
          <w:tcPr>
            <w:tcW w:type="dxa" w:w="1728"/>
          </w:tcPr>
          <w:p>
            <w:r>
              <w:t>3.00%</w:t>
            </w:r>
          </w:p>
        </w:tc>
        <w:tc>
          <w:tcPr>
            <w:tcW w:type="dxa" w:w="1728"/>
          </w:tcPr>
          <w:p>
            <w:r>
              <w:t>1.50%</w:t>
            </w:r>
          </w:p>
        </w:tc>
        <w:tc>
          <w:tcPr>
            <w:tcW w:type="dxa" w:w="1728"/>
          </w:tcPr>
          <w:p>
            <w:r>
              <w:t>0.00%</w:t>
            </w:r>
          </w:p>
        </w:tc>
      </w:tr>
    </w:tbl>
    <w:p/>
    <w:p>
      <w:r>
        <w:br w:type="page"/>
      </w:r>
    </w:p>
    <w:p>
      <w:pPr>
        <w:pStyle w:val="Heading2"/>
      </w:pPr>
      <w:r>
        <w:t>&gt;&gt; PVB_5 : DCB Bank</w:t>
      </w:r>
    </w:p>
    <w:p>
      <w:r>
        <w:t>================================================</w:t>
      </w:r>
    </w:p>
    <w:p>
      <w:pPr>
        <w:pStyle w:val="Heading3"/>
      </w:pPr>
      <w:r>
        <w:t>Action: table| Timestamp: 09092025 15:16:30| Present: True| Count: 1</w:t>
      </w:r>
    </w:p>
    <w:p>
      <w:r>
        <w:t>Website: https://www.dcbbank.com/rates/savings-account-interest-rates</w:t>
      </w:r>
    </w:p>
    <w:p>
      <w:r>
        <w:t>---------------------------</w:t>
      </w:r>
    </w:p>
    <w:p>
      <w:r>
        <w:t>TITLE 1: Resident Savings Bank Account Interest Rates</w:t>
      </w:r>
    </w:p>
    <w:p>
      <w:r>
        <w:t>TITLE 2: (with effect from August 15th,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Range (₹)</w:t>
            </w:r>
          </w:p>
        </w:tc>
        <w:tc>
          <w:tcPr>
            <w:tcW w:type="dxa" w:w="4320"/>
          </w:tcPr>
          <w:p>
            <w:r>
              <w:t>Interest Rate (% p.a.)</w:t>
            </w:r>
          </w:p>
        </w:tc>
      </w:tr>
      <w:tr>
        <w:tc>
          <w:tcPr>
            <w:tcW w:type="dxa" w:w="4320"/>
          </w:tcPr>
          <w:p>
            <w:r>
              <w:t>On balances up to 1 lakh in the account</w:t>
            </w:r>
          </w:p>
        </w:tc>
        <w:tc>
          <w:tcPr>
            <w:tcW w:type="dxa" w:w="4320"/>
          </w:tcPr>
          <w:p>
            <w:r>
              <w:t>1.50%</w:t>
            </w:r>
          </w:p>
        </w:tc>
      </w:tr>
      <w:tr>
        <w:tc>
          <w:tcPr>
            <w:tcW w:type="dxa" w:w="4320"/>
          </w:tcPr>
          <w:p>
            <w:r>
              <w:t>On balances above 1 lakh to less than 5 lakh in the account</w:t>
            </w:r>
          </w:p>
        </w:tc>
        <w:tc>
          <w:tcPr>
            <w:tcW w:type="dxa" w:w="4320"/>
          </w:tcPr>
          <w:p>
            <w:r>
              <w:t>2.25%</w:t>
            </w:r>
          </w:p>
        </w:tc>
      </w:tr>
      <w:tr>
        <w:tc>
          <w:tcPr>
            <w:tcW w:type="dxa" w:w="4320"/>
          </w:tcPr>
          <w:p>
            <w:r>
              <w:t>On balances from 5 lakh to less than 10 lakh in the account</w:t>
            </w:r>
          </w:p>
        </w:tc>
        <w:tc>
          <w:tcPr>
            <w:tcW w:type="dxa" w:w="4320"/>
          </w:tcPr>
          <w:p>
            <w:r>
              <w:t>3.75%</w:t>
            </w:r>
          </w:p>
        </w:tc>
      </w:tr>
      <w:tr>
        <w:tc>
          <w:tcPr>
            <w:tcW w:type="dxa" w:w="4320"/>
          </w:tcPr>
          <w:p>
            <w:r>
              <w:t>On balances from 10 lakh to less than 25 lakh in the account</w:t>
            </w:r>
          </w:p>
        </w:tc>
        <w:tc>
          <w:tcPr>
            <w:tcW w:type="dxa" w:w="4320"/>
          </w:tcPr>
          <w:p>
            <w:r>
              <w:t>5.75%</w:t>
            </w:r>
          </w:p>
        </w:tc>
      </w:tr>
      <w:tr>
        <w:tc>
          <w:tcPr>
            <w:tcW w:type="dxa" w:w="4320"/>
          </w:tcPr>
          <w:p>
            <w:r>
              <w:t>On balances from 25 lakh to less than 50 lakh in the account</w:t>
            </w:r>
          </w:p>
        </w:tc>
        <w:tc>
          <w:tcPr>
            <w:tcW w:type="dxa" w:w="4320"/>
          </w:tcPr>
          <w:p>
            <w:r>
              <w:t>7.00%</w:t>
            </w:r>
          </w:p>
        </w:tc>
      </w:tr>
      <w:tr>
        <w:tc>
          <w:tcPr>
            <w:tcW w:type="dxa" w:w="4320"/>
          </w:tcPr>
          <w:p>
            <w:r>
              <w:t>On balances from 50 lakh to less than 1 Crore</w:t>
            </w:r>
          </w:p>
        </w:tc>
        <w:tc>
          <w:tcPr>
            <w:tcW w:type="dxa" w:w="4320"/>
          </w:tcPr>
          <w:p>
            <w:r>
              <w:t>7.15%</w:t>
            </w:r>
          </w:p>
        </w:tc>
      </w:tr>
      <w:tr>
        <w:tc>
          <w:tcPr>
            <w:tcW w:type="dxa" w:w="4320"/>
          </w:tcPr>
          <w:p>
            <w:r>
              <w:t>On balances from 1 crore to less than 5 crore in the account</w:t>
            </w:r>
          </w:p>
        </w:tc>
        <w:tc>
          <w:tcPr>
            <w:tcW w:type="dxa" w:w="4320"/>
          </w:tcPr>
          <w:p>
            <w:r>
              <w:t>7.20%</w:t>
            </w:r>
          </w:p>
        </w:tc>
      </w:tr>
      <w:tr>
        <w:tc>
          <w:tcPr>
            <w:tcW w:type="dxa" w:w="4320"/>
          </w:tcPr>
          <w:p>
            <w:r>
              <w:t>On balances from 5 crore to less than 10 crore in the account</w:t>
            </w:r>
          </w:p>
        </w:tc>
        <w:tc>
          <w:tcPr>
            <w:tcW w:type="dxa" w:w="4320"/>
          </w:tcPr>
          <w:p>
            <w:r>
              <w:t>7.10%</w:t>
            </w:r>
          </w:p>
        </w:tc>
      </w:tr>
      <w:tr>
        <w:tc>
          <w:tcPr>
            <w:tcW w:type="dxa" w:w="4320"/>
          </w:tcPr>
          <w:p>
            <w:r>
              <w:t>On balances from 10 Crore to less than 25 Crore in the account</w:t>
            </w:r>
          </w:p>
        </w:tc>
        <w:tc>
          <w:tcPr>
            <w:tcW w:type="dxa" w:w="4320"/>
          </w:tcPr>
          <w:p>
            <w:r>
              <w:t>6.90%</w:t>
            </w:r>
          </w:p>
        </w:tc>
      </w:tr>
      <w:tr>
        <w:tc>
          <w:tcPr>
            <w:tcW w:type="dxa" w:w="4320"/>
          </w:tcPr>
          <w:p>
            <w:r>
              <w:t>On balances from 25 crore to less than 50 Crore in the account</w:t>
            </w:r>
          </w:p>
        </w:tc>
        <w:tc>
          <w:tcPr>
            <w:tcW w:type="dxa" w:w="4320"/>
          </w:tcPr>
          <w:p>
            <w:r>
              <w:t>6.10%</w:t>
            </w:r>
          </w:p>
        </w:tc>
      </w:tr>
      <w:tr>
        <w:tc>
          <w:tcPr>
            <w:tcW w:type="dxa" w:w="4320"/>
          </w:tcPr>
          <w:p>
            <w:r>
              <w:t>On balances from 50 crore to less than 300 Crore in the account</w:t>
            </w:r>
          </w:p>
        </w:tc>
        <w:tc>
          <w:tcPr>
            <w:tcW w:type="dxa" w:w="4320"/>
          </w:tcPr>
          <w:p>
            <w:r>
              <w:t>6.60%</w:t>
            </w:r>
          </w:p>
        </w:tc>
      </w:tr>
      <w:tr>
        <w:tc>
          <w:tcPr>
            <w:tcW w:type="dxa" w:w="4320"/>
          </w:tcPr>
          <w:p>
            <w:r>
              <w:t>On balances from 300 crore and above</w:t>
            </w:r>
          </w:p>
        </w:tc>
        <w:tc>
          <w:tcPr>
            <w:tcW w:type="dxa" w:w="4320"/>
          </w:tcPr>
          <w:p>
            <w:r>
              <w:t>5.50%</w:t>
            </w:r>
          </w:p>
        </w:tc>
      </w:tr>
    </w:tbl>
    <w:p/>
    <w:p>
      <w:pPr>
        <w:pStyle w:val="Heading3"/>
      </w:pPr>
      <w:r>
        <w:t>Action: website| Timestamp: 09092025 15:16:34| Present: False| Count: 0</w:t>
      </w:r>
    </w:p>
    <w:p>
      <w:r>
        <w:t>Website: https://www.dcbbank.com/rates/fixed-deposit-interest-rate</w:t>
      </w:r>
    </w:p>
    <w:p>
      <w:r>
        <w:t>---------------------------</w:t>
      </w:r>
    </w:p>
    <w:p>
      <w:r>
        <w:t>[Unsupported Datatype: str]</w:t>
      </w:r>
    </w:p>
    <w:p/>
    <w:p>
      <w:pPr>
        <w:pStyle w:val="Heading3"/>
      </w:pPr>
      <w:r>
        <w:t>Action: table| Timestamp: 09092025 15:16:44| Present: True| Count: 8</w:t>
      </w:r>
    </w:p>
    <w:p>
      <w:r>
        <w:t>Website: https://www.dcbbank.com/rates/fixed-deposit-interest-rate</w:t>
      </w:r>
    </w:p>
    <w:p>
      <w:r>
        <w:t>---------------------------</w:t>
      </w:r>
    </w:p>
    <w:p>
      <w:r>
        <w:t>TITLE 1: Resident Indian Fixed Deposit Interest Rates</w:t>
      </w:r>
    </w:p>
    <w:p>
      <w:r>
        <w:t>TITLE 2: (with effect from 15th August, 2025)</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c>
          <w:tcPr>
            <w:tcW w:type="dxa" w:w="1234"/>
          </w:tcPr>
          <w:p>
            <w:r>
              <w:t>Deposit Interest Rate (% p.a.) - Single Deposit of less than ₹ 3 Crore</w:t>
            </w:r>
          </w:p>
        </w:tc>
      </w:tr>
      <w:tr>
        <w:tc>
          <w:tcPr>
            <w:tcW w:type="dxa" w:w="1234"/>
          </w:tcPr>
          <w:p>
            <w:r>
              <w:t>Tenure</w:t>
            </w:r>
          </w:p>
        </w:tc>
        <w:tc>
          <w:tcPr>
            <w:tcW w:type="dxa" w:w="1234"/>
          </w:tcPr>
          <w:p>
            <w:r>
              <w:t>General</w:t>
            </w:r>
          </w:p>
        </w:tc>
        <w:tc>
          <w:tcPr>
            <w:tcW w:type="dxa" w:w="1234"/>
          </w:tcPr>
          <w:p>
            <w:r>
              <w:t>General</w:t>
            </w:r>
          </w:p>
        </w:tc>
        <w:tc>
          <w:tcPr>
            <w:tcW w:type="dxa" w:w="1234"/>
          </w:tcPr>
          <w:p>
            <w:r>
              <w:t>Senior Citizens</w:t>
            </w:r>
          </w:p>
        </w:tc>
        <w:tc>
          <w:tcPr>
            <w:tcW w:type="dxa" w:w="1234"/>
          </w:tcPr>
          <w:p>
            <w:r>
              <w:t>Senior Citizens</w:t>
            </w:r>
          </w:p>
        </w:tc>
        <w:tc>
          <w:tcPr>
            <w:tcW w:type="dxa" w:w="1234"/>
          </w:tcPr>
          <w:p>
            <w:r>
              <w:t>Senior Citizens Plus</w:t>
            </w:r>
          </w:p>
        </w:tc>
        <w:tc>
          <w:tcPr>
            <w:tcW w:type="dxa" w:w="1234"/>
          </w:tcPr>
          <w:p>
            <w:r>
              <w:t>Senior Citizens Plus</w:t>
            </w:r>
          </w:p>
        </w:tc>
      </w:tr>
      <w:tr>
        <w:tc>
          <w:tcPr>
            <w:tcW w:type="dxa" w:w="1234"/>
          </w:tcPr>
          <w:p>
            <w:r>
              <w:t>Tenure</w:t>
            </w:r>
          </w:p>
        </w:tc>
        <w:tc>
          <w:tcPr>
            <w:tcW w:type="dxa" w:w="1234"/>
          </w:tcPr>
          <w:p>
            <w:r>
              <w:t>Deposit Interest Rate(% p.a.)</w:t>
            </w:r>
          </w:p>
        </w:tc>
        <w:tc>
          <w:tcPr>
            <w:tcW w:type="dxa" w:w="1234"/>
          </w:tcPr>
          <w:p>
            <w:r>
              <w:t>Effective Annualized Yield (% p.a.)</w:t>
            </w:r>
          </w:p>
        </w:tc>
        <w:tc>
          <w:tcPr>
            <w:tcW w:type="dxa" w:w="1234"/>
          </w:tcPr>
          <w:p>
            <w:r>
              <w:t>Age: 60 years to less than 70 years (% p.a.)</w:t>
            </w:r>
          </w:p>
        </w:tc>
        <w:tc>
          <w:tcPr>
            <w:tcW w:type="dxa" w:w="1234"/>
          </w:tcPr>
          <w:p>
            <w:r>
              <w:t>Effective Annualized Yield (% p.a.)</w:t>
            </w:r>
          </w:p>
        </w:tc>
        <w:tc>
          <w:tcPr>
            <w:tcW w:type="dxa" w:w="1234"/>
          </w:tcPr>
          <w:p>
            <w:r>
              <w:t>Age: 70 years &amp; above (% p.a.)</w:t>
            </w:r>
          </w:p>
        </w:tc>
        <w:tc>
          <w:tcPr>
            <w:tcW w:type="dxa" w:w="1234"/>
          </w:tcPr>
          <w:p>
            <w:r>
              <w:t>Effective Annualized Yield (% p.a.)</w:t>
            </w:r>
          </w:p>
        </w:tc>
      </w:tr>
      <w:tr>
        <w:tc>
          <w:tcPr>
            <w:tcW w:type="dxa" w:w="1234"/>
          </w:tcPr>
          <w:p>
            <w:r>
              <w:t>7 days to 45 days</w:t>
            </w:r>
          </w:p>
        </w:tc>
        <w:tc>
          <w:tcPr>
            <w:tcW w:type="dxa" w:w="1234"/>
          </w:tcPr>
          <w:p>
            <w:r>
              <w:t>3.75%</w:t>
            </w:r>
          </w:p>
        </w:tc>
        <w:tc>
          <w:tcPr>
            <w:tcW w:type="dxa" w:w="1234"/>
          </w:tcPr>
          <w:p>
            <w:r>
              <w:t>3.75%</w:t>
            </w:r>
          </w:p>
        </w:tc>
        <w:tc>
          <w:tcPr>
            <w:tcW w:type="dxa" w:w="1234"/>
          </w:tcPr>
          <w:p>
            <w:r>
              <w:t>4.00%</w:t>
            </w:r>
          </w:p>
        </w:tc>
        <w:tc>
          <w:tcPr>
            <w:tcW w:type="dxa" w:w="1234"/>
          </w:tcPr>
          <w:p>
            <w:r>
              <w:t>4.00%</w:t>
            </w:r>
          </w:p>
        </w:tc>
        <w:tc>
          <w:tcPr>
            <w:tcW w:type="dxa" w:w="1234"/>
          </w:tcPr>
          <w:p>
            <w:r>
              <w:t>4.00%</w:t>
            </w:r>
          </w:p>
        </w:tc>
        <w:tc>
          <w:tcPr>
            <w:tcW w:type="dxa" w:w="1234"/>
          </w:tcPr>
          <w:p>
            <w:r>
              <w:t>4.00%</w:t>
            </w:r>
          </w:p>
        </w:tc>
      </w:tr>
      <w:tr>
        <w:tc>
          <w:tcPr>
            <w:tcW w:type="dxa" w:w="1234"/>
          </w:tcPr>
          <w:p>
            <w:r>
              <w:t>46 days to 90 days</w:t>
            </w:r>
          </w:p>
        </w:tc>
        <w:tc>
          <w:tcPr>
            <w:tcW w:type="dxa" w:w="1234"/>
          </w:tcPr>
          <w:p>
            <w:r>
              <w:t>4.50%</w:t>
            </w:r>
          </w:p>
        </w:tc>
        <w:tc>
          <w:tcPr>
            <w:tcW w:type="dxa" w:w="1234"/>
          </w:tcPr>
          <w:p>
            <w:r>
              <w:t>4.50%</w:t>
            </w:r>
          </w:p>
        </w:tc>
        <w:tc>
          <w:tcPr>
            <w:tcW w:type="dxa" w:w="1234"/>
          </w:tcPr>
          <w:p>
            <w:r>
              <w:t>4.75%</w:t>
            </w:r>
          </w:p>
        </w:tc>
        <w:tc>
          <w:tcPr>
            <w:tcW w:type="dxa" w:w="1234"/>
          </w:tcPr>
          <w:p>
            <w:r>
              <w:t>4.75%</w:t>
            </w:r>
          </w:p>
        </w:tc>
        <w:tc>
          <w:tcPr>
            <w:tcW w:type="dxa" w:w="1234"/>
          </w:tcPr>
          <w:p>
            <w:r>
              <w:t>4.75%</w:t>
            </w:r>
          </w:p>
        </w:tc>
        <w:tc>
          <w:tcPr>
            <w:tcW w:type="dxa" w:w="1234"/>
          </w:tcPr>
          <w:p>
            <w:r>
              <w:t>4.75%</w:t>
            </w:r>
          </w:p>
        </w:tc>
      </w:tr>
      <w:tr>
        <w:tc>
          <w:tcPr>
            <w:tcW w:type="dxa" w:w="1234"/>
          </w:tcPr>
          <w:p>
            <w:r>
              <w:t>91 days to less than 6 months</w:t>
            </w:r>
          </w:p>
        </w:tc>
        <w:tc>
          <w:tcPr>
            <w:tcW w:type="dxa" w:w="1234"/>
          </w:tcPr>
          <w:p>
            <w:r>
              <w:t>4.75%</w:t>
            </w:r>
          </w:p>
        </w:tc>
        <w:tc>
          <w:tcPr>
            <w:tcW w:type="dxa" w:w="1234"/>
          </w:tcPr>
          <w:p>
            <w:r>
              <w:t>4.75%</w:t>
            </w:r>
          </w:p>
        </w:tc>
        <w:tc>
          <w:tcPr>
            <w:tcW w:type="dxa" w:w="1234"/>
          </w:tcPr>
          <w:p>
            <w:r>
              <w:t>5.00%</w:t>
            </w:r>
          </w:p>
        </w:tc>
        <w:tc>
          <w:tcPr>
            <w:tcW w:type="dxa" w:w="1234"/>
          </w:tcPr>
          <w:p>
            <w:r>
              <w:t>5.00%</w:t>
            </w:r>
          </w:p>
        </w:tc>
        <w:tc>
          <w:tcPr>
            <w:tcW w:type="dxa" w:w="1234"/>
          </w:tcPr>
          <w:p>
            <w:r>
              <w:t>5.00%</w:t>
            </w:r>
          </w:p>
        </w:tc>
        <w:tc>
          <w:tcPr>
            <w:tcW w:type="dxa" w:w="1234"/>
          </w:tcPr>
          <w:p>
            <w:r>
              <w:t>5.00%</w:t>
            </w:r>
          </w:p>
        </w:tc>
      </w:tr>
      <w:tr>
        <w:tc>
          <w:tcPr>
            <w:tcW w:type="dxa" w:w="1234"/>
          </w:tcPr>
          <w:p>
            <w:r>
              <w:t>6 months to less than 10 months</w:t>
            </w:r>
          </w:p>
        </w:tc>
        <w:tc>
          <w:tcPr>
            <w:tcW w:type="dxa" w:w="1234"/>
          </w:tcPr>
          <w:p>
            <w:r>
              <w:t>6.00%</w:t>
            </w:r>
          </w:p>
        </w:tc>
        <w:tc>
          <w:tcPr>
            <w:tcW w:type="dxa" w:w="1234"/>
          </w:tcPr>
          <w:p>
            <w:r>
              <w:t>6.09%</w:t>
            </w:r>
          </w:p>
        </w:tc>
        <w:tc>
          <w:tcPr>
            <w:tcW w:type="dxa" w:w="1234"/>
          </w:tcPr>
          <w:p>
            <w:r>
              <w:t>6.25%</w:t>
            </w:r>
          </w:p>
        </w:tc>
        <w:tc>
          <w:tcPr>
            <w:tcW w:type="dxa" w:w="1234"/>
          </w:tcPr>
          <w:p>
            <w:r>
              <w:t>6.35%</w:t>
            </w:r>
          </w:p>
        </w:tc>
        <w:tc>
          <w:tcPr>
            <w:tcW w:type="dxa" w:w="1234"/>
          </w:tcPr>
          <w:p>
            <w:r>
              <w:t>6.25%</w:t>
            </w:r>
          </w:p>
        </w:tc>
        <w:tc>
          <w:tcPr>
            <w:tcW w:type="dxa" w:w="1234"/>
          </w:tcPr>
          <w:p>
            <w:r>
              <w:t>6.35%</w:t>
            </w:r>
          </w:p>
        </w:tc>
      </w:tr>
      <w:tr>
        <w:tc>
          <w:tcPr>
            <w:tcW w:type="dxa" w:w="1234"/>
          </w:tcPr>
          <w:p>
            <w:r>
              <w:t>10 months to less than 12 months</w:t>
            </w:r>
          </w:p>
        </w:tc>
        <w:tc>
          <w:tcPr>
            <w:tcW w:type="dxa" w:w="1234"/>
          </w:tcPr>
          <w:p>
            <w:r>
              <w:t>6.50%</w:t>
            </w:r>
          </w:p>
        </w:tc>
        <w:tc>
          <w:tcPr>
            <w:tcW w:type="dxa" w:w="1234"/>
          </w:tcPr>
          <w:p>
            <w:r>
              <w:t>6.65%</w:t>
            </w:r>
          </w:p>
        </w:tc>
        <w:tc>
          <w:tcPr>
            <w:tcW w:type="dxa" w:w="1234"/>
          </w:tcPr>
          <w:p>
            <w:r>
              <w:t>6.75%</w:t>
            </w:r>
          </w:p>
        </w:tc>
        <w:tc>
          <w:tcPr>
            <w:tcW w:type="dxa" w:w="1234"/>
          </w:tcPr>
          <w:p>
            <w:r>
              <w:t>6.91%</w:t>
            </w:r>
          </w:p>
        </w:tc>
        <w:tc>
          <w:tcPr>
            <w:tcW w:type="dxa" w:w="1234"/>
          </w:tcPr>
          <w:p>
            <w:r>
              <w:t>6.75%</w:t>
            </w:r>
          </w:p>
        </w:tc>
        <w:tc>
          <w:tcPr>
            <w:tcW w:type="dxa" w:w="1234"/>
          </w:tcPr>
          <w:p>
            <w:r>
              <w:t>6.91%</w:t>
            </w:r>
          </w:p>
        </w:tc>
      </w:tr>
      <w:tr>
        <w:tc>
          <w:tcPr>
            <w:tcW w:type="dxa" w:w="1234"/>
          </w:tcPr>
          <w:p>
            <w:r>
              <w:t>12 months to less than 15 months</w:t>
            </w:r>
          </w:p>
        </w:tc>
        <w:tc>
          <w:tcPr>
            <w:tcW w:type="dxa" w:w="1234"/>
          </w:tcPr>
          <w:p>
            <w:r>
              <w:t>6.90%</w:t>
            </w:r>
          </w:p>
        </w:tc>
        <w:tc>
          <w:tcPr>
            <w:tcW w:type="dxa" w:w="1234"/>
          </w:tcPr>
          <w:p>
            <w:r>
              <w:t>7.08%</w:t>
            </w:r>
          </w:p>
        </w:tc>
        <w:tc>
          <w:tcPr>
            <w:tcW w:type="dxa" w:w="1234"/>
          </w:tcPr>
          <w:p>
            <w:r>
              <w:t>7.15%</w:t>
            </w:r>
          </w:p>
        </w:tc>
        <w:tc>
          <w:tcPr>
            <w:tcW w:type="dxa" w:w="1234"/>
          </w:tcPr>
          <w:p>
            <w:r>
              <w:t>7.34%</w:t>
            </w:r>
          </w:p>
        </w:tc>
        <w:tc>
          <w:tcPr>
            <w:tcW w:type="dxa" w:w="1234"/>
          </w:tcPr>
          <w:p>
            <w:r>
              <w:t>7.15%</w:t>
            </w:r>
          </w:p>
        </w:tc>
        <w:tc>
          <w:tcPr>
            <w:tcW w:type="dxa" w:w="1234"/>
          </w:tcPr>
          <w:p>
            <w:r>
              <w:t>7.34%</w:t>
            </w:r>
          </w:p>
        </w:tc>
      </w:tr>
      <w:tr>
        <w:tc>
          <w:tcPr>
            <w:tcW w:type="dxa" w:w="1234"/>
          </w:tcPr>
          <w:p>
            <w:r>
              <w:t>15 months to less than 16 months</w:t>
            </w:r>
          </w:p>
        </w:tc>
        <w:tc>
          <w:tcPr>
            <w:tcW w:type="dxa" w:w="1234"/>
          </w:tcPr>
          <w:p>
            <w:r>
              <w:t>7.00%</w:t>
            </w:r>
          </w:p>
        </w:tc>
        <w:tc>
          <w:tcPr>
            <w:tcW w:type="dxa" w:w="1234"/>
          </w:tcPr>
          <w:p>
            <w:r>
              <w:t>7.25%</w:t>
            </w:r>
          </w:p>
        </w:tc>
        <w:tc>
          <w:tcPr>
            <w:tcW w:type="dxa" w:w="1234"/>
          </w:tcPr>
          <w:p>
            <w:r>
              <w:t>7.50%</w:t>
            </w:r>
          </w:p>
        </w:tc>
        <w:tc>
          <w:tcPr>
            <w:tcW w:type="dxa" w:w="1234"/>
          </w:tcPr>
          <w:p>
            <w:r>
              <w:t>7.79%</w:t>
            </w:r>
          </w:p>
        </w:tc>
        <w:tc>
          <w:tcPr>
            <w:tcW w:type="dxa" w:w="1234"/>
          </w:tcPr>
          <w:p>
            <w:r>
              <w:t>7.75%</w:t>
            </w:r>
          </w:p>
        </w:tc>
        <w:tc>
          <w:tcPr>
            <w:tcW w:type="dxa" w:w="1234"/>
          </w:tcPr>
          <w:p>
            <w:r>
              <w:t>8.06%</w:t>
            </w:r>
          </w:p>
        </w:tc>
      </w:tr>
      <w:tr>
        <w:tc>
          <w:tcPr>
            <w:tcW w:type="dxa" w:w="1234"/>
          </w:tcPr>
          <w:p>
            <w:r>
              <w:t>16 months to less than 27 months</w:t>
            </w:r>
          </w:p>
        </w:tc>
        <w:tc>
          <w:tcPr>
            <w:tcW w:type="dxa" w:w="1234"/>
          </w:tcPr>
          <w:p>
            <w:r>
              <w:t>6.90%</w:t>
            </w:r>
          </w:p>
        </w:tc>
        <w:tc>
          <w:tcPr>
            <w:tcW w:type="dxa" w:w="1234"/>
          </w:tcPr>
          <w:p>
            <w:r>
              <w:t>7.33%</w:t>
            </w:r>
          </w:p>
        </w:tc>
        <w:tc>
          <w:tcPr>
            <w:tcW w:type="dxa" w:w="1234"/>
          </w:tcPr>
          <w:p>
            <w:r>
              <w:t>7.15%</w:t>
            </w:r>
          </w:p>
        </w:tc>
        <w:tc>
          <w:tcPr>
            <w:tcW w:type="dxa" w:w="1234"/>
          </w:tcPr>
          <w:p>
            <w:r>
              <w:t>7.61%</w:t>
            </w:r>
          </w:p>
        </w:tc>
        <w:tc>
          <w:tcPr>
            <w:tcW w:type="dxa" w:w="1234"/>
          </w:tcPr>
          <w:p>
            <w:r>
              <w:t>7.15%</w:t>
            </w:r>
          </w:p>
        </w:tc>
        <w:tc>
          <w:tcPr>
            <w:tcW w:type="dxa" w:w="1234"/>
          </w:tcPr>
          <w:p>
            <w:r>
              <w:t>7.61%</w:t>
            </w:r>
          </w:p>
        </w:tc>
      </w:tr>
      <w:tr>
        <w:tc>
          <w:tcPr>
            <w:tcW w:type="dxa" w:w="1234"/>
          </w:tcPr>
          <w:p>
            <w:r>
              <w:t>27 months to less than 28 months</w:t>
            </w:r>
          </w:p>
        </w:tc>
        <w:tc>
          <w:tcPr>
            <w:tcW w:type="dxa" w:w="1234"/>
          </w:tcPr>
          <w:p>
            <w:r>
              <w:t>7.20%Highest</w:t>
            </w:r>
          </w:p>
        </w:tc>
        <w:tc>
          <w:tcPr>
            <w:tcW w:type="dxa" w:w="1234"/>
          </w:tcPr>
          <w:p>
            <w:r>
              <w:t>7.74%</w:t>
            </w:r>
          </w:p>
        </w:tc>
        <w:tc>
          <w:tcPr>
            <w:tcW w:type="dxa" w:w="1234"/>
          </w:tcPr>
          <w:p>
            <w:r>
              <w:t>7.70%Highest</w:t>
            </w:r>
          </w:p>
        </w:tc>
        <w:tc>
          <w:tcPr>
            <w:tcW w:type="dxa" w:w="1234"/>
          </w:tcPr>
          <w:p>
            <w:r>
              <w:t>8.32%</w:t>
            </w:r>
          </w:p>
        </w:tc>
        <w:tc>
          <w:tcPr>
            <w:tcW w:type="dxa" w:w="1234"/>
          </w:tcPr>
          <w:p>
            <w:r>
              <w:t>7.95%Highest</w:t>
            </w:r>
          </w:p>
        </w:tc>
        <w:tc>
          <w:tcPr>
            <w:tcW w:type="dxa" w:w="1234"/>
          </w:tcPr>
          <w:p>
            <w:r>
              <w:t>8.61%</w:t>
            </w:r>
          </w:p>
        </w:tc>
      </w:tr>
      <w:tr>
        <w:tc>
          <w:tcPr>
            <w:tcW w:type="dxa" w:w="1234"/>
          </w:tcPr>
          <w:p>
            <w:r>
              <w:t>28 months to 60 months</w:t>
            </w:r>
          </w:p>
        </w:tc>
        <w:tc>
          <w:tcPr>
            <w:tcW w:type="dxa" w:w="1234"/>
          </w:tcPr>
          <w:p>
            <w:r>
              <w:t>7.00%</w:t>
            </w:r>
          </w:p>
        </w:tc>
        <w:tc>
          <w:tcPr>
            <w:tcW w:type="dxa" w:w="1234"/>
          </w:tcPr>
          <w:p>
            <w:r>
              <w:t>8.30%</w:t>
            </w:r>
          </w:p>
        </w:tc>
        <w:tc>
          <w:tcPr>
            <w:tcW w:type="dxa" w:w="1234"/>
          </w:tcPr>
          <w:p>
            <w:r>
              <w:t>7.25%</w:t>
            </w:r>
          </w:p>
        </w:tc>
        <w:tc>
          <w:tcPr>
            <w:tcW w:type="dxa" w:w="1234"/>
          </w:tcPr>
          <w:p>
            <w:r>
              <w:t>8.65%</w:t>
            </w:r>
          </w:p>
        </w:tc>
        <w:tc>
          <w:tcPr>
            <w:tcW w:type="dxa" w:w="1234"/>
          </w:tcPr>
          <w:p>
            <w:r>
              <w:t>7.25%</w:t>
            </w:r>
          </w:p>
        </w:tc>
        <w:tc>
          <w:tcPr>
            <w:tcW w:type="dxa" w:w="1234"/>
          </w:tcPr>
          <w:p>
            <w:r>
              <w:t>8.65%</w:t>
            </w:r>
          </w:p>
        </w:tc>
      </w:tr>
      <w:tr>
        <w:tc>
          <w:tcPr>
            <w:tcW w:type="dxa" w:w="1234"/>
          </w:tcPr>
          <w:p>
            <w:r>
              <w:t>More than 60 months to 61 months</w:t>
            </w:r>
          </w:p>
        </w:tc>
        <w:tc>
          <w:tcPr>
            <w:tcW w:type="dxa" w:w="1234"/>
          </w:tcPr>
          <w:p>
            <w:r>
              <w:t>7.20%</w:t>
            </w:r>
          </w:p>
        </w:tc>
        <w:tc>
          <w:tcPr>
            <w:tcW w:type="dxa" w:w="1234"/>
          </w:tcPr>
          <w:p>
            <w:r>
              <w:t>8.57%</w:t>
            </w:r>
          </w:p>
        </w:tc>
        <w:tc>
          <w:tcPr>
            <w:tcW w:type="dxa" w:w="1234"/>
          </w:tcPr>
          <w:p>
            <w:r>
              <w:t>7.70%</w:t>
            </w:r>
          </w:p>
        </w:tc>
        <w:tc>
          <w:tcPr>
            <w:tcW w:type="dxa" w:w="1234"/>
          </w:tcPr>
          <w:p>
            <w:r>
              <w:t>9.28%</w:t>
            </w:r>
          </w:p>
        </w:tc>
        <w:tc>
          <w:tcPr>
            <w:tcW w:type="dxa" w:w="1234"/>
          </w:tcPr>
          <w:p>
            <w:r>
              <w:t>7.70%</w:t>
            </w:r>
          </w:p>
        </w:tc>
        <w:tc>
          <w:tcPr>
            <w:tcW w:type="dxa" w:w="1234"/>
          </w:tcPr>
          <w:p>
            <w:r>
              <w:t>9.28%</w:t>
            </w:r>
          </w:p>
        </w:tc>
      </w:tr>
      <w:tr>
        <w:tc>
          <w:tcPr>
            <w:tcW w:type="dxa" w:w="1234"/>
          </w:tcPr>
          <w:p>
            <w:r>
              <w:t>More than 61 months to 120 months</w:t>
            </w:r>
          </w:p>
        </w:tc>
        <w:tc>
          <w:tcPr>
            <w:tcW w:type="dxa" w:w="1234"/>
          </w:tcPr>
          <w:p>
            <w:r>
              <w:t>7.00%</w:t>
            </w:r>
          </w:p>
        </w:tc>
        <w:tc>
          <w:tcPr>
            <w:tcW w:type="dxa" w:w="1234"/>
          </w:tcPr>
          <w:p>
            <w:r>
              <w:t>10.02%</w:t>
            </w:r>
          </w:p>
        </w:tc>
        <w:tc>
          <w:tcPr>
            <w:tcW w:type="dxa" w:w="1234"/>
          </w:tcPr>
          <w:p>
            <w:r>
              <w:t>7.25%</w:t>
            </w:r>
          </w:p>
        </w:tc>
        <w:tc>
          <w:tcPr>
            <w:tcW w:type="dxa" w:w="1234"/>
          </w:tcPr>
          <w:p>
            <w:r>
              <w:t>10.51%</w:t>
            </w:r>
          </w:p>
        </w:tc>
        <w:tc>
          <w:tcPr>
            <w:tcW w:type="dxa" w:w="1234"/>
          </w:tcPr>
          <w:p>
            <w:r>
              <w:t>7.25%</w:t>
            </w:r>
          </w:p>
        </w:tc>
        <w:tc>
          <w:tcPr>
            <w:tcW w:type="dxa" w:w="1234"/>
          </w:tcPr>
          <w:p>
            <w:r>
              <w:t>10.51%</w:t>
            </w:r>
          </w:p>
        </w:tc>
      </w:tr>
    </w:tbl>
    <w:p/>
    <w:p>
      <w:r>
        <w:t>---------------------------</w:t>
      </w:r>
    </w:p>
    <w:p>
      <w:r>
        <w:t>TITLE 1: Interest Rates for Domestic NON CALLABLE RETAIL Deposits</w:t>
      </w:r>
    </w:p>
    <w:p>
      <w:r>
        <w:t>TITLE 2: (With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 Highest</w:t>
            </w:r>
          </w:p>
        </w:tc>
      </w:tr>
      <w:tr>
        <w:tc>
          <w:tcPr>
            <w:tcW w:type="dxa" w:w="4320"/>
          </w:tcPr>
          <w:p>
            <w:r>
              <w:t>28 months to 60 months</w:t>
            </w:r>
          </w:p>
        </w:tc>
        <w:tc>
          <w:tcPr>
            <w:tcW w:type="dxa" w:w="4320"/>
          </w:tcPr>
          <w:p>
            <w:r>
              <w:t>7.00%</w:t>
            </w:r>
          </w:p>
        </w:tc>
      </w:tr>
    </w:tbl>
    <w:p/>
    <w:p>
      <w:r>
        <w:t>---------------------------</w:t>
      </w:r>
    </w:p>
    <w:p>
      <w:r>
        <w:t>TITLE 1: Interest Rates for Domestic / NRO / NRE** Bulk Deposits</w:t>
      </w:r>
    </w:p>
    <w:p>
      <w:r>
        <w:t>TITLE 2: (with effect from 21st June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3 Crore to less than ₹ 5 Crore.</w:t>
            </w:r>
          </w:p>
        </w:tc>
        <w:tc>
          <w:tcPr>
            <w:tcW w:type="dxa" w:w="2880"/>
          </w:tcPr>
          <w:p>
            <w:r>
              <w:t>Deposit Interest rate (% p.a.) for single deposit of ₹ 3 Crore to less than ₹ 5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60 days</w:t>
            </w:r>
          </w:p>
        </w:tc>
        <w:tc>
          <w:tcPr>
            <w:tcW w:type="dxa" w:w="2880"/>
          </w:tcPr>
          <w:p>
            <w:r>
              <w:t>3.75%</w:t>
            </w:r>
          </w:p>
        </w:tc>
        <w:tc>
          <w:tcPr>
            <w:tcW w:type="dxa" w:w="2880"/>
          </w:tcPr>
          <w:p>
            <w:r>
              <w:t>-</w:t>
            </w:r>
          </w:p>
        </w:tc>
      </w:tr>
      <w:tr>
        <w:tc>
          <w:tcPr>
            <w:tcW w:type="dxa" w:w="2880"/>
          </w:tcPr>
          <w:p>
            <w:r>
              <w:t>61 days to 89 days</w:t>
            </w:r>
          </w:p>
        </w:tc>
        <w:tc>
          <w:tcPr>
            <w:tcW w:type="dxa" w:w="2880"/>
          </w:tcPr>
          <w:p>
            <w:r>
              <w:t>4.10%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 to 119 days</w:t>
            </w:r>
          </w:p>
        </w:tc>
        <w:tc>
          <w:tcPr>
            <w:tcW w:type="dxa" w:w="2880"/>
          </w:tcPr>
          <w:p>
            <w:r>
              <w:t>6.25%</w:t>
            </w:r>
          </w:p>
        </w:tc>
        <w:tc>
          <w:tcPr>
            <w:tcW w:type="dxa" w:w="2880"/>
          </w:tcPr>
          <w:p>
            <w:r>
              <w:t>6.35%</w:t>
            </w:r>
          </w:p>
        </w:tc>
      </w:tr>
      <w:tr>
        <w:tc>
          <w:tcPr>
            <w:tcW w:type="dxa" w:w="2880"/>
          </w:tcPr>
          <w:p>
            <w:r>
              <w:t>120 days</w:t>
            </w:r>
          </w:p>
        </w:tc>
        <w:tc>
          <w:tcPr>
            <w:tcW w:type="dxa" w:w="2880"/>
          </w:tcPr>
          <w:p>
            <w:r>
              <w:t>6.50%</w:t>
            </w:r>
          </w:p>
        </w:tc>
        <w:tc>
          <w:tcPr>
            <w:tcW w:type="dxa" w:w="2880"/>
          </w:tcPr>
          <w:p>
            <w:r>
              <w:t>6.60%</w:t>
            </w:r>
          </w:p>
        </w:tc>
      </w:tr>
      <w:tr>
        <w:tc>
          <w:tcPr>
            <w:tcW w:type="dxa" w:w="2880"/>
          </w:tcPr>
          <w:p>
            <w:r>
              <w:t>121 days to less than 6 months</w:t>
            </w:r>
          </w:p>
        </w:tc>
        <w:tc>
          <w:tcPr>
            <w:tcW w:type="dxa" w:w="2880"/>
          </w:tcPr>
          <w:p>
            <w:r>
              <w:t>6.50%</w:t>
            </w:r>
          </w:p>
        </w:tc>
        <w:tc>
          <w:tcPr>
            <w:tcW w:type="dxa" w:w="2880"/>
          </w:tcPr>
          <w:p>
            <w:r>
              <w:t>6.60%</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6.75%</w:t>
            </w:r>
          </w:p>
        </w:tc>
        <w:tc>
          <w:tcPr>
            <w:tcW w:type="dxa" w:w="2880"/>
          </w:tcPr>
          <w:p>
            <w:r>
              <w:t>6.80%</w:t>
            </w:r>
          </w:p>
        </w:tc>
      </w:tr>
      <w:tr>
        <w:tc>
          <w:tcPr>
            <w:tcW w:type="dxa" w:w="2880"/>
          </w:tcPr>
          <w:p>
            <w:r>
              <w:t>12 months</w:t>
            </w:r>
          </w:p>
        </w:tc>
        <w:tc>
          <w:tcPr>
            <w:tcW w:type="dxa" w:w="2880"/>
          </w:tcPr>
          <w:p>
            <w:r>
              <w:t>7.00%</w:t>
            </w:r>
          </w:p>
        </w:tc>
        <w:tc>
          <w:tcPr>
            <w:tcW w:type="dxa" w:w="2880"/>
          </w:tcPr>
          <w:p>
            <w:r>
              <w:t>7.10%</w:t>
            </w:r>
          </w:p>
        </w:tc>
      </w:tr>
      <w:tr>
        <w:tc>
          <w:tcPr>
            <w:tcW w:type="dxa" w:w="2880"/>
          </w:tcPr>
          <w:p>
            <w:r>
              <w:t>More than 12 months to less than 15 months</w:t>
            </w:r>
          </w:p>
        </w:tc>
        <w:tc>
          <w:tcPr>
            <w:tcW w:type="dxa" w:w="2880"/>
          </w:tcPr>
          <w:p>
            <w:r>
              <w:t>7.00%</w:t>
            </w:r>
          </w:p>
        </w:tc>
        <w:tc>
          <w:tcPr>
            <w:tcW w:type="dxa" w:w="2880"/>
          </w:tcPr>
          <w:p>
            <w:r>
              <w:t>7.10%</w:t>
            </w:r>
          </w:p>
        </w:tc>
      </w:tr>
      <w:tr>
        <w:tc>
          <w:tcPr>
            <w:tcW w:type="dxa" w:w="2880"/>
          </w:tcPr>
          <w:p>
            <w:r>
              <w:t>15 months to less than 18 months</w:t>
            </w:r>
          </w:p>
        </w:tc>
        <w:tc>
          <w:tcPr>
            <w:tcW w:type="dxa" w:w="2880"/>
          </w:tcPr>
          <w:p>
            <w:r>
              <w:t>6.70%</w:t>
            </w:r>
          </w:p>
        </w:tc>
        <w:tc>
          <w:tcPr>
            <w:tcW w:type="dxa" w:w="2880"/>
          </w:tcPr>
          <w:p>
            <w:r>
              <w:t>6.80%</w:t>
            </w:r>
          </w:p>
        </w:tc>
      </w:tr>
      <w:tr>
        <w:tc>
          <w:tcPr>
            <w:tcW w:type="dxa" w:w="2880"/>
          </w:tcPr>
          <w:p>
            <w:r>
              <w:t>18 months to less than 24 months</w:t>
            </w:r>
          </w:p>
        </w:tc>
        <w:tc>
          <w:tcPr>
            <w:tcW w:type="dxa" w:w="2880"/>
          </w:tcPr>
          <w:p>
            <w:r>
              <w:t>6.70%</w:t>
            </w:r>
          </w:p>
        </w:tc>
        <w:tc>
          <w:tcPr>
            <w:tcW w:type="dxa" w:w="2880"/>
          </w:tcPr>
          <w:p>
            <w:r>
              <w:t>6.80%</w:t>
            </w:r>
          </w:p>
        </w:tc>
      </w:tr>
      <w:tr>
        <w:tc>
          <w:tcPr>
            <w:tcW w:type="dxa" w:w="2880"/>
          </w:tcPr>
          <w:p>
            <w:r>
              <w:t>24 months</w:t>
            </w:r>
          </w:p>
        </w:tc>
        <w:tc>
          <w:tcPr>
            <w:tcW w:type="dxa" w:w="2880"/>
          </w:tcPr>
          <w:p>
            <w:r>
              <w:t>6.70%</w:t>
            </w:r>
          </w:p>
        </w:tc>
        <w:tc>
          <w:tcPr>
            <w:tcW w:type="dxa" w:w="2880"/>
          </w:tcPr>
          <w:p>
            <w:r>
              <w:t>6.80%</w:t>
            </w:r>
          </w:p>
        </w:tc>
      </w:tr>
      <w:tr>
        <w:tc>
          <w:tcPr>
            <w:tcW w:type="dxa" w:w="2880"/>
          </w:tcPr>
          <w:p>
            <w:r>
              <w:t>More than 24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r>
        <w:t>---------------------------</w:t>
      </w:r>
    </w:p>
    <w:p>
      <w:r>
        <w:t>TITLE 1: Interest Rates for Domestic / NRO / NRE** Bulk Deposits</w:t>
      </w:r>
    </w:p>
    <w:p>
      <w:r>
        <w:t>TITLE 2: (with effect from 08th Sep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5 Crore to less than ₹ 20 Crore.</w:t>
            </w:r>
          </w:p>
        </w:tc>
        <w:tc>
          <w:tcPr>
            <w:tcW w:type="dxa" w:w="2880"/>
          </w:tcPr>
          <w:p>
            <w:r>
              <w:t>Deposit Interest rate (% p.a.) for single deposit of ₹ 5 Crore to less than ₹ 20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w:t>
            </w:r>
          </w:p>
        </w:tc>
        <w:tc>
          <w:tcPr>
            <w:tcW w:type="dxa" w:w="2880"/>
          </w:tcPr>
          <w:p>
            <w:r>
              <w:t>6.25%</w:t>
            </w:r>
          </w:p>
        </w:tc>
        <w:tc>
          <w:tcPr>
            <w:tcW w:type="dxa" w:w="2880"/>
          </w:tcPr>
          <w:p>
            <w:r>
              <w:t>6.35%</w:t>
            </w:r>
          </w:p>
        </w:tc>
      </w:tr>
      <w:tr>
        <w:tc>
          <w:tcPr>
            <w:tcW w:type="dxa" w:w="2880"/>
          </w:tcPr>
          <w:p>
            <w:r>
              <w:t>92 days to 119 days</w:t>
            </w:r>
          </w:p>
        </w:tc>
        <w:tc>
          <w:tcPr>
            <w:tcW w:type="dxa" w:w="2880"/>
          </w:tcPr>
          <w:p>
            <w:r>
              <w:t>6.15%</w:t>
            </w:r>
          </w:p>
        </w:tc>
        <w:tc>
          <w:tcPr>
            <w:tcW w:type="dxa" w:w="2880"/>
          </w:tcPr>
          <w:p>
            <w:r>
              <w:t>6.30%</w:t>
            </w:r>
          </w:p>
        </w:tc>
      </w:tr>
      <w:tr>
        <w:tc>
          <w:tcPr>
            <w:tcW w:type="dxa" w:w="2880"/>
          </w:tcPr>
          <w:p>
            <w:r>
              <w:t>120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6.60%</w:t>
            </w:r>
          </w:p>
        </w:tc>
        <w:tc>
          <w:tcPr>
            <w:tcW w:type="dxa" w:w="2880"/>
          </w:tcPr>
          <w:p>
            <w:r>
              <w:t>6.70%</w:t>
            </w:r>
          </w:p>
        </w:tc>
      </w:tr>
      <w:tr>
        <w:tc>
          <w:tcPr>
            <w:tcW w:type="dxa" w:w="2880"/>
          </w:tcPr>
          <w:p>
            <w:r>
              <w:t>12 Months</w:t>
            </w:r>
          </w:p>
        </w:tc>
        <w:tc>
          <w:tcPr>
            <w:tcW w:type="dxa" w:w="2880"/>
          </w:tcPr>
          <w:p>
            <w:r>
              <w:t>7.15%</w:t>
            </w:r>
          </w:p>
        </w:tc>
        <w:tc>
          <w:tcPr>
            <w:tcW w:type="dxa" w:w="2880"/>
          </w:tcPr>
          <w:p>
            <w:r>
              <w:t>7.30%</w:t>
            </w:r>
          </w:p>
        </w:tc>
      </w:tr>
      <w:tr>
        <w:tc>
          <w:tcPr>
            <w:tcW w:type="dxa" w:w="2880"/>
          </w:tcPr>
          <w:p>
            <w:r>
              <w:t>12 months 1 day to less than 15 months</w:t>
            </w:r>
          </w:p>
        </w:tc>
        <w:tc>
          <w:tcPr>
            <w:tcW w:type="dxa" w:w="2880"/>
          </w:tcPr>
          <w:p>
            <w:r>
              <w:t>7.15%</w:t>
            </w:r>
          </w:p>
        </w:tc>
        <w:tc>
          <w:tcPr>
            <w:tcW w:type="dxa" w:w="2880"/>
          </w:tcPr>
          <w:p>
            <w:r>
              <w:t>7.30%</w:t>
            </w:r>
          </w:p>
        </w:tc>
      </w:tr>
      <w:tr>
        <w:tc>
          <w:tcPr>
            <w:tcW w:type="dxa" w:w="2880"/>
          </w:tcPr>
          <w:p>
            <w:r>
              <w:t>15 months to less than 16 months</w:t>
            </w:r>
          </w:p>
        </w:tc>
        <w:tc>
          <w:tcPr>
            <w:tcW w:type="dxa" w:w="2880"/>
          </w:tcPr>
          <w:p>
            <w:r>
              <w:t>6.70%</w:t>
            </w:r>
          </w:p>
        </w:tc>
        <w:tc>
          <w:tcPr>
            <w:tcW w:type="dxa" w:w="2880"/>
          </w:tcPr>
          <w:p>
            <w:r>
              <w:t>6.80%</w:t>
            </w:r>
          </w:p>
        </w:tc>
      </w:tr>
      <w:tr>
        <w:tc>
          <w:tcPr>
            <w:tcW w:type="dxa" w:w="2880"/>
          </w:tcPr>
          <w:p>
            <w:r>
              <w:t>16 months to 36 months</w:t>
            </w:r>
          </w:p>
        </w:tc>
        <w:tc>
          <w:tcPr>
            <w:tcW w:type="dxa" w:w="2880"/>
          </w:tcPr>
          <w:p>
            <w:r>
              <w:t>6.70%</w:t>
            </w:r>
          </w:p>
        </w:tc>
        <w:tc>
          <w:tcPr>
            <w:tcW w:type="dxa" w:w="2880"/>
          </w:tcPr>
          <w:p>
            <w:r>
              <w:t>6.80%</w:t>
            </w:r>
          </w:p>
        </w:tc>
      </w:tr>
      <w:tr>
        <w:tc>
          <w:tcPr>
            <w:tcW w:type="dxa" w:w="2880"/>
          </w:tcPr>
          <w:p>
            <w:r>
              <w:t>36 months 1 day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r>
        <w:t>---------------------------</w:t>
      </w:r>
    </w:p>
    <w:p>
      <w:r>
        <w:t>TITLE 1: Interest Rates for Domestic / NRO / NRE** Bulk Deposits</w:t>
      </w:r>
    </w:p>
    <w:p>
      <w:r>
        <w:t>TITLE 2: (with effect from 08th Sep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 20 Crore to ₹ 100 Crore.</w:t>
            </w:r>
          </w:p>
        </w:tc>
        <w:tc>
          <w:tcPr>
            <w:tcW w:type="dxa" w:w="2880"/>
          </w:tcPr>
          <w:p>
            <w:r>
              <w:t>Deposit Interest rate (% p.a.) for single deposit of ₹ 20 Crore to ₹ 100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29 days</w:t>
            </w:r>
          </w:p>
        </w:tc>
        <w:tc>
          <w:tcPr>
            <w:tcW w:type="dxa" w:w="2880"/>
          </w:tcPr>
          <w:p>
            <w:r>
              <w:t>3.25%</w:t>
            </w:r>
          </w:p>
        </w:tc>
        <w:tc>
          <w:tcPr>
            <w:tcW w:type="dxa" w:w="2880"/>
          </w:tcPr>
          <w:p>
            <w:r>
              <w:t>-</w:t>
            </w:r>
          </w:p>
        </w:tc>
      </w:tr>
      <w:tr>
        <w:tc>
          <w:tcPr>
            <w:tcW w:type="dxa" w:w="2880"/>
          </w:tcPr>
          <w:p>
            <w:r>
              <w:t>30 days to 45 days</w:t>
            </w:r>
          </w:p>
        </w:tc>
        <w:tc>
          <w:tcPr>
            <w:tcW w:type="dxa" w:w="2880"/>
          </w:tcPr>
          <w:p>
            <w:r>
              <w:t>5.50%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w:t>
            </w:r>
          </w:p>
        </w:tc>
        <w:tc>
          <w:tcPr>
            <w:tcW w:type="dxa" w:w="2880"/>
          </w:tcPr>
          <w:p>
            <w:r>
              <w:t>6.35%</w:t>
            </w:r>
          </w:p>
        </w:tc>
        <w:tc>
          <w:tcPr>
            <w:tcW w:type="dxa" w:w="2880"/>
          </w:tcPr>
          <w:p>
            <w:r>
              <w:t>6.45%</w:t>
            </w:r>
          </w:p>
        </w:tc>
      </w:tr>
      <w:tr>
        <w:tc>
          <w:tcPr>
            <w:tcW w:type="dxa" w:w="2880"/>
          </w:tcPr>
          <w:p>
            <w:r>
              <w:t>92 days to 119 days</w:t>
            </w:r>
          </w:p>
        </w:tc>
        <w:tc>
          <w:tcPr>
            <w:tcW w:type="dxa" w:w="2880"/>
          </w:tcPr>
          <w:p>
            <w:r>
              <w:t>6.25%</w:t>
            </w:r>
          </w:p>
        </w:tc>
        <w:tc>
          <w:tcPr>
            <w:tcW w:type="dxa" w:w="2880"/>
          </w:tcPr>
          <w:p>
            <w:r>
              <w:t>6.35%</w:t>
            </w:r>
          </w:p>
        </w:tc>
      </w:tr>
      <w:tr>
        <w:tc>
          <w:tcPr>
            <w:tcW w:type="dxa" w:w="2880"/>
          </w:tcPr>
          <w:p>
            <w:r>
              <w:t>120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6.70%</w:t>
            </w:r>
          </w:p>
        </w:tc>
        <w:tc>
          <w:tcPr>
            <w:tcW w:type="dxa" w:w="2880"/>
          </w:tcPr>
          <w:p>
            <w:r>
              <w:t>6.80%</w:t>
            </w:r>
          </w:p>
        </w:tc>
      </w:tr>
      <w:tr>
        <w:tc>
          <w:tcPr>
            <w:tcW w:type="dxa" w:w="2880"/>
          </w:tcPr>
          <w:p>
            <w:r>
              <w:t>7 months to less than 9 months</w:t>
            </w:r>
          </w:p>
        </w:tc>
        <w:tc>
          <w:tcPr>
            <w:tcW w:type="dxa" w:w="2880"/>
          </w:tcPr>
          <w:p>
            <w:r>
              <w:t>6.70%</w:t>
            </w:r>
          </w:p>
        </w:tc>
        <w:tc>
          <w:tcPr>
            <w:tcW w:type="dxa" w:w="2880"/>
          </w:tcPr>
          <w:p>
            <w:r>
              <w:t>6.80%</w:t>
            </w:r>
          </w:p>
        </w:tc>
      </w:tr>
      <w:tr>
        <w:tc>
          <w:tcPr>
            <w:tcW w:type="dxa" w:w="2880"/>
          </w:tcPr>
          <w:p>
            <w:r>
              <w:t>9 months to less than 12 months</w:t>
            </w:r>
          </w:p>
        </w:tc>
        <w:tc>
          <w:tcPr>
            <w:tcW w:type="dxa" w:w="2880"/>
          </w:tcPr>
          <w:p>
            <w:r>
              <w:t>6.70%</w:t>
            </w:r>
          </w:p>
        </w:tc>
        <w:tc>
          <w:tcPr>
            <w:tcW w:type="dxa" w:w="2880"/>
          </w:tcPr>
          <w:p>
            <w:r>
              <w:t>6.80%</w:t>
            </w:r>
          </w:p>
        </w:tc>
      </w:tr>
      <w:tr>
        <w:tc>
          <w:tcPr>
            <w:tcW w:type="dxa" w:w="2880"/>
          </w:tcPr>
          <w:p>
            <w:r>
              <w:t>12 months</w:t>
            </w:r>
          </w:p>
        </w:tc>
        <w:tc>
          <w:tcPr>
            <w:tcW w:type="dxa" w:w="2880"/>
          </w:tcPr>
          <w:p>
            <w:r>
              <w:t>7.15%</w:t>
            </w:r>
          </w:p>
        </w:tc>
        <w:tc>
          <w:tcPr>
            <w:tcW w:type="dxa" w:w="2880"/>
          </w:tcPr>
          <w:p>
            <w:r>
              <w:t>7.30%</w:t>
            </w:r>
          </w:p>
        </w:tc>
      </w:tr>
      <w:tr>
        <w:tc>
          <w:tcPr>
            <w:tcW w:type="dxa" w:w="2880"/>
          </w:tcPr>
          <w:p>
            <w:r>
              <w:t>12 months 1 day to less than 15 months</w:t>
            </w:r>
          </w:p>
        </w:tc>
        <w:tc>
          <w:tcPr>
            <w:tcW w:type="dxa" w:w="2880"/>
          </w:tcPr>
          <w:p>
            <w:r>
              <w:t>7.15%</w:t>
            </w:r>
          </w:p>
        </w:tc>
        <w:tc>
          <w:tcPr>
            <w:tcW w:type="dxa" w:w="2880"/>
          </w:tcPr>
          <w:p>
            <w:r>
              <w:t>7.30%</w:t>
            </w:r>
          </w:p>
        </w:tc>
      </w:tr>
      <w:tr>
        <w:tc>
          <w:tcPr>
            <w:tcW w:type="dxa" w:w="2880"/>
          </w:tcPr>
          <w:p>
            <w:r>
              <w:t>15 months to less than 16 months</w:t>
            </w:r>
          </w:p>
        </w:tc>
        <w:tc>
          <w:tcPr>
            <w:tcW w:type="dxa" w:w="2880"/>
          </w:tcPr>
          <w:p>
            <w:r>
              <w:t>6.70%</w:t>
            </w:r>
          </w:p>
        </w:tc>
        <w:tc>
          <w:tcPr>
            <w:tcW w:type="dxa" w:w="2880"/>
          </w:tcPr>
          <w:p>
            <w:r>
              <w:t>6.80%</w:t>
            </w:r>
          </w:p>
        </w:tc>
      </w:tr>
      <w:tr>
        <w:tc>
          <w:tcPr>
            <w:tcW w:type="dxa" w:w="2880"/>
          </w:tcPr>
          <w:p>
            <w:r>
              <w:t>16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r>
        <w:t>---------------------------</w:t>
      </w:r>
    </w:p>
    <w:p>
      <w:r>
        <w:t>TITLE 1: Interest Rates for Domestic / NRO / NRE** Bulk Deposits</w:t>
      </w:r>
    </w:p>
    <w:p>
      <w:r>
        <w:t>TITLE 2: (with effect from 29th Aug,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 for single deposit of above ₹ 100 Crore.</w:t>
            </w:r>
          </w:p>
        </w:tc>
        <w:tc>
          <w:tcPr>
            <w:tcW w:type="dxa" w:w="2880"/>
          </w:tcPr>
          <w:p>
            <w:r>
              <w:t>Deposit Interest rate (% p.a.) for single deposit of above ₹ 100 Crore.</w:t>
            </w:r>
          </w:p>
        </w:tc>
      </w:tr>
      <w:tr>
        <w:tc>
          <w:tcPr>
            <w:tcW w:type="dxa" w:w="2880"/>
          </w:tcPr>
          <w:p>
            <w:r>
              <w:t>Tenure</w:t>
            </w:r>
          </w:p>
        </w:tc>
        <w:tc>
          <w:tcPr>
            <w:tcW w:type="dxa" w:w="2880"/>
          </w:tcPr>
          <w:p>
            <w:r>
              <w:t>Regular</w:t>
            </w:r>
          </w:p>
        </w:tc>
        <w:tc>
          <w:tcPr>
            <w:tcW w:type="dxa" w:w="2880"/>
          </w:tcPr>
          <w:p>
            <w:r>
              <w:t>Non - Callable</w:t>
            </w:r>
          </w:p>
        </w:tc>
      </w:tr>
      <w:tr>
        <w:tc>
          <w:tcPr>
            <w:tcW w:type="dxa" w:w="2880"/>
          </w:tcPr>
          <w:p>
            <w:r>
              <w:t>7 days to 14 days</w:t>
            </w:r>
          </w:p>
        </w:tc>
        <w:tc>
          <w:tcPr>
            <w:tcW w:type="dxa" w:w="2880"/>
          </w:tcPr>
          <w:p>
            <w:r>
              <w:t>3.00%</w:t>
            </w:r>
          </w:p>
        </w:tc>
        <w:tc>
          <w:tcPr>
            <w:tcW w:type="dxa" w:w="2880"/>
          </w:tcPr>
          <w:p>
            <w:r>
              <w:t>-</w:t>
            </w:r>
          </w:p>
        </w:tc>
      </w:tr>
      <w:tr>
        <w:tc>
          <w:tcPr>
            <w:tcW w:type="dxa" w:w="2880"/>
          </w:tcPr>
          <w:p>
            <w:r>
              <w:t>15 days to 30 days</w:t>
            </w:r>
          </w:p>
        </w:tc>
        <w:tc>
          <w:tcPr>
            <w:tcW w:type="dxa" w:w="2880"/>
          </w:tcPr>
          <w:p>
            <w:r>
              <w:t>3.25%</w:t>
            </w:r>
          </w:p>
        </w:tc>
        <w:tc>
          <w:tcPr>
            <w:tcW w:type="dxa" w:w="2880"/>
          </w:tcPr>
          <w:p>
            <w:r>
              <w:t>-</w:t>
            </w:r>
          </w:p>
        </w:tc>
      </w:tr>
      <w:tr>
        <w:tc>
          <w:tcPr>
            <w:tcW w:type="dxa" w:w="2880"/>
          </w:tcPr>
          <w:p>
            <w:r>
              <w:t>31 days to 45 days</w:t>
            </w:r>
          </w:p>
        </w:tc>
        <w:tc>
          <w:tcPr>
            <w:tcW w:type="dxa" w:w="2880"/>
          </w:tcPr>
          <w:p>
            <w:r>
              <w:t>3.50%</w:t>
            </w:r>
          </w:p>
        </w:tc>
        <w:tc>
          <w:tcPr>
            <w:tcW w:type="dxa" w:w="2880"/>
          </w:tcPr>
          <w:p>
            <w:r>
              <w:t>-</w:t>
            </w:r>
          </w:p>
        </w:tc>
      </w:tr>
      <w:tr>
        <w:tc>
          <w:tcPr>
            <w:tcW w:type="dxa" w:w="2880"/>
          </w:tcPr>
          <w:p>
            <w:r>
              <w:t>46 days to 89 days</w:t>
            </w:r>
          </w:p>
        </w:tc>
        <w:tc>
          <w:tcPr>
            <w:tcW w:type="dxa" w:w="2880"/>
          </w:tcPr>
          <w:p>
            <w:r>
              <w:t>5.50%</w:t>
            </w:r>
          </w:p>
        </w:tc>
        <w:tc>
          <w:tcPr>
            <w:tcW w:type="dxa" w:w="2880"/>
          </w:tcPr>
          <w:p>
            <w:r>
              <w:t>-</w:t>
            </w:r>
          </w:p>
        </w:tc>
      </w:tr>
      <w:tr>
        <w:tc>
          <w:tcPr>
            <w:tcW w:type="dxa" w:w="2880"/>
          </w:tcPr>
          <w:p>
            <w:r>
              <w:t>90 days</w:t>
            </w:r>
          </w:p>
        </w:tc>
        <w:tc>
          <w:tcPr>
            <w:tcW w:type="dxa" w:w="2880"/>
          </w:tcPr>
          <w:p>
            <w:r>
              <w:t>6.00%</w:t>
            </w:r>
          </w:p>
        </w:tc>
        <w:tc>
          <w:tcPr>
            <w:tcW w:type="dxa" w:w="2880"/>
          </w:tcPr>
          <w:p>
            <w:r>
              <w:t>-</w:t>
            </w:r>
          </w:p>
        </w:tc>
      </w:tr>
      <w:tr>
        <w:tc>
          <w:tcPr>
            <w:tcW w:type="dxa" w:w="2880"/>
          </w:tcPr>
          <w:p>
            <w:r>
              <w:t>91 days to 119 days</w:t>
            </w:r>
          </w:p>
        </w:tc>
        <w:tc>
          <w:tcPr>
            <w:tcW w:type="dxa" w:w="2880"/>
          </w:tcPr>
          <w:p>
            <w:r>
              <w:t>6.15%</w:t>
            </w:r>
          </w:p>
        </w:tc>
        <w:tc>
          <w:tcPr>
            <w:tcW w:type="dxa" w:w="2880"/>
          </w:tcPr>
          <w:p>
            <w:r>
              <w:t>6.30%</w:t>
            </w:r>
          </w:p>
        </w:tc>
      </w:tr>
      <w:tr>
        <w:tc>
          <w:tcPr>
            <w:tcW w:type="dxa" w:w="2880"/>
          </w:tcPr>
          <w:p>
            <w:r>
              <w:t>120 days</w:t>
            </w:r>
          </w:p>
        </w:tc>
        <w:tc>
          <w:tcPr>
            <w:tcW w:type="dxa" w:w="2880"/>
          </w:tcPr>
          <w:p>
            <w:r>
              <w:t>6.35%</w:t>
            </w:r>
          </w:p>
        </w:tc>
        <w:tc>
          <w:tcPr>
            <w:tcW w:type="dxa" w:w="2880"/>
          </w:tcPr>
          <w:p>
            <w:r>
              <w:t>6.45%</w:t>
            </w:r>
          </w:p>
        </w:tc>
      </w:tr>
      <w:tr>
        <w:tc>
          <w:tcPr>
            <w:tcW w:type="dxa" w:w="2880"/>
          </w:tcPr>
          <w:p>
            <w:r>
              <w:t>121 days to less than 6 months</w:t>
            </w:r>
          </w:p>
        </w:tc>
        <w:tc>
          <w:tcPr>
            <w:tcW w:type="dxa" w:w="2880"/>
          </w:tcPr>
          <w:p>
            <w:r>
              <w:t>6.35%</w:t>
            </w:r>
          </w:p>
        </w:tc>
        <w:tc>
          <w:tcPr>
            <w:tcW w:type="dxa" w:w="2880"/>
          </w:tcPr>
          <w:p>
            <w:r>
              <w:t>6.45%</w:t>
            </w:r>
          </w:p>
        </w:tc>
      </w:tr>
      <w:tr>
        <w:tc>
          <w:tcPr>
            <w:tcW w:type="dxa" w:w="2880"/>
          </w:tcPr>
          <w:p>
            <w:r>
              <w:t>6 months to less than 7 months</w:t>
            </w:r>
          </w:p>
        </w:tc>
        <w:tc>
          <w:tcPr>
            <w:tcW w:type="dxa" w:w="2880"/>
          </w:tcPr>
          <w:p>
            <w:r>
              <w:t>6.50%</w:t>
            </w:r>
          </w:p>
        </w:tc>
        <w:tc>
          <w:tcPr>
            <w:tcW w:type="dxa" w:w="2880"/>
          </w:tcPr>
          <w:p>
            <w:r>
              <w:t>6.60%</w:t>
            </w:r>
          </w:p>
        </w:tc>
      </w:tr>
      <w:tr>
        <w:tc>
          <w:tcPr>
            <w:tcW w:type="dxa" w:w="2880"/>
          </w:tcPr>
          <w:p>
            <w:r>
              <w:t>7 months to less than 9 months</w:t>
            </w:r>
          </w:p>
        </w:tc>
        <w:tc>
          <w:tcPr>
            <w:tcW w:type="dxa" w:w="2880"/>
          </w:tcPr>
          <w:p>
            <w:r>
              <w:t>6.50%</w:t>
            </w:r>
          </w:p>
        </w:tc>
        <w:tc>
          <w:tcPr>
            <w:tcW w:type="dxa" w:w="2880"/>
          </w:tcPr>
          <w:p>
            <w:r>
              <w:t>6.60%</w:t>
            </w:r>
          </w:p>
        </w:tc>
      </w:tr>
      <w:tr>
        <w:tc>
          <w:tcPr>
            <w:tcW w:type="dxa" w:w="2880"/>
          </w:tcPr>
          <w:p>
            <w:r>
              <w:t>9 months to less than 12 months</w:t>
            </w:r>
          </w:p>
        </w:tc>
        <w:tc>
          <w:tcPr>
            <w:tcW w:type="dxa" w:w="2880"/>
          </w:tcPr>
          <w:p>
            <w:r>
              <w:t>6.60%</w:t>
            </w:r>
          </w:p>
        </w:tc>
        <w:tc>
          <w:tcPr>
            <w:tcW w:type="dxa" w:w="2880"/>
          </w:tcPr>
          <w:p>
            <w:r>
              <w:t>6.70%</w:t>
            </w:r>
          </w:p>
        </w:tc>
      </w:tr>
      <w:tr>
        <w:tc>
          <w:tcPr>
            <w:tcW w:type="dxa" w:w="2880"/>
          </w:tcPr>
          <w:p>
            <w:r>
              <w:t>12 months</w:t>
            </w:r>
          </w:p>
        </w:tc>
        <w:tc>
          <w:tcPr>
            <w:tcW w:type="dxa" w:w="2880"/>
          </w:tcPr>
          <w:p>
            <w:r>
              <w:t>7.15%</w:t>
            </w:r>
          </w:p>
        </w:tc>
        <w:tc>
          <w:tcPr>
            <w:tcW w:type="dxa" w:w="2880"/>
          </w:tcPr>
          <w:p>
            <w:r>
              <w:t>7.30%</w:t>
            </w:r>
          </w:p>
        </w:tc>
      </w:tr>
      <w:tr>
        <w:tc>
          <w:tcPr>
            <w:tcW w:type="dxa" w:w="2880"/>
          </w:tcPr>
          <w:p>
            <w:r>
              <w:t>More than 12 months to less than 15 months</w:t>
            </w:r>
          </w:p>
        </w:tc>
        <w:tc>
          <w:tcPr>
            <w:tcW w:type="dxa" w:w="2880"/>
          </w:tcPr>
          <w:p>
            <w:r>
              <w:t>7.15%</w:t>
            </w:r>
          </w:p>
        </w:tc>
        <w:tc>
          <w:tcPr>
            <w:tcW w:type="dxa" w:w="2880"/>
          </w:tcPr>
          <w:p>
            <w:r>
              <w:t>7.30%</w:t>
            </w:r>
          </w:p>
        </w:tc>
      </w:tr>
      <w:tr>
        <w:tc>
          <w:tcPr>
            <w:tcW w:type="dxa" w:w="2880"/>
          </w:tcPr>
          <w:p>
            <w:r>
              <w:t>15 months to less than 18 months</w:t>
            </w:r>
          </w:p>
        </w:tc>
        <w:tc>
          <w:tcPr>
            <w:tcW w:type="dxa" w:w="2880"/>
          </w:tcPr>
          <w:p>
            <w:r>
              <w:t>6.70%</w:t>
            </w:r>
          </w:p>
        </w:tc>
        <w:tc>
          <w:tcPr>
            <w:tcW w:type="dxa" w:w="2880"/>
          </w:tcPr>
          <w:p>
            <w:r>
              <w:t>6.80%</w:t>
            </w:r>
          </w:p>
        </w:tc>
      </w:tr>
      <w:tr>
        <w:tc>
          <w:tcPr>
            <w:tcW w:type="dxa" w:w="2880"/>
          </w:tcPr>
          <w:p>
            <w:r>
              <w:t>18 months to less than 24 months</w:t>
            </w:r>
          </w:p>
        </w:tc>
        <w:tc>
          <w:tcPr>
            <w:tcW w:type="dxa" w:w="2880"/>
          </w:tcPr>
          <w:p>
            <w:r>
              <w:t>6.70%</w:t>
            </w:r>
          </w:p>
        </w:tc>
        <w:tc>
          <w:tcPr>
            <w:tcW w:type="dxa" w:w="2880"/>
          </w:tcPr>
          <w:p>
            <w:r>
              <w:t>6.80%</w:t>
            </w:r>
          </w:p>
        </w:tc>
      </w:tr>
      <w:tr>
        <w:tc>
          <w:tcPr>
            <w:tcW w:type="dxa" w:w="2880"/>
          </w:tcPr>
          <w:p>
            <w:r>
              <w:t>24 months</w:t>
            </w:r>
          </w:p>
        </w:tc>
        <w:tc>
          <w:tcPr>
            <w:tcW w:type="dxa" w:w="2880"/>
          </w:tcPr>
          <w:p>
            <w:r>
              <w:t>6.70%</w:t>
            </w:r>
          </w:p>
        </w:tc>
        <w:tc>
          <w:tcPr>
            <w:tcW w:type="dxa" w:w="2880"/>
          </w:tcPr>
          <w:p>
            <w:r>
              <w:t>6.80%</w:t>
            </w:r>
          </w:p>
        </w:tc>
      </w:tr>
      <w:tr>
        <w:tc>
          <w:tcPr>
            <w:tcW w:type="dxa" w:w="2880"/>
          </w:tcPr>
          <w:p>
            <w:r>
              <w:t>More than 24 months to 36 months</w:t>
            </w:r>
          </w:p>
        </w:tc>
        <w:tc>
          <w:tcPr>
            <w:tcW w:type="dxa" w:w="2880"/>
          </w:tcPr>
          <w:p>
            <w:r>
              <w:t>6.70%</w:t>
            </w:r>
          </w:p>
        </w:tc>
        <w:tc>
          <w:tcPr>
            <w:tcW w:type="dxa" w:w="2880"/>
          </w:tcPr>
          <w:p>
            <w:r>
              <w:t>6.80%</w:t>
            </w:r>
          </w:p>
        </w:tc>
      </w:tr>
      <w:tr>
        <w:tc>
          <w:tcPr>
            <w:tcW w:type="dxa" w:w="2880"/>
          </w:tcPr>
          <w:p>
            <w:r>
              <w:t>More than 36 months to 60 Months</w:t>
            </w:r>
          </w:p>
        </w:tc>
        <w:tc>
          <w:tcPr>
            <w:tcW w:type="dxa" w:w="2880"/>
          </w:tcPr>
          <w:p>
            <w:r>
              <w:t>6.50%</w:t>
            </w:r>
          </w:p>
        </w:tc>
        <w:tc>
          <w:tcPr>
            <w:tcW w:type="dxa" w:w="2880"/>
          </w:tcPr>
          <w:p>
            <w:r>
              <w:t>6.65%</w:t>
            </w:r>
          </w:p>
        </w:tc>
      </w:tr>
      <w:tr>
        <w:tc>
          <w:tcPr>
            <w:tcW w:type="dxa" w:w="2880"/>
          </w:tcPr>
          <w:p>
            <w:r>
              <w:t>More than 60 months to 120 Months</w:t>
            </w:r>
          </w:p>
        </w:tc>
        <w:tc>
          <w:tcPr>
            <w:tcW w:type="dxa" w:w="2880"/>
          </w:tcPr>
          <w:p>
            <w:r>
              <w:t>6.50%</w:t>
            </w:r>
          </w:p>
        </w:tc>
        <w:tc>
          <w:tcPr>
            <w:tcW w:type="dxa" w:w="2880"/>
          </w:tcPr>
          <w:p>
            <w:r>
              <w:t>-</w:t>
            </w:r>
          </w:p>
        </w:tc>
      </w:tr>
    </w:tbl>
    <w:p/>
    <w:p>
      <w:r>
        <w:t>---------------------------</w:t>
      </w:r>
    </w:p>
    <w:p>
      <w:r>
        <w:t>TITLE 1: Fixed Deposit Interest Rates</w:t>
      </w:r>
    </w:p>
    <w:p>
      <w:r>
        <w:t>TITLE 2: Penal Interest for Premature Closure of INR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Less than ₹ 3 crore</w:t>
            </w:r>
          </w:p>
        </w:tc>
        <w:tc>
          <w:tcPr>
            <w:tcW w:type="dxa" w:w="4320"/>
          </w:tcPr>
          <w:p>
            <w:r>
              <w:t>0.5%</w:t>
            </w:r>
          </w:p>
        </w:tc>
      </w:tr>
      <w:tr>
        <w:tc>
          <w:tcPr>
            <w:tcW w:type="dxa" w:w="4320"/>
          </w:tcPr>
          <w:p>
            <w:r>
              <w:t>₹ 3 crore and above</w:t>
            </w:r>
          </w:p>
        </w:tc>
        <w:tc>
          <w:tcPr>
            <w:tcW w:type="dxa" w:w="4320"/>
          </w:tcPr>
          <w:p>
            <w:r>
              <w:t>2.0%</w:t>
            </w:r>
          </w:p>
        </w:tc>
      </w:tr>
      <w:tr>
        <w:tc>
          <w:tcPr>
            <w:tcW w:type="dxa" w:w="4320"/>
          </w:tcPr>
          <w:p>
            <w:r>
              <w:t>No interest is payable on Deposits of less than INR 3 crore if closed before completion of 14 days.No interest is payable on Deposits of INR 3 crore and above if closed before completion of 30 days.No interest is payable on NRE Fixed Deposits if closed before completion of one year</w:t>
            </w:r>
          </w:p>
        </w:tc>
        <w:tc>
          <w:tcPr>
            <w:tcW w:type="dxa" w:w="4320"/>
          </w:tcPr>
          <w:p>
            <w:r>
              <w:t>No interest is payable on Deposits of less than INR 3 crore if closed before completion of 14 days.No interest is payable on Deposits of INR 3 crore and above if closed before completion of 30 days.No interest is payable on NRE Fixed Deposits if closed before completion of one year</w:t>
            </w:r>
          </w:p>
        </w:tc>
      </w:tr>
    </w:tbl>
    <w:p/>
    <w:p>
      <w:r>
        <w:t>---------------------------</w:t>
      </w:r>
    </w:p>
    <w:p>
      <w:r>
        <w:t>TITLE 1: Fixed Deposit Interest Rates</w:t>
      </w:r>
    </w:p>
    <w:p>
      <w:r>
        <w:t>TITLE 2: Penal Interest for Premature Closure of Foreign Currency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Any amount</w:t>
            </w:r>
          </w:p>
        </w:tc>
        <w:tc>
          <w:tcPr>
            <w:tcW w:type="dxa" w:w="4320"/>
          </w:tcPr>
          <w:p>
            <w:r>
              <w:t>0.5%</w:t>
            </w:r>
          </w:p>
        </w:tc>
      </w:tr>
      <w:tr>
        <w:tc>
          <w:tcPr>
            <w:tcW w:type="dxa" w:w="4320"/>
          </w:tcPr>
          <w:p>
            <w:r>
              <w:t>No interest is payable on foreign currency Fixed Deposits if closed before completion of one year</w:t>
            </w:r>
          </w:p>
        </w:tc>
        <w:tc>
          <w:tcPr>
            <w:tcW w:type="dxa" w:w="4320"/>
          </w:tcPr>
          <w:p>
            <w:r>
              <w:t>No interest is payable on foreign currency Fixed Deposits if closed before completion of one year</w:t>
            </w:r>
          </w:p>
        </w:tc>
      </w:tr>
    </w:tbl>
    <w:p/>
    <w:p>
      <w:pPr>
        <w:pStyle w:val="Heading3"/>
      </w:pPr>
      <w:r>
        <w:t>Action: website| Timestamp: 09092025 15:16:49| Present: False| Count: 0</w:t>
      </w:r>
    </w:p>
    <w:p>
      <w:r>
        <w:t>Website: https://www.dcbbank.com/rates/nri-interest-rates</w:t>
      </w:r>
    </w:p>
    <w:p>
      <w:r>
        <w:t>---------------------------</w:t>
      </w:r>
    </w:p>
    <w:p>
      <w:r>
        <w:t>[Unsupported Datatype: str]</w:t>
      </w:r>
    </w:p>
    <w:p/>
    <w:p>
      <w:pPr>
        <w:pStyle w:val="Heading3"/>
      </w:pPr>
      <w:r>
        <w:t>Action: tablist| Timestamp: 09092025 15:17:13| Present: True| Count: 9</w:t>
      </w:r>
    </w:p>
    <w:p>
      <w:r>
        <w:t>Website: https://www.dcbbank.com/rates/nri-interest-rates</w:t>
      </w:r>
    </w:p>
    <w:p>
      <w:r>
        <w:t>---------------------------</w:t>
      </w:r>
    </w:p>
    <w:p>
      <w:r>
        <w:t>TITLE 1: NRE and NRO Savings Bank Account Interest Rates</w:t>
      </w:r>
    </w:p>
    <w:p>
      <w:r>
        <w:t>TITLE 2: (with effect from August 15th,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Range (₹)</w:t>
            </w:r>
          </w:p>
        </w:tc>
        <w:tc>
          <w:tcPr>
            <w:tcW w:type="dxa" w:w="4320"/>
          </w:tcPr>
          <w:p>
            <w:r>
              <w:t>Interest Rate (% p.a.)</w:t>
            </w:r>
          </w:p>
        </w:tc>
      </w:tr>
      <w:tr>
        <w:tc>
          <w:tcPr>
            <w:tcW w:type="dxa" w:w="4320"/>
          </w:tcPr>
          <w:p>
            <w:r>
              <w:t>On balances up to 1 lakh in the account</w:t>
            </w:r>
          </w:p>
        </w:tc>
        <w:tc>
          <w:tcPr>
            <w:tcW w:type="dxa" w:w="4320"/>
          </w:tcPr>
          <w:p>
            <w:r>
              <w:t>1.50%</w:t>
            </w:r>
          </w:p>
        </w:tc>
      </w:tr>
      <w:tr>
        <w:tc>
          <w:tcPr>
            <w:tcW w:type="dxa" w:w="4320"/>
          </w:tcPr>
          <w:p>
            <w:r>
              <w:t>On balances above 1 lakh to less than 5 lakh in the account</w:t>
            </w:r>
          </w:p>
        </w:tc>
        <w:tc>
          <w:tcPr>
            <w:tcW w:type="dxa" w:w="4320"/>
          </w:tcPr>
          <w:p>
            <w:r>
              <w:t>2.25%</w:t>
            </w:r>
          </w:p>
        </w:tc>
      </w:tr>
      <w:tr>
        <w:tc>
          <w:tcPr>
            <w:tcW w:type="dxa" w:w="4320"/>
          </w:tcPr>
          <w:p>
            <w:r>
              <w:t>On balances from 5 lakh to less than 10 lakh in the account</w:t>
            </w:r>
          </w:p>
        </w:tc>
        <w:tc>
          <w:tcPr>
            <w:tcW w:type="dxa" w:w="4320"/>
          </w:tcPr>
          <w:p>
            <w:r>
              <w:t>3.75%</w:t>
            </w:r>
          </w:p>
        </w:tc>
      </w:tr>
      <w:tr>
        <w:tc>
          <w:tcPr>
            <w:tcW w:type="dxa" w:w="4320"/>
          </w:tcPr>
          <w:p>
            <w:r>
              <w:t>On balances from 10 lakh to less than 25 lakh in the account</w:t>
            </w:r>
          </w:p>
        </w:tc>
        <w:tc>
          <w:tcPr>
            <w:tcW w:type="dxa" w:w="4320"/>
          </w:tcPr>
          <w:p>
            <w:r>
              <w:t>5.75%</w:t>
            </w:r>
          </w:p>
        </w:tc>
      </w:tr>
      <w:tr>
        <w:tc>
          <w:tcPr>
            <w:tcW w:type="dxa" w:w="4320"/>
          </w:tcPr>
          <w:p>
            <w:r>
              <w:t>On balances from 25 lakh to less than 50 lakh in the account</w:t>
            </w:r>
          </w:p>
        </w:tc>
        <w:tc>
          <w:tcPr>
            <w:tcW w:type="dxa" w:w="4320"/>
          </w:tcPr>
          <w:p>
            <w:r>
              <w:t>7.00%</w:t>
            </w:r>
          </w:p>
        </w:tc>
      </w:tr>
      <w:tr>
        <w:tc>
          <w:tcPr>
            <w:tcW w:type="dxa" w:w="4320"/>
          </w:tcPr>
          <w:p>
            <w:r>
              <w:t>On balances from 50 lakh to less than 1 crore in the account</w:t>
            </w:r>
          </w:p>
        </w:tc>
        <w:tc>
          <w:tcPr>
            <w:tcW w:type="dxa" w:w="4320"/>
          </w:tcPr>
          <w:p>
            <w:r>
              <w:t>7.15%</w:t>
            </w:r>
          </w:p>
        </w:tc>
      </w:tr>
      <w:tr>
        <w:tc>
          <w:tcPr>
            <w:tcW w:type="dxa" w:w="4320"/>
          </w:tcPr>
          <w:p>
            <w:r>
              <w:t>On balances from 1 crore to less than 5 crore in the account</w:t>
            </w:r>
          </w:p>
        </w:tc>
        <w:tc>
          <w:tcPr>
            <w:tcW w:type="dxa" w:w="4320"/>
          </w:tcPr>
          <w:p>
            <w:r>
              <w:t>7.20%</w:t>
            </w:r>
          </w:p>
        </w:tc>
      </w:tr>
      <w:tr>
        <w:tc>
          <w:tcPr>
            <w:tcW w:type="dxa" w:w="4320"/>
          </w:tcPr>
          <w:p>
            <w:r>
              <w:t>On balances from 5 crore to less than 10 crore in the account</w:t>
            </w:r>
          </w:p>
        </w:tc>
        <w:tc>
          <w:tcPr>
            <w:tcW w:type="dxa" w:w="4320"/>
          </w:tcPr>
          <w:p>
            <w:r>
              <w:t>7.10%</w:t>
            </w:r>
          </w:p>
        </w:tc>
      </w:tr>
      <w:tr>
        <w:tc>
          <w:tcPr>
            <w:tcW w:type="dxa" w:w="4320"/>
          </w:tcPr>
          <w:p>
            <w:r>
              <w:t>On balances from 10 Crore to less than 25 Crore in the account</w:t>
            </w:r>
          </w:p>
        </w:tc>
        <w:tc>
          <w:tcPr>
            <w:tcW w:type="dxa" w:w="4320"/>
          </w:tcPr>
          <w:p>
            <w:r>
              <w:t>6.90%</w:t>
            </w:r>
          </w:p>
        </w:tc>
      </w:tr>
      <w:tr>
        <w:tc>
          <w:tcPr>
            <w:tcW w:type="dxa" w:w="4320"/>
          </w:tcPr>
          <w:p>
            <w:r>
              <w:t>On balances from 25 crore to less than 50 Crore in the account</w:t>
            </w:r>
          </w:p>
        </w:tc>
        <w:tc>
          <w:tcPr>
            <w:tcW w:type="dxa" w:w="4320"/>
          </w:tcPr>
          <w:p>
            <w:r>
              <w:t>6.10%</w:t>
            </w:r>
          </w:p>
        </w:tc>
      </w:tr>
      <w:tr>
        <w:tc>
          <w:tcPr>
            <w:tcW w:type="dxa" w:w="4320"/>
          </w:tcPr>
          <w:p>
            <w:r>
              <w:t>On balances from 50 crore to less than 300 Crore in the account</w:t>
            </w:r>
          </w:p>
        </w:tc>
        <w:tc>
          <w:tcPr>
            <w:tcW w:type="dxa" w:w="4320"/>
          </w:tcPr>
          <w:p>
            <w:r>
              <w:t>6.60%</w:t>
            </w:r>
          </w:p>
        </w:tc>
      </w:tr>
      <w:tr>
        <w:tc>
          <w:tcPr>
            <w:tcW w:type="dxa" w:w="4320"/>
          </w:tcPr>
          <w:p>
            <w:r>
              <w:t>On balances from 300 crore and above</w:t>
            </w:r>
          </w:p>
        </w:tc>
        <w:tc>
          <w:tcPr>
            <w:tcW w:type="dxa" w:w="4320"/>
          </w:tcPr>
          <w:p>
            <w:r>
              <w:t>5.50%</w:t>
            </w:r>
          </w:p>
        </w:tc>
      </w:tr>
    </w:tbl>
    <w:p/>
    <w:p>
      <w:r>
        <w:t>---------------------------</w:t>
      </w:r>
    </w:p>
    <w:p>
      <w:r>
        <w:t>TITLE 1: NRE FD (Non Resident External Fixed Deposit) Interest Rates</w:t>
      </w:r>
    </w:p>
    <w:p>
      <w:r>
        <w:t>TITLE 2: (with effect from 15th August,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w:t>
            </w:r>
          </w:p>
        </w:tc>
        <w:tc>
          <w:tcPr>
            <w:tcW w:type="dxa" w:w="2880"/>
          </w:tcPr>
          <w:p>
            <w:r>
              <w:t>Effective Annualised Yield (% p.a.)</w:t>
            </w:r>
          </w:p>
        </w:tc>
      </w:tr>
      <w:tr>
        <w:tc>
          <w:tcPr>
            <w:tcW w:type="dxa" w:w="2880"/>
          </w:tcPr>
          <w:p>
            <w:r>
              <w:t>Tenure</w:t>
            </w:r>
          </w:p>
        </w:tc>
        <w:tc>
          <w:tcPr>
            <w:tcW w:type="dxa" w:w="2880"/>
          </w:tcPr>
          <w:p>
            <w:r>
              <w:t>Single Deposit of less than ₹ 3 Cr.</w:t>
            </w:r>
          </w:p>
        </w:tc>
        <w:tc>
          <w:tcPr>
            <w:tcW w:type="dxa" w:w="2880"/>
          </w:tcPr>
          <w:p>
            <w:r>
              <w:t>Effective Annualised Yield (% p.a.)</w:t>
            </w:r>
          </w:p>
        </w:tc>
      </w:tr>
      <w:tr>
        <w:tc>
          <w:tcPr>
            <w:tcW w:type="dxa" w:w="2880"/>
          </w:tcPr>
          <w:p>
            <w:r>
              <w:t>12 months to less than 15 months</w:t>
            </w:r>
          </w:p>
        </w:tc>
        <w:tc>
          <w:tcPr>
            <w:tcW w:type="dxa" w:w="2880"/>
          </w:tcPr>
          <w:p>
            <w:r>
              <w:t>6.90%</w:t>
            </w:r>
          </w:p>
        </w:tc>
        <w:tc>
          <w:tcPr>
            <w:tcW w:type="dxa" w:w="2880"/>
          </w:tcPr>
          <w:p>
            <w:r>
              <w:t>7.08%</w:t>
            </w:r>
          </w:p>
        </w:tc>
      </w:tr>
      <w:tr>
        <w:tc>
          <w:tcPr>
            <w:tcW w:type="dxa" w:w="2880"/>
          </w:tcPr>
          <w:p>
            <w:r>
              <w:t>15 months to less than 16 months</w:t>
            </w:r>
          </w:p>
        </w:tc>
        <w:tc>
          <w:tcPr>
            <w:tcW w:type="dxa" w:w="2880"/>
          </w:tcPr>
          <w:p>
            <w:r>
              <w:t>7.00%</w:t>
            </w:r>
          </w:p>
        </w:tc>
        <w:tc>
          <w:tcPr>
            <w:tcW w:type="dxa" w:w="2880"/>
          </w:tcPr>
          <w:p>
            <w:r>
              <w:t>7.25%</w:t>
            </w:r>
          </w:p>
        </w:tc>
      </w:tr>
      <w:tr>
        <w:tc>
          <w:tcPr>
            <w:tcW w:type="dxa" w:w="2880"/>
          </w:tcPr>
          <w:p>
            <w:r>
              <w:t>16 months to less than 27 months</w:t>
            </w:r>
          </w:p>
        </w:tc>
        <w:tc>
          <w:tcPr>
            <w:tcW w:type="dxa" w:w="2880"/>
          </w:tcPr>
          <w:p>
            <w:r>
              <w:t>6.90%</w:t>
            </w:r>
          </w:p>
        </w:tc>
        <w:tc>
          <w:tcPr>
            <w:tcW w:type="dxa" w:w="2880"/>
          </w:tcPr>
          <w:p>
            <w:r>
              <w:t>7.33%</w:t>
            </w:r>
          </w:p>
        </w:tc>
      </w:tr>
      <w:tr>
        <w:tc>
          <w:tcPr>
            <w:tcW w:type="dxa" w:w="2880"/>
          </w:tcPr>
          <w:p>
            <w:r>
              <w:t>27 months to less than 28 months</w:t>
            </w:r>
          </w:p>
        </w:tc>
        <w:tc>
          <w:tcPr>
            <w:tcW w:type="dxa" w:w="2880"/>
          </w:tcPr>
          <w:p>
            <w:r>
              <w:t>7.20%Highest</w:t>
            </w:r>
          </w:p>
        </w:tc>
        <w:tc>
          <w:tcPr>
            <w:tcW w:type="dxa" w:w="2880"/>
          </w:tcPr>
          <w:p>
            <w:r>
              <w:t>7.74%</w:t>
            </w:r>
          </w:p>
        </w:tc>
      </w:tr>
      <w:tr>
        <w:tc>
          <w:tcPr>
            <w:tcW w:type="dxa" w:w="2880"/>
          </w:tcPr>
          <w:p>
            <w:r>
              <w:t>28 months to 60 months</w:t>
            </w:r>
          </w:p>
        </w:tc>
        <w:tc>
          <w:tcPr>
            <w:tcW w:type="dxa" w:w="2880"/>
          </w:tcPr>
          <w:p>
            <w:r>
              <w:t>7.00%</w:t>
            </w:r>
          </w:p>
        </w:tc>
        <w:tc>
          <w:tcPr>
            <w:tcW w:type="dxa" w:w="2880"/>
          </w:tcPr>
          <w:p>
            <w:r>
              <w:t>8.30%</w:t>
            </w:r>
          </w:p>
        </w:tc>
      </w:tr>
      <w:tr>
        <w:tc>
          <w:tcPr>
            <w:tcW w:type="dxa" w:w="2880"/>
          </w:tcPr>
          <w:p>
            <w:r>
              <w:t>More than 60 months to 61 months</w:t>
            </w:r>
          </w:p>
        </w:tc>
        <w:tc>
          <w:tcPr>
            <w:tcW w:type="dxa" w:w="2880"/>
          </w:tcPr>
          <w:p>
            <w:r>
              <w:t>7.20%</w:t>
            </w:r>
          </w:p>
        </w:tc>
        <w:tc>
          <w:tcPr>
            <w:tcW w:type="dxa" w:w="2880"/>
          </w:tcPr>
          <w:p>
            <w:r>
              <w:t>8.57%</w:t>
            </w:r>
          </w:p>
        </w:tc>
      </w:tr>
      <w:tr>
        <w:tc>
          <w:tcPr>
            <w:tcW w:type="dxa" w:w="2880"/>
          </w:tcPr>
          <w:p>
            <w:r>
              <w:t>More than 61 months to 120 months</w:t>
            </w:r>
          </w:p>
        </w:tc>
        <w:tc>
          <w:tcPr>
            <w:tcW w:type="dxa" w:w="2880"/>
          </w:tcPr>
          <w:p>
            <w:r>
              <w:t>7.00%</w:t>
            </w:r>
          </w:p>
        </w:tc>
        <w:tc>
          <w:tcPr>
            <w:tcW w:type="dxa" w:w="2880"/>
          </w:tcPr>
          <w:p>
            <w:r>
              <w:t>10.02%</w:t>
            </w:r>
          </w:p>
        </w:tc>
      </w:tr>
    </w:tbl>
    <w:p/>
    <w:p>
      <w:r>
        <w:t>---------------------------</w:t>
      </w:r>
    </w:p>
    <w:p>
      <w:r>
        <w:t>TITLE 1: Interest Rates for NRE NON CALLABLE RETAIL Deposits</w:t>
      </w:r>
    </w:p>
    <w:p>
      <w:r>
        <w:t>TITLE 2: (With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 Highest</w:t>
            </w:r>
          </w:p>
        </w:tc>
      </w:tr>
      <w:tr>
        <w:tc>
          <w:tcPr>
            <w:tcW w:type="dxa" w:w="4320"/>
          </w:tcPr>
          <w:p>
            <w:r>
              <w:t>28 months to 60 months</w:t>
            </w:r>
          </w:p>
        </w:tc>
        <w:tc>
          <w:tcPr>
            <w:tcW w:type="dxa" w:w="4320"/>
          </w:tcPr>
          <w:p>
            <w:r>
              <w:t>7.00%</w:t>
            </w:r>
          </w:p>
        </w:tc>
      </w:tr>
    </w:tbl>
    <w:p/>
    <w:p>
      <w:r>
        <w:t>---------------------------</w:t>
      </w:r>
    </w:p>
    <w:p>
      <w:r>
        <w:t>TITLE 1: NRI Interest Rates</w:t>
      </w:r>
    </w:p>
    <w:p>
      <w:r>
        <w:t>TITLE 2: Penal Interest for Premature Closure of INR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Less than ₹ 3 crore</w:t>
            </w:r>
          </w:p>
        </w:tc>
        <w:tc>
          <w:tcPr>
            <w:tcW w:type="dxa" w:w="4320"/>
          </w:tcPr>
          <w:p>
            <w:r>
              <w:t>0.5%</w:t>
            </w:r>
          </w:p>
        </w:tc>
      </w:tr>
      <w:tr>
        <w:tc>
          <w:tcPr>
            <w:tcW w:type="dxa" w:w="4320"/>
          </w:tcPr>
          <w:p>
            <w:r>
              <w:t>₹ 3 crore and above</w:t>
            </w:r>
          </w:p>
        </w:tc>
        <w:tc>
          <w:tcPr>
            <w:tcW w:type="dxa" w:w="4320"/>
          </w:tcPr>
          <w:p>
            <w:r>
              <w:t>2.0%</w:t>
            </w:r>
          </w:p>
        </w:tc>
      </w:tr>
      <w:tr>
        <w:tc>
          <w:tcPr>
            <w:tcW w:type="dxa" w:w="4320"/>
          </w:tcPr>
          <w:p>
            <w:r>
              <w:t>No interest is payable on NRE Fixed Deposits if closed before completion of one year</w:t>
            </w:r>
          </w:p>
        </w:tc>
        <w:tc>
          <w:tcPr>
            <w:tcW w:type="dxa" w:w="4320"/>
          </w:tcPr>
          <w:p>
            <w:r>
              <w:t>No interest is payable on NRE Fixed Deposits if closed before completion of one year</w:t>
            </w:r>
          </w:p>
        </w:tc>
      </w:tr>
    </w:tbl>
    <w:p/>
    <w:p>
      <w:r>
        <w:t>---------------------------</w:t>
      </w:r>
    </w:p>
    <w:p>
      <w:r>
        <w:t>TITLE 1: NRO FD (Non Resident Ordinary Fixed Deposit) Interest Rates</w:t>
      </w:r>
    </w:p>
    <w:p>
      <w:r>
        <w:t>TITLE 2: (with effect from 15th August,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Deposit Interest Rate (% p.a.)</w:t>
            </w:r>
          </w:p>
        </w:tc>
        <w:tc>
          <w:tcPr>
            <w:tcW w:type="dxa" w:w="2880"/>
          </w:tcPr>
          <w:p>
            <w:r>
              <w:t>Effective Annualised Yield (% p.a.)</w:t>
            </w:r>
          </w:p>
        </w:tc>
      </w:tr>
      <w:tr>
        <w:tc>
          <w:tcPr>
            <w:tcW w:type="dxa" w:w="2880"/>
          </w:tcPr>
          <w:p>
            <w:r>
              <w:t>Tenure</w:t>
            </w:r>
          </w:p>
        </w:tc>
        <w:tc>
          <w:tcPr>
            <w:tcW w:type="dxa" w:w="2880"/>
          </w:tcPr>
          <w:p>
            <w:r>
              <w:t>Single Deposit of less than ₹ 3 Cr.</w:t>
            </w:r>
          </w:p>
        </w:tc>
        <w:tc>
          <w:tcPr>
            <w:tcW w:type="dxa" w:w="2880"/>
          </w:tcPr>
          <w:p>
            <w:r>
              <w:t>Effective Annualised Yield (% p.a.)</w:t>
            </w:r>
          </w:p>
        </w:tc>
      </w:tr>
      <w:tr>
        <w:tc>
          <w:tcPr>
            <w:tcW w:type="dxa" w:w="2880"/>
          </w:tcPr>
          <w:p>
            <w:r>
              <w:t>7 days to 45 days</w:t>
            </w:r>
          </w:p>
        </w:tc>
        <w:tc>
          <w:tcPr>
            <w:tcW w:type="dxa" w:w="2880"/>
          </w:tcPr>
          <w:p>
            <w:r>
              <w:t>3.75%</w:t>
            </w:r>
          </w:p>
        </w:tc>
        <w:tc>
          <w:tcPr>
            <w:tcW w:type="dxa" w:w="2880"/>
          </w:tcPr>
          <w:p>
            <w:r>
              <w:t>3.75%</w:t>
            </w:r>
          </w:p>
        </w:tc>
      </w:tr>
      <w:tr>
        <w:tc>
          <w:tcPr>
            <w:tcW w:type="dxa" w:w="2880"/>
          </w:tcPr>
          <w:p>
            <w:r>
              <w:t>46 days to 90 days</w:t>
            </w:r>
          </w:p>
        </w:tc>
        <w:tc>
          <w:tcPr>
            <w:tcW w:type="dxa" w:w="2880"/>
          </w:tcPr>
          <w:p>
            <w:r>
              <w:t>4.50%</w:t>
            </w:r>
          </w:p>
        </w:tc>
        <w:tc>
          <w:tcPr>
            <w:tcW w:type="dxa" w:w="2880"/>
          </w:tcPr>
          <w:p>
            <w:r>
              <w:t>4.50%</w:t>
            </w:r>
          </w:p>
        </w:tc>
      </w:tr>
      <w:tr>
        <w:tc>
          <w:tcPr>
            <w:tcW w:type="dxa" w:w="2880"/>
          </w:tcPr>
          <w:p>
            <w:r>
              <w:t>91 days to less than 6 months</w:t>
            </w:r>
          </w:p>
        </w:tc>
        <w:tc>
          <w:tcPr>
            <w:tcW w:type="dxa" w:w="2880"/>
          </w:tcPr>
          <w:p>
            <w:r>
              <w:t>4.75%</w:t>
            </w:r>
          </w:p>
        </w:tc>
        <w:tc>
          <w:tcPr>
            <w:tcW w:type="dxa" w:w="2880"/>
          </w:tcPr>
          <w:p>
            <w:r>
              <w:t>4.75%</w:t>
            </w:r>
          </w:p>
        </w:tc>
      </w:tr>
      <w:tr>
        <w:tc>
          <w:tcPr>
            <w:tcW w:type="dxa" w:w="2880"/>
          </w:tcPr>
          <w:p>
            <w:r>
              <w:t>6 months to less than 10 months</w:t>
            </w:r>
          </w:p>
        </w:tc>
        <w:tc>
          <w:tcPr>
            <w:tcW w:type="dxa" w:w="2880"/>
          </w:tcPr>
          <w:p>
            <w:r>
              <w:t>6.00%</w:t>
            </w:r>
          </w:p>
        </w:tc>
        <w:tc>
          <w:tcPr>
            <w:tcW w:type="dxa" w:w="2880"/>
          </w:tcPr>
          <w:p>
            <w:r>
              <w:t>6.09%</w:t>
            </w:r>
          </w:p>
        </w:tc>
      </w:tr>
      <w:tr>
        <w:tc>
          <w:tcPr>
            <w:tcW w:type="dxa" w:w="2880"/>
          </w:tcPr>
          <w:p>
            <w:r>
              <w:t>10 months to less than 12 months</w:t>
            </w:r>
          </w:p>
        </w:tc>
        <w:tc>
          <w:tcPr>
            <w:tcW w:type="dxa" w:w="2880"/>
          </w:tcPr>
          <w:p>
            <w:r>
              <w:t>6.50%</w:t>
            </w:r>
          </w:p>
        </w:tc>
        <w:tc>
          <w:tcPr>
            <w:tcW w:type="dxa" w:w="2880"/>
          </w:tcPr>
          <w:p>
            <w:r>
              <w:t>6.65%</w:t>
            </w:r>
          </w:p>
        </w:tc>
      </w:tr>
      <w:tr>
        <w:tc>
          <w:tcPr>
            <w:tcW w:type="dxa" w:w="2880"/>
          </w:tcPr>
          <w:p>
            <w:r>
              <w:t>12 months to less than 15 months</w:t>
            </w:r>
          </w:p>
        </w:tc>
        <w:tc>
          <w:tcPr>
            <w:tcW w:type="dxa" w:w="2880"/>
          </w:tcPr>
          <w:p>
            <w:r>
              <w:t>6.90%</w:t>
            </w:r>
          </w:p>
        </w:tc>
        <w:tc>
          <w:tcPr>
            <w:tcW w:type="dxa" w:w="2880"/>
          </w:tcPr>
          <w:p>
            <w:r>
              <w:t>7.08%</w:t>
            </w:r>
          </w:p>
        </w:tc>
      </w:tr>
      <w:tr>
        <w:tc>
          <w:tcPr>
            <w:tcW w:type="dxa" w:w="2880"/>
          </w:tcPr>
          <w:p>
            <w:r>
              <w:t>15 months to less than 16 months</w:t>
            </w:r>
          </w:p>
        </w:tc>
        <w:tc>
          <w:tcPr>
            <w:tcW w:type="dxa" w:w="2880"/>
          </w:tcPr>
          <w:p>
            <w:r>
              <w:t>7.00%</w:t>
            </w:r>
          </w:p>
        </w:tc>
        <w:tc>
          <w:tcPr>
            <w:tcW w:type="dxa" w:w="2880"/>
          </w:tcPr>
          <w:p>
            <w:r>
              <w:t>7.25%</w:t>
            </w:r>
          </w:p>
        </w:tc>
      </w:tr>
      <w:tr>
        <w:tc>
          <w:tcPr>
            <w:tcW w:type="dxa" w:w="2880"/>
          </w:tcPr>
          <w:p>
            <w:r>
              <w:t>16 months to less than 27 months</w:t>
            </w:r>
          </w:p>
        </w:tc>
        <w:tc>
          <w:tcPr>
            <w:tcW w:type="dxa" w:w="2880"/>
          </w:tcPr>
          <w:p>
            <w:r>
              <w:t>6.90%</w:t>
            </w:r>
          </w:p>
        </w:tc>
        <w:tc>
          <w:tcPr>
            <w:tcW w:type="dxa" w:w="2880"/>
          </w:tcPr>
          <w:p>
            <w:r>
              <w:t>7.33%</w:t>
            </w:r>
          </w:p>
        </w:tc>
      </w:tr>
      <w:tr>
        <w:tc>
          <w:tcPr>
            <w:tcW w:type="dxa" w:w="2880"/>
          </w:tcPr>
          <w:p>
            <w:r>
              <w:t>27 months to less than 28 months</w:t>
            </w:r>
          </w:p>
        </w:tc>
        <w:tc>
          <w:tcPr>
            <w:tcW w:type="dxa" w:w="2880"/>
          </w:tcPr>
          <w:p>
            <w:r>
              <w:t>7.20% Highest</w:t>
            </w:r>
          </w:p>
        </w:tc>
        <w:tc>
          <w:tcPr>
            <w:tcW w:type="dxa" w:w="2880"/>
          </w:tcPr>
          <w:p>
            <w:r>
              <w:t>7.74%</w:t>
            </w:r>
          </w:p>
        </w:tc>
      </w:tr>
      <w:tr>
        <w:tc>
          <w:tcPr>
            <w:tcW w:type="dxa" w:w="2880"/>
          </w:tcPr>
          <w:p>
            <w:r>
              <w:t>28 months to 60 months</w:t>
            </w:r>
          </w:p>
        </w:tc>
        <w:tc>
          <w:tcPr>
            <w:tcW w:type="dxa" w:w="2880"/>
          </w:tcPr>
          <w:p>
            <w:r>
              <w:t>7.00%</w:t>
            </w:r>
          </w:p>
        </w:tc>
        <w:tc>
          <w:tcPr>
            <w:tcW w:type="dxa" w:w="2880"/>
          </w:tcPr>
          <w:p>
            <w:r>
              <w:t>8.30%</w:t>
            </w:r>
          </w:p>
        </w:tc>
      </w:tr>
      <w:tr>
        <w:tc>
          <w:tcPr>
            <w:tcW w:type="dxa" w:w="2880"/>
          </w:tcPr>
          <w:p>
            <w:r>
              <w:t>More than 60 months to 61 months</w:t>
            </w:r>
          </w:p>
        </w:tc>
        <w:tc>
          <w:tcPr>
            <w:tcW w:type="dxa" w:w="2880"/>
          </w:tcPr>
          <w:p>
            <w:r>
              <w:t>7.20%</w:t>
            </w:r>
          </w:p>
        </w:tc>
        <w:tc>
          <w:tcPr>
            <w:tcW w:type="dxa" w:w="2880"/>
          </w:tcPr>
          <w:p>
            <w:r>
              <w:t>8.57%</w:t>
            </w:r>
          </w:p>
        </w:tc>
      </w:tr>
      <w:tr>
        <w:tc>
          <w:tcPr>
            <w:tcW w:type="dxa" w:w="2880"/>
          </w:tcPr>
          <w:p>
            <w:r>
              <w:t>More than 61 months to 120 months</w:t>
            </w:r>
          </w:p>
        </w:tc>
        <w:tc>
          <w:tcPr>
            <w:tcW w:type="dxa" w:w="2880"/>
          </w:tcPr>
          <w:p>
            <w:r>
              <w:t>7.00%</w:t>
            </w:r>
          </w:p>
        </w:tc>
        <w:tc>
          <w:tcPr>
            <w:tcW w:type="dxa" w:w="2880"/>
          </w:tcPr>
          <w:p>
            <w:r>
              <w:t>10.02%</w:t>
            </w:r>
          </w:p>
        </w:tc>
      </w:tr>
    </w:tbl>
    <w:p/>
    <w:p>
      <w:r>
        <w:t>---------------------------</w:t>
      </w:r>
    </w:p>
    <w:p>
      <w:r>
        <w:t>TITLE 1: Interest Rates for NRO NON CALLABLE RETAIL Deposits</w:t>
      </w:r>
    </w:p>
    <w:p>
      <w:r>
        <w:t>TITLE 2: (With effect from 15th August,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w:t>
            </w:r>
          </w:p>
        </w:tc>
        <w:tc>
          <w:tcPr>
            <w:tcW w:type="dxa" w:w="4320"/>
          </w:tcPr>
          <w:p>
            <w:r>
              <w:t>Deposit NON CALLABLE Interest rate (% p.a.) for single deposit of above ₹ 1 Crore to less than ₹ 3 Crore.</w:t>
            </w:r>
          </w:p>
        </w:tc>
      </w:tr>
      <w:tr>
        <w:tc>
          <w:tcPr>
            <w:tcW w:type="dxa" w:w="4320"/>
          </w:tcPr>
          <w:p>
            <w:r>
              <w:t>Tenure</w:t>
            </w:r>
          </w:p>
        </w:tc>
        <w:tc>
          <w:tcPr>
            <w:tcW w:type="dxa" w:w="4320"/>
          </w:tcPr>
          <w:p>
            <w:r>
              <w:t>Non - Callable</w:t>
            </w:r>
          </w:p>
        </w:tc>
      </w:tr>
      <w:tr>
        <w:tc>
          <w:tcPr>
            <w:tcW w:type="dxa" w:w="4320"/>
          </w:tcPr>
          <w:p>
            <w:r>
              <w:t>12 months to less than 15 months</w:t>
            </w:r>
          </w:p>
        </w:tc>
        <w:tc>
          <w:tcPr>
            <w:tcW w:type="dxa" w:w="4320"/>
          </w:tcPr>
          <w:p>
            <w:r>
              <w:t>7.00%</w:t>
            </w:r>
          </w:p>
        </w:tc>
      </w:tr>
      <w:tr>
        <w:tc>
          <w:tcPr>
            <w:tcW w:type="dxa" w:w="4320"/>
          </w:tcPr>
          <w:p>
            <w:r>
              <w:t>15 months to less than 16 months</w:t>
            </w:r>
          </w:p>
        </w:tc>
        <w:tc>
          <w:tcPr>
            <w:tcW w:type="dxa" w:w="4320"/>
          </w:tcPr>
          <w:p>
            <w:r>
              <w:t>7.25%</w:t>
            </w:r>
          </w:p>
        </w:tc>
      </w:tr>
      <w:tr>
        <w:tc>
          <w:tcPr>
            <w:tcW w:type="dxa" w:w="4320"/>
          </w:tcPr>
          <w:p>
            <w:r>
              <w:t>16 months to less than 27 months</w:t>
            </w:r>
          </w:p>
        </w:tc>
        <w:tc>
          <w:tcPr>
            <w:tcW w:type="dxa" w:w="4320"/>
          </w:tcPr>
          <w:p>
            <w:r>
              <w:t>7.00%</w:t>
            </w:r>
          </w:p>
        </w:tc>
      </w:tr>
      <w:tr>
        <w:tc>
          <w:tcPr>
            <w:tcW w:type="dxa" w:w="4320"/>
          </w:tcPr>
          <w:p>
            <w:r>
              <w:t>27 months to less than 28 months</w:t>
            </w:r>
          </w:p>
        </w:tc>
        <w:tc>
          <w:tcPr>
            <w:tcW w:type="dxa" w:w="4320"/>
          </w:tcPr>
          <w:p>
            <w:r>
              <w:t>7.35%Highest</w:t>
            </w:r>
          </w:p>
        </w:tc>
      </w:tr>
      <w:tr>
        <w:tc>
          <w:tcPr>
            <w:tcW w:type="dxa" w:w="4320"/>
          </w:tcPr>
          <w:p>
            <w:r>
              <w:t>28 months to 60 months</w:t>
            </w:r>
          </w:p>
        </w:tc>
        <w:tc>
          <w:tcPr>
            <w:tcW w:type="dxa" w:w="4320"/>
          </w:tcPr>
          <w:p>
            <w:r>
              <w:t>7.00%</w:t>
            </w:r>
          </w:p>
        </w:tc>
      </w:tr>
    </w:tbl>
    <w:p/>
    <w:p>
      <w:r>
        <w:t>---------------------------</w:t>
      </w:r>
    </w:p>
    <w:p>
      <w:r>
        <w:t>TITLE 1: NRI Interest Rates</w:t>
      </w:r>
    </w:p>
    <w:p>
      <w:r>
        <w:t>TITLE 2: Penal Interest for Premature Closure of INR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Less than ₹ 3 crore</w:t>
            </w:r>
          </w:p>
        </w:tc>
        <w:tc>
          <w:tcPr>
            <w:tcW w:type="dxa" w:w="4320"/>
          </w:tcPr>
          <w:p>
            <w:r>
              <w:t>0.5%</w:t>
            </w:r>
          </w:p>
        </w:tc>
      </w:tr>
      <w:tr>
        <w:tc>
          <w:tcPr>
            <w:tcW w:type="dxa" w:w="4320"/>
          </w:tcPr>
          <w:p>
            <w:r>
              <w:t>₹ 3 crore and above</w:t>
            </w:r>
          </w:p>
        </w:tc>
        <w:tc>
          <w:tcPr>
            <w:tcW w:type="dxa" w:w="4320"/>
          </w:tcPr>
          <w:p>
            <w:r>
              <w:t>2.0%</w:t>
            </w:r>
          </w:p>
        </w:tc>
      </w:tr>
      <w:tr>
        <w:tc>
          <w:tcPr>
            <w:tcW w:type="dxa" w:w="4320"/>
          </w:tcPr>
          <w:p>
            <w:r>
              <w:t>No interest is payable on NRE Fixed Deposits if closed before completion of one year</w:t>
            </w:r>
          </w:p>
        </w:tc>
        <w:tc>
          <w:tcPr>
            <w:tcW w:type="dxa" w:w="4320"/>
          </w:tcPr>
          <w:p>
            <w:r>
              <w:t>No interest is payable on NRE Fixed Deposits if closed before completion of one year</w:t>
            </w:r>
          </w:p>
        </w:tc>
      </w:tr>
    </w:tbl>
    <w:p/>
    <w:p>
      <w:r>
        <w:t>---------------------------</w:t>
      </w:r>
    </w:p>
    <w:p>
      <w:r>
        <w:t>TITLE 1: FCNR (B) Deposit Interest Rates</w:t>
      </w:r>
    </w:p>
    <w:p>
      <w:r>
        <w:t>TITLE 2: (with effect from 8th September, 2025)</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Currency</w:t>
            </w:r>
          </w:p>
        </w:tc>
        <w:tc>
          <w:tcPr>
            <w:tcW w:type="dxa" w:w="785"/>
          </w:tcPr>
          <w:p>
            <w:r>
              <w:t>USD</w:t>
            </w:r>
          </w:p>
        </w:tc>
        <w:tc>
          <w:tcPr>
            <w:tcW w:type="dxa" w:w="785"/>
          </w:tcPr>
          <w:p>
            <w:r>
              <w:t>USD</w:t>
            </w:r>
          </w:p>
        </w:tc>
        <w:tc>
          <w:tcPr>
            <w:tcW w:type="dxa" w:w="785"/>
          </w:tcPr>
          <w:p>
            <w:r>
              <w:t>GBP</w:t>
            </w:r>
          </w:p>
        </w:tc>
        <w:tc>
          <w:tcPr>
            <w:tcW w:type="dxa" w:w="785"/>
          </w:tcPr>
          <w:p>
            <w:r>
              <w:t>GBP</w:t>
            </w:r>
          </w:p>
        </w:tc>
        <w:tc>
          <w:tcPr>
            <w:tcW w:type="dxa" w:w="785"/>
          </w:tcPr>
          <w:p>
            <w:r>
              <w:t>EUR</w:t>
            </w:r>
          </w:p>
        </w:tc>
        <w:tc>
          <w:tcPr>
            <w:tcW w:type="dxa" w:w="785"/>
          </w:tcPr>
          <w:p>
            <w:r>
              <w:t>EUR</w:t>
            </w:r>
          </w:p>
        </w:tc>
        <w:tc>
          <w:tcPr>
            <w:tcW w:type="dxa" w:w="785"/>
          </w:tcPr>
          <w:p>
            <w:r>
              <w:t>AUD</w:t>
            </w:r>
          </w:p>
        </w:tc>
        <w:tc>
          <w:tcPr>
            <w:tcW w:type="dxa" w:w="785"/>
          </w:tcPr>
          <w:p>
            <w:r>
              <w:t>AUD</w:t>
            </w:r>
          </w:p>
        </w:tc>
        <w:tc>
          <w:tcPr>
            <w:tcW w:type="dxa" w:w="785"/>
          </w:tcPr>
          <w:p>
            <w:r>
              <w:t>CAD</w:t>
            </w:r>
          </w:p>
        </w:tc>
        <w:tc>
          <w:tcPr>
            <w:tcW w:type="dxa" w:w="785"/>
          </w:tcPr>
          <w:p>
            <w:r>
              <w:t>CAD</w:t>
            </w:r>
          </w:p>
        </w:tc>
      </w:tr>
      <w:tr>
        <w:tc>
          <w:tcPr>
            <w:tcW w:type="dxa" w:w="785"/>
          </w:tcPr>
          <w:p>
            <w:r>
              <w:t>Tenor/Amount</w:t>
            </w:r>
          </w:p>
        </w:tc>
        <w:tc>
          <w:tcPr>
            <w:tcW w:type="dxa" w:w="785"/>
          </w:tcPr>
          <w:p>
            <w:r>
              <w:t>Less than 3,50,000</w:t>
            </w:r>
          </w:p>
        </w:tc>
        <w:tc>
          <w:tcPr>
            <w:tcW w:type="dxa" w:w="785"/>
          </w:tcPr>
          <w:p>
            <w:r>
              <w:t>From 3,50,000</w:t>
            </w:r>
          </w:p>
        </w:tc>
        <w:tc>
          <w:tcPr>
            <w:tcW w:type="dxa" w:w="785"/>
          </w:tcPr>
          <w:p>
            <w:r>
              <w:t>Less than 3,00,000</w:t>
            </w:r>
          </w:p>
        </w:tc>
        <w:tc>
          <w:tcPr>
            <w:tcW w:type="dxa" w:w="785"/>
          </w:tcPr>
          <w:p>
            <w:r>
              <w:t>From 3,00,000</w:t>
            </w:r>
          </w:p>
        </w:tc>
        <w:tc>
          <w:tcPr>
            <w:tcW w:type="dxa" w:w="785"/>
          </w:tcPr>
          <w:p>
            <w:r>
              <w:t>Less than 3,50,000</w:t>
            </w:r>
          </w:p>
        </w:tc>
        <w:tc>
          <w:tcPr>
            <w:tcW w:type="dxa" w:w="785"/>
          </w:tcPr>
          <w:p>
            <w:r>
              <w:t>From 3,50,000</w:t>
            </w:r>
          </w:p>
        </w:tc>
        <w:tc>
          <w:tcPr>
            <w:tcW w:type="dxa" w:w="785"/>
          </w:tcPr>
          <w:p>
            <w:r>
              <w:t>Less than 5,60,000</w:t>
            </w:r>
          </w:p>
        </w:tc>
        <w:tc>
          <w:tcPr>
            <w:tcW w:type="dxa" w:w="785"/>
          </w:tcPr>
          <w:p>
            <w:r>
              <w:t>From 5,60,000</w:t>
            </w:r>
          </w:p>
        </w:tc>
        <w:tc>
          <w:tcPr>
            <w:tcW w:type="dxa" w:w="785"/>
          </w:tcPr>
          <w:p>
            <w:r>
              <w:t>Less than 5,10,000</w:t>
            </w:r>
          </w:p>
        </w:tc>
        <w:tc>
          <w:tcPr>
            <w:tcW w:type="dxa" w:w="785"/>
          </w:tcPr>
          <w:p>
            <w:r>
              <w:t>From 5,10,000</w:t>
            </w:r>
          </w:p>
        </w:tc>
      </w:tr>
      <w:tr>
        <w:tc>
          <w:tcPr>
            <w:tcW w:type="dxa" w:w="785"/>
          </w:tcPr>
          <w:p>
            <w:r>
              <w:t>1 year and above but less than 2 years</w:t>
            </w:r>
          </w:p>
        </w:tc>
        <w:tc>
          <w:tcPr>
            <w:tcW w:type="dxa" w:w="785"/>
          </w:tcPr>
          <w:p>
            <w:r>
              <w:t>5.05%</w:t>
            </w:r>
          </w:p>
        </w:tc>
        <w:tc>
          <w:tcPr>
            <w:tcW w:type="dxa" w:w="785"/>
          </w:tcPr>
          <w:p>
            <w:r>
              <w:t>5.10%</w:t>
            </w:r>
          </w:p>
        </w:tc>
        <w:tc>
          <w:tcPr>
            <w:tcW w:type="dxa" w:w="785"/>
          </w:tcPr>
          <w:p>
            <w:r>
              <w:t>5.00%</w:t>
            </w:r>
          </w:p>
        </w:tc>
        <w:tc>
          <w:tcPr>
            <w:tcW w:type="dxa" w:w="785"/>
          </w:tcPr>
          <w:p>
            <w:r>
              <w:t>5.00%</w:t>
            </w:r>
          </w:p>
        </w:tc>
        <w:tc>
          <w:tcPr>
            <w:tcW w:type="dxa" w:w="785"/>
          </w:tcPr>
          <w:p>
            <w:r>
              <w:t>3.00%</w:t>
            </w:r>
          </w:p>
        </w:tc>
        <w:tc>
          <w:tcPr>
            <w:tcW w:type="dxa" w:w="785"/>
          </w:tcPr>
          <w:p>
            <w:r>
              <w:t>3.00%</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2 years and above but less than 3 years</w:t>
            </w:r>
          </w:p>
        </w:tc>
        <w:tc>
          <w:tcPr>
            <w:tcW w:type="dxa" w:w="785"/>
          </w:tcPr>
          <w:p>
            <w:r>
              <w:t>5.00%</w:t>
            </w:r>
          </w:p>
        </w:tc>
        <w:tc>
          <w:tcPr>
            <w:tcW w:type="dxa" w:w="785"/>
          </w:tcPr>
          <w:p>
            <w:r>
              <w:t>5.00%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3 years to less than 4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4 years to less than 5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3.00%</w:t>
            </w:r>
          </w:p>
        </w:tc>
        <w:tc>
          <w:tcPr>
            <w:tcW w:type="dxa" w:w="785"/>
          </w:tcPr>
          <w:p>
            <w:r>
              <w:t>3.00%</w:t>
            </w:r>
          </w:p>
        </w:tc>
      </w:tr>
      <w:tr>
        <w:tc>
          <w:tcPr>
            <w:tcW w:type="dxa" w:w="785"/>
          </w:tcPr>
          <w:p>
            <w:r>
              <w:t>5 years</w:t>
            </w:r>
          </w:p>
        </w:tc>
        <w:tc>
          <w:tcPr>
            <w:tcW w:type="dxa" w:w="785"/>
          </w:tcPr>
          <w:p>
            <w:r>
              <w:t>3.50%</w:t>
            </w:r>
          </w:p>
        </w:tc>
        <w:tc>
          <w:tcPr>
            <w:tcW w:type="dxa" w:w="785"/>
          </w:tcPr>
          <w:p>
            <w:r>
              <w:t>3.50%</w:t>
            </w:r>
          </w:p>
        </w:tc>
        <w:tc>
          <w:tcPr>
            <w:tcW w:type="dxa" w:w="785"/>
          </w:tcPr>
          <w:p>
            <w:r>
              <w:t>2.75%</w:t>
            </w:r>
          </w:p>
        </w:tc>
        <w:tc>
          <w:tcPr>
            <w:tcW w:type="dxa" w:w="785"/>
          </w:tcPr>
          <w:p>
            <w:r>
              <w:t>2.75%</w:t>
            </w:r>
          </w:p>
        </w:tc>
        <w:tc>
          <w:tcPr>
            <w:tcW w:type="dxa" w:w="785"/>
          </w:tcPr>
          <w:p>
            <w:r>
              <w:t>0.75%</w:t>
            </w:r>
          </w:p>
        </w:tc>
        <w:tc>
          <w:tcPr>
            <w:tcW w:type="dxa" w:w="785"/>
          </w:tcPr>
          <w:p>
            <w:r>
              <w:t>0.75%</w:t>
            </w:r>
          </w:p>
        </w:tc>
        <w:tc>
          <w:tcPr>
            <w:tcW w:type="dxa" w:w="785"/>
          </w:tcPr>
          <w:p>
            <w:r>
              <w:t>2.75%</w:t>
            </w:r>
          </w:p>
        </w:tc>
        <w:tc>
          <w:tcPr>
            <w:tcW w:type="dxa" w:w="785"/>
          </w:tcPr>
          <w:p>
            <w:r>
              <w:t>2.75%</w:t>
            </w:r>
          </w:p>
        </w:tc>
        <w:tc>
          <w:tcPr>
            <w:tcW w:type="dxa" w:w="785"/>
          </w:tcPr>
          <w:p>
            <w:r>
              <w:t>2.80%</w:t>
            </w:r>
          </w:p>
        </w:tc>
        <w:tc>
          <w:tcPr>
            <w:tcW w:type="dxa" w:w="785"/>
          </w:tcPr>
          <w:p>
            <w:r>
              <w:t>2.80%</w:t>
            </w:r>
          </w:p>
        </w:tc>
      </w:tr>
    </w:tbl>
    <w:p/>
    <w:p>
      <w:r>
        <w:t>---------------------------</w:t>
      </w:r>
    </w:p>
    <w:p>
      <w:r>
        <w:t>TITLE 1: NRI Interest Rates</w:t>
      </w:r>
    </w:p>
    <w:p>
      <w:r>
        <w:t>TITLE 2: Penal Interest for Premature Closure of Foreign Currency Fixed Deposit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Amount</w:t>
            </w:r>
          </w:p>
        </w:tc>
        <w:tc>
          <w:tcPr>
            <w:tcW w:type="dxa" w:w="4320"/>
          </w:tcPr>
          <w:p>
            <w:r>
              <w:t>Penal Interest</w:t>
            </w:r>
          </w:p>
        </w:tc>
      </w:tr>
      <w:tr>
        <w:tc>
          <w:tcPr>
            <w:tcW w:type="dxa" w:w="4320"/>
          </w:tcPr>
          <w:p>
            <w:r>
              <w:t>Any amount</w:t>
            </w:r>
          </w:p>
        </w:tc>
        <w:tc>
          <w:tcPr>
            <w:tcW w:type="dxa" w:w="4320"/>
          </w:tcPr>
          <w:p>
            <w:r>
              <w:t>0.5%</w:t>
            </w:r>
          </w:p>
        </w:tc>
      </w:tr>
      <w:tr>
        <w:tc>
          <w:tcPr>
            <w:tcW w:type="dxa" w:w="4320"/>
          </w:tcPr>
          <w:p>
            <w:r>
              <w:t>No interest is payable on foreign currency Fixed Deposits if closed before completion of one year</w:t>
            </w:r>
          </w:p>
        </w:tc>
        <w:tc>
          <w:tcPr>
            <w:tcW w:type="dxa" w:w="4320"/>
          </w:tcPr>
          <w:p>
            <w:r>
              <w:t>No interest is payable on foreign currency Fixed Deposits if closed before completion of one year</w:t>
            </w:r>
          </w:p>
        </w:tc>
      </w:tr>
    </w:tbl>
    <w:p/>
    <w:p>
      <w:pPr>
        <w:pStyle w:val="Heading3"/>
      </w:pPr>
      <w:r>
        <w:t>Action: website| Timestamp: 09092025 15:17:18| Present: False| Count: 0</w:t>
      </w:r>
    </w:p>
    <w:p>
      <w:r>
        <w:t>Website: https://www.dcbbank.com/rates/lending-rates</w:t>
      </w:r>
    </w:p>
    <w:p>
      <w:r>
        <w:t>---------------------------</w:t>
      </w:r>
    </w:p>
    <w:p>
      <w:r>
        <w:t>[Unsupported Datatype: str]</w:t>
      </w:r>
    </w:p>
    <w:p/>
    <w:p>
      <w:pPr>
        <w:pStyle w:val="Heading3"/>
      </w:pPr>
      <w:r>
        <w:t>Action: tablist| Timestamp: 09092025 15:18:07| Present: True| Count: 11</w:t>
      </w:r>
    </w:p>
    <w:p>
      <w:r>
        <w:t>Website: https://www.dcbbank.com/rates/lending-rates</w:t>
      </w:r>
    </w:p>
    <w:p>
      <w:r>
        <w:t>---------------------------</w:t>
      </w:r>
    </w:p>
    <w:p>
      <w:r>
        <w:t>TITLE 1: Lending Rates</w:t>
      </w:r>
    </w:p>
    <w:p>
      <w:r>
        <w:t>TITLE 2: Home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Processing Charges</w:t>
            </w:r>
          </w:p>
        </w:tc>
      </w:tr>
      <w:tr>
        <w:tc>
          <w:tcPr>
            <w:tcW w:type="dxa" w:w="960"/>
          </w:tcPr>
          <w:p>
            <w:r>
              <w:t>Mortgage Loan</w:t>
            </w:r>
          </w:p>
        </w:tc>
        <w:tc>
          <w:tcPr>
            <w:tcW w:type="dxa" w:w="960"/>
          </w:tcPr>
          <w:p>
            <w:r>
              <w:t>Up to ₹10 Lakh</w:t>
            </w:r>
          </w:p>
        </w:tc>
        <w:tc>
          <w:tcPr>
            <w:tcW w:type="dxa" w:w="960"/>
          </w:tcPr>
          <w:p>
            <w:r>
              <w:t>₹10 Lakh to ₹15 Lakh</w:t>
            </w:r>
          </w:p>
        </w:tc>
        <w:tc>
          <w:tcPr>
            <w:tcW w:type="dxa" w:w="960"/>
          </w:tcPr>
          <w:p>
            <w:r>
              <w:t>₹15 Lakh to ₹20 Lakh</w:t>
            </w:r>
          </w:p>
        </w:tc>
        <w:tc>
          <w:tcPr>
            <w:tcW w:type="dxa" w:w="960"/>
          </w:tcPr>
          <w:p>
            <w:r>
              <w:t>₹20 Lakh to ₹30 Lakh</w:t>
            </w:r>
          </w:p>
        </w:tc>
        <w:tc>
          <w:tcPr>
            <w:tcW w:type="dxa" w:w="960"/>
          </w:tcPr>
          <w:p>
            <w:r>
              <w:t>₹30 Lakh to ₹50 Lakh</w:t>
            </w:r>
          </w:p>
        </w:tc>
        <w:tc>
          <w:tcPr>
            <w:tcW w:type="dxa" w:w="960"/>
          </w:tcPr>
          <w:p>
            <w:r>
              <w:t>₹50 Lakh to ₹75 Lakh</w:t>
            </w:r>
          </w:p>
        </w:tc>
        <w:tc>
          <w:tcPr>
            <w:tcW w:type="dxa" w:w="960"/>
          </w:tcPr>
          <w:p>
            <w:r>
              <w:t>Greater than ₹75 Lakh</w:t>
            </w:r>
          </w:p>
        </w:tc>
        <w:tc>
          <w:tcPr>
            <w:tcW w:type="dxa" w:w="960"/>
          </w:tcPr>
          <w:p>
            <w:r>
              <w:t>nan</w:t>
            </w:r>
          </w:p>
        </w:tc>
      </w:tr>
      <w:tr>
        <w:tc>
          <w:tcPr>
            <w:tcW w:type="dxa" w:w="960"/>
          </w:tcPr>
          <w:p>
            <w:r>
              <w:t>SalariedHome Loan</w:t>
            </w:r>
          </w:p>
        </w:tc>
        <w:tc>
          <w:tcPr>
            <w:tcW w:type="dxa" w:w="960"/>
          </w:tcPr>
          <w:p>
            <w:r>
              <w:t>9.75 - 11.50</w:t>
            </w:r>
          </w:p>
        </w:tc>
        <w:tc>
          <w:tcPr>
            <w:tcW w:type="dxa" w:w="960"/>
          </w:tcPr>
          <w:p>
            <w:r>
              <w:t>9.75 - 11.30</w:t>
            </w:r>
          </w:p>
        </w:tc>
        <w:tc>
          <w:tcPr>
            <w:tcW w:type="dxa" w:w="960"/>
          </w:tcPr>
          <w:p>
            <w:r>
              <w:t>9.75 - 11.20</w:t>
            </w:r>
          </w:p>
        </w:tc>
        <w:tc>
          <w:tcPr>
            <w:tcW w:type="dxa" w:w="960"/>
          </w:tcPr>
          <w:p>
            <w:r>
              <w:t>9.75 - 10.75</w:t>
            </w:r>
          </w:p>
        </w:tc>
        <w:tc>
          <w:tcPr>
            <w:tcW w:type="dxa" w:w="960"/>
          </w:tcPr>
          <w:p>
            <w:r>
              <w:t>9.75 - 10.50</w:t>
            </w:r>
          </w:p>
        </w:tc>
        <w:tc>
          <w:tcPr>
            <w:tcW w:type="dxa" w:w="960"/>
          </w:tcPr>
          <w:p>
            <w:r>
              <w:t>9.75 - 10.50</w:t>
            </w:r>
          </w:p>
        </w:tc>
        <w:tc>
          <w:tcPr>
            <w:tcW w:type="dxa" w:w="960"/>
          </w:tcPr>
          <w:p>
            <w:r>
              <w:t>9.75 - 10.50</w:t>
            </w:r>
          </w:p>
        </w:tc>
        <w:tc>
          <w:tcPr>
            <w:tcW w:type="dxa" w:w="960"/>
          </w:tcPr>
          <w:p>
            <w:r>
              <w:t>Upto 2% of sanction limit</w:t>
            </w:r>
          </w:p>
        </w:tc>
      </w:tr>
      <w:tr>
        <w:tc>
          <w:tcPr>
            <w:tcW w:type="dxa" w:w="960"/>
          </w:tcPr>
          <w:p>
            <w:r>
              <w:t>Self EmployedHome Loan</w:t>
            </w:r>
          </w:p>
        </w:tc>
        <w:tc>
          <w:tcPr>
            <w:tcW w:type="dxa" w:w="960"/>
          </w:tcPr>
          <w:p>
            <w:r>
              <w:t>9.75 - 14.50</w:t>
            </w:r>
          </w:p>
        </w:tc>
        <w:tc>
          <w:tcPr>
            <w:tcW w:type="dxa" w:w="960"/>
          </w:tcPr>
          <w:p>
            <w:r>
              <w:t>9.75 - 13.50</w:t>
            </w:r>
          </w:p>
        </w:tc>
        <w:tc>
          <w:tcPr>
            <w:tcW w:type="dxa" w:w="960"/>
          </w:tcPr>
          <w:p>
            <w:r>
              <w:t>9.75 - 13.00</w:t>
            </w:r>
          </w:p>
        </w:tc>
        <w:tc>
          <w:tcPr>
            <w:tcW w:type="dxa" w:w="960"/>
          </w:tcPr>
          <w:p>
            <w:r>
              <w:t>9.75 - 12.00</w:t>
            </w:r>
          </w:p>
        </w:tc>
        <w:tc>
          <w:tcPr>
            <w:tcW w:type="dxa" w:w="960"/>
          </w:tcPr>
          <w:p>
            <w:r>
              <w:t>9.75 - 10.75</w:t>
            </w:r>
          </w:p>
        </w:tc>
        <w:tc>
          <w:tcPr>
            <w:tcW w:type="dxa" w:w="960"/>
          </w:tcPr>
          <w:p>
            <w:r>
              <w:t>9.75 - 10.75</w:t>
            </w:r>
          </w:p>
        </w:tc>
        <w:tc>
          <w:tcPr>
            <w:tcW w:type="dxa" w:w="960"/>
          </w:tcPr>
          <w:p>
            <w:r>
              <w:t>9.75 - 10.75</w:t>
            </w:r>
          </w:p>
        </w:tc>
        <w:tc>
          <w:tcPr>
            <w:tcW w:type="dxa" w:w="960"/>
          </w:tcPr>
          <w:p>
            <w:r>
              <w:t>Upto 2% of sanction limit</w:t>
            </w:r>
          </w:p>
        </w:tc>
      </w:tr>
      <w:tr>
        <w:tc>
          <w:tcPr>
            <w:tcW w:type="dxa" w:w="960"/>
          </w:tcPr>
          <w:p>
            <w:r>
              <w:t>SalariedBusiness Loan</w:t>
            </w:r>
          </w:p>
        </w:tc>
        <w:tc>
          <w:tcPr>
            <w:tcW w:type="dxa" w:w="960"/>
          </w:tcPr>
          <w:p>
            <w:r>
              <w:t>9.95 - 14.00</w:t>
            </w:r>
          </w:p>
        </w:tc>
        <w:tc>
          <w:tcPr>
            <w:tcW w:type="dxa" w:w="960"/>
          </w:tcPr>
          <w:p>
            <w:r>
              <w:t>9.95 - 13.50</w:t>
            </w:r>
          </w:p>
        </w:tc>
        <w:tc>
          <w:tcPr>
            <w:tcW w:type="dxa" w:w="960"/>
          </w:tcPr>
          <w:p>
            <w:r>
              <w:t>9.95 - 13.00</w:t>
            </w:r>
          </w:p>
        </w:tc>
        <w:tc>
          <w:tcPr>
            <w:tcW w:type="dxa" w:w="960"/>
          </w:tcPr>
          <w:p>
            <w:r>
              <w:t>9.95 - 12.50</w:t>
            </w:r>
          </w:p>
        </w:tc>
        <w:tc>
          <w:tcPr>
            <w:tcW w:type="dxa" w:w="960"/>
          </w:tcPr>
          <w:p>
            <w:r>
              <w:t>9.95 - 11.30</w:t>
            </w:r>
          </w:p>
        </w:tc>
        <w:tc>
          <w:tcPr>
            <w:tcW w:type="dxa" w:w="960"/>
          </w:tcPr>
          <w:p>
            <w:r>
              <w:t>9.95 - 11.30</w:t>
            </w:r>
          </w:p>
        </w:tc>
        <w:tc>
          <w:tcPr>
            <w:tcW w:type="dxa" w:w="960"/>
          </w:tcPr>
          <w:p>
            <w:r>
              <w:t>9.95 - 11.30</w:t>
            </w:r>
          </w:p>
        </w:tc>
        <w:tc>
          <w:tcPr>
            <w:tcW w:type="dxa" w:w="960"/>
          </w:tcPr>
          <w:p>
            <w:r>
              <w:t>Upto 2% of sanction limit</w:t>
            </w:r>
          </w:p>
        </w:tc>
      </w:tr>
      <w:tr>
        <w:tc>
          <w:tcPr>
            <w:tcW w:type="dxa" w:w="960"/>
          </w:tcPr>
          <w:p>
            <w:r>
              <w:t>Self Employed Business Loan</w:t>
            </w:r>
          </w:p>
        </w:tc>
        <w:tc>
          <w:tcPr>
            <w:tcW w:type="dxa" w:w="960"/>
          </w:tcPr>
          <w:p>
            <w:r>
              <w:t>9.95 - 17.00</w:t>
            </w:r>
          </w:p>
        </w:tc>
        <w:tc>
          <w:tcPr>
            <w:tcW w:type="dxa" w:w="960"/>
          </w:tcPr>
          <w:p>
            <w:r>
              <w:t>9.95 - 16.00</w:t>
            </w:r>
          </w:p>
        </w:tc>
        <w:tc>
          <w:tcPr>
            <w:tcW w:type="dxa" w:w="960"/>
          </w:tcPr>
          <w:p>
            <w:r>
              <w:t>9.95 - 14.50</w:t>
            </w:r>
          </w:p>
        </w:tc>
        <w:tc>
          <w:tcPr>
            <w:tcW w:type="dxa" w:w="960"/>
          </w:tcPr>
          <w:p>
            <w:r>
              <w:t>9.95 - 14.50</w:t>
            </w:r>
          </w:p>
        </w:tc>
        <w:tc>
          <w:tcPr>
            <w:tcW w:type="dxa" w:w="960"/>
          </w:tcPr>
          <w:p>
            <w:r>
              <w:t>9.95 - 12.50</w:t>
            </w:r>
          </w:p>
        </w:tc>
        <w:tc>
          <w:tcPr>
            <w:tcW w:type="dxa" w:w="960"/>
          </w:tcPr>
          <w:p>
            <w:r>
              <w:t>9.95 - 12.00</w:t>
            </w:r>
          </w:p>
        </w:tc>
        <w:tc>
          <w:tcPr>
            <w:tcW w:type="dxa" w:w="960"/>
          </w:tcPr>
          <w:p>
            <w:r>
              <w:t>9.95 - 12.00</w:t>
            </w:r>
          </w:p>
        </w:tc>
        <w:tc>
          <w:tcPr>
            <w:tcW w:type="dxa" w:w="960"/>
          </w:tcPr>
          <w:p>
            <w:r>
              <w:t>Upto 2% of sanction limit</w:t>
            </w:r>
          </w:p>
        </w:tc>
      </w:tr>
      <w:tr>
        <w:tc>
          <w:tcPr>
            <w:tcW w:type="dxa" w:w="960"/>
          </w:tcPr>
          <w:p>
            <w:r>
              <w:t>Unnati 1</w:t>
            </w:r>
          </w:p>
        </w:tc>
        <w:tc>
          <w:tcPr>
            <w:tcW w:type="dxa" w:w="960"/>
          </w:tcPr>
          <w:p>
            <w:r>
              <w:t>18.00 - 19.00</w:t>
            </w:r>
          </w:p>
        </w:tc>
        <w:tc>
          <w:tcPr>
            <w:tcW w:type="dxa" w:w="960"/>
          </w:tcPr>
          <w:p>
            <w:r>
              <w:t>17.00 - 18.00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r>
        <w:tc>
          <w:tcPr>
            <w:tcW w:type="dxa" w:w="960"/>
          </w:tcPr>
          <w:p>
            <w:r>
              <w:t>Unnati 2</w:t>
            </w:r>
          </w:p>
        </w:tc>
        <w:tc>
          <w:tcPr>
            <w:tcW w:type="dxa" w:w="960"/>
          </w:tcPr>
          <w:p>
            <w:r>
              <w:t>18.00 - 19.00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bl>
    <w:p/>
    <w:p>
      <w:r>
        <w:t>---------------------------</w:t>
      </w:r>
    </w:p>
    <w:p>
      <w:r>
        <w:t>TITLE 1: Lending Rates</w:t>
      </w:r>
    </w:p>
    <w:p>
      <w:r>
        <w:t>TITLE 2: Business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Rate of Interest (% p.a.)</w:t>
            </w:r>
          </w:p>
        </w:tc>
        <w:tc>
          <w:tcPr>
            <w:tcW w:type="dxa" w:w="960"/>
          </w:tcPr>
          <w:p>
            <w:r>
              <w:t>Processing Charges</w:t>
            </w:r>
          </w:p>
        </w:tc>
      </w:tr>
      <w:tr>
        <w:tc>
          <w:tcPr>
            <w:tcW w:type="dxa" w:w="960"/>
          </w:tcPr>
          <w:p>
            <w:r>
              <w:t>Mortgage Loan</w:t>
            </w:r>
          </w:p>
        </w:tc>
        <w:tc>
          <w:tcPr>
            <w:tcW w:type="dxa" w:w="960"/>
          </w:tcPr>
          <w:p>
            <w:r>
              <w:t>Up to ₹10 Lakh</w:t>
            </w:r>
          </w:p>
        </w:tc>
        <w:tc>
          <w:tcPr>
            <w:tcW w:type="dxa" w:w="960"/>
          </w:tcPr>
          <w:p>
            <w:r>
              <w:t>₹10 Lakh to ₹15 Lakh</w:t>
            </w:r>
          </w:p>
        </w:tc>
        <w:tc>
          <w:tcPr>
            <w:tcW w:type="dxa" w:w="960"/>
          </w:tcPr>
          <w:p>
            <w:r>
              <w:t>₹15 Lakh to ₹20 Lakh</w:t>
            </w:r>
          </w:p>
        </w:tc>
        <w:tc>
          <w:tcPr>
            <w:tcW w:type="dxa" w:w="960"/>
          </w:tcPr>
          <w:p>
            <w:r>
              <w:t>₹20 Lakh to ₹30 Lakh</w:t>
            </w:r>
          </w:p>
        </w:tc>
        <w:tc>
          <w:tcPr>
            <w:tcW w:type="dxa" w:w="960"/>
          </w:tcPr>
          <w:p>
            <w:r>
              <w:t>₹30 Lakh to ₹50 Lakh</w:t>
            </w:r>
          </w:p>
        </w:tc>
        <w:tc>
          <w:tcPr>
            <w:tcW w:type="dxa" w:w="960"/>
          </w:tcPr>
          <w:p>
            <w:r>
              <w:t>₹50 Lakh to ₹75 Lakh</w:t>
            </w:r>
          </w:p>
        </w:tc>
        <w:tc>
          <w:tcPr>
            <w:tcW w:type="dxa" w:w="960"/>
          </w:tcPr>
          <w:p>
            <w:r>
              <w:t>Greater than ₹75 Lakh</w:t>
            </w:r>
          </w:p>
        </w:tc>
        <w:tc>
          <w:tcPr>
            <w:tcW w:type="dxa" w:w="960"/>
          </w:tcPr>
          <w:p>
            <w:r>
              <w:t>nan</w:t>
            </w:r>
          </w:p>
        </w:tc>
      </w:tr>
      <w:tr>
        <w:tc>
          <w:tcPr>
            <w:tcW w:type="dxa" w:w="960"/>
          </w:tcPr>
          <w:p>
            <w:r>
              <w:t>Salaried – Home Loan</w:t>
            </w:r>
          </w:p>
        </w:tc>
        <w:tc>
          <w:tcPr>
            <w:tcW w:type="dxa" w:w="960"/>
          </w:tcPr>
          <w:p>
            <w:r>
              <w:t>9.75 - 11.50</w:t>
            </w:r>
          </w:p>
        </w:tc>
        <w:tc>
          <w:tcPr>
            <w:tcW w:type="dxa" w:w="960"/>
          </w:tcPr>
          <w:p>
            <w:r>
              <w:t>9.75 - 11.30</w:t>
            </w:r>
          </w:p>
        </w:tc>
        <w:tc>
          <w:tcPr>
            <w:tcW w:type="dxa" w:w="960"/>
          </w:tcPr>
          <w:p>
            <w:r>
              <w:t>9.75 - 11.20</w:t>
            </w:r>
          </w:p>
        </w:tc>
        <w:tc>
          <w:tcPr>
            <w:tcW w:type="dxa" w:w="960"/>
          </w:tcPr>
          <w:p>
            <w:r>
              <w:t>9.75 - 10.75</w:t>
            </w:r>
          </w:p>
        </w:tc>
        <w:tc>
          <w:tcPr>
            <w:tcW w:type="dxa" w:w="960"/>
          </w:tcPr>
          <w:p>
            <w:r>
              <w:t>9.75 - 10.50</w:t>
            </w:r>
          </w:p>
        </w:tc>
        <w:tc>
          <w:tcPr>
            <w:tcW w:type="dxa" w:w="960"/>
          </w:tcPr>
          <w:p>
            <w:r>
              <w:t>9.75 - 10.50</w:t>
            </w:r>
          </w:p>
        </w:tc>
        <w:tc>
          <w:tcPr>
            <w:tcW w:type="dxa" w:w="960"/>
          </w:tcPr>
          <w:p>
            <w:r>
              <w:t>9.75 - 10.50</w:t>
            </w:r>
          </w:p>
        </w:tc>
        <w:tc>
          <w:tcPr>
            <w:tcW w:type="dxa" w:w="960"/>
          </w:tcPr>
          <w:p>
            <w:r>
              <w:t>Upto 2% of sanction limit</w:t>
            </w:r>
          </w:p>
        </w:tc>
      </w:tr>
      <w:tr>
        <w:tc>
          <w:tcPr>
            <w:tcW w:type="dxa" w:w="960"/>
          </w:tcPr>
          <w:p>
            <w:r>
              <w:t>Self Employed – Home Loan</w:t>
            </w:r>
          </w:p>
        </w:tc>
        <w:tc>
          <w:tcPr>
            <w:tcW w:type="dxa" w:w="960"/>
          </w:tcPr>
          <w:p>
            <w:r>
              <w:t>9.75 - 14.50</w:t>
            </w:r>
          </w:p>
        </w:tc>
        <w:tc>
          <w:tcPr>
            <w:tcW w:type="dxa" w:w="960"/>
          </w:tcPr>
          <w:p>
            <w:r>
              <w:t>9.75 - 13.50</w:t>
            </w:r>
          </w:p>
        </w:tc>
        <w:tc>
          <w:tcPr>
            <w:tcW w:type="dxa" w:w="960"/>
          </w:tcPr>
          <w:p>
            <w:r>
              <w:t>9.75 - 13.00</w:t>
            </w:r>
          </w:p>
        </w:tc>
        <w:tc>
          <w:tcPr>
            <w:tcW w:type="dxa" w:w="960"/>
          </w:tcPr>
          <w:p>
            <w:r>
              <w:t>9.75 - 12.00</w:t>
            </w:r>
          </w:p>
        </w:tc>
        <w:tc>
          <w:tcPr>
            <w:tcW w:type="dxa" w:w="960"/>
          </w:tcPr>
          <w:p>
            <w:r>
              <w:t>9.75 - 10.75</w:t>
            </w:r>
          </w:p>
        </w:tc>
        <w:tc>
          <w:tcPr>
            <w:tcW w:type="dxa" w:w="960"/>
          </w:tcPr>
          <w:p>
            <w:r>
              <w:t>9.75 - 10.75</w:t>
            </w:r>
          </w:p>
        </w:tc>
        <w:tc>
          <w:tcPr>
            <w:tcW w:type="dxa" w:w="960"/>
          </w:tcPr>
          <w:p>
            <w:r>
              <w:t>9.75 - 10.75</w:t>
            </w:r>
          </w:p>
        </w:tc>
        <w:tc>
          <w:tcPr>
            <w:tcW w:type="dxa" w:w="960"/>
          </w:tcPr>
          <w:p>
            <w:r>
              <w:t>Upto 2% of sanction limit</w:t>
            </w:r>
          </w:p>
        </w:tc>
      </w:tr>
      <w:tr>
        <w:tc>
          <w:tcPr>
            <w:tcW w:type="dxa" w:w="960"/>
          </w:tcPr>
          <w:p>
            <w:r>
              <w:t>Salaried – Business Loan</w:t>
            </w:r>
          </w:p>
        </w:tc>
        <w:tc>
          <w:tcPr>
            <w:tcW w:type="dxa" w:w="960"/>
          </w:tcPr>
          <w:p>
            <w:r>
              <w:t>9.95 - 14.00</w:t>
            </w:r>
          </w:p>
        </w:tc>
        <w:tc>
          <w:tcPr>
            <w:tcW w:type="dxa" w:w="960"/>
          </w:tcPr>
          <w:p>
            <w:r>
              <w:t>9.95 - 13.50</w:t>
            </w:r>
          </w:p>
        </w:tc>
        <w:tc>
          <w:tcPr>
            <w:tcW w:type="dxa" w:w="960"/>
          </w:tcPr>
          <w:p>
            <w:r>
              <w:t>9.95 - 13.00</w:t>
            </w:r>
          </w:p>
        </w:tc>
        <w:tc>
          <w:tcPr>
            <w:tcW w:type="dxa" w:w="960"/>
          </w:tcPr>
          <w:p>
            <w:r>
              <w:t>9.95 - 12.50</w:t>
            </w:r>
          </w:p>
        </w:tc>
        <w:tc>
          <w:tcPr>
            <w:tcW w:type="dxa" w:w="960"/>
          </w:tcPr>
          <w:p>
            <w:r>
              <w:t>9.95 - 11.30</w:t>
            </w:r>
          </w:p>
        </w:tc>
        <w:tc>
          <w:tcPr>
            <w:tcW w:type="dxa" w:w="960"/>
          </w:tcPr>
          <w:p>
            <w:r>
              <w:t>9.95 - 11.30</w:t>
            </w:r>
          </w:p>
        </w:tc>
        <w:tc>
          <w:tcPr>
            <w:tcW w:type="dxa" w:w="960"/>
          </w:tcPr>
          <w:p>
            <w:r>
              <w:t>9.95 - 11.30</w:t>
            </w:r>
          </w:p>
        </w:tc>
        <w:tc>
          <w:tcPr>
            <w:tcW w:type="dxa" w:w="960"/>
          </w:tcPr>
          <w:p>
            <w:r>
              <w:t>Upto 2% of sanction limit</w:t>
            </w:r>
          </w:p>
        </w:tc>
      </w:tr>
      <w:tr>
        <w:tc>
          <w:tcPr>
            <w:tcW w:type="dxa" w:w="960"/>
          </w:tcPr>
          <w:p>
            <w:r>
              <w:t>Self Employed – Business Loan</w:t>
            </w:r>
          </w:p>
        </w:tc>
        <w:tc>
          <w:tcPr>
            <w:tcW w:type="dxa" w:w="960"/>
          </w:tcPr>
          <w:p>
            <w:r>
              <w:t>9.95 - 17.00</w:t>
            </w:r>
          </w:p>
        </w:tc>
        <w:tc>
          <w:tcPr>
            <w:tcW w:type="dxa" w:w="960"/>
          </w:tcPr>
          <w:p>
            <w:r>
              <w:t>9.95 - 16.00</w:t>
            </w:r>
          </w:p>
        </w:tc>
        <w:tc>
          <w:tcPr>
            <w:tcW w:type="dxa" w:w="960"/>
          </w:tcPr>
          <w:p>
            <w:r>
              <w:t>9.95 - 14.50</w:t>
            </w:r>
          </w:p>
        </w:tc>
        <w:tc>
          <w:tcPr>
            <w:tcW w:type="dxa" w:w="960"/>
          </w:tcPr>
          <w:p>
            <w:r>
              <w:t>9.95 - 14.50</w:t>
            </w:r>
          </w:p>
        </w:tc>
        <w:tc>
          <w:tcPr>
            <w:tcW w:type="dxa" w:w="960"/>
          </w:tcPr>
          <w:p>
            <w:r>
              <w:t>9.95 - 12.50</w:t>
            </w:r>
          </w:p>
        </w:tc>
        <w:tc>
          <w:tcPr>
            <w:tcW w:type="dxa" w:w="960"/>
          </w:tcPr>
          <w:p>
            <w:r>
              <w:t>9.95 - 12.00</w:t>
            </w:r>
          </w:p>
        </w:tc>
        <w:tc>
          <w:tcPr>
            <w:tcW w:type="dxa" w:w="960"/>
          </w:tcPr>
          <w:p>
            <w:r>
              <w:t>9.95 - 12.00</w:t>
            </w:r>
          </w:p>
        </w:tc>
        <w:tc>
          <w:tcPr>
            <w:tcW w:type="dxa" w:w="960"/>
          </w:tcPr>
          <w:p>
            <w:r>
              <w:t>Upto 2% of sanction limit</w:t>
            </w:r>
          </w:p>
        </w:tc>
      </w:tr>
      <w:tr>
        <w:tc>
          <w:tcPr>
            <w:tcW w:type="dxa" w:w="960"/>
          </w:tcPr>
          <w:p>
            <w:r>
              <w:t>Unnati 1</w:t>
            </w:r>
          </w:p>
        </w:tc>
        <w:tc>
          <w:tcPr>
            <w:tcW w:type="dxa" w:w="960"/>
          </w:tcPr>
          <w:p>
            <w:r>
              <w:t>18.00 - 19.00</w:t>
            </w:r>
          </w:p>
        </w:tc>
        <w:tc>
          <w:tcPr>
            <w:tcW w:type="dxa" w:w="960"/>
          </w:tcPr>
          <w:p>
            <w:r>
              <w:t>17.00 - 18.00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r>
        <w:tc>
          <w:tcPr>
            <w:tcW w:type="dxa" w:w="960"/>
          </w:tcPr>
          <w:p>
            <w:r>
              <w:t>Unnati 2</w:t>
            </w:r>
          </w:p>
        </w:tc>
        <w:tc>
          <w:tcPr>
            <w:tcW w:type="dxa" w:w="960"/>
          </w:tcPr>
          <w:p>
            <w:r>
              <w:t>18.00 - 19.00</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w:t>
            </w:r>
          </w:p>
        </w:tc>
        <w:tc>
          <w:tcPr>
            <w:tcW w:type="dxa" w:w="960"/>
          </w:tcPr>
          <w:p>
            <w:r>
              <w:t>Upto 2% of sanction limit</w:t>
            </w:r>
          </w:p>
        </w:tc>
      </w:tr>
    </w:tbl>
    <w:p/>
    <w:p>
      <w:r>
        <w:t>---------------------------</w:t>
      </w:r>
    </w:p>
    <w:p>
      <w:r>
        <w:t>TITLE 1: Lending Rates</w:t>
      </w:r>
    </w:p>
    <w:p>
      <w:r>
        <w:t>TITLE 2: Business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School / College Finance Term Loans amount</w:t>
            </w:r>
          </w:p>
        </w:tc>
        <w:tc>
          <w:tcPr>
            <w:tcW w:type="dxa" w:w="2880"/>
          </w:tcPr>
          <w:p>
            <w:r>
              <w:t>School / College Finance Term Loans amount</w:t>
            </w:r>
          </w:p>
        </w:tc>
        <w:tc>
          <w:tcPr>
            <w:tcW w:type="dxa" w:w="2880"/>
          </w:tcPr>
          <w:p>
            <w:r>
              <w:t>Rate of Interest range (% p.a.)</w:t>
            </w:r>
          </w:p>
        </w:tc>
      </w:tr>
      <w:tr>
        <w:tc>
          <w:tcPr>
            <w:tcW w:type="dxa" w:w="2880"/>
          </w:tcPr>
          <w:p>
            <w:r>
              <w:t>School / College Finance Term Loan</w:t>
            </w:r>
          </w:p>
        </w:tc>
        <w:tc>
          <w:tcPr>
            <w:tcW w:type="dxa" w:w="2880"/>
          </w:tcPr>
          <w:p>
            <w:r>
              <w:t>Upto ₹50 Lakh</w:t>
            </w:r>
          </w:p>
        </w:tc>
        <w:tc>
          <w:tcPr>
            <w:tcW w:type="dxa" w:w="2880"/>
          </w:tcPr>
          <w:p>
            <w:r>
              <w:t>9.95 -13.45</w:t>
            </w:r>
          </w:p>
        </w:tc>
      </w:tr>
      <w:tr>
        <w:tc>
          <w:tcPr>
            <w:tcW w:type="dxa" w:w="2880"/>
          </w:tcPr>
          <w:p>
            <w:r>
              <w:t>School / College Finance Term Loan</w:t>
            </w:r>
          </w:p>
        </w:tc>
        <w:tc>
          <w:tcPr>
            <w:tcW w:type="dxa" w:w="2880"/>
          </w:tcPr>
          <w:p>
            <w:r>
              <w:t>₹50 to ₹100 Lakh</w:t>
            </w:r>
          </w:p>
        </w:tc>
        <w:tc>
          <w:tcPr>
            <w:tcW w:type="dxa" w:w="2880"/>
          </w:tcPr>
          <w:p>
            <w:r>
              <w:t>9.95 -13.20</w:t>
            </w:r>
          </w:p>
        </w:tc>
      </w:tr>
      <w:tr>
        <w:tc>
          <w:tcPr>
            <w:tcW w:type="dxa" w:w="2880"/>
          </w:tcPr>
          <w:p>
            <w:r>
              <w:t>School / College Finance Term Loan</w:t>
            </w:r>
          </w:p>
        </w:tc>
        <w:tc>
          <w:tcPr>
            <w:tcW w:type="dxa" w:w="2880"/>
          </w:tcPr>
          <w:p>
            <w:r>
              <w:t>₹100 to ₹200 Lakh</w:t>
            </w:r>
          </w:p>
        </w:tc>
        <w:tc>
          <w:tcPr>
            <w:tcW w:type="dxa" w:w="2880"/>
          </w:tcPr>
          <w:p>
            <w:r>
              <w:t>9.95 -12.40</w:t>
            </w:r>
          </w:p>
        </w:tc>
      </w:tr>
      <w:tr>
        <w:tc>
          <w:tcPr>
            <w:tcW w:type="dxa" w:w="2880"/>
          </w:tcPr>
          <w:p>
            <w:r>
              <w:t>School / College Finance Term Loan</w:t>
            </w:r>
          </w:p>
        </w:tc>
        <w:tc>
          <w:tcPr>
            <w:tcW w:type="dxa" w:w="2880"/>
          </w:tcPr>
          <w:p>
            <w:r>
              <w:t>Greater than ₹200 Lakh</w:t>
            </w:r>
          </w:p>
        </w:tc>
        <w:tc>
          <w:tcPr>
            <w:tcW w:type="dxa" w:w="2880"/>
          </w:tcPr>
          <w:p>
            <w:r>
              <w:t>9.95 -12.45</w:t>
            </w:r>
          </w:p>
        </w:tc>
      </w:tr>
    </w:tbl>
    <w:p/>
    <w:p>
      <w:r>
        <w:t>---------------------------</w:t>
      </w:r>
    </w:p>
    <w:p>
      <w:r>
        <w:t>TITLE 1: Lending Rates</w:t>
      </w:r>
    </w:p>
    <w:p>
      <w:r>
        <w:t>TITLE 2: Vehicle Loan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Loans</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Rate of Interest (% p.a.) - Fixed Rate</w:t>
            </w:r>
          </w:p>
        </w:tc>
        <w:tc>
          <w:tcPr>
            <w:tcW w:type="dxa" w:w="960"/>
          </w:tcPr>
          <w:p>
            <w:r>
              <w:t>Processing Charges</w:t>
            </w:r>
          </w:p>
        </w:tc>
      </w:tr>
      <w:tr>
        <w:tc>
          <w:tcPr>
            <w:tcW w:type="dxa" w:w="960"/>
          </w:tcPr>
          <w:p>
            <w:r>
              <w:t>Vehicle Loans (in ₹)</w:t>
            </w:r>
          </w:p>
        </w:tc>
        <w:tc>
          <w:tcPr>
            <w:tcW w:type="dxa" w:w="960"/>
          </w:tcPr>
          <w:p>
            <w:r>
              <w:t>Up to ₹5 Lakh</w:t>
            </w:r>
          </w:p>
        </w:tc>
        <w:tc>
          <w:tcPr>
            <w:tcW w:type="dxa" w:w="960"/>
          </w:tcPr>
          <w:p>
            <w:r>
              <w:t>₹5 Lakh to ₹10 Lakh</w:t>
            </w:r>
          </w:p>
        </w:tc>
        <w:tc>
          <w:tcPr>
            <w:tcW w:type="dxa" w:w="960"/>
          </w:tcPr>
          <w:p>
            <w:r>
              <w:t>₹10 Lakh to ₹15 Lakh</w:t>
            </w:r>
          </w:p>
        </w:tc>
        <w:tc>
          <w:tcPr>
            <w:tcW w:type="dxa" w:w="960"/>
          </w:tcPr>
          <w:p>
            <w:r>
              <w:t>₹15 Lakh to ₹25 Lakh</w:t>
            </w:r>
          </w:p>
        </w:tc>
        <w:tc>
          <w:tcPr>
            <w:tcW w:type="dxa" w:w="960"/>
          </w:tcPr>
          <w:p>
            <w:r>
              <w:t>₹25 Lakh to ₹30 Lakh</w:t>
            </w:r>
          </w:p>
        </w:tc>
        <w:tc>
          <w:tcPr>
            <w:tcW w:type="dxa" w:w="960"/>
          </w:tcPr>
          <w:p>
            <w:r>
              <w:t>₹30 Lakh to ₹50 Lakh</w:t>
            </w:r>
          </w:p>
        </w:tc>
        <w:tc>
          <w:tcPr>
            <w:tcW w:type="dxa" w:w="960"/>
          </w:tcPr>
          <w:p>
            <w:r>
              <w:t>Greater than ₹50 Lakh</w:t>
            </w:r>
          </w:p>
        </w:tc>
        <w:tc>
          <w:tcPr>
            <w:tcW w:type="dxa" w:w="960"/>
          </w:tcPr>
          <w:p>
            <w:r>
              <w:t>nan</w:t>
            </w:r>
          </w:p>
        </w:tc>
      </w:tr>
      <w:tr>
        <w:tc>
          <w:tcPr>
            <w:tcW w:type="dxa" w:w="960"/>
          </w:tcPr>
          <w:p>
            <w:r>
              <w:t>New Commercial Vehicle</w:t>
            </w:r>
          </w:p>
        </w:tc>
        <w:tc>
          <w:tcPr>
            <w:tcW w:type="dxa" w:w="960"/>
          </w:tcPr>
          <w:p>
            <w:r>
              <w:t>10.60 - 18.00</w:t>
            </w:r>
          </w:p>
        </w:tc>
        <w:tc>
          <w:tcPr>
            <w:tcW w:type="dxa" w:w="960"/>
          </w:tcPr>
          <w:p>
            <w:r>
              <w:t>10.60 - 16.75</w:t>
            </w:r>
          </w:p>
        </w:tc>
        <w:tc>
          <w:tcPr>
            <w:tcW w:type="dxa" w:w="960"/>
          </w:tcPr>
          <w:p>
            <w:r>
              <w:t>10.60 - 16.50</w:t>
            </w:r>
          </w:p>
        </w:tc>
        <w:tc>
          <w:tcPr>
            <w:tcW w:type="dxa" w:w="960"/>
          </w:tcPr>
          <w:p>
            <w:r>
              <w:t>10.60 - 16.25</w:t>
            </w:r>
          </w:p>
        </w:tc>
        <w:tc>
          <w:tcPr>
            <w:tcW w:type="dxa" w:w="960"/>
          </w:tcPr>
          <w:p>
            <w:r>
              <w:t>10.60 - 15.50</w:t>
            </w:r>
          </w:p>
        </w:tc>
        <w:tc>
          <w:tcPr>
            <w:tcW w:type="dxa" w:w="960"/>
          </w:tcPr>
          <w:p>
            <w:r>
              <w:t>10.60 - 15.25</w:t>
            </w:r>
          </w:p>
        </w:tc>
        <w:tc>
          <w:tcPr>
            <w:tcW w:type="dxa" w:w="960"/>
          </w:tcPr>
          <w:p>
            <w:r>
              <w:t>10.60 - 11.50</w:t>
            </w:r>
          </w:p>
        </w:tc>
        <w:tc>
          <w:tcPr>
            <w:tcW w:type="dxa" w:w="960"/>
          </w:tcPr>
          <w:p>
            <w:r>
              <w:t>Upto 2% of the loan amount, subject to a minimum of ₹ 5000/-</w:t>
            </w:r>
          </w:p>
        </w:tc>
      </w:tr>
      <w:tr>
        <w:tc>
          <w:tcPr>
            <w:tcW w:type="dxa" w:w="960"/>
          </w:tcPr>
          <w:p>
            <w:r>
              <w:t>Used Commercial Vehicle</w:t>
            </w:r>
          </w:p>
        </w:tc>
        <w:tc>
          <w:tcPr>
            <w:tcW w:type="dxa" w:w="960"/>
          </w:tcPr>
          <w:p>
            <w:r>
              <w:t>10.60 - 21.00</w:t>
            </w:r>
          </w:p>
        </w:tc>
        <w:tc>
          <w:tcPr>
            <w:tcW w:type="dxa" w:w="960"/>
          </w:tcPr>
          <w:p>
            <w:r>
              <w:t>10.60 - 20.25</w:t>
            </w:r>
          </w:p>
        </w:tc>
        <w:tc>
          <w:tcPr>
            <w:tcW w:type="dxa" w:w="960"/>
          </w:tcPr>
          <w:p>
            <w:r>
              <w:t>10.60 - 19.75</w:t>
            </w:r>
          </w:p>
        </w:tc>
        <w:tc>
          <w:tcPr>
            <w:tcW w:type="dxa" w:w="960"/>
          </w:tcPr>
          <w:p>
            <w:r>
              <w:t>10.60 - 18.00</w:t>
            </w:r>
          </w:p>
        </w:tc>
        <w:tc>
          <w:tcPr>
            <w:tcW w:type="dxa" w:w="960"/>
          </w:tcPr>
          <w:p>
            <w:r>
              <w:t>10.60 - 17.25</w:t>
            </w:r>
          </w:p>
        </w:tc>
        <w:tc>
          <w:tcPr>
            <w:tcW w:type="dxa" w:w="960"/>
          </w:tcPr>
          <w:p>
            <w:r>
              <w:t>10.60 - 15.50</w:t>
            </w:r>
          </w:p>
        </w:tc>
        <w:tc>
          <w:tcPr>
            <w:tcW w:type="dxa" w:w="960"/>
          </w:tcPr>
          <w:p>
            <w:r>
              <w:t>10.60 - 14.00</w:t>
            </w:r>
          </w:p>
        </w:tc>
        <w:tc>
          <w:tcPr>
            <w:tcW w:type="dxa" w:w="960"/>
          </w:tcPr>
          <w:p>
            <w:r>
              <w:t>Upto 5% of the loan amount, subject to a minimum of ₹ 5000/-</w:t>
            </w:r>
          </w:p>
        </w:tc>
      </w:tr>
      <w:tr>
        <w:tc>
          <w:tcPr>
            <w:tcW w:type="dxa" w:w="960"/>
          </w:tcPr>
          <w:p>
            <w:r>
              <w:t>New Car</w:t>
            </w:r>
          </w:p>
        </w:tc>
        <w:tc>
          <w:tcPr>
            <w:tcW w:type="dxa" w:w="960"/>
          </w:tcPr>
          <w:p>
            <w:r>
              <w:t>10.60 - 18.00</w:t>
            </w:r>
          </w:p>
        </w:tc>
        <w:tc>
          <w:tcPr>
            <w:tcW w:type="dxa" w:w="960"/>
          </w:tcPr>
          <w:p>
            <w:r>
              <w:t>10.60 - 16.75</w:t>
            </w:r>
          </w:p>
        </w:tc>
        <w:tc>
          <w:tcPr>
            <w:tcW w:type="dxa" w:w="960"/>
          </w:tcPr>
          <w:p>
            <w:r>
              <w:t>10.60 - 16.50</w:t>
            </w:r>
          </w:p>
        </w:tc>
        <w:tc>
          <w:tcPr>
            <w:tcW w:type="dxa" w:w="960"/>
          </w:tcPr>
          <w:p>
            <w:r>
              <w:t>10.60 - 16.25</w:t>
            </w:r>
          </w:p>
        </w:tc>
        <w:tc>
          <w:tcPr>
            <w:tcW w:type="dxa" w:w="960"/>
          </w:tcPr>
          <w:p>
            <w:r>
              <w:t>10.60 - 15.50</w:t>
            </w:r>
          </w:p>
        </w:tc>
        <w:tc>
          <w:tcPr>
            <w:tcW w:type="dxa" w:w="960"/>
          </w:tcPr>
          <w:p>
            <w:r>
              <w:t>10.60 - 15.25</w:t>
            </w:r>
          </w:p>
        </w:tc>
        <w:tc>
          <w:tcPr>
            <w:tcW w:type="dxa" w:w="960"/>
          </w:tcPr>
          <w:p>
            <w:r>
              <w:t>10.60 - 11.50</w:t>
            </w:r>
          </w:p>
        </w:tc>
        <w:tc>
          <w:tcPr>
            <w:tcW w:type="dxa" w:w="960"/>
          </w:tcPr>
          <w:p>
            <w:r>
              <w:t>Upto 2% of the loan amount, subject to a minimum of ₹ 5000/-</w:t>
            </w:r>
          </w:p>
        </w:tc>
      </w:tr>
    </w:tbl>
    <w:p/>
    <w:p>
      <w:r>
        <w:t>---------------------------</w:t>
      </w:r>
    </w:p>
    <w:p>
      <w:r>
        <w:t>TITLE 1: Lending Rates</w:t>
      </w:r>
    </w:p>
    <w:p>
      <w:r>
        <w:t>TITLE 2: Education Loan</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Education Loan</w:t>
            </w:r>
          </w:p>
        </w:tc>
        <w:tc>
          <w:tcPr>
            <w:tcW w:type="dxa" w:w="1440"/>
          </w:tcPr>
          <w:p>
            <w:r>
              <w:t>Up to ₹ 4.00 Lakh</w:t>
            </w:r>
          </w:p>
        </w:tc>
        <w:tc>
          <w:tcPr>
            <w:tcW w:type="dxa" w:w="1440"/>
          </w:tcPr>
          <w:p>
            <w:r>
              <w:t>Up to ₹ 4.00 Lakh</w:t>
            </w:r>
          </w:p>
        </w:tc>
        <w:tc>
          <w:tcPr>
            <w:tcW w:type="dxa" w:w="1440"/>
          </w:tcPr>
          <w:p>
            <w:r>
              <w:t>₹ 4.00 Lakh up to ₹ 100 Lakh</w:t>
            </w:r>
          </w:p>
        </w:tc>
        <w:tc>
          <w:tcPr>
            <w:tcW w:type="dxa" w:w="1440"/>
          </w:tcPr>
          <w:p>
            <w:r>
              <w:t>₹ 4.00 Lakh up to ₹ 100 Lakh</w:t>
            </w:r>
          </w:p>
        </w:tc>
        <w:tc>
          <w:tcPr>
            <w:tcW w:type="dxa" w:w="1440"/>
          </w:tcPr>
          <w:p>
            <w:r>
              <w:t>nan</w:t>
            </w:r>
          </w:p>
        </w:tc>
      </w:tr>
      <w:tr>
        <w:tc>
          <w:tcPr>
            <w:tcW w:type="dxa" w:w="1440"/>
          </w:tcPr>
          <w:p>
            <w:r>
              <w:t>nan</w:t>
            </w:r>
          </w:p>
        </w:tc>
        <w:tc>
          <w:tcPr>
            <w:tcW w:type="dxa" w:w="1440"/>
          </w:tcPr>
          <w:p>
            <w:r>
              <w:t>Repayable in 1 year</w:t>
            </w:r>
          </w:p>
        </w:tc>
        <w:tc>
          <w:tcPr>
            <w:tcW w:type="dxa" w:w="1440"/>
          </w:tcPr>
          <w:p>
            <w:r>
              <w:t>Repayable in more than 1 years</w:t>
            </w:r>
          </w:p>
        </w:tc>
        <w:tc>
          <w:tcPr>
            <w:tcW w:type="dxa" w:w="1440"/>
          </w:tcPr>
          <w:p>
            <w:r>
              <w:t>Repayable in 1 year</w:t>
            </w:r>
          </w:p>
        </w:tc>
        <w:tc>
          <w:tcPr>
            <w:tcW w:type="dxa" w:w="1440"/>
          </w:tcPr>
          <w:p>
            <w:r>
              <w:t>Repayable in more than 1 years</w:t>
            </w:r>
          </w:p>
        </w:tc>
        <w:tc>
          <w:tcPr>
            <w:tcW w:type="dxa" w:w="1440"/>
          </w:tcPr>
          <w:p>
            <w:r>
              <w:t>For studies in India = 12% p.a. floating rate For Studies Abroad = 12% p.a. floating rate</w:t>
            </w:r>
          </w:p>
        </w:tc>
      </w:tr>
      <w:tr>
        <w:tc>
          <w:tcPr>
            <w:tcW w:type="dxa" w:w="1440"/>
          </w:tcPr>
          <w:p>
            <w:r>
              <w:t>nan</w:t>
            </w:r>
          </w:p>
        </w:tc>
        <w:tc>
          <w:tcPr>
            <w:tcW w:type="dxa" w:w="1440"/>
          </w:tcPr>
          <w:p>
            <w:r>
              <w:t>12% p.a. floating rate</w:t>
            </w:r>
          </w:p>
        </w:tc>
        <w:tc>
          <w:tcPr>
            <w:tcW w:type="dxa" w:w="1440"/>
          </w:tcPr>
          <w:p>
            <w:r>
              <w:t>12% p.a. floating rate</w:t>
            </w:r>
          </w:p>
        </w:tc>
        <w:tc>
          <w:tcPr>
            <w:tcW w:type="dxa" w:w="1440"/>
          </w:tcPr>
          <w:p>
            <w:r>
              <w:t>12% p.a. floating rate</w:t>
            </w:r>
          </w:p>
        </w:tc>
        <w:tc>
          <w:tcPr>
            <w:tcW w:type="dxa" w:w="1440"/>
          </w:tcPr>
          <w:p>
            <w:r>
              <w:t>12% p.a. floating rate</w:t>
            </w:r>
          </w:p>
        </w:tc>
        <w:tc>
          <w:tcPr>
            <w:tcW w:type="dxa" w:w="1440"/>
          </w:tcPr>
          <w:p>
            <w:r>
              <w:t>For studies in India = 12% p.a. floating rate For Studies Abroad = 12% p.a. floating rate</w:t>
            </w:r>
          </w:p>
        </w:tc>
      </w:tr>
    </w:tbl>
    <w:p/>
    <w:p>
      <w:r>
        <w:t>---------------------------</w:t>
      </w:r>
    </w:p>
    <w:p>
      <w:r>
        <w:t>TITLE 1: Lending Rates</w:t>
      </w:r>
    </w:p>
    <w:p>
      <w:r>
        <w:t>TITLE 2: SME Working Capital Loan</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Small Ticket Term Loan</w:t>
            </w:r>
          </w:p>
        </w:tc>
        <w:tc>
          <w:tcPr>
            <w:tcW w:type="dxa" w:w="2880"/>
          </w:tcPr>
          <w:p>
            <w:r>
              <w:t>0 to ₹15 Lakh</w:t>
            </w:r>
          </w:p>
        </w:tc>
        <w:tc>
          <w:tcPr>
            <w:tcW w:type="dxa" w:w="2880"/>
          </w:tcPr>
          <w:p>
            <w:r>
              <w:t>15 - 30</w:t>
            </w:r>
          </w:p>
        </w:tc>
      </w:tr>
      <w:tr>
        <w:tc>
          <w:tcPr>
            <w:tcW w:type="dxa" w:w="2880"/>
          </w:tcPr>
          <w:p>
            <w:r>
              <w:t>Small Ticket Term Loan</w:t>
            </w:r>
          </w:p>
        </w:tc>
        <w:tc>
          <w:tcPr>
            <w:tcW w:type="dxa" w:w="2880"/>
          </w:tcPr>
          <w:p>
            <w:r>
              <w:t>₹15 to ₹30 Lakh</w:t>
            </w:r>
          </w:p>
        </w:tc>
        <w:tc>
          <w:tcPr>
            <w:tcW w:type="dxa" w:w="2880"/>
          </w:tcPr>
          <w:p>
            <w:r>
              <w:t>14 - 17</w:t>
            </w:r>
          </w:p>
        </w:tc>
      </w:tr>
      <w:tr>
        <w:tc>
          <w:tcPr>
            <w:tcW w:type="dxa" w:w="2880"/>
          </w:tcPr>
          <w:p>
            <w:r>
              <w:t>Term Loan (Surrogate Income Programme)</w:t>
            </w:r>
          </w:p>
        </w:tc>
        <w:tc>
          <w:tcPr>
            <w:tcW w:type="dxa" w:w="2880"/>
          </w:tcPr>
          <w:p>
            <w:r>
              <w:t>0 to ₹35 Lakh</w:t>
            </w:r>
          </w:p>
        </w:tc>
        <w:tc>
          <w:tcPr>
            <w:tcW w:type="dxa" w:w="2880"/>
          </w:tcPr>
          <w:p>
            <w:r>
              <w:t>14 - 17</w:t>
            </w:r>
          </w:p>
        </w:tc>
      </w:tr>
      <w:tr>
        <w:tc>
          <w:tcPr>
            <w:tcW w:type="dxa" w:w="2880"/>
          </w:tcPr>
          <w:p>
            <w:r>
              <w:t>Term Loan (Surrogate Income Programme)</w:t>
            </w:r>
          </w:p>
        </w:tc>
        <w:tc>
          <w:tcPr>
            <w:tcW w:type="dxa" w:w="2880"/>
          </w:tcPr>
          <w:p>
            <w:r>
              <w:t>₹35 to ₹75 Lakh</w:t>
            </w:r>
          </w:p>
        </w:tc>
        <w:tc>
          <w:tcPr>
            <w:tcW w:type="dxa" w:w="2880"/>
          </w:tcPr>
          <w:p>
            <w:r>
              <w:t>12 - 14</w:t>
            </w:r>
          </w:p>
        </w:tc>
      </w:tr>
      <w:tr>
        <w:tc>
          <w:tcPr>
            <w:tcW w:type="dxa" w:w="2880"/>
          </w:tcPr>
          <w:p>
            <w:r>
              <w:t>Term Loan (Surrogate Income Programme)</w:t>
            </w:r>
          </w:p>
        </w:tc>
        <w:tc>
          <w:tcPr>
            <w:tcW w:type="dxa" w:w="2880"/>
          </w:tcPr>
          <w:p>
            <w:r>
              <w:t>Greater than ₹75 Lakh</w:t>
            </w:r>
          </w:p>
        </w:tc>
        <w:tc>
          <w:tcPr>
            <w:tcW w:type="dxa" w:w="2880"/>
          </w:tcPr>
          <w:p>
            <w:r>
              <w:t>12 - 14</w:t>
            </w:r>
          </w:p>
        </w:tc>
      </w:tr>
      <w:tr>
        <w:tc>
          <w:tcPr>
            <w:tcW w:type="dxa" w:w="2880"/>
          </w:tcPr>
          <w:p>
            <w:r>
              <w:t>Cash Credit/ Overdraft /Drop Line Term Loan and other Term Loan</w:t>
            </w:r>
          </w:p>
        </w:tc>
        <w:tc>
          <w:tcPr>
            <w:tcW w:type="dxa" w:w="2880"/>
          </w:tcPr>
          <w:p>
            <w:r>
              <w:t>0 - ₹35 Lakh</w:t>
            </w:r>
          </w:p>
        </w:tc>
        <w:tc>
          <w:tcPr>
            <w:tcW w:type="dxa" w:w="2880"/>
          </w:tcPr>
          <w:p>
            <w:r>
              <w:t>13 - 15</w:t>
            </w:r>
          </w:p>
        </w:tc>
      </w:tr>
      <w:tr>
        <w:tc>
          <w:tcPr>
            <w:tcW w:type="dxa" w:w="2880"/>
          </w:tcPr>
          <w:p>
            <w:r>
              <w:t>Cash Credit/ Overdraft /Drop Line Term Loan and other Term Loan</w:t>
            </w:r>
          </w:p>
        </w:tc>
        <w:tc>
          <w:tcPr>
            <w:tcW w:type="dxa" w:w="2880"/>
          </w:tcPr>
          <w:p>
            <w:r>
              <w:t>₹35 - ₹75 Lakh</w:t>
            </w:r>
          </w:p>
        </w:tc>
        <w:tc>
          <w:tcPr>
            <w:tcW w:type="dxa" w:w="2880"/>
          </w:tcPr>
          <w:p>
            <w:r>
              <w:t>12 - 14</w:t>
            </w:r>
          </w:p>
        </w:tc>
      </w:tr>
      <w:tr>
        <w:tc>
          <w:tcPr>
            <w:tcW w:type="dxa" w:w="2880"/>
          </w:tcPr>
          <w:p>
            <w:r>
              <w:t>Cash Credit/ Overdraft /Drop Line Term Loan and other Term Loan</w:t>
            </w:r>
          </w:p>
        </w:tc>
        <w:tc>
          <w:tcPr>
            <w:tcW w:type="dxa" w:w="2880"/>
          </w:tcPr>
          <w:p>
            <w:r>
              <w:t>Greater than ₹75 Lakh</w:t>
            </w:r>
          </w:p>
        </w:tc>
        <w:tc>
          <w:tcPr>
            <w:tcW w:type="dxa" w:w="2880"/>
          </w:tcPr>
          <w:p>
            <w:r>
              <w:t>12 - 14</w:t>
            </w:r>
          </w:p>
        </w:tc>
      </w:tr>
    </w:tbl>
    <w:p/>
    <w:p>
      <w:r>
        <w:t>---------------------------</w:t>
      </w:r>
    </w:p>
    <w:p>
      <w:r>
        <w:t>TITLE 1: Lending Rates</w:t>
      </w:r>
    </w:p>
    <w:p>
      <w:r>
        <w:t>TITLE 2: DCB SME &amp; MSME Loan - Bill Discounting under Letter of Credit(LC) /Non-LC (in ₹)</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Packing Credit</w:t>
            </w:r>
          </w:p>
        </w:tc>
        <w:tc>
          <w:tcPr>
            <w:tcW w:type="dxa" w:w="2880"/>
          </w:tcPr>
          <w:p>
            <w:r>
              <w:t>0 - ₹35 Lakh</w:t>
            </w:r>
          </w:p>
        </w:tc>
        <w:tc>
          <w:tcPr>
            <w:tcW w:type="dxa" w:w="2880"/>
          </w:tcPr>
          <w:p>
            <w:r>
              <w:t>13 - 15</w:t>
            </w:r>
          </w:p>
        </w:tc>
      </w:tr>
      <w:tr>
        <w:tc>
          <w:tcPr>
            <w:tcW w:type="dxa" w:w="2880"/>
          </w:tcPr>
          <w:p>
            <w:r>
              <w:t>Packing Credit</w:t>
            </w:r>
          </w:p>
        </w:tc>
        <w:tc>
          <w:tcPr>
            <w:tcW w:type="dxa" w:w="2880"/>
          </w:tcPr>
          <w:p>
            <w:r>
              <w:t>₹35 - ₹75 Lakh</w:t>
            </w:r>
          </w:p>
        </w:tc>
        <w:tc>
          <w:tcPr>
            <w:tcW w:type="dxa" w:w="2880"/>
          </w:tcPr>
          <w:p>
            <w:r>
              <w:t>12 - 14</w:t>
            </w:r>
          </w:p>
        </w:tc>
      </w:tr>
      <w:tr>
        <w:tc>
          <w:tcPr>
            <w:tcW w:type="dxa" w:w="2880"/>
          </w:tcPr>
          <w:p>
            <w:r>
              <w:t>Packing Credit</w:t>
            </w:r>
          </w:p>
        </w:tc>
        <w:tc>
          <w:tcPr>
            <w:tcW w:type="dxa" w:w="2880"/>
          </w:tcPr>
          <w:p>
            <w:r>
              <w:t>Greater than ₹75 Lakh</w:t>
            </w:r>
          </w:p>
        </w:tc>
        <w:tc>
          <w:tcPr>
            <w:tcW w:type="dxa" w:w="2880"/>
          </w:tcPr>
          <w:p>
            <w:r>
              <w:t>12 - 14</w:t>
            </w:r>
          </w:p>
        </w:tc>
      </w:tr>
    </w:tbl>
    <w:p/>
    <w:p>
      <w:r>
        <w:t>---------------------------</w:t>
      </w:r>
    </w:p>
    <w:p>
      <w:r>
        <w:t>TITLE 1: Lending Rates</w:t>
      </w:r>
    </w:p>
    <w:p>
      <w:r>
        <w:t>TITLE 2: DCB SME &amp; MSME Loan - Packing Credit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Product</w:t>
            </w:r>
          </w:p>
        </w:tc>
        <w:tc>
          <w:tcPr>
            <w:tcW w:type="dxa" w:w="2880"/>
          </w:tcPr>
          <w:p>
            <w:r>
              <w:t>Loan Amount</w:t>
            </w:r>
          </w:p>
        </w:tc>
        <w:tc>
          <w:tcPr>
            <w:tcW w:type="dxa" w:w="2880"/>
          </w:tcPr>
          <w:p>
            <w:r>
              <w:t>Interest Rate (% p.a.</w:t>
            </w:r>
          </w:p>
        </w:tc>
      </w:tr>
      <w:tr>
        <w:tc>
          <w:tcPr>
            <w:tcW w:type="dxa" w:w="2880"/>
          </w:tcPr>
          <w:p>
            <w:r>
              <w:t>Packing Credit</w:t>
            </w:r>
          </w:p>
        </w:tc>
        <w:tc>
          <w:tcPr>
            <w:tcW w:type="dxa" w:w="2880"/>
          </w:tcPr>
          <w:p>
            <w:r>
              <w:t>0 to ₹35 Lakh</w:t>
            </w:r>
          </w:p>
        </w:tc>
        <w:tc>
          <w:tcPr>
            <w:tcW w:type="dxa" w:w="2880"/>
          </w:tcPr>
          <w:p>
            <w:r>
              <w:t>13 - 15</w:t>
            </w:r>
          </w:p>
        </w:tc>
      </w:tr>
      <w:tr>
        <w:tc>
          <w:tcPr>
            <w:tcW w:type="dxa" w:w="2880"/>
          </w:tcPr>
          <w:p>
            <w:r>
              <w:t>Packing Credit</w:t>
            </w:r>
          </w:p>
        </w:tc>
        <w:tc>
          <w:tcPr>
            <w:tcW w:type="dxa" w:w="2880"/>
          </w:tcPr>
          <w:p>
            <w:r>
              <w:t>₹35 to ₹75 Lakh</w:t>
            </w:r>
          </w:p>
        </w:tc>
        <w:tc>
          <w:tcPr>
            <w:tcW w:type="dxa" w:w="2880"/>
          </w:tcPr>
          <w:p>
            <w:r>
              <w:t>12 - 14</w:t>
            </w:r>
          </w:p>
        </w:tc>
      </w:tr>
      <w:tr>
        <w:tc>
          <w:tcPr>
            <w:tcW w:type="dxa" w:w="2880"/>
          </w:tcPr>
          <w:p>
            <w:r>
              <w:t>Packing Credit</w:t>
            </w:r>
          </w:p>
        </w:tc>
        <w:tc>
          <w:tcPr>
            <w:tcW w:type="dxa" w:w="2880"/>
          </w:tcPr>
          <w:p>
            <w:r>
              <w:t>Greater than ₹75 Lakh</w:t>
            </w:r>
          </w:p>
        </w:tc>
        <w:tc>
          <w:tcPr>
            <w:tcW w:type="dxa" w:w="2880"/>
          </w:tcPr>
          <w:p>
            <w:r>
              <w:t>12 - 14</w:t>
            </w:r>
          </w:p>
        </w:tc>
      </w:tr>
    </w:tbl>
    <w:p/>
    <w:p>
      <w:r>
        <w:t>---------------------------</w:t>
      </w:r>
    </w:p>
    <w:p>
      <w:r>
        <w:t>TITLE 1: Lending Rates</w:t>
      </w:r>
    </w:p>
    <w:p>
      <w:r>
        <w:t>TITLE 2: Term Loan for On-lending to MFIs/ NBFCs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Facility</w:t>
            </w:r>
          </w:p>
        </w:tc>
        <w:tc>
          <w:tcPr>
            <w:tcW w:type="dxa" w:w="4320"/>
          </w:tcPr>
          <w:p>
            <w:r>
              <w:t>Rate (% p.a.)</w:t>
            </w:r>
          </w:p>
        </w:tc>
      </w:tr>
      <w:tr>
        <w:tc>
          <w:tcPr>
            <w:tcW w:type="dxa" w:w="4320"/>
          </w:tcPr>
          <w:p>
            <w:r>
              <w:t>Term loans for On-lending to MFIs/ NBFCs</w:t>
            </w:r>
          </w:p>
        </w:tc>
        <w:tc>
          <w:tcPr>
            <w:tcW w:type="dxa" w:w="4320"/>
          </w:tcPr>
          <w:p>
            <w:r>
              <w:t>9.00 – 14.00</w:t>
            </w:r>
          </w:p>
        </w:tc>
      </w:tr>
    </w:tbl>
    <w:p/>
    <w:p>
      <w:r>
        <w:t>---------------------------</w:t>
      </w:r>
    </w:p>
    <w:p>
      <w:r>
        <w:t>TITLE 1: Lending Rates</w:t>
      </w:r>
    </w:p>
    <w:p>
      <w:r>
        <w:t>TITLE 2: Gold Loan - Term Loan &amp; Gold Loan - Overdraft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nan</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c>
          <w:tcPr>
            <w:tcW w:type="dxa" w:w="1440"/>
          </w:tcPr>
          <w:p>
            <w:r>
              <w:t>Rate of Interest (% p.a.)</w:t>
            </w:r>
          </w:p>
        </w:tc>
      </w:tr>
      <w:tr>
        <w:tc>
          <w:tcPr>
            <w:tcW w:type="dxa" w:w="1440"/>
          </w:tcPr>
          <w:p>
            <w:r>
              <w:t>Gold Loans</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nan</w:t>
            </w:r>
          </w:p>
        </w:tc>
        <w:tc>
          <w:tcPr>
            <w:tcW w:type="dxa" w:w="1440"/>
          </w:tcPr>
          <w:p>
            <w:r>
              <w:t>Up to ₹1 lakh</w:t>
            </w:r>
          </w:p>
        </w:tc>
        <w:tc>
          <w:tcPr>
            <w:tcW w:type="dxa" w:w="1440"/>
          </w:tcPr>
          <w:p>
            <w:r>
              <w:t>More than ₹1 Lakh Up to ₹3 Lakh</w:t>
            </w:r>
          </w:p>
        </w:tc>
        <w:tc>
          <w:tcPr>
            <w:tcW w:type="dxa" w:w="1440"/>
          </w:tcPr>
          <w:p>
            <w:r>
              <w:t>Above ₹3 Lakh Up to ₹5 Lakh</w:t>
            </w:r>
          </w:p>
        </w:tc>
        <w:tc>
          <w:tcPr>
            <w:tcW w:type="dxa" w:w="1440"/>
          </w:tcPr>
          <w:p>
            <w:r>
              <w:t>Above ₹5 Lakh Up to ₹10 Lakh</w:t>
            </w:r>
          </w:p>
        </w:tc>
        <w:tc>
          <w:tcPr>
            <w:tcW w:type="dxa" w:w="1440"/>
          </w:tcPr>
          <w:p>
            <w:r>
              <w:t>Above ₹10 Lakh</w:t>
            </w:r>
          </w:p>
        </w:tc>
      </w:tr>
      <w:tr>
        <w:tc>
          <w:tcPr>
            <w:tcW w:type="dxa" w:w="1440"/>
          </w:tcPr>
          <w:p>
            <w:r>
              <w:t>Floating Category</w:t>
            </w:r>
          </w:p>
        </w:tc>
        <w:tc>
          <w:tcPr>
            <w:tcW w:type="dxa" w:w="1440"/>
          </w:tcPr>
          <w:p>
            <w:r>
              <w:t>Not applicable</w:t>
            </w:r>
          </w:p>
        </w:tc>
        <w:tc>
          <w:tcPr>
            <w:tcW w:type="dxa" w:w="1440"/>
          </w:tcPr>
          <w:p>
            <w:r>
              <w:t>Not applicable</w:t>
            </w:r>
          </w:p>
        </w:tc>
        <w:tc>
          <w:tcPr>
            <w:tcW w:type="dxa" w:w="1440"/>
          </w:tcPr>
          <w:p>
            <w:r>
              <w:t>Not applicable</w:t>
            </w:r>
          </w:p>
        </w:tc>
        <w:tc>
          <w:tcPr>
            <w:tcW w:type="dxa" w:w="1440"/>
          </w:tcPr>
          <w:p>
            <w:r>
              <w:t>Not applicable</w:t>
            </w:r>
          </w:p>
        </w:tc>
        <w:tc>
          <w:tcPr>
            <w:tcW w:type="dxa" w:w="1440"/>
          </w:tcPr>
          <w:p>
            <w:r>
              <w:t>nan</w:t>
            </w:r>
          </w:p>
        </w:tc>
      </w:tr>
      <w:tr>
        <w:tc>
          <w:tcPr>
            <w:tcW w:type="dxa" w:w="1440"/>
          </w:tcPr>
          <w:p>
            <w:r>
              <w:t>Fixed Category</w:t>
            </w:r>
          </w:p>
        </w:tc>
        <w:tc>
          <w:tcPr>
            <w:tcW w:type="dxa" w:w="1440"/>
          </w:tcPr>
          <w:p>
            <w:r>
              <w:t>nan</w:t>
            </w:r>
          </w:p>
        </w:tc>
        <w:tc>
          <w:tcPr>
            <w:tcW w:type="dxa" w:w="1440"/>
          </w:tcPr>
          <w:p>
            <w:r>
              <w:t>nan</w:t>
            </w:r>
          </w:p>
        </w:tc>
        <w:tc>
          <w:tcPr>
            <w:tcW w:type="dxa" w:w="1440"/>
          </w:tcPr>
          <w:p>
            <w:r>
              <w:t>nan</w:t>
            </w:r>
          </w:p>
        </w:tc>
        <w:tc>
          <w:tcPr>
            <w:tcW w:type="dxa" w:w="1440"/>
          </w:tcPr>
          <w:p>
            <w:r>
              <w:t>nan</w:t>
            </w:r>
          </w:p>
        </w:tc>
        <w:tc>
          <w:tcPr>
            <w:tcW w:type="dxa" w:w="1440"/>
          </w:tcPr>
          <w:p>
            <w:r>
              <w:t>nan</w:t>
            </w:r>
          </w:p>
        </w:tc>
      </w:tr>
      <w:tr>
        <w:tc>
          <w:tcPr>
            <w:tcW w:type="dxa" w:w="1440"/>
          </w:tcPr>
          <w:p>
            <w:r>
              <w:t>Overdraft</w:t>
            </w:r>
          </w:p>
        </w:tc>
        <w:tc>
          <w:tcPr>
            <w:tcW w:type="dxa" w:w="1440"/>
          </w:tcPr>
          <w:p>
            <w:r>
              <w:t>16 – 18</w:t>
            </w:r>
          </w:p>
        </w:tc>
        <w:tc>
          <w:tcPr>
            <w:tcW w:type="dxa" w:w="1440"/>
          </w:tcPr>
          <w:p>
            <w:r>
              <w:t>13 - 18</w:t>
            </w:r>
          </w:p>
        </w:tc>
        <w:tc>
          <w:tcPr>
            <w:tcW w:type="dxa" w:w="1440"/>
          </w:tcPr>
          <w:p>
            <w:r>
              <w:t>9.55 - 12</w:t>
            </w:r>
          </w:p>
        </w:tc>
        <w:tc>
          <w:tcPr>
            <w:tcW w:type="dxa" w:w="1440"/>
          </w:tcPr>
          <w:p>
            <w:r>
              <w:t>9.55 - 11</w:t>
            </w:r>
          </w:p>
        </w:tc>
        <w:tc>
          <w:tcPr>
            <w:tcW w:type="dxa" w:w="1440"/>
          </w:tcPr>
          <w:p>
            <w:r>
              <w:t>9.55 - 11</w:t>
            </w:r>
          </w:p>
        </w:tc>
      </w:tr>
      <w:tr>
        <w:tc>
          <w:tcPr>
            <w:tcW w:type="dxa" w:w="1440"/>
          </w:tcPr>
          <w:p>
            <w:r>
              <w:t>Term Loan</w:t>
            </w:r>
          </w:p>
        </w:tc>
        <w:tc>
          <w:tcPr>
            <w:tcW w:type="dxa" w:w="1440"/>
          </w:tcPr>
          <w:p>
            <w:r>
              <w:t>14 – 18</w:t>
            </w:r>
          </w:p>
        </w:tc>
        <w:tc>
          <w:tcPr>
            <w:tcW w:type="dxa" w:w="1440"/>
          </w:tcPr>
          <w:p>
            <w:r>
              <w:t>12 - 18</w:t>
            </w:r>
          </w:p>
        </w:tc>
        <w:tc>
          <w:tcPr>
            <w:tcW w:type="dxa" w:w="1440"/>
          </w:tcPr>
          <w:p>
            <w:r>
              <w:t>9.55 - 12</w:t>
            </w:r>
          </w:p>
        </w:tc>
        <w:tc>
          <w:tcPr>
            <w:tcW w:type="dxa" w:w="1440"/>
          </w:tcPr>
          <w:p>
            <w:r>
              <w:t>9.55 - 11</w:t>
            </w:r>
          </w:p>
        </w:tc>
        <w:tc>
          <w:tcPr>
            <w:tcW w:type="dxa" w:w="1440"/>
          </w:tcPr>
          <w:p>
            <w:r>
              <w:t>9.55 - 11</w:t>
            </w:r>
          </w:p>
        </w:tc>
      </w:tr>
    </w:tbl>
    <w:p/>
    <w:p>
      <w:r>
        <w:t>---------------------------</w:t>
      </w:r>
    </w:p>
    <w:p>
      <w:r>
        <w:t>TITLE 1: Lending Rates</w:t>
      </w:r>
    </w:p>
    <w:p>
      <w:r>
        <w:t>TITLE 2: Loan on Fixed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 (% p.a.)</w:t>
            </w:r>
          </w:p>
        </w:tc>
      </w:tr>
      <w:tr>
        <w:tc>
          <w:tcPr>
            <w:tcW w:type="dxa" w:w="4320"/>
          </w:tcPr>
          <w:p>
            <w:r>
              <w:t>Floating Category</w:t>
            </w:r>
          </w:p>
        </w:tc>
        <w:tc>
          <w:tcPr>
            <w:tcW w:type="dxa" w:w="4320"/>
          </w:tcPr>
          <w:p>
            <w:r>
              <w:t>Not applicable</w:t>
            </w:r>
          </w:p>
        </w:tc>
      </w:tr>
      <w:tr>
        <w:tc>
          <w:tcPr>
            <w:tcW w:type="dxa" w:w="4320"/>
          </w:tcPr>
          <w:p>
            <w:r>
              <w:t>Fixed Category</w:t>
            </w:r>
          </w:p>
        </w:tc>
        <w:tc>
          <w:tcPr>
            <w:tcW w:type="dxa" w:w="4320"/>
          </w:tcPr>
          <w:p>
            <w:r>
              <w:t>nan</w:t>
            </w:r>
          </w:p>
        </w:tc>
      </w:tr>
      <w:tr>
        <w:tc>
          <w:tcPr>
            <w:tcW w:type="dxa" w:w="4320"/>
          </w:tcPr>
          <w:p>
            <w:r>
              <w:t>Overdraft</w:t>
            </w:r>
          </w:p>
        </w:tc>
        <w:tc>
          <w:tcPr>
            <w:tcW w:type="dxa" w:w="4320"/>
          </w:tcPr>
          <w:p>
            <w:r>
              <w:t>2% above Fixed Deposit interest</w:t>
            </w:r>
          </w:p>
        </w:tc>
      </w:tr>
      <w:tr>
        <w:tc>
          <w:tcPr>
            <w:tcW w:type="dxa" w:w="4320"/>
          </w:tcPr>
          <w:p>
            <w:r>
              <w:t>Term Loan</w:t>
            </w:r>
          </w:p>
        </w:tc>
        <w:tc>
          <w:tcPr>
            <w:tcW w:type="dxa" w:w="4320"/>
          </w:tcPr>
          <w:p>
            <w:r>
              <w:t>2% above Fixed Deposit interest</w:t>
            </w:r>
          </w:p>
        </w:tc>
      </w:tr>
    </w:tbl>
    <w:p/>
    <w:p>
      <w:pPr>
        <w:pStyle w:val="Heading3"/>
      </w:pPr>
      <w:r>
        <w:t>Action: website| Timestamp: 09092025 15:18:12| Present: False| Count: 0</w:t>
      </w:r>
    </w:p>
    <w:p>
      <w:r>
        <w:t>Website: https://www.dcbbank.com/rates/benchmark-lending-rates</w:t>
      </w:r>
    </w:p>
    <w:p>
      <w:r>
        <w:t>---------------------------</w:t>
      </w:r>
    </w:p>
    <w:p>
      <w:r>
        <w:t>[Unsupported Datatype: str]</w:t>
      </w:r>
    </w:p>
    <w:p/>
    <w:p>
      <w:pPr>
        <w:pStyle w:val="Heading3"/>
      </w:pPr>
      <w:r>
        <w:t>Action: table| Timestamp: 09092025 15:18:17| Present: True| Count: 4</w:t>
      </w:r>
    </w:p>
    <w:p>
      <w:r>
        <w:t>Website: https://www.dcbbank.com/rates/benchmark-lending-rates</w:t>
      </w:r>
    </w:p>
    <w:p>
      <w:r>
        <w:t>---------------------------</w:t>
      </w:r>
    </w:p>
    <w:p>
      <w:r>
        <w:t>TITLE 1: Benchmark Lending Rates</w:t>
      </w:r>
    </w:p>
    <w:p>
      <w:r>
        <w:t>TITLE 2: (w.e.f. September 06,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w:t>
            </w:r>
          </w:p>
        </w:tc>
        <w:tc>
          <w:tcPr>
            <w:tcW w:type="dxa" w:w="4320"/>
          </w:tcPr>
          <w:p>
            <w:r>
              <w:t>Rate (% p.a.)</w:t>
            </w:r>
          </w:p>
        </w:tc>
      </w:tr>
      <w:tr>
        <w:tc>
          <w:tcPr>
            <w:tcW w:type="dxa" w:w="4320"/>
          </w:tcPr>
          <w:p>
            <w:r>
              <w:t>DCB Base Rate</w:t>
            </w:r>
          </w:p>
        </w:tc>
        <w:tc>
          <w:tcPr>
            <w:tcW w:type="dxa" w:w="4320"/>
          </w:tcPr>
          <w:p>
            <w:r>
              <w:t>10.88%</w:t>
            </w:r>
          </w:p>
        </w:tc>
      </w:tr>
    </w:tbl>
    <w:p/>
    <w:p>
      <w:r>
        <w:t>---------------------------</w:t>
      </w:r>
    </w:p>
    <w:p>
      <w:r>
        <w:t>TITLE 1: MCLR</w:t>
      </w:r>
    </w:p>
    <w:p>
      <w:r>
        <w:t>TITLE 2: (w.e.f. September 06,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Sl. No.</w:t>
            </w:r>
          </w:p>
        </w:tc>
        <w:tc>
          <w:tcPr>
            <w:tcW w:type="dxa" w:w="2880"/>
          </w:tcPr>
          <w:p>
            <w:r>
              <w:t>Benchmark Tenor</w:t>
            </w:r>
          </w:p>
        </w:tc>
        <w:tc>
          <w:tcPr>
            <w:tcW w:type="dxa" w:w="2880"/>
          </w:tcPr>
          <w:p>
            <w:r>
              <w:t>Rate (% p.a.)</w:t>
            </w:r>
          </w:p>
        </w:tc>
      </w:tr>
      <w:tr>
        <w:tc>
          <w:tcPr>
            <w:tcW w:type="dxa" w:w="2880"/>
          </w:tcPr>
          <w:p>
            <w:r>
              <w:t>1</w:t>
            </w:r>
          </w:p>
        </w:tc>
        <w:tc>
          <w:tcPr>
            <w:tcW w:type="dxa" w:w="2880"/>
          </w:tcPr>
          <w:p>
            <w:r>
              <w:t>Overnight MCLR</w:t>
            </w:r>
          </w:p>
        </w:tc>
        <w:tc>
          <w:tcPr>
            <w:tcW w:type="dxa" w:w="2880"/>
          </w:tcPr>
          <w:p>
            <w:r>
              <w:t>9.69%</w:t>
            </w:r>
          </w:p>
        </w:tc>
      </w:tr>
      <w:tr>
        <w:tc>
          <w:tcPr>
            <w:tcW w:type="dxa" w:w="2880"/>
          </w:tcPr>
          <w:p>
            <w:r>
              <w:t>2</w:t>
            </w:r>
          </w:p>
        </w:tc>
        <w:tc>
          <w:tcPr>
            <w:tcW w:type="dxa" w:w="2880"/>
          </w:tcPr>
          <w:p>
            <w:r>
              <w:t>One Month MCLR</w:t>
            </w:r>
          </w:p>
        </w:tc>
        <w:tc>
          <w:tcPr>
            <w:tcW w:type="dxa" w:w="2880"/>
          </w:tcPr>
          <w:p>
            <w:r>
              <w:t>9.73%</w:t>
            </w:r>
          </w:p>
        </w:tc>
      </w:tr>
      <w:tr>
        <w:tc>
          <w:tcPr>
            <w:tcW w:type="dxa" w:w="2880"/>
          </w:tcPr>
          <w:p>
            <w:r>
              <w:t>3</w:t>
            </w:r>
          </w:p>
        </w:tc>
        <w:tc>
          <w:tcPr>
            <w:tcW w:type="dxa" w:w="2880"/>
          </w:tcPr>
          <w:p>
            <w:r>
              <w:t>Three Months MCLR</w:t>
            </w:r>
          </w:p>
        </w:tc>
        <w:tc>
          <w:tcPr>
            <w:tcW w:type="dxa" w:w="2880"/>
          </w:tcPr>
          <w:p>
            <w:r>
              <w:t>9.84%</w:t>
            </w:r>
          </w:p>
        </w:tc>
      </w:tr>
      <w:tr>
        <w:tc>
          <w:tcPr>
            <w:tcW w:type="dxa" w:w="2880"/>
          </w:tcPr>
          <w:p>
            <w:r>
              <w:t>4</w:t>
            </w:r>
          </w:p>
        </w:tc>
        <w:tc>
          <w:tcPr>
            <w:tcW w:type="dxa" w:w="2880"/>
          </w:tcPr>
          <w:p>
            <w:r>
              <w:t>Six Months MCLR</w:t>
            </w:r>
          </w:p>
        </w:tc>
        <w:tc>
          <w:tcPr>
            <w:tcW w:type="dxa" w:w="2880"/>
          </w:tcPr>
          <w:p>
            <w:r>
              <w:t>9.96%</w:t>
            </w:r>
          </w:p>
        </w:tc>
      </w:tr>
      <w:tr>
        <w:tc>
          <w:tcPr>
            <w:tcW w:type="dxa" w:w="2880"/>
          </w:tcPr>
          <w:p>
            <w:r>
              <w:t>5</w:t>
            </w:r>
          </w:p>
        </w:tc>
        <w:tc>
          <w:tcPr>
            <w:tcW w:type="dxa" w:w="2880"/>
          </w:tcPr>
          <w:p>
            <w:r>
              <w:t>One Year MCLR</w:t>
            </w:r>
          </w:p>
        </w:tc>
        <w:tc>
          <w:tcPr>
            <w:tcW w:type="dxa" w:w="2880"/>
          </w:tcPr>
          <w:p>
            <w:r>
              <w:t>9.98%</w:t>
            </w:r>
          </w:p>
        </w:tc>
      </w:tr>
    </w:tbl>
    <w:p/>
    <w:p>
      <w:r>
        <w:t>---------------------------</w:t>
      </w:r>
    </w:p>
    <w:p>
      <w:r>
        <w:t>TITLE 1: External Benchmark Linked Rate (EBLR)</w:t>
      </w:r>
    </w:p>
    <w:p>
      <w:r>
        <w:t>TITLE 2: (w.e.f. June 10,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EBLR</w:t>
            </w:r>
          </w:p>
        </w:tc>
        <w:tc>
          <w:tcPr>
            <w:tcW w:type="dxa" w:w="4320"/>
          </w:tcPr>
          <w:p>
            <w:r>
              <w:t>Rate (% p.a.)</w:t>
            </w:r>
          </w:p>
        </w:tc>
      </w:tr>
      <w:tr>
        <w:tc>
          <w:tcPr>
            <w:tcW w:type="dxa" w:w="4320"/>
          </w:tcPr>
          <w:p>
            <w:r>
              <w:t>External Benchmark Linked Rate (EBLR)</w:t>
            </w:r>
          </w:p>
        </w:tc>
        <w:tc>
          <w:tcPr>
            <w:tcW w:type="dxa" w:w="4320"/>
          </w:tcPr>
          <w:p>
            <w:r>
              <w:t>10.33%</w:t>
            </w:r>
          </w:p>
        </w:tc>
      </w:tr>
    </w:tbl>
    <w:p/>
    <w:p>
      <w:r>
        <w:t>---------------------------</w:t>
      </w:r>
    </w:p>
    <w:p>
      <w:r>
        <w:t>TITLE 1: Revised Benchmark Lending Rate (RBLR)</w:t>
      </w:r>
    </w:p>
    <w:p>
      <w:r>
        <w:t>TITLE 2: (w.e.f. June 10,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RBLR</w:t>
            </w:r>
          </w:p>
        </w:tc>
        <w:tc>
          <w:tcPr>
            <w:tcW w:type="dxa" w:w="4320"/>
          </w:tcPr>
          <w:p>
            <w:r>
              <w:t>Rate (% p.a.)</w:t>
            </w:r>
          </w:p>
        </w:tc>
      </w:tr>
      <w:tr>
        <w:tc>
          <w:tcPr>
            <w:tcW w:type="dxa" w:w="4320"/>
          </w:tcPr>
          <w:p>
            <w:r>
              <w:t>Revised Benchmark Lending Rate- Home Loan (RBLR- HL)</w:t>
            </w:r>
          </w:p>
        </w:tc>
        <w:tc>
          <w:tcPr>
            <w:tcW w:type="dxa" w:w="4320"/>
          </w:tcPr>
          <w:p>
            <w:r>
              <w:t>8.75%</w:t>
            </w:r>
          </w:p>
        </w:tc>
      </w:tr>
      <w:tr>
        <w:tc>
          <w:tcPr>
            <w:tcW w:type="dxa" w:w="4320"/>
          </w:tcPr>
          <w:p>
            <w:r>
              <w:t>Revised Benchmark Lending Rate- Gold Loan (RBLR- GL)</w:t>
            </w:r>
          </w:p>
        </w:tc>
        <w:tc>
          <w:tcPr>
            <w:tcW w:type="dxa" w:w="4320"/>
          </w:tcPr>
          <w:p>
            <w:r>
              <w:t>8.55%</w:t>
            </w:r>
          </w:p>
        </w:tc>
      </w:tr>
      <w:tr>
        <w:tc>
          <w:tcPr>
            <w:tcW w:type="dxa" w:w="4320"/>
          </w:tcPr>
          <w:p>
            <w:r>
              <w:t>Revised Benchmark Lending Rate- Business Loan (RBLR- BL)</w:t>
            </w:r>
          </w:p>
        </w:tc>
        <w:tc>
          <w:tcPr>
            <w:tcW w:type="dxa" w:w="4320"/>
          </w:tcPr>
          <w:p>
            <w:r>
              <w:t>8.95%</w:t>
            </w:r>
          </w:p>
        </w:tc>
      </w:tr>
    </w:tbl>
    <w:p/>
    <w:p>
      <w:r>
        <w:br w:type="page"/>
      </w:r>
    </w:p>
    <w:p>
      <w:pPr>
        <w:pStyle w:val="Heading2"/>
      </w:pPr>
      <w:r>
        <w:t>&gt;&gt; PVB_6 : Dhanlaxmi Bank</w:t>
      </w:r>
    </w:p>
    <w:p>
      <w:r>
        <w:t>================================================</w:t>
      </w:r>
    </w:p>
    <w:p>
      <w:pPr>
        <w:pStyle w:val="Heading3"/>
      </w:pPr>
      <w:r>
        <w:t>Action: table| Timestamp: 09092025 15:18:39| Present: True| Count: 13</w:t>
      </w:r>
    </w:p>
    <w:p>
      <w:r>
        <w:t>Website: https://www.dhanbank.com/interest-rates/</w:t>
      </w:r>
    </w:p>
    <w:p>
      <w:r>
        <w:t>---------------------------</w:t>
      </w:r>
    </w:p>
    <w:p>
      <w:r>
        <w:t>TITLE 1: Interest Rates On Loans &amp; Advances</w:t>
      </w:r>
    </w:p>
    <w:p>
      <w:r>
        <w:t>TITLE 2: 2). Marginal Cost of funds based Lending Rate (MCLR) for different tenors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from 01.04.2016, all rupee loans sanctioned/ disbursed and credit limits renewed will be priced with reference to the MCLR. MCLR is subject to monthly review and the rates given below will be effective till next review. Tenor-based MCLR effective from 1st September, 2025 is as under:</w:t>
            </w:r>
          </w:p>
        </w:tc>
        <w:tc>
          <w:tcPr>
            <w:tcW w:type="dxa" w:w="4320"/>
          </w:tcPr>
          <w:p>
            <w:r>
              <w:t>Effective from 01.04.2016, all rupee loans sanctioned/ disbursed and credit limits renewed will be priced with reference to the MCLR. MCLR is subject to monthly review and the rates given below will be effective till next review. Tenor-based MCLR effective from 1st September, 2025 is as under:</w:t>
            </w:r>
          </w:p>
        </w:tc>
      </w:tr>
      <w:tr>
        <w:tc>
          <w:tcPr>
            <w:tcW w:type="dxa" w:w="4320"/>
          </w:tcPr>
          <w:p>
            <w:r>
              <w:t>Tenor</w:t>
            </w:r>
          </w:p>
        </w:tc>
        <w:tc>
          <w:tcPr>
            <w:tcW w:type="dxa" w:w="4320"/>
          </w:tcPr>
          <w:p>
            <w:r>
              <w:t>MCLR (%) p.a.</w:t>
            </w:r>
          </w:p>
        </w:tc>
      </w:tr>
      <w:tr>
        <w:tc>
          <w:tcPr>
            <w:tcW w:type="dxa" w:w="4320"/>
          </w:tcPr>
          <w:p>
            <w:r>
              <w:t>Overnight MCLR</w:t>
            </w:r>
          </w:p>
        </w:tc>
        <w:tc>
          <w:tcPr>
            <w:tcW w:type="dxa" w:w="4320"/>
          </w:tcPr>
          <w:p>
            <w:r>
              <w:t>8.50%</w:t>
            </w:r>
          </w:p>
        </w:tc>
      </w:tr>
      <w:tr>
        <w:tc>
          <w:tcPr>
            <w:tcW w:type="dxa" w:w="4320"/>
          </w:tcPr>
          <w:p>
            <w:r>
              <w:t>2 days to 1 month MCLR</w:t>
            </w:r>
          </w:p>
        </w:tc>
        <w:tc>
          <w:tcPr>
            <w:tcW w:type="dxa" w:w="4320"/>
          </w:tcPr>
          <w:p>
            <w:r>
              <w:t>8.50%</w:t>
            </w:r>
          </w:p>
        </w:tc>
      </w:tr>
      <w:tr>
        <w:tc>
          <w:tcPr>
            <w:tcW w:type="dxa" w:w="4320"/>
          </w:tcPr>
          <w:p>
            <w:r>
              <w:t>Over one month to three months MCLR</w:t>
            </w:r>
          </w:p>
        </w:tc>
        <w:tc>
          <w:tcPr>
            <w:tcW w:type="dxa" w:w="4320"/>
          </w:tcPr>
          <w:p>
            <w:r>
              <w:t>9.10%</w:t>
            </w:r>
          </w:p>
        </w:tc>
      </w:tr>
      <w:tr>
        <w:tc>
          <w:tcPr>
            <w:tcW w:type="dxa" w:w="4320"/>
          </w:tcPr>
          <w:p>
            <w:r>
              <w:t>Over three months to six months MCLR</w:t>
            </w:r>
          </w:p>
        </w:tc>
        <w:tc>
          <w:tcPr>
            <w:tcW w:type="dxa" w:w="4320"/>
          </w:tcPr>
          <w:p>
            <w:r>
              <w:t>9.80%</w:t>
            </w:r>
          </w:p>
        </w:tc>
      </w:tr>
      <w:tr>
        <w:tc>
          <w:tcPr>
            <w:tcW w:type="dxa" w:w="4320"/>
          </w:tcPr>
          <w:p>
            <w:r>
              <w:t>Over six months to one year MCLR</w:t>
            </w:r>
          </w:p>
        </w:tc>
        <w:tc>
          <w:tcPr>
            <w:tcW w:type="dxa" w:w="4320"/>
          </w:tcPr>
          <w:p>
            <w:r>
              <w:t>10.10%</w:t>
            </w:r>
          </w:p>
        </w:tc>
      </w:tr>
    </w:tbl>
    <w:p/>
    <w:p>
      <w:r>
        <w:t>---------------------------</w:t>
      </w:r>
    </w:p>
    <w:p>
      <w:r>
        <w:t>TITLE 1: Interest Rates On Deposits &amp; Accounts</w:t>
      </w:r>
    </w:p>
    <w:p>
      <w:r>
        <w:t>TITLE 2: Retail Term Deposits for Non-callable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Retail Non-callable Deposits</w:t>
            </w:r>
          </w:p>
        </w:tc>
        <w:tc>
          <w:tcPr>
            <w:tcW w:type="dxa" w:w="2160"/>
          </w:tcPr>
          <w:p>
            <w:r>
              <w:t>Retail Non-callable Deposits</w:t>
            </w:r>
          </w:p>
        </w:tc>
        <w:tc>
          <w:tcPr>
            <w:tcW w:type="dxa" w:w="2160"/>
          </w:tcPr>
          <w:p>
            <w:r>
              <w:t>Retail Non-callable Deposits</w:t>
            </w:r>
          </w:p>
        </w:tc>
        <w:tc>
          <w:tcPr>
            <w:tcW w:type="dxa" w:w="2160"/>
          </w:tcPr>
          <w:p>
            <w:r>
              <w:t>Retail Non-callable Deposits</w:t>
            </w:r>
          </w:p>
        </w:tc>
      </w:tr>
      <w:tr>
        <w:tc>
          <w:tcPr>
            <w:tcW w:type="dxa" w:w="2160"/>
          </w:tcPr>
          <w:p>
            <w:r>
              <w:t>w.e.f 24.06.2025</w:t>
            </w:r>
          </w:p>
        </w:tc>
        <w:tc>
          <w:tcPr>
            <w:tcW w:type="dxa" w:w="2160"/>
          </w:tcPr>
          <w:p>
            <w:r>
              <w:t>Amount</w:t>
            </w:r>
          </w:p>
        </w:tc>
        <w:tc>
          <w:tcPr>
            <w:tcW w:type="dxa" w:w="2160"/>
          </w:tcPr>
          <w:p>
            <w:r>
              <w:t>Period</w:t>
            </w:r>
          </w:p>
        </w:tc>
        <w:tc>
          <w:tcPr>
            <w:tcW w:type="dxa" w:w="2160"/>
          </w:tcPr>
          <w:p>
            <w:r>
              <w:t>Interest rate</w:t>
            </w:r>
          </w:p>
        </w:tc>
      </w:tr>
      <w:tr>
        <w:tc>
          <w:tcPr>
            <w:tcW w:type="dxa" w:w="2160"/>
          </w:tcPr>
          <w:p>
            <w:r>
              <w:t>w.e.f 24.06.2025</w:t>
            </w:r>
          </w:p>
        </w:tc>
        <w:tc>
          <w:tcPr>
            <w:tcW w:type="dxa" w:w="2160"/>
          </w:tcPr>
          <w:p>
            <w:r>
              <w:t>&gt; 1 Crore upto Rs 3 Crore</w:t>
            </w:r>
          </w:p>
        </w:tc>
        <w:tc>
          <w:tcPr>
            <w:tcW w:type="dxa" w:w="2160"/>
          </w:tcPr>
          <w:p>
            <w:r>
              <w:t>12 months to 13 months</w:t>
            </w:r>
          </w:p>
        </w:tc>
        <w:tc>
          <w:tcPr>
            <w:tcW w:type="dxa" w:w="2160"/>
          </w:tcPr>
          <w:p>
            <w:r>
              <w:t>7.40%</w:t>
            </w:r>
          </w:p>
        </w:tc>
      </w:tr>
    </w:tbl>
    <w:p/>
    <w:p>
      <w:r>
        <w:t>---------------------------</w:t>
      </w:r>
    </w:p>
    <w:p>
      <w:r>
        <w:t>TITLE 1: Interest Rates On Deposits &amp; Accounts</w:t>
      </w:r>
    </w:p>
    <w:p>
      <w:r>
        <w:t>TITLE 2: Term Deposits-Domestic &amp; NRO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Term Deposits-Domestic &amp; NRO Deposits (w.e.f. 1.07.2025)</w:t>
            </w:r>
          </w:p>
        </w:tc>
        <w:tc>
          <w:tcPr>
            <w:tcW w:type="dxa" w:w="4320"/>
          </w:tcPr>
          <w:p>
            <w:r>
              <w:t>Term Deposits-Domestic &amp; NRO Deposits (w.e.f. 1.07.2025)</w:t>
            </w:r>
          </w:p>
        </w:tc>
      </w:tr>
      <w:tr>
        <w:tc>
          <w:tcPr>
            <w:tcW w:type="dxa" w:w="4320"/>
          </w:tcPr>
          <w:p>
            <w:r>
              <w:t>Term Deposits (All Maturities)</w:t>
            </w:r>
          </w:p>
        </w:tc>
        <w:tc>
          <w:tcPr>
            <w:tcW w:type="dxa" w:w="4320"/>
          </w:tcPr>
          <w:p>
            <w:r>
              <w:t>Rates of Interest (Less than Rs.3 Crore)</w:t>
            </w:r>
          </w:p>
        </w:tc>
      </w:tr>
      <w:tr>
        <w:tc>
          <w:tcPr>
            <w:tcW w:type="dxa" w:w="4320"/>
          </w:tcPr>
          <w:p>
            <w:r>
              <w:t>7 Days to 14 Days</w:t>
            </w:r>
          </w:p>
        </w:tc>
        <w:tc>
          <w:tcPr>
            <w:tcW w:type="dxa" w:w="4320"/>
          </w:tcPr>
          <w:p>
            <w:r>
              <w:t>4.00</w:t>
            </w:r>
          </w:p>
        </w:tc>
      </w:tr>
      <w:tr>
        <w:tc>
          <w:tcPr>
            <w:tcW w:type="dxa" w:w="4320"/>
          </w:tcPr>
          <w:p>
            <w:r>
              <w:t>15 Days to 45 Days</w:t>
            </w:r>
          </w:p>
        </w:tc>
        <w:tc>
          <w:tcPr>
            <w:tcW w:type="dxa" w:w="4320"/>
          </w:tcPr>
          <w:p>
            <w:r>
              <w:t>4.00</w:t>
            </w:r>
          </w:p>
        </w:tc>
      </w:tr>
      <w:tr>
        <w:tc>
          <w:tcPr>
            <w:tcW w:type="dxa" w:w="4320"/>
          </w:tcPr>
          <w:p>
            <w:r>
              <w:t>46 Days to 60 Days</w:t>
            </w:r>
          </w:p>
        </w:tc>
        <w:tc>
          <w:tcPr>
            <w:tcW w:type="dxa" w:w="4320"/>
          </w:tcPr>
          <w:p>
            <w:r>
              <w:t>4.00</w:t>
            </w:r>
          </w:p>
        </w:tc>
      </w:tr>
      <w:tr>
        <w:tc>
          <w:tcPr>
            <w:tcW w:type="dxa" w:w="4320"/>
          </w:tcPr>
          <w:p>
            <w:r>
              <w:t>61 Days to 90 Days</w:t>
            </w:r>
          </w:p>
        </w:tc>
        <w:tc>
          <w:tcPr>
            <w:tcW w:type="dxa" w:w="4320"/>
          </w:tcPr>
          <w:p>
            <w:r>
              <w:t>4.00</w:t>
            </w:r>
          </w:p>
        </w:tc>
      </w:tr>
      <w:tr>
        <w:tc>
          <w:tcPr>
            <w:tcW w:type="dxa" w:w="4320"/>
          </w:tcPr>
          <w:p>
            <w:r>
              <w:t>91 Days to 179 Days</w:t>
            </w:r>
          </w:p>
        </w:tc>
        <w:tc>
          <w:tcPr>
            <w:tcW w:type="dxa" w:w="4320"/>
          </w:tcPr>
          <w:p>
            <w:r>
              <w:t>5.25</w:t>
            </w:r>
          </w:p>
        </w:tc>
      </w:tr>
      <w:tr>
        <w:tc>
          <w:tcPr>
            <w:tcW w:type="dxa" w:w="4320"/>
          </w:tcPr>
          <w:p>
            <w:r>
              <w:t>180 Days to less than one year</w:t>
            </w:r>
          </w:p>
        </w:tc>
        <w:tc>
          <w:tcPr>
            <w:tcW w:type="dxa" w:w="4320"/>
          </w:tcPr>
          <w:p>
            <w:r>
              <w:t>5.25</w:t>
            </w:r>
          </w:p>
        </w:tc>
      </w:tr>
      <w:tr>
        <w:tc>
          <w:tcPr>
            <w:tcW w:type="dxa" w:w="4320"/>
          </w:tcPr>
          <w:p>
            <w:r>
              <w:t>1 Year and above upto &amp; inclusive of 2 years</w:t>
            </w:r>
          </w:p>
        </w:tc>
        <w:tc>
          <w:tcPr>
            <w:tcW w:type="dxa" w:w="4320"/>
          </w:tcPr>
          <w:p>
            <w:r>
              <w:t>6.25</w:t>
            </w:r>
          </w:p>
        </w:tc>
      </w:tr>
      <w:tr>
        <w:tc>
          <w:tcPr>
            <w:tcW w:type="dxa" w:w="4320"/>
          </w:tcPr>
          <w:p>
            <w:r>
              <w:t>400 Days (Use 13 months and 4 days while opening FD in online mode)</w:t>
            </w:r>
          </w:p>
        </w:tc>
        <w:tc>
          <w:tcPr>
            <w:tcW w:type="dxa" w:w="4320"/>
          </w:tcPr>
          <w:p>
            <w:r>
              <w:t>6.90</w:t>
            </w:r>
          </w:p>
        </w:tc>
      </w:tr>
      <w:tr>
        <w:tc>
          <w:tcPr>
            <w:tcW w:type="dxa" w:w="4320"/>
          </w:tcPr>
          <w:p>
            <w:r>
              <w:t>Above 2 years upto &amp; inclusive of 3 years</w:t>
            </w:r>
          </w:p>
        </w:tc>
        <w:tc>
          <w:tcPr>
            <w:tcW w:type="dxa" w:w="4320"/>
          </w:tcPr>
          <w:p>
            <w:r>
              <w:t>6.50</w:t>
            </w:r>
          </w:p>
        </w:tc>
      </w:tr>
      <w:tr>
        <w:tc>
          <w:tcPr>
            <w:tcW w:type="dxa" w:w="4320"/>
          </w:tcPr>
          <w:p>
            <w:r>
              <w:t>Above 3 years upto &amp; inclusive of 5 years</w:t>
            </w:r>
          </w:p>
        </w:tc>
        <w:tc>
          <w:tcPr>
            <w:tcW w:type="dxa" w:w="4320"/>
          </w:tcPr>
          <w:p>
            <w:r>
              <w:t>6.50</w:t>
            </w:r>
          </w:p>
        </w:tc>
      </w:tr>
      <w:tr>
        <w:tc>
          <w:tcPr>
            <w:tcW w:type="dxa" w:w="4320"/>
          </w:tcPr>
          <w:p>
            <w:r>
              <w:t>Above 5 years upto &amp; inclusive of 10 years</w:t>
            </w:r>
          </w:p>
        </w:tc>
        <w:tc>
          <w:tcPr>
            <w:tcW w:type="dxa" w:w="4320"/>
          </w:tcPr>
          <w:p>
            <w:r>
              <w:t>6.60</w:t>
            </w:r>
          </w:p>
        </w:tc>
      </w:tr>
    </w:tbl>
    <w:p/>
    <w:p>
      <w:r>
        <w:t>---------------------------</w:t>
      </w:r>
    </w:p>
    <w:p>
      <w:r>
        <w:t>TITLE 1: Interest Rates On Deposits &amp; Accounts</w:t>
      </w:r>
    </w:p>
    <w:p>
      <w:r>
        <w:t>TITLE 2: Term Deposits-Domestic &amp; NRO Deposits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are eligible for an additional interest rate of 0.50% p.a. for all domestic term deposits of 1 year and aboveW.e.f April 18 2016, a penalty of 1% for term deposits of Rs.5,00,000 and above and 0.5% on deposits less than Rs.5,00,000 upon premature closure is applicable. On premature withdrawal, interest shall be paid at the rate applicable at the time of deposit, to the amount and period for which the deposit remained with the Bank, irrespective of the contracted tenor and interest</w:t>
            </w:r>
          </w:p>
        </w:tc>
      </w:tr>
    </w:tbl>
    <w:p/>
    <w:p>
      <w:r>
        <w:t>---------------------------</w:t>
      </w:r>
    </w:p>
    <w:p>
      <w:r>
        <w:t>TITLE 1: Interest Rates On Deposits &amp; Accounts</w:t>
      </w:r>
    </w:p>
    <w:p>
      <w:r>
        <w:t>TITLE 2: Term Deposits-NRE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NRE (All Maturities) (w.e.f 1.09.2025)</w:t>
            </w:r>
          </w:p>
        </w:tc>
        <w:tc>
          <w:tcPr>
            <w:tcW w:type="dxa" w:w="4320"/>
          </w:tcPr>
          <w:p>
            <w:r>
              <w:t>Rates of Interest (Less than Rs.3 Crore)</w:t>
            </w:r>
          </w:p>
        </w:tc>
      </w:tr>
      <w:tr>
        <w:tc>
          <w:tcPr>
            <w:tcW w:type="dxa" w:w="4320"/>
          </w:tcPr>
          <w:p>
            <w:r>
              <w:t>Above 1 year upto &amp; inclusive of 2 years</w:t>
            </w:r>
          </w:p>
        </w:tc>
        <w:tc>
          <w:tcPr>
            <w:tcW w:type="dxa" w:w="4320"/>
          </w:tcPr>
          <w:p>
            <w:r>
              <w:t>6.25</w:t>
            </w:r>
          </w:p>
        </w:tc>
      </w:tr>
      <w:tr>
        <w:tc>
          <w:tcPr>
            <w:tcW w:type="dxa" w:w="4320"/>
          </w:tcPr>
          <w:p>
            <w:r>
              <w:t>400 days</w:t>
            </w:r>
          </w:p>
        </w:tc>
        <w:tc>
          <w:tcPr>
            <w:tcW w:type="dxa" w:w="4320"/>
          </w:tcPr>
          <w:p>
            <w:r>
              <w:t>6.80</w:t>
            </w:r>
          </w:p>
        </w:tc>
      </w:tr>
      <w:tr>
        <w:tc>
          <w:tcPr>
            <w:tcW w:type="dxa" w:w="4320"/>
          </w:tcPr>
          <w:p>
            <w:r>
              <w:t>Above 2 years upto &amp; inclusive of 3 years</w:t>
            </w:r>
          </w:p>
        </w:tc>
        <w:tc>
          <w:tcPr>
            <w:tcW w:type="dxa" w:w="4320"/>
          </w:tcPr>
          <w:p>
            <w:r>
              <w:t>6.50</w:t>
            </w:r>
          </w:p>
        </w:tc>
      </w:tr>
      <w:tr>
        <w:tc>
          <w:tcPr>
            <w:tcW w:type="dxa" w:w="4320"/>
          </w:tcPr>
          <w:p>
            <w:r>
              <w:t>Above 3 years upto &amp; inclusive of 5 years</w:t>
            </w:r>
          </w:p>
        </w:tc>
        <w:tc>
          <w:tcPr>
            <w:tcW w:type="dxa" w:w="4320"/>
          </w:tcPr>
          <w:p>
            <w:r>
              <w:t>6.50</w:t>
            </w:r>
          </w:p>
        </w:tc>
      </w:tr>
      <w:tr>
        <w:tc>
          <w:tcPr>
            <w:tcW w:type="dxa" w:w="4320"/>
          </w:tcPr>
          <w:p>
            <w:r>
              <w:t>Above 5 years upto &amp; inclusive of 10 years</w:t>
            </w:r>
          </w:p>
        </w:tc>
        <w:tc>
          <w:tcPr>
            <w:tcW w:type="dxa" w:w="4320"/>
          </w:tcPr>
          <w:p>
            <w:r>
              <w:t>6.60</w:t>
            </w:r>
          </w:p>
        </w:tc>
      </w:tr>
    </w:tbl>
    <w:p/>
    <w:p>
      <w:r>
        <w:t>---------------------------</w:t>
      </w:r>
    </w:p>
    <w:p>
      <w:r>
        <w:t>TITLE 1: Interest Rates On Deposits &amp; Accounts</w:t>
      </w:r>
    </w:p>
    <w:p>
      <w:r>
        <w:t>TITLE 2: Term Deposits-NRE Deposits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No interest will be paid on term deposits that have remained with the bank for less than the minimum period prescribed. The above Interest rates are Applicable to Deposits less than Rs. 3 Crore. For interest rates on Domestic, NRE and NRO Deposits of Rs 3 crore and above, please contact your branch. W.e.fApril 18 2016, a penalty of 1% for term deposits of Rs.5,00,000 and above and0.5% on deposits less than Rs.5,00,000 upon premature closure is applicable.</w:t>
            </w:r>
          </w:p>
        </w:tc>
      </w:tr>
    </w:tbl>
    <w:p/>
    <w:p>
      <w:r>
        <w:t>---------------------------</w:t>
      </w:r>
    </w:p>
    <w:p>
      <w:r>
        <w:t>TITLE 1: Interest Rates On Deposits &amp; Accounts</w:t>
      </w:r>
    </w:p>
    <w:p>
      <w:r>
        <w:t>TITLE 2: FCNR (B) &amp; RFC Interest Rate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c>
          <w:tcPr>
            <w:tcW w:type="dxa" w:w="1440"/>
          </w:tcPr>
          <w:p>
            <w:r>
              <w:t>1) FCNR (B) Interest Rate w.e.f. (2nd September, 2025)</w:t>
            </w:r>
          </w:p>
        </w:tc>
      </w:tr>
      <w:tr>
        <w:tc>
          <w:tcPr>
            <w:tcW w:type="dxa" w:w="1440"/>
          </w:tcPr>
          <w:p>
            <w:r>
              <w:t>nan</w:t>
            </w:r>
          </w:p>
        </w:tc>
        <w:tc>
          <w:tcPr>
            <w:tcW w:type="dxa" w:w="1440"/>
          </w:tcPr>
          <w:p>
            <w:r>
              <w:t>1 year &amp; above but less than 2 years</w:t>
            </w:r>
          </w:p>
        </w:tc>
        <w:tc>
          <w:tcPr>
            <w:tcW w:type="dxa" w:w="1440"/>
          </w:tcPr>
          <w:p>
            <w:r>
              <w:t>2 years &amp; above but less than 3 years</w:t>
            </w:r>
          </w:p>
        </w:tc>
        <w:tc>
          <w:tcPr>
            <w:tcW w:type="dxa" w:w="1440"/>
          </w:tcPr>
          <w:p>
            <w:r>
              <w:t>3 years &amp; above but less than 4 years</w:t>
            </w:r>
          </w:p>
        </w:tc>
        <w:tc>
          <w:tcPr>
            <w:tcW w:type="dxa" w:w="1440"/>
          </w:tcPr>
          <w:p>
            <w:r>
              <w:t>4 years &amp; above but &lt; 5 years</w:t>
            </w:r>
          </w:p>
        </w:tc>
        <w:tc>
          <w:tcPr>
            <w:tcW w:type="dxa" w:w="1440"/>
          </w:tcPr>
          <w:p>
            <w:r>
              <w:t>5 years only</w:t>
            </w:r>
          </w:p>
        </w:tc>
      </w:tr>
      <w:tr>
        <w:tc>
          <w:tcPr>
            <w:tcW w:type="dxa" w:w="1440"/>
          </w:tcPr>
          <w:p>
            <w:r>
              <w:t>nan</w:t>
            </w:r>
          </w:p>
        </w:tc>
        <w:tc>
          <w:tcPr>
            <w:tcW w:type="dxa" w:w="1440"/>
          </w:tcPr>
          <w:p>
            <w:r>
              <w:t>Rates of Interest (% p.a)</w:t>
            </w:r>
          </w:p>
        </w:tc>
        <w:tc>
          <w:tcPr>
            <w:tcW w:type="dxa" w:w="1440"/>
          </w:tcPr>
          <w:p>
            <w:r>
              <w:t>Rates of Interest (% p.a)</w:t>
            </w:r>
          </w:p>
        </w:tc>
        <w:tc>
          <w:tcPr>
            <w:tcW w:type="dxa" w:w="1440"/>
          </w:tcPr>
          <w:p>
            <w:r>
              <w:t>Rates of Interest (% p.a)</w:t>
            </w:r>
          </w:p>
        </w:tc>
        <w:tc>
          <w:tcPr>
            <w:tcW w:type="dxa" w:w="1440"/>
          </w:tcPr>
          <w:p>
            <w:r>
              <w:t>Rates of Interest (% p.a)</w:t>
            </w:r>
          </w:p>
        </w:tc>
        <w:tc>
          <w:tcPr>
            <w:tcW w:type="dxa" w:w="1440"/>
          </w:tcPr>
          <w:p>
            <w:r>
              <w:t>Rates of Interest (% p.a)</w:t>
            </w:r>
          </w:p>
        </w:tc>
      </w:tr>
      <w:tr>
        <w:tc>
          <w:tcPr>
            <w:tcW w:type="dxa" w:w="1440"/>
          </w:tcPr>
          <w:p>
            <w:r>
              <w:t>i) USD</w:t>
            </w:r>
          </w:p>
        </w:tc>
        <w:tc>
          <w:tcPr>
            <w:tcW w:type="dxa" w:w="1440"/>
          </w:tcPr>
          <w:p>
            <w:r>
              <w:t>5.10</w:t>
            </w:r>
          </w:p>
        </w:tc>
        <w:tc>
          <w:tcPr>
            <w:tcW w:type="dxa" w:w="1440"/>
          </w:tcPr>
          <w:p>
            <w:r>
              <w:t>4.45</w:t>
            </w:r>
          </w:p>
        </w:tc>
        <w:tc>
          <w:tcPr>
            <w:tcW w:type="dxa" w:w="1440"/>
          </w:tcPr>
          <w:p>
            <w:r>
              <w:t>4.30</w:t>
            </w:r>
          </w:p>
        </w:tc>
        <w:tc>
          <w:tcPr>
            <w:tcW w:type="dxa" w:w="1440"/>
          </w:tcPr>
          <w:p>
            <w:r>
              <w:t>4.30</w:t>
            </w:r>
          </w:p>
        </w:tc>
        <w:tc>
          <w:tcPr>
            <w:tcW w:type="dxa" w:w="1440"/>
          </w:tcPr>
          <w:p>
            <w:r>
              <w:t>4.40</w:t>
            </w:r>
          </w:p>
        </w:tc>
      </w:tr>
      <w:tr>
        <w:tc>
          <w:tcPr>
            <w:tcW w:type="dxa" w:w="1440"/>
          </w:tcPr>
          <w:p>
            <w:r>
              <w:t>ii) GBP</w:t>
            </w:r>
          </w:p>
        </w:tc>
        <w:tc>
          <w:tcPr>
            <w:tcW w:type="dxa" w:w="1440"/>
          </w:tcPr>
          <w:p>
            <w:r>
              <w:t>3.54</w:t>
            </w:r>
          </w:p>
        </w:tc>
        <w:tc>
          <w:tcPr>
            <w:tcW w:type="dxa" w:w="1440"/>
          </w:tcPr>
          <w:p>
            <w:r>
              <w:t>3.29</w:t>
            </w:r>
          </w:p>
        </w:tc>
        <w:tc>
          <w:tcPr>
            <w:tcW w:type="dxa" w:w="1440"/>
          </w:tcPr>
          <w:p>
            <w:r>
              <w:t>1.99</w:t>
            </w:r>
          </w:p>
        </w:tc>
        <w:tc>
          <w:tcPr>
            <w:tcW w:type="dxa" w:w="1440"/>
          </w:tcPr>
          <w:p>
            <w:r>
              <w:t>1.99</w:t>
            </w:r>
          </w:p>
        </w:tc>
        <w:tc>
          <w:tcPr>
            <w:tcW w:type="dxa" w:w="1440"/>
          </w:tcPr>
          <w:p>
            <w:r>
              <w:t>1.99</w:t>
            </w:r>
          </w:p>
        </w:tc>
      </w:tr>
      <w:tr>
        <w:tc>
          <w:tcPr>
            <w:tcW w:type="dxa" w:w="1440"/>
          </w:tcPr>
          <w:p>
            <w:r>
              <w:t>iii) EUR</w:t>
            </w:r>
          </w:p>
        </w:tc>
        <w:tc>
          <w:tcPr>
            <w:tcW w:type="dxa" w:w="1440"/>
          </w:tcPr>
          <w:p>
            <w:r>
              <w:t>0.05</w:t>
            </w:r>
          </w:p>
        </w:tc>
        <w:tc>
          <w:tcPr>
            <w:tcW w:type="dxa" w:w="1440"/>
          </w:tcPr>
          <w:p>
            <w:r>
              <w:t>0.05</w:t>
            </w:r>
          </w:p>
        </w:tc>
        <w:tc>
          <w:tcPr>
            <w:tcW w:type="dxa" w:w="1440"/>
          </w:tcPr>
          <w:p>
            <w:r>
              <w:t>0.05</w:t>
            </w:r>
          </w:p>
        </w:tc>
        <w:tc>
          <w:tcPr>
            <w:tcW w:type="dxa" w:w="1440"/>
          </w:tcPr>
          <w:p>
            <w:r>
              <w:t>0.05</w:t>
            </w:r>
          </w:p>
        </w:tc>
        <w:tc>
          <w:tcPr>
            <w:tcW w:type="dxa" w:w="1440"/>
          </w:tcPr>
          <w:p>
            <w:r>
              <w:t>0.05</w:t>
            </w:r>
          </w:p>
        </w:tc>
      </w:tr>
      <w:tr>
        <w:tc>
          <w:tcPr>
            <w:tcW w:type="dxa" w:w="1440"/>
          </w:tcPr>
          <w:p>
            <w:r>
              <w:t>iv) SGD</w:t>
            </w:r>
          </w:p>
        </w:tc>
        <w:tc>
          <w:tcPr>
            <w:tcW w:type="dxa" w:w="1440"/>
          </w:tcPr>
          <w:p>
            <w:r>
              <w:t>0.05</w:t>
            </w:r>
          </w:p>
        </w:tc>
        <w:tc>
          <w:tcPr>
            <w:tcW w:type="dxa" w:w="1440"/>
          </w:tcPr>
          <w:p>
            <w:r>
              <w:t>nan</w:t>
            </w:r>
          </w:p>
        </w:tc>
        <w:tc>
          <w:tcPr>
            <w:tcW w:type="dxa" w:w="1440"/>
          </w:tcPr>
          <w:p>
            <w:r>
              <w:t>nan</w:t>
            </w:r>
          </w:p>
        </w:tc>
        <w:tc>
          <w:tcPr>
            <w:tcW w:type="dxa" w:w="1440"/>
          </w:tcPr>
          <w:p>
            <w:r>
              <w:t>nan</w:t>
            </w:r>
          </w:p>
        </w:tc>
        <w:tc>
          <w:tcPr>
            <w:tcW w:type="dxa" w:w="1440"/>
          </w:tcPr>
          <w:p>
            <w:r>
              <w:t>nan</w:t>
            </w:r>
          </w:p>
        </w:tc>
      </w:tr>
    </w:tbl>
    <w:p/>
    <w:p>
      <w:r>
        <w:t>---------------------------</w:t>
      </w:r>
    </w:p>
    <w:p>
      <w:r>
        <w:t>TITLE 1: Interest Rates On Deposits &amp; Accounts</w:t>
      </w:r>
    </w:p>
    <w:p>
      <w:r>
        <w:t>TITLE 2: FCNR (B) &amp; RFC Interest Rate</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FCNR (B) deposits can be opened in four major currencies including US dollars, GBP, Euros, &amp; SGD. FCNR (B) and RFC deposits for staff members existing or retired will not be eligible for additional rate of interest of One percent over &amp; above the Card rates.</w:t>
            </w:r>
          </w:p>
        </w:tc>
      </w:tr>
    </w:tbl>
    <w:p/>
    <w:p>
      <w:r>
        <w:t>---------------------------</w:t>
      </w:r>
    </w:p>
    <w:p>
      <w:r>
        <w:t>TITLE 1: Interest Rates On Deposits &amp; Accounts</w:t>
      </w:r>
    </w:p>
    <w:p>
      <w:r>
        <w:t>TITLE 2: FCNR (B) &amp; RFC Interest Rate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c>
          <w:tcPr>
            <w:tcW w:type="dxa" w:w="1728"/>
          </w:tcPr>
          <w:p>
            <w:r>
              <w:t>2) RFC Interest Rates w.e.f. (2nd September, 2025)</w:t>
            </w:r>
          </w:p>
        </w:tc>
      </w:tr>
      <w:tr>
        <w:tc>
          <w:tcPr>
            <w:tcW w:type="dxa" w:w="1728"/>
          </w:tcPr>
          <w:p>
            <w:r>
              <w:t>nan</w:t>
            </w:r>
          </w:p>
        </w:tc>
        <w:tc>
          <w:tcPr>
            <w:tcW w:type="dxa" w:w="1728"/>
          </w:tcPr>
          <w:p>
            <w:r>
              <w:t>6 months and above but less than 1 year</w:t>
            </w:r>
          </w:p>
        </w:tc>
        <w:tc>
          <w:tcPr>
            <w:tcW w:type="dxa" w:w="1728"/>
          </w:tcPr>
          <w:p>
            <w:r>
              <w:t>1 years &amp; above but less than 2 years</w:t>
            </w:r>
          </w:p>
        </w:tc>
        <w:tc>
          <w:tcPr>
            <w:tcW w:type="dxa" w:w="1728"/>
          </w:tcPr>
          <w:p>
            <w:r>
              <w:t>2 years &amp; above but less than 3 years</w:t>
            </w:r>
          </w:p>
        </w:tc>
        <w:tc>
          <w:tcPr>
            <w:tcW w:type="dxa" w:w="1728"/>
          </w:tcPr>
          <w:p>
            <w:r>
              <w:t>3 years</w:t>
            </w:r>
          </w:p>
        </w:tc>
      </w:tr>
      <w:tr>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r>
      <w:tr>
        <w:tc>
          <w:tcPr>
            <w:tcW w:type="dxa" w:w="1728"/>
          </w:tcPr>
          <w:p>
            <w:r>
              <w:t>i) USD</w:t>
            </w:r>
          </w:p>
        </w:tc>
        <w:tc>
          <w:tcPr>
            <w:tcW w:type="dxa" w:w="1728"/>
          </w:tcPr>
          <w:p>
            <w:r>
              <w:t>5.10</w:t>
            </w:r>
          </w:p>
        </w:tc>
        <w:tc>
          <w:tcPr>
            <w:tcW w:type="dxa" w:w="1728"/>
          </w:tcPr>
          <w:p>
            <w:r>
              <w:t>5.10</w:t>
            </w:r>
          </w:p>
        </w:tc>
        <w:tc>
          <w:tcPr>
            <w:tcW w:type="dxa" w:w="1728"/>
          </w:tcPr>
          <w:p>
            <w:r>
              <w:t>4.45</w:t>
            </w:r>
          </w:p>
        </w:tc>
        <w:tc>
          <w:tcPr>
            <w:tcW w:type="dxa" w:w="1728"/>
          </w:tcPr>
          <w:p>
            <w:r>
              <w:t>4.30</w:t>
            </w:r>
          </w:p>
        </w:tc>
      </w:tr>
      <w:tr>
        <w:tc>
          <w:tcPr>
            <w:tcW w:type="dxa" w:w="1728"/>
          </w:tcPr>
          <w:p>
            <w:r>
              <w:t>ii) GBP</w:t>
            </w:r>
          </w:p>
        </w:tc>
        <w:tc>
          <w:tcPr>
            <w:tcW w:type="dxa" w:w="1728"/>
          </w:tcPr>
          <w:p>
            <w:r>
              <w:t>3.54</w:t>
            </w:r>
          </w:p>
        </w:tc>
        <w:tc>
          <w:tcPr>
            <w:tcW w:type="dxa" w:w="1728"/>
          </w:tcPr>
          <w:p>
            <w:r>
              <w:t>3.54</w:t>
            </w:r>
          </w:p>
        </w:tc>
        <w:tc>
          <w:tcPr>
            <w:tcW w:type="dxa" w:w="1728"/>
          </w:tcPr>
          <w:p>
            <w:r>
              <w:t>3.29</w:t>
            </w:r>
          </w:p>
        </w:tc>
        <w:tc>
          <w:tcPr>
            <w:tcW w:type="dxa" w:w="1728"/>
          </w:tcPr>
          <w:p>
            <w:r>
              <w:t>1.99</w:t>
            </w:r>
          </w:p>
        </w:tc>
      </w:tr>
      <w:tr>
        <w:tc>
          <w:tcPr>
            <w:tcW w:type="dxa" w:w="1728"/>
          </w:tcPr>
          <w:p>
            <w:r>
              <w:t>iii) EUR</w:t>
            </w:r>
          </w:p>
        </w:tc>
        <w:tc>
          <w:tcPr>
            <w:tcW w:type="dxa" w:w="1728"/>
          </w:tcPr>
          <w:p>
            <w:r>
              <w:t>0.05</w:t>
            </w:r>
          </w:p>
        </w:tc>
        <w:tc>
          <w:tcPr>
            <w:tcW w:type="dxa" w:w="1728"/>
          </w:tcPr>
          <w:p>
            <w:r>
              <w:t>0.05</w:t>
            </w:r>
          </w:p>
        </w:tc>
        <w:tc>
          <w:tcPr>
            <w:tcW w:type="dxa" w:w="1728"/>
          </w:tcPr>
          <w:p>
            <w:r>
              <w:t>0.05</w:t>
            </w:r>
          </w:p>
        </w:tc>
        <w:tc>
          <w:tcPr>
            <w:tcW w:type="dxa" w:w="1728"/>
          </w:tcPr>
          <w:p>
            <w:r>
              <w:t>0.05</w:t>
            </w:r>
          </w:p>
        </w:tc>
      </w:tr>
    </w:tbl>
    <w:p/>
    <w:p>
      <w:r>
        <w:t>---------------------------</w:t>
      </w:r>
    </w:p>
    <w:p>
      <w:r>
        <w:t>TITLE 1: Interest Rates On Deposits &amp; Accounts</w:t>
      </w:r>
    </w:p>
    <w:p>
      <w:r>
        <w:t>TITLE 2: Savings Account Interest Rates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c>
          <w:tcPr>
            <w:tcW w:type="dxa" w:w="1728"/>
          </w:tcPr>
          <w:p>
            <w:r>
              <w:t>Savings Bank Account Rates (w.e.f. 01.10.2024)</w:t>
            </w:r>
          </w:p>
        </w:tc>
      </w:tr>
      <w:tr>
        <w:tc>
          <w:tcPr>
            <w:tcW w:type="dxa" w:w="1728"/>
          </w:tcPr>
          <w:p>
            <w:r>
              <w:t>NATURE</w:t>
            </w:r>
          </w:p>
        </w:tc>
        <w:tc>
          <w:tcPr>
            <w:tcW w:type="dxa" w:w="1728"/>
          </w:tcPr>
          <w:p>
            <w:r>
              <w:t>RATES OF INTEREST (% p.a)</w:t>
            </w:r>
          </w:p>
        </w:tc>
        <w:tc>
          <w:tcPr>
            <w:tcW w:type="dxa" w:w="1728"/>
          </w:tcPr>
          <w:p>
            <w:r>
              <w:t>RATES OF INTEREST (% p.a)</w:t>
            </w:r>
          </w:p>
        </w:tc>
        <w:tc>
          <w:tcPr>
            <w:tcW w:type="dxa" w:w="1728"/>
          </w:tcPr>
          <w:p>
            <w:r>
              <w:t>RATES OF INTEREST (% p.a)</w:t>
            </w:r>
          </w:p>
        </w:tc>
        <w:tc>
          <w:tcPr>
            <w:tcW w:type="dxa" w:w="1728"/>
          </w:tcPr>
          <w:p>
            <w:r>
              <w:t>RATES OF INTEREST (% p.a)</w:t>
            </w:r>
          </w:p>
        </w:tc>
      </w:tr>
      <w:tr>
        <w:tc>
          <w:tcPr>
            <w:tcW w:type="dxa" w:w="1728"/>
          </w:tcPr>
          <w:p>
            <w:r>
              <w:t>A.Domestic</w:t>
            </w:r>
          </w:p>
        </w:tc>
        <w:tc>
          <w:tcPr>
            <w:tcW w:type="dxa" w:w="1728"/>
          </w:tcPr>
          <w:p>
            <w:r>
              <w:t>Upto Rs.1 Lakh</w:t>
            </w:r>
          </w:p>
        </w:tc>
        <w:tc>
          <w:tcPr>
            <w:tcW w:type="dxa" w:w="1728"/>
          </w:tcPr>
          <w:p>
            <w:r>
              <w:t>Above Rs.1 Lakh and upto Rs.5 Lakh</w:t>
            </w:r>
          </w:p>
        </w:tc>
        <w:tc>
          <w:tcPr>
            <w:tcW w:type="dxa" w:w="1728"/>
          </w:tcPr>
          <w:p>
            <w:r>
              <w:t>Above Rs.5 Lakh and upto Rs.50 Lakh</w:t>
            </w:r>
          </w:p>
        </w:tc>
        <w:tc>
          <w:tcPr>
            <w:tcW w:type="dxa" w:w="1728"/>
          </w:tcPr>
          <w:p>
            <w:r>
              <w:t>Above Rs 50 Lakh</w:t>
            </w:r>
          </w:p>
        </w:tc>
      </w:tr>
      <w:tr>
        <w:tc>
          <w:tcPr>
            <w:tcW w:type="dxa" w:w="1728"/>
          </w:tcPr>
          <w:p>
            <w:r>
              <w:t>a. Accounts with balance upto Rs.1 Lakh</w:t>
            </w:r>
          </w:p>
        </w:tc>
        <w:tc>
          <w:tcPr>
            <w:tcW w:type="dxa" w:w="1728"/>
          </w:tcPr>
          <w:p>
            <w:r>
              <w:t>2.50%</w:t>
            </w:r>
          </w:p>
        </w:tc>
        <w:tc>
          <w:tcPr>
            <w:tcW w:type="dxa" w:w="1728"/>
          </w:tcPr>
          <w:p>
            <w:r>
              <w:t>--</w:t>
            </w:r>
          </w:p>
        </w:tc>
        <w:tc>
          <w:tcPr>
            <w:tcW w:type="dxa" w:w="1728"/>
          </w:tcPr>
          <w:p>
            <w:r>
              <w:t>--</w:t>
            </w:r>
          </w:p>
        </w:tc>
        <w:tc>
          <w:tcPr>
            <w:tcW w:type="dxa" w:w="1728"/>
          </w:tcPr>
          <w:p>
            <w:r>
              <w:t>--</w:t>
            </w:r>
          </w:p>
        </w:tc>
      </w:tr>
      <w:tr>
        <w:tc>
          <w:tcPr>
            <w:tcW w:type="dxa" w:w="1728"/>
          </w:tcPr>
          <w:p>
            <w:r>
              <w:t>b.Accounts with balance above Rs.1 Lakh &amp; upto Rs.5 Lakh</w:t>
            </w:r>
          </w:p>
        </w:tc>
        <w:tc>
          <w:tcPr>
            <w:tcW w:type="dxa" w:w="1728"/>
          </w:tcPr>
          <w:p>
            <w:r>
              <w:t>2.50%</w:t>
            </w:r>
          </w:p>
        </w:tc>
        <w:tc>
          <w:tcPr>
            <w:tcW w:type="dxa" w:w="1728"/>
          </w:tcPr>
          <w:p>
            <w:r>
              <w:t>2.75%</w:t>
            </w:r>
          </w:p>
        </w:tc>
        <w:tc>
          <w:tcPr>
            <w:tcW w:type="dxa" w:w="1728"/>
          </w:tcPr>
          <w:p>
            <w:r>
              <w:t>--</w:t>
            </w:r>
          </w:p>
        </w:tc>
        <w:tc>
          <w:tcPr>
            <w:tcW w:type="dxa" w:w="1728"/>
          </w:tcPr>
          <w:p>
            <w:r>
              <w:t>--</w:t>
            </w:r>
          </w:p>
        </w:tc>
      </w:tr>
      <w:tr>
        <w:tc>
          <w:tcPr>
            <w:tcW w:type="dxa" w:w="1728"/>
          </w:tcPr>
          <w:p>
            <w:r>
              <w:t>c. Accounts with balance above Rs.5 Lakh &amp; upto Rs.50 Lakh</w:t>
            </w:r>
          </w:p>
        </w:tc>
        <w:tc>
          <w:tcPr>
            <w:tcW w:type="dxa" w:w="1728"/>
          </w:tcPr>
          <w:p>
            <w:r>
              <w:t>2.50%</w:t>
            </w:r>
          </w:p>
        </w:tc>
        <w:tc>
          <w:tcPr>
            <w:tcW w:type="dxa" w:w="1728"/>
          </w:tcPr>
          <w:p>
            <w:r>
              <w:t>2.75%</w:t>
            </w:r>
          </w:p>
        </w:tc>
        <w:tc>
          <w:tcPr>
            <w:tcW w:type="dxa" w:w="1728"/>
          </w:tcPr>
          <w:p>
            <w:r>
              <w:t>3.25%</w:t>
            </w:r>
          </w:p>
        </w:tc>
        <w:tc>
          <w:tcPr>
            <w:tcW w:type="dxa" w:w="1728"/>
          </w:tcPr>
          <w:p>
            <w:r>
              <w:t>--</w:t>
            </w:r>
          </w:p>
        </w:tc>
      </w:tr>
      <w:tr>
        <w:tc>
          <w:tcPr>
            <w:tcW w:type="dxa" w:w="1728"/>
          </w:tcPr>
          <w:p>
            <w:r>
              <w:t>d. Accounts with balance Above Rs.50 Lakh</w:t>
            </w:r>
          </w:p>
        </w:tc>
        <w:tc>
          <w:tcPr>
            <w:tcW w:type="dxa" w:w="1728"/>
          </w:tcPr>
          <w:p>
            <w:r>
              <w:t>2.50%</w:t>
            </w:r>
          </w:p>
        </w:tc>
        <w:tc>
          <w:tcPr>
            <w:tcW w:type="dxa" w:w="1728"/>
          </w:tcPr>
          <w:p>
            <w:r>
              <w:t>2.75%</w:t>
            </w:r>
          </w:p>
        </w:tc>
        <w:tc>
          <w:tcPr>
            <w:tcW w:type="dxa" w:w="1728"/>
          </w:tcPr>
          <w:p>
            <w:r>
              <w:t>3.25%</w:t>
            </w:r>
          </w:p>
        </w:tc>
        <w:tc>
          <w:tcPr>
            <w:tcW w:type="dxa" w:w="1728"/>
          </w:tcPr>
          <w:p>
            <w:r>
              <w:t>4.00%</w:t>
            </w:r>
          </w:p>
        </w:tc>
      </w:tr>
      <w:tr>
        <w:tc>
          <w:tcPr>
            <w:tcW w:type="dxa" w:w="1728"/>
          </w:tcPr>
          <w:p>
            <w:r>
              <w:t>B. Non Resident</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a. NRO</w:t>
            </w:r>
          </w:p>
        </w:tc>
        <w:tc>
          <w:tcPr>
            <w:tcW w:type="dxa" w:w="1728"/>
          </w:tcPr>
          <w:p>
            <w:r>
              <w:t>2.50%</w:t>
            </w:r>
          </w:p>
        </w:tc>
        <w:tc>
          <w:tcPr>
            <w:tcW w:type="dxa" w:w="1728"/>
          </w:tcPr>
          <w:p>
            <w:r>
              <w:t>2.75%</w:t>
            </w:r>
          </w:p>
        </w:tc>
        <w:tc>
          <w:tcPr>
            <w:tcW w:type="dxa" w:w="1728"/>
          </w:tcPr>
          <w:p>
            <w:r>
              <w:t>3.25%</w:t>
            </w:r>
          </w:p>
        </w:tc>
        <w:tc>
          <w:tcPr>
            <w:tcW w:type="dxa" w:w="1728"/>
          </w:tcPr>
          <w:p>
            <w:r>
              <w:t>4.00%</w:t>
            </w:r>
          </w:p>
        </w:tc>
      </w:tr>
      <w:tr>
        <w:tc>
          <w:tcPr>
            <w:tcW w:type="dxa" w:w="1728"/>
          </w:tcPr>
          <w:p>
            <w:r>
              <w:t>b.NRE</w:t>
            </w:r>
          </w:p>
        </w:tc>
        <w:tc>
          <w:tcPr>
            <w:tcW w:type="dxa" w:w="1728"/>
          </w:tcPr>
          <w:p>
            <w:r>
              <w:t>2.50%</w:t>
            </w:r>
          </w:p>
        </w:tc>
        <w:tc>
          <w:tcPr>
            <w:tcW w:type="dxa" w:w="1728"/>
          </w:tcPr>
          <w:p>
            <w:r>
              <w:t>2.75%</w:t>
            </w:r>
          </w:p>
        </w:tc>
        <w:tc>
          <w:tcPr>
            <w:tcW w:type="dxa" w:w="1728"/>
          </w:tcPr>
          <w:p>
            <w:r>
              <w:t>3.25%</w:t>
            </w:r>
          </w:p>
        </w:tc>
        <w:tc>
          <w:tcPr>
            <w:tcW w:type="dxa" w:w="1728"/>
          </w:tcPr>
          <w:p>
            <w:r>
              <w:t>4.00%</w:t>
            </w:r>
          </w:p>
        </w:tc>
      </w:tr>
    </w:tbl>
    <w:p/>
    <w:p>
      <w:r>
        <w:t>---------------------------</w:t>
      </w:r>
    </w:p>
    <w:p>
      <w:r>
        <w:t>TITLE 1: Interest Rates On Deposits &amp; Accounts</w:t>
      </w:r>
    </w:p>
    <w:p>
      <w:r>
        <w:t>TITLE 2: Bulk Deposits - Domestic Term Deposits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Term Deposits (All Maturities)</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c>
          <w:tcPr>
            <w:tcW w:type="dxa" w:w="1080"/>
          </w:tcPr>
          <w:p>
            <w:r>
              <w:t>Rates of Interest w.e.f (3.09.2025)</w:t>
            </w:r>
          </w:p>
        </w:tc>
      </w:tr>
      <w:tr>
        <w:tc>
          <w:tcPr>
            <w:tcW w:type="dxa" w:w="1080"/>
          </w:tcPr>
          <w:p>
            <w:r>
              <w:t>Tenure</w:t>
            </w:r>
          </w:p>
        </w:tc>
        <w:tc>
          <w:tcPr>
            <w:tcW w:type="dxa" w:w="1080"/>
          </w:tcPr>
          <w:p>
            <w:r>
              <w:t>7-14 Days</w:t>
            </w:r>
          </w:p>
        </w:tc>
        <w:tc>
          <w:tcPr>
            <w:tcW w:type="dxa" w:w="1080"/>
          </w:tcPr>
          <w:p>
            <w:r>
              <w:t>15-30Days</w:t>
            </w:r>
          </w:p>
        </w:tc>
        <w:tc>
          <w:tcPr>
            <w:tcW w:type="dxa" w:w="1080"/>
          </w:tcPr>
          <w:p>
            <w:r>
              <w:t>31-45 Days</w:t>
            </w:r>
          </w:p>
        </w:tc>
        <w:tc>
          <w:tcPr>
            <w:tcW w:type="dxa" w:w="1080"/>
          </w:tcPr>
          <w:p>
            <w:r>
              <w:t>46-90 Days</w:t>
            </w:r>
          </w:p>
        </w:tc>
        <w:tc>
          <w:tcPr>
            <w:tcW w:type="dxa" w:w="1080"/>
          </w:tcPr>
          <w:p>
            <w:r>
              <w:t>91-179 Days</w:t>
            </w:r>
          </w:p>
        </w:tc>
        <w:tc>
          <w:tcPr>
            <w:tcW w:type="dxa" w:w="1080"/>
          </w:tcPr>
          <w:p>
            <w:r>
              <w:t>180 Days – less than 1 Year</w:t>
            </w:r>
          </w:p>
        </w:tc>
        <w:tc>
          <w:tcPr>
            <w:tcW w:type="dxa" w:w="1080"/>
          </w:tcPr>
          <w:p>
            <w:r>
              <w:t>1 Year &amp; Upto 2 Years (Domestic and NRE)</w:t>
            </w:r>
          </w:p>
        </w:tc>
      </w:tr>
      <w:tr>
        <w:tc>
          <w:tcPr>
            <w:tcW w:type="dxa" w:w="1080"/>
          </w:tcPr>
          <w:p>
            <w:r>
              <w:t>Rs.3 Crore and upto Rs.5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Rs.5 Crore and upto Rs.10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Rs.10 Crore and upto Rs.25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Rs.25 Crore and upto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r>
        <w:tc>
          <w:tcPr>
            <w:tcW w:type="dxa" w:w="1080"/>
          </w:tcPr>
          <w:p>
            <w:r>
              <w:t>Above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6.00</w:t>
            </w:r>
          </w:p>
        </w:tc>
      </w:tr>
    </w:tbl>
    <w:p/>
    <w:p>
      <w:r>
        <w:t>---------------------------</w:t>
      </w:r>
    </w:p>
    <w:p>
      <w:r>
        <w:t>TITLE 1: Interest Rates On Deposits &amp; Accounts</w:t>
      </w:r>
    </w:p>
    <w:p>
      <w:r>
        <w:t>TITLE 2: Bulk Deposits - Domestic Term Deposits - Non Callable only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Term Deposits (All Maturities)</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c>
          <w:tcPr>
            <w:tcW w:type="dxa" w:w="1080"/>
          </w:tcPr>
          <w:p>
            <w:r>
              <w:t>Rates of Interest w.e.f ( 3.09.2025)</w:t>
            </w:r>
          </w:p>
        </w:tc>
      </w:tr>
      <w:tr>
        <w:tc>
          <w:tcPr>
            <w:tcW w:type="dxa" w:w="1080"/>
          </w:tcPr>
          <w:p>
            <w:r>
              <w:t>Tenure</w:t>
            </w:r>
          </w:p>
        </w:tc>
        <w:tc>
          <w:tcPr>
            <w:tcW w:type="dxa" w:w="1080"/>
          </w:tcPr>
          <w:p>
            <w:r>
              <w:t>7-14 Days</w:t>
            </w:r>
          </w:p>
        </w:tc>
        <w:tc>
          <w:tcPr>
            <w:tcW w:type="dxa" w:w="1080"/>
          </w:tcPr>
          <w:p>
            <w:r>
              <w:t>15-30Days</w:t>
            </w:r>
          </w:p>
        </w:tc>
        <w:tc>
          <w:tcPr>
            <w:tcW w:type="dxa" w:w="1080"/>
          </w:tcPr>
          <w:p>
            <w:r>
              <w:t>31-45 Days</w:t>
            </w:r>
          </w:p>
        </w:tc>
        <w:tc>
          <w:tcPr>
            <w:tcW w:type="dxa" w:w="1080"/>
          </w:tcPr>
          <w:p>
            <w:r>
              <w:t>46-90 Days</w:t>
            </w:r>
          </w:p>
        </w:tc>
        <w:tc>
          <w:tcPr>
            <w:tcW w:type="dxa" w:w="1080"/>
          </w:tcPr>
          <w:p>
            <w:r>
              <w:t>91-179 Days</w:t>
            </w:r>
          </w:p>
        </w:tc>
        <w:tc>
          <w:tcPr>
            <w:tcW w:type="dxa" w:w="1080"/>
          </w:tcPr>
          <w:p>
            <w:r>
              <w:t>180 Days – less than 1 Year</w:t>
            </w:r>
          </w:p>
        </w:tc>
        <w:tc>
          <w:tcPr>
            <w:tcW w:type="dxa" w:w="1080"/>
          </w:tcPr>
          <w:p>
            <w:r>
              <w:t>12 Months to 13 Months (Domestic and NRE)</w:t>
            </w:r>
          </w:p>
        </w:tc>
      </w:tr>
      <w:tr>
        <w:tc>
          <w:tcPr>
            <w:tcW w:type="dxa" w:w="1080"/>
          </w:tcPr>
          <w:p>
            <w:r>
              <w:t>Rs.3 Crore and upto Rs.5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Rs.5 Crore and upto Rs.10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Rs.10 Crore and upto Rs.25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Rs.25 Crore and upto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r>
        <w:tc>
          <w:tcPr>
            <w:tcW w:type="dxa" w:w="1080"/>
          </w:tcPr>
          <w:p>
            <w:r>
              <w:t>Above Rs.50 Crore</w:t>
            </w:r>
          </w:p>
        </w:tc>
        <w:tc>
          <w:tcPr>
            <w:tcW w:type="dxa" w:w="1080"/>
          </w:tcPr>
          <w:p>
            <w:r>
              <w:t>4.50</w:t>
            </w:r>
          </w:p>
        </w:tc>
        <w:tc>
          <w:tcPr>
            <w:tcW w:type="dxa" w:w="1080"/>
          </w:tcPr>
          <w:p>
            <w:r>
              <w:t>5.00</w:t>
            </w:r>
          </w:p>
        </w:tc>
        <w:tc>
          <w:tcPr>
            <w:tcW w:type="dxa" w:w="1080"/>
          </w:tcPr>
          <w:p>
            <w:r>
              <w:t>5.25</w:t>
            </w:r>
          </w:p>
        </w:tc>
        <w:tc>
          <w:tcPr>
            <w:tcW w:type="dxa" w:w="1080"/>
          </w:tcPr>
          <w:p>
            <w:r>
              <w:t>5.00</w:t>
            </w:r>
          </w:p>
        </w:tc>
        <w:tc>
          <w:tcPr>
            <w:tcW w:type="dxa" w:w="1080"/>
          </w:tcPr>
          <w:p>
            <w:r>
              <w:t>6.00</w:t>
            </w:r>
          </w:p>
        </w:tc>
        <w:tc>
          <w:tcPr>
            <w:tcW w:type="dxa" w:w="1080"/>
          </w:tcPr>
          <w:p>
            <w:r>
              <w:t>6.00</w:t>
            </w:r>
          </w:p>
        </w:tc>
        <w:tc>
          <w:tcPr>
            <w:tcW w:type="dxa" w:w="1080"/>
          </w:tcPr>
          <w:p>
            <w:r>
              <w:t>7.40</w:t>
            </w:r>
          </w:p>
        </w:tc>
      </w:tr>
    </w:tbl>
    <w:p/>
    <w:p>
      <w:r>
        <w:t>---------------------------</w:t>
      </w:r>
    </w:p>
    <w:p>
      <w:r>
        <w:t>TITLE 1: Interest Rates On Deposits &amp; Accounts</w:t>
      </w:r>
    </w:p>
    <w:p>
      <w:r>
        <w:t>TITLE 2: Forex Card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Click Here Forex Card Rates</w:t>
            </w:r>
          </w:p>
        </w:tc>
        <w:tc>
          <w:tcPr>
            <w:tcW w:type="dxa" w:w="4320"/>
          </w:tcPr>
          <w:p>
            <w:r>
              <w:t>Click Here Forex Card Rates</w:t>
            </w:r>
          </w:p>
        </w:tc>
      </w:tr>
    </w:tbl>
    <w:p/>
    <w:p>
      <w:r>
        <w:br w:type="page"/>
      </w:r>
    </w:p>
    <w:p>
      <w:pPr>
        <w:pStyle w:val="Heading2"/>
      </w:pPr>
      <w:r>
        <w:t>&gt;&gt; PVB : Federal Bank</w:t>
      </w:r>
    </w:p>
    <w:p>
      <w:r>
        <w:t>================================================</w:t>
      </w:r>
    </w:p>
    <w:p>
      <w:pPr>
        <w:pStyle w:val="Heading3"/>
      </w:pPr>
      <w:r>
        <w:t>Action: table| Timestamp: 09092025 15:19:01| Present: True| Count: 9</w:t>
      </w:r>
    </w:p>
    <w:p>
      <w:r>
        <w:t>Website: https://www.federalbank.co.in/deposit-rate</w:t>
      </w:r>
    </w:p>
    <w:p>
      <w:r>
        <w:t>---------------------------</w:t>
      </w:r>
    </w:p>
    <w:p>
      <w:r>
        <w:t>TITLE 1: Home Interest Rates Resident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Single Deposit Less than ₹300 Lakhs - General Public</w:t>
            </w:r>
          </w:p>
        </w:tc>
        <w:tc>
          <w:tcPr>
            <w:tcW w:type="dxa" w:w="2880"/>
          </w:tcPr>
          <w:p>
            <w:r>
              <w:t>Single Deposit Less than ₹300 Lakhs - Senior Citizen</w:t>
            </w:r>
          </w:p>
        </w:tc>
      </w:tr>
      <w:tr>
        <w:tc>
          <w:tcPr>
            <w:tcW w:type="dxa" w:w="2880"/>
          </w:tcPr>
          <w:p>
            <w:r>
              <w:t>7 days to 29 days</w:t>
            </w:r>
          </w:p>
        </w:tc>
        <w:tc>
          <w:tcPr>
            <w:tcW w:type="dxa" w:w="2880"/>
          </w:tcPr>
          <w:p>
            <w:r>
              <w:t>3.00%</w:t>
            </w:r>
          </w:p>
        </w:tc>
        <w:tc>
          <w:tcPr>
            <w:tcW w:type="dxa" w:w="2880"/>
          </w:tcPr>
          <w:p>
            <w:r>
              <w:t>3.50%</w:t>
            </w:r>
          </w:p>
        </w:tc>
      </w:tr>
      <w:tr>
        <w:tc>
          <w:tcPr>
            <w:tcW w:type="dxa" w:w="2880"/>
          </w:tcPr>
          <w:p>
            <w:r>
              <w:t>30 days to 45 days</w:t>
            </w:r>
          </w:p>
        </w:tc>
        <w:tc>
          <w:tcPr>
            <w:tcW w:type="dxa" w:w="2880"/>
          </w:tcPr>
          <w:p>
            <w:r>
              <w:t>3.25%</w:t>
            </w:r>
          </w:p>
        </w:tc>
        <w:tc>
          <w:tcPr>
            <w:tcW w:type="dxa" w:w="2880"/>
          </w:tcPr>
          <w:p>
            <w:r>
              <w:t>3.75%</w:t>
            </w:r>
          </w:p>
        </w:tc>
      </w:tr>
      <w:tr>
        <w:tc>
          <w:tcPr>
            <w:tcW w:type="dxa" w:w="2880"/>
          </w:tcPr>
          <w:p>
            <w:r>
              <w:t>46 days to 90 days</w:t>
            </w:r>
          </w:p>
        </w:tc>
        <w:tc>
          <w:tcPr>
            <w:tcW w:type="dxa" w:w="2880"/>
          </w:tcPr>
          <w:p>
            <w:r>
              <w:t>4.25%</w:t>
            </w:r>
          </w:p>
        </w:tc>
        <w:tc>
          <w:tcPr>
            <w:tcW w:type="dxa" w:w="2880"/>
          </w:tcPr>
          <w:p>
            <w:r>
              <w:t>4.75%</w:t>
            </w:r>
          </w:p>
        </w:tc>
      </w:tr>
      <w:tr>
        <w:tc>
          <w:tcPr>
            <w:tcW w:type="dxa" w:w="2880"/>
          </w:tcPr>
          <w:p>
            <w:r>
              <w:t>91 days to 180 days</w:t>
            </w:r>
          </w:p>
        </w:tc>
        <w:tc>
          <w:tcPr>
            <w:tcW w:type="dxa" w:w="2880"/>
          </w:tcPr>
          <w:p>
            <w:r>
              <w:t>4.50%</w:t>
            </w:r>
          </w:p>
        </w:tc>
        <w:tc>
          <w:tcPr>
            <w:tcW w:type="dxa" w:w="2880"/>
          </w:tcPr>
          <w:p>
            <w:r>
              <w:t>5.00%</w:t>
            </w:r>
          </w:p>
        </w:tc>
      </w:tr>
      <w:tr>
        <w:tc>
          <w:tcPr>
            <w:tcW w:type="dxa" w:w="2880"/>
          </w:tcPr>
          <w:p>
            <w:r>
              <w:t>181 days</w:t>
            </w:r>
          </w:p>
        </w:tc>
        <w:tc>
          <w:tcPr>
            <w:tcW w:type="dxa" w:w="2880"/>
          </w:tcPr>
          <w:p>
            <w:r>
              <w:t>6.00%</w:t>
            </w:r>
          </w:p>
        </w:tc>
        <w:tc>
          <w:tcPr>
            <w:tcW w:type="dxa" w:w="2880"/>
          </w:tcPr>
          <w:p>
            <w:r>
              <w:t>6.50%</w:t>
            </w:r>
          </w:p>
        </w:tc>
      </w:tr>
      <w:tr>
        <w:tc>
          <w:tcPr>
            <w:tcW w:type="dxa" w:w="2880"/>
          </w:tcPr>
          <w:p>
            <w:r>
              <w:t>182 days to 270 days</w:t>
            </w:r>
          </w:p>
        </w:tc>
        <w:tc>
          <w:tcPr>
            <w:tcW w:type="dxa" w:w="2880"/>
          </w:tcPr>
          <w:p>
            <w:r>
              <w:t>5.75%</w:t>
            </w:r>
          </w:p>
        </w:tc>
        <w:tc>
          <w:tcPr>
            <w:tcW w:type="dxa" w:w="2880"/>
          </w:tcPr>
          <w:p>
            <w:r>
              <w:t>6.25%</w:t>
            </w:r>
          </w:p>
        </w:tc>
      </w:tr>
      <w:tr>
        <w:tc>
          <w:tcPr>
            <w:tcW w:type="dxa" w:w="2880"/>
          </w:tcPr>
          <w:p>
            <w:r>
              <w:t>271 days to less than 1 year</w:t>
            </w:r>
          </w:p>
        </w:tc>
        <w:tc>
          <w:tcPr>
            <w:tcW w:type="dxa" w:w="2880"/>
          </w:tcPr>
          <w:p>
            <w:r>
              <w:t>6.00%</w:t>
            </w:r>
          </w:p>
        </w:tc>
        <w:tc>
          <w:tcPr>
            <w:tcW w:type="dxa" w:w="2880"/>
          </w:tcPr>
          <w:p>
            <w:r>
              <w:t>6.50%</w:t>
            </w:r>
          </w:p>
        </w:tc>
      </w:tr>
      <w:tr>
        <w:tc>
          <w:tcPr>
            <w:tcW w:type="dxa" w:w="2880"/>
          </w:tcPr>
          <w:p>
            <w:r>
              <w:t>1 year</w:t>
            </w:r>
          </w:p>
        </w:tc>
        <w:tc>
          <w:tcPr>
            <w:tcW w:type="dxa" w:w="2880"/>
          </w:tcPr>
          <w:p>
            <w:r>
              <w:t>6.40%</w:t>
            </w:r>
          </w:p>
        </w:tc>
        <w:tc>
          <w:tcPr>
            <w:tcW w:type="dxa" w:w="2880"/>
          </w:tcPr>
          <w:p>
            <w:r>
              <w:t>6.90%</w:t>
            </w:r>
          </w:p>
        </w:tc>
      </w:tr>
      <w:tr>
        <w:tc>
          <w:tcPr>
            <w:tcW w:type="dxa" w:w="2880"/>
          </w:tcPr>
          <w:p>
            <w:r>
              <w:t>Above 1 year to 749 days</w:t>
            </w:r>
          </w:p>
        </w:tc>
        <w:tc>
          <w:tcPr>
            <w:tcW w:type="dxa" w:w="2880"/>
          </w:tcPr>
          <w:p>
            <w:r>
              <w:t>6.50%</w:t>
            </w:r>
          </w:p>
        </w:tc>
        <w:tc>
          <w:tcPr>
            <w:tcW w:type="dxa" w:w="2880"/>
          </w:tcPr>
          <w:p>
            <w:r>
              <w:t>7.00%</w:t>
            </w:r>
          </w:p>
        </w:tc>
      </w:tr>
      <w:tr>
        <w:tc>
          <w:tcPr>
            <w:tcW w:type="dxa" w:w="2880"/>
          </w:tcPr>
          <w:p>
            <w:r>
              <w:t>750 days</w:t>
            </w:r>
          </w:p>
        </w:tc>
        <w:tc>
          <w:tcPr>
            <w:tcW w:type="dxa" w:w="2880"/>
          </w:tcPr>
          <w:p>
            <w:r>
              <w:t>6.60%</w:t>
            </w:r>
          </w:p>
        </w:tc>
        <w:tc>
          <w:tcPr>
            <w:tcW w:type="dxa" w:w="2880"/>
          </w:tcPr>
          <w:p>
            <w:r>
              <w:t>7.10%</w:t>
            </w:r>
          </w:p>
        </w:tc>
      </w:tr>
      <w:tr>
        <w:tc>
          <w:tcPr>
            <w:tcW w:type="dxa" w:w="2880"/>
          </w:tcPr>
          <w:p>
            <w:r>
              <w:t>751 days to 998 days</w:t>
            </w:r>
          </w:p>
        </w:tc>
        <w:tc>
          <w:tcPr>
            <w:tcW w:type="dxa" w:w="2880"/>
          </w:tcPr>
          <w:p>
            <w:r>
              <w:t>6.50%</w:t>
            </w:r>
          </w:p>
        </w:tc>
        <w:tc>
          <w:tcPr>
            <w:tcW w:type="dxa" w:w="2880"/>
          </w:tcPr>
          <w:p>
            <w:r>
              <w:t>7.00%</w:t>
            </w:r>
          </w:p>
        </w:tc>
      </w:tr>
      <w:tr>
        <w:tc>
          <w:tcPr>
            <w:tcW w:type="dxa" w:w="2880"/>
          </w:tcPr>
          <w:p>
            <w:r>
              <w:t>999 days</w:t>
            </w:r>
          </w:p>
        </w:tc>
        <w:tc>
          <w:tcPr>
            <w:tcW w:type="dxa" w:w="2880"/>
          </w:tcPr>
          <w:p>
            <w:r>
              <w:t>6.70%</w:t>
            </w:r>
          </w:p>
        </w:tc>
        <w:tc>
          <w:tcPr>
            <w:tcW w:type="dxa" w:w="2880"/>
          </w:tcPr>
          <w:p>
            <w:r>
              <w:t>7.20%</w:t>
            </w:r>
          </w:p>
        </w:tc>
      </w:tr>
      <w:tr>
        <w:tc>
          <w:tcPr>
            <w:tcW w:type="dxa" w:w="2880"/>
          </w:tcPr>
          <w:p>
            <w:r>
              <w:t>1000 days to 10 years</w:t>
            </w:r>
          </w:p>
        </w:tc>
        <w:tc>
          <w:tcPr>
            <w:tcW w:type="dxa" w:w="2880"/>
          </w:tcPr>
          <w:p>
            <w:r>
              <w:t>6.50%</w:t>
            </w:r>
          </w:p>
        </w:tc>
        <w:tc>
          <w:tcPr>
            <w:tcW w:type="dxa" w:w="2880"/>
          </w:tcPr>
          <w:p>
            <w:r>
              <w:t>7.00%</w:t>
            </w:r>
          </w:p>
        </w:tc>
      </w:tr>
    </w:tbl>
    <w:p/>
    <w:p>
      <w:r>
        <w:t>---------------------------</w:t>
      </w:r>
    </w:p>
    <w:p>
      <w:r>
        <w:t>TITLE 1: Home Interest Rates Resident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Rates of Interest (Rates in % p.a)</w:t>
            </w:r>
          </w:p>
        </w:tc>
        <w:tc>
          <w:tcPr>
            <w:tcW w:type="dxa" w:w="2880"/>
          </w:tcPr>
          <w:p>
            <w:r>
              <w:t>Rates of Interest (Rates in % p.a)</w:t>
            </w:r>
          </w:p>
        </w:tc>
      </w:tr>
      <w:tr>
        <w:tc>
          <w:tcPr>
            <w:tcW w:type="dxa" w:w="2880"/>
          </w:tcPr>
          <w:p>
            <w:r>
              <w:t>Period</w:t>
            </w:r>
          </w:p>
        </w:tc>
        <w:tc>
          <w:tcPr>
            <w:tcW w:type="dxa" w:w="2880"/>
          </w:tcPr>
          <w:p>
            <w:r>
              <w:t>General Public</w:t>
            </w:r>
          </w:p>
        </w:tc>
        <w:tc>
          <w:tcPr>
            <w:tcW w:type="dxa" w:w="2880"/>
          </w:tcPr>
          <w:p>
            <w:r>
              <w:t>Senior Citizen</w:t>
            </w:r>
          </w:p>
        </w:tc>
      </w:tr>
      <w:tr>
        <w:tc>
          <w:tcPr>
            <w:tcW w:type="dxa" w:w="2880"/>
          </w:tcPr>
          <w:p>
            <w:r>
              <w:t>5 years to 10 years</w:t>
            </w:r>
          </w:p>
        </w:tc>
        <w:tc>
          <w:tcPr>
            <w:tcW w:type="dxa" w:w="2880"/>
          </w:tcPr>
          <w:p>
            <w:r>
              <w:t>6.50%</w:t>
            </w:r>
          </w:p>
        </w:tc>
        <w:tc>
          <w:tcPr>
            <w:tcW w:type="dxa" w:w="2880"/>
          </w:tcPr>
          <w:p>
            <w:r>
              <w:t>7.00%</w:t>
            </w:r>
          </w:p>
        </w:tc>
      </w:tr>
      <w:tr>
        <w:tc>
          <w:tcPr>
            <w:tcW w:type="dxa" w:w="2880"/>
          </w:tcPr>
          <w:p>
            <w:r>
              <w:t>Above 10 years to 20 years</w:t>
            </w:r>
          </w:p>
        </w:tc>
        <w:tc>
          <w:tcPr>
            <w:tcW w:type="dxa" w:w="2880"/>
          </w:tcPr>
          <w:p>
            <w:r>
              <w:t>6.00%</w:t>
            </w:r>
          </w:p>
        </w:tc>
        <w:tc>
          <w:tcPr>
            <w:tcW w:type="dxa" w:w="2880"/>
          </w:tcPr>
          <w:p>
            <w:r>
              <w:t>6.15%</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Rates of Interest (Deposit Less than ₹3 Cr)</w:t>
            </w:r>
          </w:p>
        </w:tc>
        <w:tc>
          <w:tcPr>
            <w:tcW w:type="dxa" w:w="2880"/>
          </w:tcPr>
          <w:p>
            <w:r>
              <w:t>Rates of Interest (Deposit Less than ₹3 Cr)</w:t>
            </w:r>
          </w:p>
        </w:tc>
      </w:tr>
      <w:tr>
        <w:tc>
          <w:tcPr>
            <w:tcW w:type="dxa" w:w="2880"/>
          </w:tcPr>
          <w:p>
            <w:r>
              <w:t>Period</w:t>
            </w:r>
          </w:p>
        </w:tc>
        <w:tc>
          <w:tcPr>
            <w:tcW w:type="dxa" w:w="2880"/>
          </w:tcPr>
          <w:p>
            <w:r>
              <w:t>General Public</w:t>
            </w:r>
          </w:p>
        </w:tc>
        <w:tc>
          <w:tcPr>
            <w:tcW w:type="dxa" w:w="2880"/>
          </w:tcPr>
          <w:p>
            <w:r>
              <w:t>Senior Citizen</w:t>
            </w:r>
          </w:p>
        </w:tc>
      </w:tr>
      <w:tr>
        <w:tc>
          <w:tcPr>
            <w:tcW w:type="dxa" w:w="2880"/>
          </w:tcPr>
          <w:p>
            <w:r>
              <w:t>1 year</w:t>
            </w:r>
          </w:p>
        </w:tc>
        <w:tc>
          <w:tcPr>
            <w:tcW w:type="dxa" w:w="2880"/>
          </w:tcPr>
          <w:p>
            <w:r>
              <w:t>6.50%</w:t>
            </w:r>
          </w:p>
        </w:tc>
        <w:tc>
          <w:tcPr>
            <w:tcW w:type="dxa" w:w="2880"/>
          </w:tcPr>
          <w:p>
            <w:r>
              <w:t>7.00%</w:t>
            </w:r>
          </w:p>
        </w:tc>
      </w:tr>
      <w:tr>
        <w:tc>
          <w:tcPr>
            <w:tcW w:type="dxa" w:w="2880"/>
          </w:tcPr>
          <w:p>
            <w:r>
              <w:t>Above 1 year to 749 days</w:t>
            </w:r>
          </w:p>
        </w:tc>
        <w:tc>
          <w:tcPr>
            <w:tcW w:type="dxa" w:w="2880"/>
          </w:tcPr>
          <w:p>
            <w:r>
              <w:t>6.60%</w:t>
            </w:r>
          </w:p>
        </w:tc>
        <w:tc>
          <w:tcPr>
            <w:tcW w:type="dxa" w:w="2880"/>
          </w:tcPr>
          <w:p>
            <w:r>
              <w:t>7.10%</w:t>
            </w:r>
          </w:p>
        </w:tc>
      </w:tr>
      <w:tr>
        <w:tc>
          <w:tcPr>
            <w:tcW w:type="dxa" w:w="2880"/>
          </w:tcPr>
          <w:p>
            <w:r>
              <w:t>750 days</w:t>
            </w:r>
          </w:p>
        </w:tc>
        <w:tc>
          <w:tcPr>
            <w:tcW w:type="dxa" w:w="2880"/>
          </w:tcPr>
          <w:p>
            <w:r>
              <w:t>6.70%</w:t>
            </w:r>
          </w:p>
        </w:tc>
        <w:tc>
          <w:tcPr>
            <w:tcW w:type="dxa" w:w="2880"/>
          </w:tcPr>
          <w:p>
            <w:r>
              <w:t>7.20%</w:t>
            </w:r>
          </w:p>
        </w:tc>
      </w:tr>
      <w:tr>
        <w:tc>
          <w:tcPr>
            <w:tcW w:type="dxa" w:w="2880"/>
          </w:tcPr>
          <w:p>
            <w:r>
              <w:t>751 days to 998 days</w:t>
            </w:r>
          </w:p>
        </w:tc>
        <w:tc>
          <w:tcPr>
            <w:tcW w:type="dxa" w:w="2880"/>
          </w:tcPr>
          <w:p>
            <w:r>
              <w:t>6.60%</w:t>
            </w:r>
          </w:p>
        </w:tc>
        <w:tc>
          <w:tcPr>
            <w:tcW w:type="dxa" w:w="2880"/>
          </w:tcPr>
          <w:p>
            <w:r>
              <w:t>7.10%</w:t>
            </w:r>
          </w:p>
        </w:tc>
      </w:tr>
      <w:tr>
        <w:tc>
          <w:tcPr>
            <w:tcW w:type="dxa" w:w="2880"/>
          </w:tcPr>
          <w:p>
            <w:r>
              <w:t>999 days</w:t>
            </w:r>
          </w:p>
        </w:tc>
        <w:tc>
          <w:tcPr>
            <w:tcW w:type="dxa" w:w="2880"/>
          </w:tcPr>
          <w:p>
            <w:r>
              <w:t>6.80%</w:t>
            </w:r>
          </w:p>
        </w:tc>
        <w:tc>
          <w:tcPr>
            <w:tcW w:type="dxa" w:w="2880"/>
          </w:tcPr>
          <w:p>
            <w:r>
              <w:t>7.30%</w:t>
            </w:r>
          </w:p>
        </w:tc>
      </w:tr>
      <w:tr>
        <w:tc>
          <w:tcPr>
            <w:tcW w:type="dxa" w:w="2880"/>
          </w:tcPr>
          <w:p>
            <w:r>
              <w:t>1000 days to 5 years</w:t>
            </w:r>
          </w:p>
        </w:tc>
        <w:tc>
          <w:tcPr>
            <w:tcW w:type="dxa" w:w="2880"/>
          </w:tcPr>
          <w:p>
            <w:r>
              <w:t>6.60%</w:t>
            </w:r>
          </w:p>
        </w:tc>
        <w:tc>
          <w:tcPr>
            <w:tcW w:type="dxa" w:w="2880"/>
          </w:tcPr>
          <w:p>
            <w:r>
              <w:t>7.10%</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08.09.2025</w:t>
            </w:r>
          </w:p>
        </w:tc>
        <w:tc>
          <w:tcPr>
            <w:tcW w:type="dxa" w:w="2880"/>
          </w:tcPr>
          <w:p>
            <w:r>
              <w:t>Interest rates for Resident &amp; NRE Term Deposits of Rs.3 crore and above</w:t>
            </w:r>
          </w:p>
        </w:tc>
        <w:tc>
          <w:tcPr>
            <w:tcW w:type="dxa" w:w="2880"/>
          </w:tcPr>
          <w:p>
            <w:r>
              <w:t>(189.08)KB</w:t>
            </w:r>
          </w:p>
        </w:tc>
      </w:tr>
    </w:tbl>
    <w:p/>
    <w:p>
      <w:r>
        <w:t>---------------------------</w:t>
      </w:r>
    </w:p>
    <w:p>
      <w:r>
        <w:t>TITLE 1: Effective Annualized Rate of Return for Resident/NRO Term Deposit [Reinvestment - Cash Certificate Schemes] - Single deposits of less than ₹300 Lakhs ​ Effective Annualized Rate of Return Download</w:t>
      </w:r>
    </w:p>
    <w:p>
      <w:r>
        <w:t>TITLE 2: Effective Annualized Rate of Return for Deposit Plus Reinvestment schemes - single deposits of less than ₹300 Lakhs-Deposit Plus (Resident)</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 Resident Deposit Plus</w:t>
            </w:r>
          </w:p>
        </w:tc>
        <w:tc>
          <w:tcPr>
            <w:tcW w:type="dxa" w:w="4320"/>
          </w:tcPr>
          <w:p>
            <w:r>
              <w:t>(73 KB)</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08.09.2025</w:t>
            </w:r>
          </w:p>
        </w:tc>
        <w:tc>
          <w:tcPr>
            <w:tcW w:type="dxa" w:w="2880"/>
          </w:tcPr>
          <w:p>
            <w:r>
              <w:t>Interest rates for Resident &amp; NRE Term Deposits of Rs.3 crore and above</w:t>
            </w:r>
          </w:p>
        </w:tc>
        <w:tc>
          <w:tcPr>
            <w:tcW w:type="dxa" w:w="2880"/>
          </w:tcPr>
          <w:p>
            <w:r>
              <w:t>(189.08)KB</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HVD-NW webinterest 01.09.2025</w:t>
            </w:r>
          </w:p>
        </w:tc>
        <w:tc>
          <w:tcPr>
            <w:tcW w:type="dxa" w:w="2880"/>
          </w:tcPr>
          <w:p>
            <w:r>
              <w:t>Interest rates for Resident &amp; NRE Term deposit (Non Withdrawable) of Rs 3 Crore and above</w:t>
            </w:r>
          </w:p>
        </w:tc>
        <w:tc>
          <w:tcPr>
            <w:tcW w:type="dxa" w:w="2880"/>
          </w:tcPr>
          <w:p>
            <w:r>
              <w:t>(145.79)KB</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 of Deposit</w:t>
            </w:r>
          </w:p>
        </w:tc>
        <w:tc>
          <w:tcPr>
            <w:tcW w:type="dxa" w:w="2880"/>
          </w:tcPr>
          <w:p>
            <w:r>
              <w:t>Penal Interest</w:t>
            </w:r>
          </w:p>
        </w:tc>
        <w:tc>
          <w:tcPr>
            <w:tcW w:type="dxa" w:w="2880"/>
          </w:tcPr>
          <w:p>
            <w:r>
              <w:t>Penal Interest</w:t>
            </w:r>
          </w:p>
        </w:tc>
      </w:tr>
      <w:tr>
        <w:tc>
          <w:tcPr>
            <w:tcW w:type="dxa" w:w="2880"/>
          </w:tcPr>
          <w:p>
            <w:r>
              <w:t>Period of Deposit</w:t>
            </w:r>
          </w:p>
        </w:tc>
        <w:tc>
          <w:tcPr>
            <w:tcW w:type="dxa" w:w="2880"/>
          </w:tcPr>
          <w:p>
            <w:r>
              <w:t>Single deposit of less than ₹3 Crores</w:t>
            </w:r>
          </w:p>
        </w:tc>
        <w:tc>
          <w:tcPr>
            <w:tcW w:type="dxa" w:w="2880"/>
          </w:tcPr>
          <w:p>
            <w:r>
              <w:t>Single deposit of ₹3 Crores and above</w:t>
            </w:r>
          </w:p>
        </w:tc>
      </w:tr>
      <w:tr>
        <w:tc>
          <w:tcPr>
            <w:tcW w:type="dxa" w:w="2880"/>
          </w:tcPr>
          <w:p>
            <w:r>
              <w:t>Up to and including 15 days</w:t>
            </w:r>
          </w:p>
        </w:tc>
        <w:tc>
          <w:tcPr>
            <w:tcW w:type="dxa" w:w="2880"/>
          </w:tcPr>
          <w:p>
            <w:r>
              <w:t>0%</w:t>
            </w:r>
          </w:p>
        </w:tc>
        <w:tc>
          <w:tcPr>
            <w:tcW w:type="dxa" w:w="2880"/>
          </w:tcPr>
          <w:p>
            <w:r>
              <w:t>1%</w:t>
            </w:r>
          </w:p>
        </w:tc>
      </w:tr>
      <w:tr>
        <w:tc>
          <w:tcPr>
            <w:tcW w:type="dxa" w:w="2880"/>
          </w:tcPr>
          <w:p>
            <w:r>
              <w:t>Above 15 days</w:t>
            </w:r>
          </w:p>
        </w:tc>
        <w:tc>
          <w:tcPr>
            <w:tcW w:type="dxa" w:w="2880"/>
          </w:tcPr>
          <w:p>
            <w:r>
              <w:t>1%</w:t>
            </w:r>
          </w:p>
        </w:tc>
        <w:tc>
          <w:tcPr>
            <w:tcW w:type="dxa" w:w="2880"/>
          </w:tcPr>
          <w:p>
            <w:r>
              <w:t>1%</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Resident/NRO Term Deposit [Reinvestment - Cash Certificate Schemes] - Single deposits of less than ₹300 Lakhs ​ Effective Annualized Rate of Return Download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 of Deposit</w:t>
            </w:r>
          </w:p>
        </w:tc>
        <w:tc>
          <w:tcPr>
            <w:tcW w:type="dxa" w:w="4320"/>
          </w:tcPr>
          <w:p>
            <w:r>
              <w:t>Penal Interest</w:t>
            </w:r>
          </w:p>
        </w:tc>
      </w:tr>
      <w:tr>
        <w:tc>
          <w:tcPr>
            <w:tcW w:type="dxa" w:w="4320"/>
          </w:tcPr>
          <w:p>
            <w:r>
              <w:t>Up to and including 90 days</w:t>
            </w:r>
          </w:p>
        </w:tc>
        <w:tc>
          <w:tcPr>
            <w:tcW w:type="dxa" w:w="4320"/>
          </w:tcPr>
          <w:p>
            <w:r>
              <w:t>0%</w:t>
            </w:r>
          </w:p>
        </w:tc>
      </w:tr>
      <w:tr>
        <w:tc>
          <w:tcPr>
            <w:tcW w:type="dxa" w:w="4320"/>
          </w:tcPr>
          <w:p>
            <w:r>
              <w:t>Above 90 days</w:t>
            </w:r>
          </w:p>
        </w:tc>
        <w:tc>
          <w:tcPr>
            <w:tcW w:type="dxa" w:w="4320"/>
          </w:tcPr>
          <w:p>
            <w:r>
              <w:t>1%</w:t>
            </w:r>
          </w:p>
        </w:tc>
      </w:tr>
    </w:tbl>
    <w:p/>
    <w:p>
      <w:pPr>
        <w:pStyle w:val="Heading3"/>
      </w:pPr>
      <w:r>
        <w:t>Action: download| Timestamp: 09092025 15:19:07| Present: True| Count: 5</w:t>
      </w:r>
    </w:p>
    <w:p>
      <w:r>
        <w:t>Website: https://www.federalbank.co.in/deposit-rate</w:t>
      </w:r>
    </w:p>
    <w:p>
      <w:r>
        <w:t>---------------------------</w:t>
      </w:r>
    </w:p>
    <w:p>
      <w:r>
        <w:t>TITLE 1: c0143c5f-984d-c4ee-5273-334c87c972bd</w:t>
      </w:r>
    </w:p>
    <w:tbl>
      <w:tblPr>
        <w:tblStyle w:val="TableGrid"/>
        <w:tblW w:type="auto" w:w="0"/>
        <w:tblLook w:firstColumn="1" w:firstRow="1" w:lastColumn="0" w:lastRow="0" w:noHBand="0" w:noVBand="1" w:val="04A0"/>
      </w:tblPr>
      <w:tblGrid>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tc>
          <w:tcPr>
            <w:tcW w:type="dxa" w:w="320"/>
          </w:tcPr>
          <w:p>
            <w:r>
              <w:t>0</w:t>
            </w:r>
          </w:p>
        </w:tc>
        <w:tc>
          <w:tcPr>
            <w:tcW w:type="dxa" w:w="320"/>
          </w:tcPr>
          <w:p>
            <w:r>
              <w:t>1</w:t>
            </w:r>
          </w:p>
        </w:tc>
        <w:tc>
          <w:tcPr>
            <w:tcW w:type="dxa" w:w="320"/>
          </w:tcPr>
          <w:p>
            <w:r>
              <w:t>2</w:t>
            </w:r>
          </w:p>
        </w:tc>
        <w:tc>
          <w:tcPr>
            <w:tcW w:type="dxa" w:w="320"/>
          </w:tcPr>
          <w:p>
            <w:r>
              <w:t>3</w:t>
            </w:r>
          </w:p>
        </w:tc>
        <w:tc>
          <w:tcPr>
            <w:tcW w:type="dxa" w:w="320"/>
          </w:tcPr>
          <w:p>
            <w:r>
              <w:t>4</w:t>
            </w:r>
          </w:p>
        </w:tc>
        <w:tc>
          <w:tcPr>
            <w:tcW w:type="dxa" w:w="320"/>
          </w:tcPr>
          <w:p>
            <w:r>
              <w:t>5</w:t>
            </w:r>
          </w:p>
        </w:tc>
        <w:tc>
          <w:tcPr>
            <w:tcW w:type="dxa" w:w="320"/>
          </w:tcPr>
          <w:p>
            <w:r>
              <w:t>6</w:t>
            </w:r>
          </w:p>
        </w:tc>
        <w:tc>
          <w:tcPr>
            <w:tcW w:type="dxa" w:w="320"/>
          </w:tcPr>
          <w:p>
            <w:r>
              <w:t>7</w:t>
            </w:r>
          </w:p>
        </w:tc>
        <w:tc>
          <w:tcPr>
            <w:tcW w:type="dxa" w:w="320"/>
          </w:tcPr>
          <w:p>
            <w:r>
              <w:t>8</w:t>
            </w:r>
          </w:p>
        </w:tc>
        <w:tc>
          <w:tcPr>
            <w:tcW w:type="dxa" w:w="320"/>
          </w:tcPr>
          <w:p>
            <w:r>
              <w:t>9</w:t>
            </w:r>
          </w:p>
        </w:tc>
        <w:tc>
          <w:tcPr>
            <w:tcW w:type="dxa" w:w="320"/>
          </w:tcPr>
          <w:p>
            <w:r>
              <w:t>10</w:t>
            </w:r>
          </w:p>
        </w:tc>
        <w:tc>
          <w:tcPr>
            <w:tcW w:type="dxa" w:w="320"/>
          </w:tcPr>
          <w:p>
            <w:r>
              <w:t>11</w:t>
            </w:r>
          </w:p>
        </w:tc>
        <w:tc>
          <w:tcPr>
            <w:tcW w:type="dxa" w:w="320"/>
          </w:tcPr>
          <w:p>
            <w:r>
              <w:t>12</w:t>
            </w:r>
          </w:p>
        </w:tc>
        <w:tc>
          <w:tcPr>
            <w:tcW w:type="dxa" w:w="320"/>
          </w:tcPr>
          <w:p>
            <w:r>
              <w:t>13</w:t>
            </w:r>
          </w:p>
        </w:tc>
        <w:tc>
          <w:tcPr>
            <w:tcW w:type="dxa" w:w="320"/>
          </w:tcPr>
          <w:p>
            <w:r>
              <w:t>14</w:t>
            </w:r>
          </w:p>
        </w:tc>
        <w:tc>
          <w:tcPr>
            <w:tcW w:type="dxa" w:w="320"/>
          </w:tcPr>
          <w:p>
            <w:r>
              <w:t>15</w:t>
            </w:r>
          </w:p>
        </w:tc>
        <w:tc>
          <w:tcPr>
            <w:tcW w:type="dxa" w:w="320"/>
          </w:tcPr>
          <w:p>
            <w:r>
              <w:t>16</w:t>
            </w:r>
          </w:p>
        </w:tc>
        <w:tc>
          <w:tcPr>
            <w:tcW w:type="dxa" w:w="320"/>
          </w:tcPr>
          <w:p>
            <w:r>
              <w:t>17</w:t>
            </w:r>
          </w:p>
        </w:tc>
        <w:tc>
          <w:tcPr>
            <w:tcW w:type="dxa" w:w="320"/>
          </w:tcPr>
          <w:p>
            <w:r>
              <w:t>18</w:t>
            </w:r>
          </w:p>
        </w:tc>
        <w:tc>
          <w:tcPr>
            <w:tcW w:type="dxa" w:w="320"/>
          </w:tcPr>
          <w:p>
            <w:r>
              <w:t>19</w:t>
            </w:r>
          </w:p>
        </w:tc>
        <w:tc>
          <w:tcPr>
            <w:tcW w:type="dxa" w:w="320"/>
          </w:tcPr>
          <w:p>
            <w:r>
              <w:t>20</w:t>
            </w:r>
          </w:p>
        </w:tc>
        <w:tc>
          <w:tcPr>
            <w:tcW w:type="dxa" w:w="320"/>
          </w:tcPr>
          <w:p>
            <w:r>
              <w:t>21</w:t>
            </w:r>
          </w:p>
        </w:tc>
        <w:tc>
          <w:tcPr>
            <w:tcW w:type="dxa" w:w="320"/>
          </w:tcPr>
          <w:p>
            <w:r>
              <w:t>22</w:t>
            </w:r>
          </w:p>
        </w:tc>
        <w:tc>
          <w:tcPr>
            <w:tcW w:type="dxa" w:w="320"/>
          </w:tcPr>
          <w:p>
            <w:r>
              <w:t>23</w:t>
            </w:r>
          </w:p>
        </w:tc>
        <w:tc>
          <w:tcPr>
            <w:tcW w:type="dxa" w:w="320"/>
          </w:tcPr>
          <w:p>
            <w:r>
              <w:t>24</w:t>
            </w:r>
          </w:p>
        </w:tc>
        <w:tc>
          <w:tcPr>
            <w:tcW w:type="dxa" w:w="320"/>
          </w:tcPr>
          <w:p>
            <w:r>
              <w:t>25</w:t>
            </w:r>
          </w:p>
        </w:tc>
        <w:tc>
          <w:tcPr>
            <w:tcW w:type="dxa" w:w="320"/>
          </w:tcPr>
          <w:p>
            <w:r>
              <w:t>26</w:t>
            </w:r>
          </w:p>
        </w:tc>
      </w:tr>
      <w:tr>
        <w:tc>
          <w:tcPr>
            <w:tcW w:type="dxa" w:w="320"/>
          </w:tcPr>
          <w:p>
            <w:r>
              <w:t>Period</w:t>
            </w:r>
          </w:p>
        </w:tc>
        <w:tc>
          <w:tcPr>
            <w:tcW w:type="dxa" w:w="320"/>
          </w:tcPr>
          <w:p>
            <w:r>
              <w:t>None</w:t>
            </w:r>
          </w:p>
        </w:tc>
        <w:tc>
          <w:tcPr>
            <w:tcW w:type="dxa" w:w="320"/>
          </w:tcPr>
          <w:p>
            <w:r>
              <w:t>None</w:t>
            </w:r>
          </w:p>
        </w:tc>
        <w:tc>
          <w:tcPr>
            <w:tcW w:type="dxa" w:w="320"/>
          </w:tcPr>
          <w:p>
            <w:r>
              <w:t>Rs 3.00 Cr to</w:t>
              <w:br/>
              <w:t>Rs 4.75 Cr</w:t>
            </w:r>
          </w:p>
        </w:tc>
        <w:tc>
          <w:tcPr>
            <w:tcW w:type="dxa" w:w="320"/>
          </w:tcPr>
          <w:p>
            <w:r>
              <w:t>None</w:t>
            </w:r>
          </w:p>
        </w:tc>
        <w:tc>
          <w:tcPr>
            <w:tcW w:type="dxa" w:w="320"/>
          </w:tcPr>
          <w:p>
            <w:r>
              <w:t>None</w:t>
            </w:r>
          </w:p>
        </w:tc>
        <w:tc>
          <w:tcPr>
            <w:tcW w:type="dxa" w:w="320"/>
          </w:tcPr>
          <w:p>
            <w:r>
              <w:t>Above Rs</w:t>
              <w:br/>
              <w:t>4.75 Cr to Rs</w:t>
              <w:br/>
              <w:t>5.00 Cr</w:t>
            </w:r>
          </w:p>
        </w:tc>
        <w:tc>
          <w:tcPr>
            <w:tcW w:type="dxa" w:w="320"/>
          </w:tcPr>
          <w:p>
            <w:r>
              <w:t>None</w:t>
            </w:r>
          </w:p>
        </w:tc>
        <w:tc>
          <w:tcPr>
            <w:tcW w:type="dxa" w:w="320"/>
          </w:tcPr>
          <w:p>
            <w:r>
              <w:t>None</w:t>
            </w:r>
          </w:p>
        </w:tc>
        <w:tc>
          <w:tcPr>
            <w:tcW w:type="dxa" w:w="320"/>
          </w:tcPr>
          <w:p>
            <w:r>
              <w:t>Above Rs 5.00</w:t>
              <w:br/>
              <w:t>Cr to Rs 24.75</w:t>
              <w:br/>
              <w:t>Cr</w:t>
            </w:r>
          </w:p>
        </w:tc>
        <w:tc>
          <w:tcPr>
            <w:tcW w:type="dxa" w:w="320"/>
          </w:tcPr>
          <w:p>
            <w:r>
              <w:t>None</w:t>
            </w:r>
          </w:p>
        </w:tc>
        <w:tc>
          <w:tcPr>
            <w:tcW w:type="dxa" w:w="320"/>
          </w:tcPr>
          <w:p>
            <w:r>
              <w:t>None</w:t>
            </w:r>
          </w:p>
        </w:tc>
        <w:tc>
          <w:tcPr>
            <w:tcW w:type="dxa" w:w="320"/>
          </w:tcPr>
          <w:p>
            <w:r>
              <w:t>Above Rs</w:t>
              <w:br/>
              <w:t>24.75 Cr to Rs</w:t>
              <w:br/>
              <w:t>25.00 Cr</w:t>
            </w:r>
          </w:p>
        </w:tc>
        <w:tc>
          <w:tcPr>
            <w:tcW w:type="dxa" w:w="320"/>
          </w:tcPr>
          <w:p>
            <w:r>
              <w:t>None</w:t>
            </w:r>
          </w:p>
        </w:tc>
        <w:tc>
          <w:tcPr>
            <w:tcW w:type="dxa" w:w="320"/>
          </w:tcPr>
          <w:p>
            <w:r>
              <w:t>None</w:t>
            </w:r>
          </w:p>
        </w:tc>
        <w:tc>
          <w:tcPr>
            <w:tcW w:type="dxa" w:w="320"/>
          </w:tcPr>
          <w:p>
            <w:r>
              <w:t>Above Rs</w:t>
              <w:br/>
              <w:t>25.00 Cr to Rs</w:t>
              <w:br/>
              <w:t>49.75 Cr</w:t>
            </w:r>
          </w:p>
        </w:tc>
        <w:tc>
          <w:tcPr>
            <w:tcW w:type="dxa" w:w="320"/>
          </w:tcPr>
          <w:p>
            <w:r>
              <w:t>None</w:t>
            </w:r>
          </w:p>
        </w:tc>
        <w:tc>
          <w:tcPr>
            <w:tcW w:type="dxa" w:w="320"/>
          </w:tcPr>
          <w:p>
            <w:r>
              <w:t>None</w:t>
            </w:r>
          </w:p>
        </w:tc>
        <w:tc>
          <w:tcPr>
            <w:tcW w:type="dxa" w:w="320"/>
          </w:tcPr>
          <w:p>
            <w:r>
              <w:t>Above Rs</w:t>
              <w:br/>
              <w:t>49.75 Cr to Rs</w:t>
              <w:br/>
              <w:t>50.00 Cr</w:t>
            </w:r>
          </w:p>
        </w:tc>
        <w:tc>
          <w:tcPr>
            <w:tcW w:type="dxa" w:w="320"/>
          </w:tcPr>
          <w:p>
            <w:r>
              <w:t>None</w:t>
            </w:r>
          </w:p>
        </w:tc>
        <w:tc>
          <w:tcPr>
            <w:tcW w:type="dxa" w:w="320"/>
          </w:tcPr>
          <w:p>
            <w:r>
              <w:t>None</w:t>
            </w:r>
          </w:p>
        </w:tc>
        <w:tc>
          <w:tcPr>
            <w:tcW w:type="dxa" w:w="320"/>
          </w:tcPr>
          <w:p>
            <w:r>
              <w:t>Above Rs 50.00</w:t>
              <w:br/>
              <w:t>Cr to Rs 150.00</w:t>
              <w:br/>
              <w:t>Cr</w:t>
            </w:r>
          </w:p>
        </w:tc>
        <w:tc>
          <w:tcPr>
            <w:tcW w:type="dxa" w:w="320"/>
          </w:tcPr>
          <w:p>
            <w:r>
              <w:t>None</w:t>
            </w:r>
          </w:p>
        </w:tc>
        <w:tc>
          <w:tcPr>
            <w:tcW w:type="dxa" w:w="320"/>
          </w:tcPr>
          <w:p>
            <w:r>
              <w:t>None</w:t>
            </w:r>
          </w:p>
        </w:tc>
        <w:tc>
          <w:tcPr>
            <w:tcW w:type="dxa" w:w="320"/>
          </w:tcPr>
          <w:p>
            <w:r>
              <w:t>Above</w:t>
              <w:br/>
              <w:t>Rs.150</w:t>
              <w:br/>
              <w:t>Cr</w:t>
            </w:r>
          </w:p>
        </w:tc>
        <w:tc>
          <w:tcPr>
            <w:tcW w:type="dxa" w:w="320"/>
          </w:tcPr>
          <w:p>
            <w:r>
              <w:t>None</w:t>
            </w:r>
          </w:p>
        </w:tc>
        <w:tc>
          <w:tcPr>
            <w:tcW w:type="dxa" w:w="320"/>
          </w:tcPr>
          <w:p>
            <w:r>
              <w:t>None</w:t>
            </w:r>
          </w:p>
        </w:tc>
      </w:tr>
      <w:tr>
        <w:tc>
          <w:tcPr>
            <w:tcW w:type="dxa" w:w="320"/>
          </w:tcPr>
          <w:p>
            <w:r/>
          </w:p>
        </w:tc>
        <w:tc>
          <w:tcPr>
            <w:tcW w:type="dxa" w:w="320"/>
          </w:tcPr>
          <w:p>
            <w:r>
              <w:t>7 - 14 days</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2.50%</w:t>
            </w:r>
          </w:p>
        </w:tc>
        <w:tc>
          <w:tcPr>
            <w:tcW w:type="dxa" w:w="320"/>
          </w:tcPr>
          <w:p>
            <w:r/>
          </w:p>
        </w:tc>
        <w:tc>
          <w:tcPr>
            <w:tcW w:type="dxa" w:w="320"/>
          </w:tcPr>
          <w:p>
            <w:r/>
          </w:p>
        </w:tc>
        <w:tc>
          <w:tcPr>
            <w:tcW w:type="dxa" w:w="320"/>
          </w:tcPr>
          <w:p>
            <w:r>
              <w:t>3.50%</w:t>
            </w:r>
          </w:p>
        </w:tc>
        <w:tc>
          <w:tcPr>
            <w:tcW w:type="dxa" w:w="320"/>
          </w:tcPr>
          <w:p>
            <w:r/>
          </w:p>
        </w:tc>
        <w:tc>
          <w:tcPr>
            <w:tcW w:type="dxa" w:w="320"/>
          </w:tcPr>
          <w:p>
            <w:r/>
          </w:p>
        </w:tc>
        <w:tc>
          <w:tcPr>
            <w:tcW w:type="dxa" w:w="320"/>
          </w:tcPr>
          <w:p>
            <w:r>
              <w:t>3.50%</w:t>
            </w:r>
          </w:p>
        </w:tc>
        <w:tc>
          <w:tcPr>
            <w:tcW w:type="dxa" w:w="320"/>
          </w:tcPr>
          <w:p>
            <w:r/>
          </w:p>
        </w:tc>
      </w:tr>
      <w:tr>
        <w:tc>
          <w:tcPr>
            <w:tcW w:type="dxa" w:w="320"/>
          </w:tcPr>
          <w:p>
            <w:r>
              <w:t>15 - 29 days</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2.75%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c>
          <w:tcPr>
            <w:tcW w:type="dxa" w:w="320"/>
          </w:tcPr>
          <w:p>
            <w:r>
              <w:t>3.75%</w:t>
            </w:r>
          </w:p>
        </w:tc>
        <w:tc>
          <w:tcPr>
            <w:tcW w:type="dxa" w:w="320"/>
          </w:tcPr>
          <w:p>
            <w:r>
              <w:t>None</w:t>
            </w:r>
          </w:p>
        </w:tc>
        <w:tc>
          <w:tcPr>
            <w:tcW w:type="dxa" w:w="320"/>
          </w:tcPr>
          <w:p>
            <w:r>
              <w:t>None</w:t>
            </w:r>
          </w:p>
        </w:tc>
      </w:tr>
      <w:tr>
        <w:tc>
          <w:tcPr>
            <w:tcW w:type="dxa" w:w="320"/>
          </w:tcPr>
          <w:p>
            <w:r/>
          </w:p>
        </w:tc>
        <w:tc>
          <w:tcPr>
            <w:tcW w:type="dxa" w:w="320"/>
          </w:tcPr>
          <w:p>
            <w:r>
              <w:t>30 - 45 days</w:t>
            </w:r>
          </w:p>
        </w:tc>
        <w:tc>
          <w:tcPr>
            <w:tcW w:type="dxa" w:w="320"/>
          </w:tcPr>
          <w:p>
            <w:r/>
          </w:p>
        </w:tc>
        <w:tc>
          <w:tcPr>
            <w:tcW w:type="dxa" w:w="320"/>
          </w:tcPr>
          <w:p>
            <w:r/>
          </w:p>
        </w:tc>
        <w:tc>
          <w:tcPr>
            <w:tcW w:type="dxa" w:w="320"/>
          </w:tcPr>
          <w:p>
            <w:r>
              <w:t>4.49%</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3.00%</w:t>
            </w:r>
          </w:p>
        </w:tc>
        <w:tc>
          <w:tcPr>
            <w:tcW w:type="dxa" w:w="320"/>
          </w:tcPr>
          <w:p>
            <w:r/>
          </w:p>
        </w:tc>
        <w:tc>
          <w:tcPr>
            <w:tcW w:type="dxa" w:w="320"/>
          </w:tcPr>
          <w:p>
            <w:r/>
          </w:p>
        </w:tc>
        <w:tc>
          <w:tcPr>
            <w:tcW w:type="dxa" w:w="320"/>
          </w:tcPr>
          <w:p>
            <w:r>
              <w:t>4.00%</w:t>
            </w:r>
          </w:p>
        </w:tc>
        <w:tc>
          <w:tcPr>
            <w:tcW w:type="dxa" w:w="320"/>
          </w:tcPr>
          <w:p>
            <w:r/>
          </w:p>
        </w:tc>
        <w:tc>
          <w:tcPr>
            <w:tcW w:type="dxa" w:w="320"/>
          </w:tcPr>
          <w:p>
            <w:r/>
          </w:p>
        </w:tc>
        <w:tc>
          <w:tcPr>
            <w:tcW w:type="dxa" w:w="320"/>
          </w:tcPr>
          <w:p>
            <w:r>
              <w:t>4.00%</w:t>
            </w:r>
          </w:p>
        </w:tc>
        <w:tc>
          <w:tcPr>
            <w:tcW w:type="dxa" w:w="320"/>
          </w:tcPr>
          <w:p>
            <w:r/>
          </w:p>
        </w:tc>
      </w:tr>
      <w:tr>
        <w:tc>
          <w:tcPr>
            <w:tcW w:type="dxa" w:w="320"/>
          </w:tcPr>
          <w:p>
            <w:r>
              <w:t>46 - 60 days</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3.50%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c>
          <w:tcPr>
            <w:tcW w:type="dxa" w:w="320"/>
          </w:tcPr>
          <w:p>
            <w:r>
              <w:t>4.50%</w:t>
            </w:r>
          </w:p>
        </w:tc>
        <w:tc>
          <w:tcPr>
            <w:tcW w:type="dxa" w:w="320"/>
          </w:tcPr>
          <w:p>
            <w:r>
              <w:t>None</w:t>
            </w:r>
          </w:p>
        </w:tc>
        <w:tc>
          <w:tcPr>
            <w:tcW w:type="dxa" w:w="320"/>
          </w:tcPr>
          <w:p>
            <w:r>
              <w:t>None</w:t>
            </w:r>
          </w:p>
        </w:tc>
      </w:tr>
      <w:tr>
        <w:tc>
          <w:tcPr>
            <w:tcW w:type="dxa" w:w="320"/>
          </w:tcPr>
          <w:p>
            <w:r/>
          </w:p>
        </w:tc>
        <w:tc>
          <w:tcPr>
            <w:tcW w:type="dxa" w:w="320"/>
          </w:tcPr>
          <w:p>
            <w:r>
              <w:t>61 - 90 days</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4.50%</w:t>
            </w:r>
          </w:p>
        </w:tc>
        <w:tc>
          <w:tcPr>
            <w:tcW w:type="dxa" w:w="320"/>
          </w:tcPr>
          <w:p>
            <w:r/>
          </w:p>
        </w:tc>
        <w:tc>
          <w:tcPr>
            <w:tcW w:type="dxa" w:w="320"/>
          </w:tcPr>
          <w:p>
            <w:r/>
          </w:p>
        </w:tc>
        <w:tc>
          <w:tcPr>
            <w:tcW w:type="dxa" w:w="320"/>
          </w:tcPr>
          <w:p>
            <w:r>
              <w:t>5.50%</w:t>
            </w:r>
          </w:p>
        </w:tc>
        <w:tc>
          <w:tcPr>
            <w:tcW w:type="dxa" w:w="320"/>
          </w:tcPr>
          <w:p>
            <w:r/>
          </w:p>
        </w:tc>
        <w:tc>
          <w:tcPr>
            <w:tcW w:type="dxa" w:w="320"/>
          </w:tcPr>
          <w:p>
            <w:r/>
          </w:p>
        </w:tc>
        <w:tc>
          <w:tcPr>
            <w:tcW w:type="dxa" w:w="320"/>
          </w:tcPr>
          <w:p>
            <w:r>
              <w:t>5.50%</w:t>
            </w:r>
          </w:p>
        </w:tc>
        <w:tc>
          <w:tcPr>
            <w:tcW w:type="dxa" w:w="320"/>
          </w:tcPr>
          <w:p>
            <w:r/>
          </w:p>
        </w:tc>
      </w:tr>
      <w:tr>
        <w:tc>
          <w:tcPr>
            <w:tcW w:type="dxa" w:w="320"/>
          </w:tcPr>
          <w:p>
            <w:r>
              <w:t>91 - 120 days</w:t>
            </w:r>
          </w:p>
        </w:tc>
        <w:tc>
          <w:tcPr>
            <w:tcW w:type="dxa" w:w="320"/>
          </w:tcPr>
          <w:p>
            <w:r>
              <w:t>None</w:t>
            </w:r>
          </w:p>
        </w:tc>
        <w:tc>
          <w:tcPr>
            <w:tcW w:type="dxa" w:w="320"/>
          </w:tcPr>
          <w:p>
            <w:r>
              <w:t>None</w:t>
            </w:r>
          </w:p>
        </w:tc>
        <w:tc>
          <w:tcPr>
            <w:tcW w:type="dxa" w:w="320"/>
          </w:tcPr>
          <w:p>
            <w:r>
              <w:t>5.90%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5.90%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c>
          <w:tcPr>
            <w:tcW w:type="dxa" w:w="320"/>
          </w:tcPr>
          <w:p>
            <w:r>
              <w:t>5.00%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c>
          <w:tcPr>
            <w:tcW w:type="dxa" w:w="320"/>
          </w:tcPr>
          <w:p>
            <w:r>
              <w:t>5.80%</w:t>
            </w:r>
          </w:p>
        </w:tc>
        <w:tc>
          <w:tcPr>
            <w:tcW w:type="dxa" w:w="320"/>
          </w:tcPr>
          <w:p>
            <w:r>
              <w:t>None</w:t>
            </w:r>
          </w:p>
        </w:tc>
        <w:tc>
          <w:tcPr>
            <w:tcW w:type="dxa" w:w="320"/>
          </w:tcPr>
          <w:p>
            <w:r>
              <w:t>None</w:t>
            </w:r>
          </w:p>
        </w:tc>
      </w:tr>
      <w:tr>
        <w:tc>
          <w:tcPr>
            <w:tcW w:type="dxa" w:w="320"/>
          </w:tcPr>
          <w:p>
            <w:r/>
          </w:p>
        </w:tc>
        <w:tc>
          <w:tcPr>
            <w:tcW w:type="dxa" w:w="320"/>
          </w:tcPr>
          <w:p>
            <w:r>
              <w:t>121 - 180 days</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5.10%</w:t>
            </w:r>
          </w:p>
        </w:tc>
        <w:tc>
          <w:tcPr>
            <w:tcW w:type="dxa" w:w="320"/>
          </w:tcPr>
          <w:p>
            <w:r/>
          </w:p>
        </w:tc>
        <w:tc>
          <w:tcPr>
            <w:tcW w:type="dxa" w:w="320"/>
          </w:tcPr>
          <w:p>
            <w:r/>
          </w:p>
        </w:tc>
        <w:tc>
          <w:tcPr>
            <w:tcW w:type="dxa" w:w="320"/>
          </w:tcPr>
          <w:p>
            <w:r>
              <w:t>5.90%</w:t>
            </w:r>
          </w:p>
        </w:tc>
        <w:tc>
          <w:tcPr>
            <w:tcW w:type="dxa" w:w="320"/>
          </w:tcPr>
          <w:p>
            <w:r/>
          </w:p>
        </w:tc>
        <w:tc>
          <w:tcPr>
            <w:tcW w:type="dxa" w:w="320"/>
          </w:tcPr>
          <w:p>
            <w:r/>
          </w:p>
        </w:tc>
        <w:tc>
          <w:tcPr>
            <w:tcW w:type="dxa" w:w="320"/>
          </w:tcPr>
          <w:p>
            <w:r>
              <w:t>5.90%</w:t>
            </w:r>
          </w:p>
        </w:tc>
        <w:tc>
          <w:tcPr>
            <w:tcW w:type="dxa" w:w="320"/>
          </w:tcPr>
          <w:p>
            <w:r/>
          </w:p>
        </w:tc>
      </w:tr>
      <w:tr>
        <w:tc>
          <w:tcPr>
            <w:tcW w:type="dxa" w:w="320"/>
          </w:tcPr>
          <w:p>
            <w:r>
              <w:t>181 - 270 days</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c>
          <w:tcPr>
            <w:tcW w:type="dxa" w:w="320"/>
          </w:tcPr>
          <w:p>
            <w:r>
              <w:t>6.10%</w:t>
            </w:r>
          </w:p>
        </w:tc>
        <w:tc>
          <w:tcPr>
            <w:tcW w:type="dxa" w:w="320"/>
          </w:tcPr>
          <w:p>
            <w:r>
              <w:t>None</w:t>
            </w:r>
          </w:p>
        </w:tc>
        <w:tc>
          <w:tcPr>
            <w:tcW w:type="dxa" w:w="320"/>
          </w:tcPr>
          <w:p>
            <w:r>
              <w:t>None</w:t>
            </w:r>
          </w:p>
        </w:tc>
      </w:tr>
      <w:tr>
        <w:tc>
          <w:tcPr>
            <w:tcW w:type="dxa" w:w="320"/>
          </w:tcPr>
          <w:p>
            <w:r/>
          </w:p>
        </w:tc>
        <w:tc>
          <w:tcPr>
            <w:tcW w:type="dxa" w:w="320"/>
          </w:tcPr>
          <w:p>
            <w:r>
              <w:t>271 days to less than 1 year</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5.30%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1 Year</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6.35%</w:t>
            </w:r>
          </w:p>
        </w:tc>
        <w:tc>
          <w:tcPr>
            <w:tcW w:type="dxa" w:w="320"/>
          </w:tcPr>
          <w:p>
            <w:r>
              <w:t>None</w:t>
            </w:r>
          </w:p>
        </w:tc>
        <w:tc>
          <w:tcPr>
            <w:tcW w:type="dxa" w:w="320"/>
          </w:tcPr>
          <w:p>
            <w:r>
              <w:t>None</w:t>
            </w:r>
          </w:p>
        </w:tc>
      </w:tr>
      <w:tr>
        <w:tc>
          <w:tcPr>
            <w:tcW w:type="dxa" w:w="320"/>
          </w:tcPr>
          <w:p>
            <w:r/>
          </w:p>
        </w:tc>
        <w:tc>
          <w:tcPr>
            <w:tcW w:type="dxa" w:w="320"/>
          </w:tcPr>
          <w:p>
            <w:r>
              <w:t>1 year 1 day to 15 months</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t>Above 15 months to 18 months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18 months to 2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2 years to 3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3 years to 5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5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t>Period</w:t>
            </w:r>
          </w:p>
        </w:tc>
        <w:tc>
          <w:tcPr>
            <w:tcW w:type="dxa" w:w="320"/>
          </w:tcPr>
          <w:p>
            <w:r>
              <w:t>None</w:t>
            </w:r>
          </w:p>
        </w:tc>
        <w:tc>
          <w:tcPr>
            <w:tcW w:type="dxa" w:w="320"/>
          </w:tcPr>
          <w:p>
            <w:r>
              <w:t>None</w:t>
            </w:r>
          </w:p>
        </w:tc>
        <w:tc>
          <w:tcPr>
            <w:tcW w:type="dxa" w:w="320"/>
          </w:tcPr>
          <w:p>
            <w:r>
              <w:t>Rs 3.00 Cr to</w:t>
              <w:br/>
              <w:t>Rs 4.75 Cr</w:t>
            </w:r>
          </w:p>
        </w:tc>
        <w:tc>
          <w:tcPr>
            <w:tcW w:type="dxa" w:w="320"/>
          </w:tcPr>
          <w:p>
            <w:r>
              <w:t>None</w:t>
            </w:r>
          </w:p>
        </w:tc>
        <w:tc>
          <w:tcPr>
            <w:tcW w:type="dxa" w:w="320"/>
          </w:tcPr>
          <w:p>
            <w:r>
              <w:t>None</w:t>
            </w:r>
          </w:p>
        </w:tc>
        <w:tc>
          <w:tcPr>
            <w:tcW w:type="dxa" w:w="320"/>
          </w:tcPr>
          <w:p>
            <w:r>
              <w:t>Above Rs</w:t>
              <w:br/>
              <w:t>4.75 Cr to Rs</w:t>
              <w:br/>
              <w:t>5.00 Cr</w:t>
            </w:r>
          </w:p>
        </w:tc>
        <w:tc>
          <w:tcPr>
            <w:tcW w:type="dxa" w:w="320"/>
          </w:tcPr>
          <w:p>
            <w:r>
              <w:t>None</w:t>
            </w:r>
          </w:p>
        </w:tc>
        <w:tc>
          <w:tcPr>
            <w:tcW w:type="dxa" w:w="320"/>
          </w:tcPr>
          <w:p>
            <w:r>
              <w:t>None</w:t>
            </w:r>
          </w:p>
        </w:tc>
        <w:tc>
          <w:tcPr>
            <w:tcW w:type="dxa" w:w="320"/>
          </w:tcPr>
          <w:p>
            <w:r>
              <w:t>Above Rs 5.00</w:t>
              <w:br/>
              <w:t>Cr to Rs 24.75</w:t>
              <w:br/>
              <w:t>Cr</w:t>
            </w:r>
          </w:p>
        </w:tc>
        <w:tc>
          <w:tcPr>
            <w:tcW w:type="dxa" w:w="320"/>
          </w:tcPr>
          <w:p>
            <w:r>
              <w:t>None</w:t>
            </w:r>
          </w:p>
        </w:tc>
        <w:tc>
          <w:tcPr>
            <w:tcW w:type="dxa" w:w="320"/>
          </w:tcPr>
          <w:p>
            <w:r>
              <w:t>None</w:t>
            </w:r>
          </w:p>
        </w:tc>
        <w:tc>
          <w:tcPr>
            <w:tcW w:type="dxa" w:w="320"/>
          </w:tcPr>
          <w:p>
            <w:r>
              <w:t>Above Rs</w:t>
              <w:br/>
              <w:t>24.75 Cr to Rs</w:t>
              <w:br/>
              <w:t>25.00 Cr</w:t>
            </w:r>
          </w:p>
        </w:tc>
        <w:tc>
          <w:tcPr>
            <w:tcW w:type="dxa" w:w="320"/>
          </w:tcPr>
          <w:p>
            <w:r>
              <w:t>None</w:t>
            </w:r>
          </w:p>
        </w:tc>
        <w:tc>
          <w:tcPr>
            <w:tcW w:type="dxa" w:w="320"/>
          </w:tcPr>
          <w:p>
            <w:r>
              <w:t>None</w:t>
            </w:r>
          </w:p>
        </w:tc>
        <w:tc>
          <w:tcPr>
            <w:tcW w:type="dxa" w:w="320"/>
          </w:tcPr>
          <w:p>
            <w:r>
              <w:t>Above Rs</w:t>
              <w:br/>
              <w:t>25.00 Cr to Rs</w:t>
              <w:br/>
              <w:t>49.75 Cr</w:t>
            </w:r>
          </w:p>
        </w:tc>
        <w:tc>
          <w:tcPr>
            <w:tcW w:type="dxa" w:w="320"/>
          </w:tcPr>
          <w:p>
            <w:r>
              <w:t>None</w:t>
            </w:r>
          </w:p>
        </w:tc>
        <w:tc>
          <w:tcPr>
            <w:tcW w:type="dxa" w:w="320"/>
          </w:tcPr>
          <w:p>
            <w:r>
              <w:t>None</w:t>
            </w:r>
          </w:p>
        </w:tc>
        <w:tc>
          <w:tcPr>
            <w:tcW w:type="dxa" w:w="320"/>
          </w:tcPr>
          <w:p>
            <w:r>
              <w:t>Above Rs</w:t>
              <w:br/>
              <w:t>49.75 Cr to Rs</w:t>
              <w:br/>
              <w:t>50.00 Cr</w:t>
            </w:r>
          </w:p>
        </w:tc>
        <w:tc>
          <w:tcPr>
            <w:tcW w:type="dxa" w:w="320"/>
          </w:tcPr>
          <w:p>
            <w:r>
              <w:t>None</w:t>
            </w:r>
          </w:p>
        </w:tc>
        <w:tc>
          <w:tcPr>
            <w:tcW w:type="dxa" w:w="320"/>
          </w:tcPr>
          <w:p>
            <w:r>
              <w:t>None</w:t>
            </w:r>
          </w:p>
        </w:tc>
        <w:tc>
          <w:tcPr>
            <w:tcW w:type="dxa" w:w="320"/>
          </w:tcPr>
          <w:p>
            <w:r>
              <w:t>Above Rs 50.00</w:t>
              <w:br/>
              <w:t>Cr to Rs 150.00</w:t>
              <w:br/>
              <w:t>Cr</w:t>
            </w:r>
          </w:p>
        </w:tc>
        <w:tc>
          <w:tcPr>
            <w:tcW w:type="dxa" w:w="320"/>
          </w:tcPr>
          <w:p>
            <w:r>
              <w:t>None</w:t>
            </w:r>
          </w:p>
        </w:tc>
        <w:tc>
          <w:tcPr>
            <w:tcW w:type="dxa" w:w="320"/>
          </w:tcPr>
          <w:p>
            <w:r>
              <w:t>None</w:t>
            </w:r>
          </w:p>
        </w:tc>
        <w:tc>
          <w:tcPr>
            <w:tcW w:type="dxa" w:w="320"/>
          </w:tcPr>
          <w:p>
            <w:r>
              <w:t>Above</w:t>
              <w:br/>
              <w:t>Rs.150</w:t>
              <w:br/>
              <w:t>Cr</w:t>
            </w:r>
          </w:p>
        </w:tc>
        <w:tc>
          <w:tcPr>
            <w:tcW w:type="dxa" w:w="320"/>
          </w:tcPr>
          <w:p>
            <w:r>
              <w:t>None</w:t>
            </w:r>
          </w:p>
        </w:tc>
        <w:tc>
          <w:tcPr>
            <w:tcW w:type="dxa" w:w="320"/>
          </w:tcPr>
          <w:p>
            <w:r>
              <w:t>None</w:t>
            </w:r>
          </w:p>
        </w:tc>
      </w:tr>
      <w:tr>
        <w:tc>
          <w:tcPr>
            <w:tcW w:type="dxa" w:w="320"/>
          </w:tcPr>
          <w:p>
            <w:r>
              <w:t>1 Year</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5.30%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c>
          <w:tcPr>
            <w:tcW w:type="dxa" w:w="320"/>
          </w:tcPr>
          <w:p>
            <w:r>
              <w:t>6.30%</w:t>
            </w:r>
          </w:p>
        </w:tc>
        <w:tc>
          <w:tcPr>
            <w:tcW w:type="dxa" w:w="320"/>
          </w:tcPr>
          <w:p>
            <w:r>
              <w:t>None</w:t>
            </w:r>
          </w:p>
        </w:tc>
        <w:tc>
          <w:tcPr>
            <w:tcW w:type="dxa" w:w="320"/>
          </w:tcPr>
          <w:p>
            <w:r>
              <w:t>None</w:t>
            </w:r>
          </w:p>
        </w:tc>
      </w:tr>
      <w:tr>
        <w:tc>
          <w:tcPr>
            <w:tcW w:type="dxa" w:w="320"/>
          </w:tcPr>
          <w:p>
            <w:r/>
          </w:p>
        </w:tc>
        <w:tc>
          <w:tcPr>
            <w:tcW w:type="dxa" w:w="320"/>
          </w:tcPr>
          <w:p>
            <w:r>
              <w:t>1 year 1 day to 15 months</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5.25%</w:t>
            </w:r>
          </w:p>
        </w:tc>
        <w:tc>
          <w:tcPr>
            <w:tcW w:type="dxa" w:w="320"/>
          </w:tcPr>
          <w:p>
            <w:r/>
          </w:p>
        </w:tc>
        <w:tc>
          <w:tcPr>
            <w:tcW w:type="dxa" w:w="320"/>
          </w:tcPr>
          <w:p>
            <w:r/>
          </w:p>
        </w:tc>
        <w:tc>
          <w:tcPr>
            <w:tcW w:type="dxa" w:w="320"/>
          </w:tcPr>
          <w:p>
            <w:r>
              <w:t>6.25%</w:t>
            </w:r>
          </w:p>
        </w:tc>
        <w:tc>
          <w:tcPr>
            <w:tcW w:type="dxa" w:w="320"/>
          </w:tcPr>
          <w:p>
            <w:r/>
          </w:p>
        </w:tc>
        <w:tc>
          <w:tcPr>
            <w:tcW w:type="dxa" w:w="320"/>
          </w:tcPr>
          <w:p>
            <w:r/>
          </w:p>
        </w:tc>
        <w:tc>
          <w:tcPr>
            <w:tcW w:type="dxa" w:w="320"/>
          </w:tcPr>
          <w:p>
            <w:r>
              <w:t>6.25%</w:t>
            </w:r>
          </w:p>
        </w:tc>
        <w:tc>
          <w:tcPr>
            <w:tcW w:type="dxa" w:w="320"/>
          </w:tcPr>
          <w:p>
            <w:r/>
          </w:p>
        </w:tc>
      </w:tr>
      <w:tr>
        <w:tc>
          <w:tcPr>
            <w:tcW w:type="dxa" w:w="320"/>
          </w:tcPr>
          <w:p>
            <w:r>
              <w:t>Above 15 months to 18 months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18 months to 2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2 years to 3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r>
        <w:tc>
          <w:tcPr>
            <w:tcW w:type="dxa" w:w="320"/>
          </w:tcPr>
          <w:p>
            <w:r/>
          </w:p>
        </w:tc>
        <w:tc>
          <w:tcPr>
            <w:tcW w:type="dxa" w:w="320"/>
          </w:tcPr>
          <w:p>
            <w:r>
              <w:t>Above 3 years to 5 years</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5.20%</w:t>
            </w:r>
          </w:p>
        </w:tc>
        <w:tc>
          <w:tcPr>
            <w:tcW w:type="dxa" w:w="320"/>
          </w:tcPr>
          <w:p>
            <w:r/>
          </w:p>
        </w:tc>
        <w:tc>
          <w:tcPr>
            <w:tcW w:type="dxa" w:w="320"/>
          </w:tcPr>
          <w:p>
            <w:r/>
          </w:p>
        </w:tc>
        <w:tc>
          <w:tcPr>
            <w:tcW w:type="dxa" w:w="320"/>
          </w:tcPr>
          <w:p>
            <w:r>
              <w:t>6.20%</w:t>
            </w:r>
          </w:p>
        </w:tc>
        <w:tc>
          <w:tcPr>
            <w:tcW w:type="dxa" w:w="320"/>
          </w:tcPr>
          <w:p>
            <w:r/>
          </w:p>
        </w:tc>
        <w:tc>
          <w:tcPr>
            <w:tcW w:type="dxa" w:w="320"/>
          </w:tcPr>
          <w:p>
            <w:r/>
          </w:p>
        </w:tc>
        <w:tc>
          <w:tcPr>
            <w:tcW w:type="dxa" w:w="320"/>
          </w:tcPr>
          <w:p>
            <w:r>
              <w:t>6.20%</w:t>
            </w:r>
          </w:p>
        </w:tc>
        <w:tc>
          <w:tcPr>
            <w:tcW w:type="dxa" w:w="320"/>
          </w:tcPr>
          <w:p>
            <w:r/>
          </w:p>
        </w:tc>
      </w:tr>
      <w:tr>
        <w:tc>
          <w:tcPr>
            <w:tcW w:type="dxa" w:w="320"/>
          </w:tcPr>
          <w:p>
            <w:r>
              <w:t>Above 5 years</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5.20%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c>
          <w:tcPr>
            <w:tcW w:type="dxa" w:w="320"/>
          </w:tcPr>
          <w:p>
            <w:r>
              <w:t>6.20%</w:t>
            </w:r>
          </w:p>
        </w:tc>
        <w:tc>
          <w:tcPr>
            <w:tcW w:type="dxa" w:w="320"/>
          </w:tcPr>
          <w:p>
            <w:r>
              <w:t>None</w:t>
            </w:r>
          </w:p>
        </w:tc>
        <w:tc>
          <w:tcPr>
            <w:tcW w:type="dxa" w:w="320"/>
          </w:tcPr>
          <w:p>
            <w:r>
              <w:t>None</w:t>
            </w:r>
          </w:p>
        </w:tc>
      </w:tr>
    </w:tbl>
    <w:p/>
    <w:p>
      <w:r>
        <w:t>---------------------------</w:t>
      </w:r>
    </w:p>
    <w:p>
      <w:r>
        <w:t>TITLE 1: 41364aaf-0b13-5131-b093-3cdf4c52b9be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p>
        </w:tc>
        <w:tc>
          <w:tcPr>
            <w:tcW w:type="dxa" w:w="1728"/>
          </w:tcPr>
          <w:p>
            <w:r>
              <w:t>Residents</w:t>
            </w:r>
          </w:p>
        </w:tc>
        <w:tc>
          <w:tcPr>
            <w:tcW w:type="dxa" w:w="1728"/>
          </w:tcPr>
          <w:p>
            <w:r>
              <w:t>None</w:t>
            </w:r>
          </w:p>
        </w:tc>
        <w:tc>
          <w:tcPr>
            <w:tcW w:type="dxa" w:w="1728"/>
          </w:tcPr>
          <w:p>
            <w:r>
              <w:t>Resident Senior Citizens**</w:t>
            </w:r>
          </w:p>
        </w:tc>
        <w:tc>
          <w:tcPr>
            <w:tcW w:type="dxa" w:w="1728"/>
          </w:tcPr>
          <w:p>
            <w:r>
              <w:t>None</w:t>
            </w:r>
          </w:p>
        </w:tc>
      </w:tr>
      <w:tr>
        <w:tc>
          <w:tcPr>
            <w:tcW w:type="dxa" w:w="1728"/>
          </w:tcPr>
          <w:p>
            <w:r>
              <w:t>Period</w:t>
            </w:r>
          </w:p>
        </w:tc>
        <w:tc>
          <w:tcPr>
            <w:tcW w:type="dxa" w:w="1728"/>
          </w:tcPr>
          <w:p>
            <w:r>
              <w:t>Rate of interest p.a</w:t>
            </w:r>
          </w:p>
        </w:tc>
        <w:tc>
          <w:tcPr>
            <w:tcW w:type="dxa" w:w="1728"/>
          </w:tcPr>
          <w:p>
            <w:r>
              <w:t>Annualized Yield*</w:t>
            </w:r>
          </w:p>
        </w:tc>
        <w:tc>
          <w:tcPr>
            <w:tcW w:type="dxa" w:w="1728"/>
          </w:tcPr>
          <w:p>
            <w:r>
              <w:t>Rate of interest p.a</w:t>
            </w:r>
          </w:p>
        </w:tc>
        <w:tc>
          <w:tcPr>
            <w:tcW w:type="dxa" w:w="1728"/>
          </w:tcPr>
          <w:p>
            <w:r>
              <w:t>Annualized Yield*</w:t>
            </w:r>
          </w:p>
        </w:tc>
      </w:tr>
      <w:tr>
        <w:tc>
          <w:tcPr>
            <w:tcW w:type="dxa" w:w="1728"/>
          </w:tcPr>
          <w:p>
            <w:r>
              <w:t>1 Year</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2 Years</w:t>
            </w:r>
          </w:p>
        </w:tc>
        <w:tc>
          <w:tcPr>
            <w:tcW w:type="dxa" w:w="1728"/>
          </w:tcPr>
          <w:p>
            <w:r>
              <w:t>6.60%</w:t>
            </w:r>
          </w:p>
        </w:tc>
        <w:tc>
          <w:tcPr>
            <w:tcW w:type="dxa" w:w="1728"/>
          </w:tcPr>
          <w:p>
            <w:r>
              <w:t>6.99%</w:t>
            </w:r>
          </w:p>
        </w:tc>
        <w:tc>
          <w:tcPr>
            <w:tcW w:type="dxa" w:w="1728"/>
          </w:tcPr>
          <w:p>
            <w:r>
              <w:t>7.10%</w:t>
            </w:r>
          </w:p>
        </w:tc>
        <w:tc>
          <w:tcPr>
            <w:tcW w:type="dxa" w:w="1728"/>
          </w:tcPr>
          <w:p>
            <w:r>
              <w:t>7.56%</w:t>
            </w:r>
          </w:p>
        </w:tc>
      </w:tr>
      <w:tr>
        <w:tc>
          <w:tcPr>
            <w:tcW w:type="dxa" w:w="1728"/>
          </w:tcPr>
          <w:p>
            <w:r>
              <w:t>750 Days</w:t>
            </w:r>
          </w:p>
        </w:tc>
        <w:tc>
          <w:tcPr>
            <w:tcW w:type="dxa" w:w="1728"/>
          </w:tcPr>
          <w:p>
            <w:r>
              <w:t>6.70%</w:t>
            </w:r>
          </w:p>
        </w:tc>
        <w:tc>
          <w:tcPr>
            <w:tcW w:type="dxa" w:w="1728"/>
          </w:tcPr>
          <w:p>
            <w:r>
              <w:t>7.12%</w:t>
            </w:r>
          </w:p>
        </w:tc>
        <w:tc>
          <w:tcPr>
            <w:tcW w:type="dxa" w:w="1728"/>
          </w:tcPr>
          <w:p>
            <w:r>
              <w:t>7.20%</w:t>
            </w:r>
          </w:p>
        </w:tc>
        <w:tc>
          <w:tcPr>
            <w:tcW w:type="dxa" w:w="1728"/>
          </w:tcPr>
          <w:p>
            <w:r>
              <w:t>7.69%</w:t>
            </w:r>
          </w:p>
        </w:tc>
      </w:tr>
      <w:tr>
        <w:tc>
          <w:tcPr>
            <w:tcW w:type="dxa" w:w="1728"/>
          </w:tcPr>
          <w:p>
            <w:r>
              <w:t>999 Days</w:t>
            </w:r>
          </w:p>
        </w:tc>
        <w:tc>
          <w:tcPr>
            <w:tcW w:type="dxa" w:w="1728"/>
          </w:tcPr>
          <w:p>
            <w:r>
              <w:t>6.80%</w:t>
            </w:r>
          </w:p>
        </w:tc>
        <w:tc>
          <w:tcPr>
            <w:tcW w:type="dxa" w:w="1728"/>
          </w:tcPr>
          <w:p>
            <w:r>
              <w:t>7.23%</w:t>
            </w:r>
          </w:p>
        </w:tc>
        <w:tc>
          <w:tcPr>
            <w:tcW w:type="dxa" w:w="1728"/>
          </w:tcPr>
          <w:p>
            <w:r>
              <w:t>7.30%</w:t>
            </w:r>
          </w:p>
        </w:tc>
        <w:tc>
          <w:tcPr>
            <w:tcW w:type="dxa" w:w="1728"/>
          </w:tcPr>
          <w:p>
            <w:r>
              <w:t>7.80%</w:t>
            </w:r>
          </w:p>
        </w:tc>
      </w:tr>
      <w:tr>
        <w:tc>
          <w:tcPr>
            <w:tcW w:type="dxa" w:w="1728"/>
          </w:tcPr>
          <w:p>
            <w:r>
              <w:t>3 Years</w:t>
            </w:r>
          </w:p>
        </w:tc>
        <w:tc>
          <w:tcPr>
            <w:tcW w:type="dxa" w:w="1728"/>
          </w:tcPr>
          <w:p>
            <w:r>
              <w:t>6.60%</w:t>
            </w:r>
          </w:p>
        </w:tc>
        <w:tc>
          <w:tcPr>
            <w:tcW w:type="dxa" w:w="1728"/>
          </w:tcPr>
          <w:p>
            <w:r>
              <w:t>7.23%</w:t>
            </w:r>
          </w:p>
        </w:tc>
        <w:tc>
          <w:tcPr>
            <w:tcW w:type="dxa" w:w="1728"/>
          </w:tcPr>
          <w:p>
            <w:r>
              <w:t>7.10%</w:t>
            </w:r>
          </w:p>
        </w:tc>
        <w:tc>
          <w:tcPr>
            <w:tcW w:type="dxa" w:w="1728"/>
          </w:tcPr>
          <w:p>
            <w:r>
              <w:t>7.83%</w:t>
            </w:r>
          </w:p>
        </w:tc>
      </w:tr>
      <w:tr>
        <w:tc>
          <w:tcPr>
            <w:tcW w:type="dxa" w:w="1728"/>
          </w:tcPr>
          <w:p>
            <w:r>
              <w:t>4 Years</w:t>
            </w:r>
          </w:p>
        </w:tc>
        <w:tc>
          <w:tcPr>
            <w:tcW w:type="dxa" w:w="1728"/>
          </w:tcPr>
          <w:p>
            <w:r>
              <w:t>6.60%</w:t>
            </w:r>
          </w:p>
        </w:tc>
        <w:tc>
          <w:tcPr>
            <w:tcW w:type="dxa" w:w="1728"/>
          </w:tcPr>
          <w:p>
            <w:r>
              <w:t>7.48%</w:t>
            </w:r>
          </w:p>
        </w:tc>
        <w:tc>
          <w:tcPr>
            <w:tcW w:type="dxa" w:w="1728"/>
          </w:tcPr>
          <w:p>
            <w:r>
              <w:t>7.10%</w:t>
            </w:r>
          </w:p>
        </w:tc>
        <w:tc>
          <w:tcPr>
            <w:tcW w:type="dxa" w:w="1728"/>
          </w:tcPr>
          <w:p>
            <w:r>
              <w:t>8.12%</w:t>
            </w:r>
          </w:p>
        </w:tc>
      </w:tr>
      <w:tr>
        <w:tc>
          <w:tcPr>
            <w:tcW w:type="dxa" w:w="1728"/>
          </w:tcPr>
          <w:p>
            <w:r>
              <w:t>5 Years</w:t>
            </w:r>
          </w:p>
        </w:tc>
        <w:tc>
          <w:tcPr>
            <w:tcW w:type="dxa" w:w="1728"/>
          </w:tcPr>
          <w:p>
            <w:r>
              <w:t>6.60%</w:t>
            </w:r>
          </w:p>
        </w:tc>
        <w:tc>
          <w:tcPr>
            <w:tcW w:type="dxa" w:w="1728"/>
          </w:tcPr>
          <w:p>
            <w:r>
              <w:t>7.74%</w:t>
            </w:r>
          </w:p>
        </w:tc>
        <w:tc>
          <w:tcPr>
            <w:tcW w:type="dxa" w:w="1728"/>
          </w:tcPr>
          <w:p>
            <w:r>
              <w:t>7.10%</w:t>
            </w:r>
          </w:p>
        </w:tc>
        <w:tc>
          <w:tcPr>
            <w:tcW w:type="dxa" w:w="1728"/>
          </w:tcPr>
          <w:p>
            <w:r>
              <w:t>8.43%</w:t>
            </w:r>
          </w:p>
        </w:tc>
      </w:tr>
    </w:tbl>
    <w:p/>
    <w:p>
      <w:r>
        <w:t>---------------------------</w:t>
      </w:r>
    </w:p>
    <w:p>
      <w:r>
        <w:t>TITLE 1: e9d00da1-b9d4-7278-4407-e3422085a0ec</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Period</w:t>
            </w:r>
          </w:p>
        </w:tc>
        <w:tc>
          <w:tcPr>
            <w:tcW w:type="dxa" w:w="480"/>
          </w:tcPr>
          <w:p>
            <w:r>
              <w:t>None</w:t>
            </w:r>
          </w:p>
        </w:tc>
        <w:tc>
          <w:tcPr>
            <w:tcW w:type="dxa" w:w="480"/>
          </w:tcPr>
          <w:p>
            <w:r>
              <w:t>None</w:t>
            </w:r>
          </w:p>
        </w:tc>
        <w:tc>
          <w:tcPr>
            <w:tcW w:type="dxa" w:w="480"/>
          </w:tcPr>
          <w:p>
            <w:r>
              <w:t>Deposit of Rs.3 crore</w:t>
              <w:br/>
              <w:t>to Rs.5 crore</w:t>
            </w:r>
          </w:p>
        </w:tc>
        <w:tc>
          <w:tcPr>
            <w:tcW w:type="dxa" w:w="480"/>
          </w:tcPr>
          <w:p>
            <w:r>
              <w:t>None</w:t>
            </w:r>
          </w:p>
        </w:tc>
        <w:tc>
          <w:tcPr>
            <w:tcW w:type="dxa" w:w="480"/>
          </w:tcPr>
          <w:p>
            <w:r>
              <w:t>None</w:t>
            </w:r>
          </w:p>
        </w:tc>
        <w:tc>
          <w:tcPr>
            <w:tcW w:type="dxa" w:w="480"/>
          </w:tcPr>
          <w:p>
            <w:r>
              <w:t>Deposit of above</w:t>
              <w:br/>
              <w:t>Rs.5 crore to Rs.25</w:t>
              <w:br/>
              <w:t>crore</w:t>
            </w:r>
          </w:p>
        </w:tc>
        <w:tc>
          <w:tcPr>
            <w:tcW w:type="dxa" w:w="480"/>
          </w:tcPr>
          <w:p>
            <w:r>
              <w:t>None</w:t>
            </w:r>
          </w:p>
        </w:tc>
        <w:tc>
          <w:tcPr>
            <w:tcW w:type="dxa" w:w="480"/>
          </w:tcPr>
          <w:p>
            <w:r>
              <w:t>None</w:t>
            </w:r>
          </w:p>
        </w:tc>
        <w:tc>
          <w:tcPr>
            <w:tcW w:type="dxa" w:w="480"/>
          </w:tcPr>
          <w:p>
            <w:r>
              <w:t>Deposit of above</w:t>
              <w:br/>
              <w:t>Rs.25 crore to Rs.50</w:t>
              <w:br/>
              <w:t>crore</w:t>
            </w:r>
          </w:p>
        </w:tc>
        <w:tc>
          <w:tcPr>
            <w:tcW w:type="dxa" w:w="480"/>
          </w:tcPr>
          <w:p>
            <w:r>
              <w:t>None</w:t>
            </w:r>
          </w:p>
        </w:tc>
        <w:tc>
          <w:tcPr>
            <w:tcW w:type="dxa" w:w="480"/>
          </w:tcPr>
          <w:p>
            <w:r>
              <w:t>None</w:t>
            </w:r>
          </w:p>
        </w:tc>
        <w:tc>
          <w:tcPr>
            <w:tcW w:type="dxa" w:w="480"/>
          </w:tcPr>
          <w:p>
            <w:r>
              <w:t>Deposit of above</w:t>
              <w:br/>
              <w:t>Rs.50 crore to Rs. 150</w:t>
              <w:br/>
              <w:t>crore</w:t>
            </w:r>
          </w:p>
        </w:tc>
        <w:tc>
          <w:tcPr>
            <w:tcW w:type="dxa" w:w="480"/>
          </w:tcPr>
          <w:p>
            <w:r>
              <w:t>None</w:t>
            </w:r>
          </w:p>
        </w:tc>
        <w:tc>
          <w:tcPr>
            <w:tcW w:type="dxa" w:w="480"/>
          </w:tcPr>
          <w:p>
            <w:r>
              <w:t>None</w:t>
            </w:r>
          </w:p>
        </w:tc>
        <w:tc>
          <w:tcPr>
            <w:tcW w:type="dxa" w:w="480"/>
          </w:tcPr>
          <w:p>
            <w:r>
              <w:t>Deposit of</w:t>
              <w:br/>
              <w:t>above Rs.150</w:t>
              <w:br/>
              <w:t>crore</w:t>
            </w:r>
          </w:p>
        </w:tc>
        <w:tc>
          <w:tcPr>
            <w:tcW w:type="dxa" w:w="480"/>
          </w:tcPr>
          <w:p>
            <w:r>
              <w:t>None</w:t>
            </w:r>
          </w:p>
        </w:tc>
        <w:tc>
          <w:tcPr>
            <w:tcW w:type="dxa" w:w="480"/>
          </w:tcPr>
          <w:p>
            <w:r>
              <w:t>None</w:t>
            </w:r>
          </w:p>
        </w:tc>
      </w:tr>
      <w:tr>
        <w:tc>
          <w:tcPr>
            <w:tcW w:type="dxa" w:w="480"/>
          </w:tcPr>
          <w:p>
            <w:r>
              <w:t>91 days to 120 days</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c>
          <w:tcPr>
            <w:tcW w:type="dxa" w:w="480"/>
          </w:tcPr>
          <w:p>
            <w:r>
              <w:t>5.95%</w:t>
            </w:r>
          </w:p>
        </w:tc>
        <w:tc>
          <w:tcPr>
            <w:tcW w:type="dxa" w:w="480"/>
          </w:tcPr>
          <w:p>
            <w:r>
              <w:t>None</w:t>
            </w:r>
          </w:p>
        </w:tc>
        <w:tc>
          <w:tcPr>
            <w:tcW w:type="dxa" w:w="480"/>
          </w:tcPr>
          <w:p>
            <w:r>
              <w:t>None</w:t>
            </w:r>
          </w:p>
        </w:tc>
      </w:tr>
      <w:tr>
        <w:tc>
          <w:tcPr>
            <w:tcW w:type="dxa" w:w="480"/>
          </w:tcPr>
          <w:p>
            <w:r>
              <w:t>121 days to 180 days</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c>
          <w:tcPr>
            <w:tcW w:type="dxa" w:w="480"/>
          </w:tcPr>
          <w:p>
            <w:r>
              <w:t>6.10%</w:t>
            </w:r>
          </w:p>
        </w:tc>
        <w:tc>
          <w:tcPr>
            <w:tcW w:type="dxa" w:w="480"/>
          </w:tcPr>
          <w:p>
            <w:r>
              <w:t>None</w:t>
            </w:r>
          </w:p>
        </w:tc>
        <w:tc>
          <w:tcPr>
            <w:tcW w:type="dxa" w:w="480"/>
          </w:tcPr>
          <w:p>
            <w:r>
              <w:t>None</w:t>
            </w:r>
          </w:p>
        </w:tc>
      </w:tr>
      <w:tr>
        <w:tc>
          <w:tcPr>
            <w:tcW w:type="dxa" w:w="480"/>
          </w:tcPr>
          <w:p>
            <w:r>
              <w:t>181 days to 270 days</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c>
          <w:tcPr>
            <w:tcW w:type="dxa" w:w="480"/>
          </w:tcPr>
          <w:p>
            <w:r>
              <w:t>6.15%</w:t>
            </w:r>
          </w:p>
        </w:tc>
        <w:tc>
          <w:tcPr>
            <w:tcW w:type="dxa" w:w="480"/>
          </w:tcPr>
          <w:p>
            <w:r>
              <w:t>None</w:t>
            </w:r>
          </w:p>
        </w:tc>
        <w:tc>
          <w:tcPr>
            <w:tcW w:type="dxa" w:w="480"/>
          </w:tcPr>
          <w:p>
            <w:r>
              <w:t>None</w:t>
            </w:r>
          </w:p>
        </w:tc>
      </w:tr>
      <w:tr>
        <w:tc>
          <w:tcPr>
            <w:tcW w:type="dxa" w:w="480"/>
          </w:tcPr>
          <w:p>
            <w:r>
              <w:t>271 days to less than 1 year</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p>
        </w:tc>
        <w:tc>
          <w:tcPr>
            <w:tcW w:type="dxa" w:w="480"/>
          </w:tcPr>
          <w:p>
            <w:r>
              <w:t>1 year</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c>
          <w:tcPr>
            <w:tcW w:type="dxa" w:w="480"/>
          </w:tcPr>
          <w:p>
            <w:r/>
          </w:p>
        </w:tc>
        <w:tc>
          <w:tcPr>
            <w:tcW w:type="dxa" w:w="480"/>
          </w:tcPr>
          <w:p>
            <w:r>
              <w:t>6.40%</w:t>
            </w:r>
          </w:p>
        </w:tc>
        <w:tc>
          <w:tcPr>
            <w:tcW w:type="dxa" w:w="480"/>
          </w:tcPr>
          <w:p>
            <w:r/>
          </w:p>
        </w:tc>
      </w:tr>
      <w:tr>
        <w:tc>
          <w:tcPr>
            <w:tcW w:type="dxa" w:w="480"/>
          </w:tcPr>
          <w:p>
            <w:r>
              <w:t>1 year 1 day to 15 months</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c>
          <w:tcPr>
            <w:tcW w:type="dxa" w:w="480"/>
          </w:tcPr>
          <w:p>
            <w:r>
              <w:t>6.35%</w:t>
            </w:r>
          </w:p>
        </w:tc>
        <w:tc>
          <w:tcPr>
            <w:tcW w:type="dxa" w:w="480"/>
          </w:tcPr>
          <w:p>
            <w:r>
              <w:t>None</w:t>
            </w:r>
          </w:p>
        </w:tc>
        <w:tc>
          <w:tcPr>
            <w:tcW w:type="dxa" w:w="480"/>
          </w:tcPr>
          <w:p>
            <w:r>
              <w:t>None</w:t>
            </w:r>
          </w:p>
        </w:tc>
      </w:tr>
      <w:tr>
        <w:tc>
          <w:tcPr>
            <w:tcW w:type="dxa" w:w="480"/>
          </w:tcPr>
          <w:p>
            <w:r>
              <w:t>Above 15 months to 18 months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18 months to 2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2 years to 3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r>
        <w:tc>
          <w:tcPr>
            <w:tcW w:type="dxa" w:w="480"/>
          </w:tcPr>
          <w:p>
            <w:r>
              <w:t>Above 3 years to 5 years</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c>
          <w:tcPr>
            <w:tcW w:type="dxa" w:w="480"/>
          </w:tcPr>
          <w:p>
            <w:r>
              <w:t>6.30%</w:t>
            </w:r>
          </w:p>
        </w:tc>
        <w:tc>
          <w:tcPr>
            <w:tcW w:type="dxa" w:w="480"/>
          </w:tcPr>
          <w:p>
            <w:r>
              <w:t>None</w:t>
            </w:r>
          </w:p>
        </w:tc>
        <w:tc>
          <w:tcPr>
            <w:tcW w:type="dxa" w:w="480"/>
          </w:tcPr>
          <w:p>
            <w:r>
              <w:t>None</w:t>
            </w:r>
          </w:p>
        </w:tc>
      </w:tr>
    </w:tbl>
    <w:p/>
    <w:p>
      <w:pPr>
        <w:pStyle w:val="Heading3"/>
      </w:pPr>
      <w:r>
        <w:t>Action: website| Timestamp: 09092025 15:19:10| Present: False| Count: 0</w:t>
      </w:r>
    </w:p>
    <w:p>
      <w:r>
        <w:t>Website: https://www.federalbank.co.in/nre-fixed-deposits</w:t>
      </w:r>
    </w:p>
    <w:p>
      <w:r>
        <w:t>---------------------------</w:t>
      </w:r>
    </w:p>
    <w:p>
      <w:r>
        <w:t>[Unsupported Datatype: str]</w:t>
      </w:r>
    </w:p>
    <w:p/>
    <w:p>
      <w:pPr>
        <w:pStyle w:val="Heading3"/>
      </w:pPr>
      <w:r>
        <w:t>Action: table| Timestamp: 09092025 15:19:21| Present: True| Count: 7</w:t>
      </w:r>
    </w:p>
    <w:p>
      <w:r>
        <w:t>Website: https://www.federalbank.co.in/nre-fixed-deposits</w:t>
      </w:r>
    </w:p>
    <w:p>
      <w:r>
        <w:t>---------------------------</w:t>
      </w:r>
    </w:p>
    <w:p>
      <w:r>
        <w:t>TITLE 1: Home Interest Rates NRE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Single Deposit Less than ₹300 Lakhs</w:t>
            </w:r>
          </w:p>
        </w:tc>
      </w:tr>
      <w:tr>
        <w:tc>
          <w:tcPr>
            <w:tcW w:type="dxa" w:w="4320"/>
          </w:tcPr>
          <w:p>
            <w:r>
              <w:t>1 year</w:t>
            </w:r>
          </w:p>
        </w:tc>
        <w:tc>
          <w:tcPr>
            <w:tcW w:type="dxa" w:w="4320"/>
          </w:tcPr>
          <w:p>
            <w:r>
              <w:t>6.40%</w:t>
            </w:r>
          </w:p>
        </w:tc>
      </w:tr>
      <w:tr>
        <w:tc>
          <w:tcPr>
            <w:tcW w:type="dxa" w:w="4320"/>
          </w:tcPr>
          <w:p>
            <w:r>
              <w:t>Above 1 year to 749 days</w:t>
            </w:r>
          </w:p>
        </w:tc>
        <w:tc>
          <w:tcPr>
            <w:tcW w:type="dxa" w:w="4320"/>
          </w:tcPr>
          <w:p>
            <w:r>
              <w:t>6.50%</w:t>
            </w:r>
          </w:p>
        </w:tc>
      </w:tr>
      <w:tr>
        <w:tc>
          <w:tcPr>
            <w:tcW w:type="dxa" w:w="4320"/>
          </w:tcPr>
          <w:p>
            <w:r>
              <w:t>750 days</w:t>
            </w:r>
          </w:p>
        </w:tc>
        <w:tc>
          <w:tcPr>
            <w:tcW w:type="dxa" w:w="4320"/>
          </w:tcPr>
          <w:p>
            <w:r>
              <w:t>6.60%</w:t>
            </w:r>
          </w:p>
        </w:tc>
      </w:tr>
      <w:tr>
        <w:tc>
          <w:tcPr>
            <w:tcW w:type="dxa" w:w="4320"/>
          </w:tcPr>
          <w:p>
            <w:r>
              <w:t>751 days to 998 days</w:t>
            </w:r>
          </w:p>
        </w:tc>
        <w:tc>
          <w:tcPr>
            <w:tcW w:type="dxa" w:w="4320"/>
          </w:tcPr>
          <w:p>
            <w:r>
              <w:t>6.50%</w:t>
            </w:r>
          </w:p>
        </w:tc>
      </w:tr>
      <w:tr>
        <w:tc>
          <w:tcPr>
            <w:tcW w:type="dxa" w:w="4320"/>
          </w:tcPr>
          <w:p>
            <w:r>
              <w:t>999 days</w:t>
            </w:r>
          </w:p>
        </w:tc>
        <w:tc>
          <w:tcPr>
            <w:tcW w:type="dxa" w:w="4320"/>
          </w:tcPr>
          <w:p>
            <w:r>
              <w:t>6.70%</w:t>
            </w:r>
          </w:p>
        </w:tc>
      </w:tr>
      <w:tr>
        <w:tc>
          <w:tcPr>
            <w:tcW w:type="dxa" w:w="4320"/>
          </w:tcPr>
          <w:p>
            <w:r>
              <w:t>1000 days to 10 years</w:t>
            </w:r>
          </w:p>
        </w:tc>
        <w:tc>
          <w:tcPr>
            <w:tcW w:type="dxa" w:w="4320"/>
          </w:tcPr>
          <w:p>
            <w:r>
              <w:t>6.50%</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NRE Term Deposit [Reinvestment - Cash Certificate Schemes] - Single deposits of less than ₹300 Lakhs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w:t>
            </w:r>
          </w:p>
        </w:tc>
        <w:tc>
          <w:tcPr>
            <w:tcW w:type="dxa" w:w="4320"/>
          </w:tcPr>
          <w:p>
            <w:r>
              <w:t>(79 KB)</w:t>
            </w:r>
          </w:p>
        </w:tc>
      </w:tr>
    </w:tbl>
    <w:p/>
    <w:p>
      <w:r>
        <w:t>---------------------------</w:t>
      </w:r>
    </w:p>
    <w:p>
      <w:r>
        <w:t>TITLE 1: Home Interest Rates NRE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08.09.2025</w:t>
            </w:r>
          </w:p>
        </w:tc>
        <w:tc>
          <w:tcPr>
            <w:tcW w:type="dxa" w:w="2880"/>
          </w:tcPr>
          <w:p>
            <w:r>
              <w:t>Interest rates for Resident &amp; NRE Term Deposits of Rs.3 crore and above</w:t>
            </w:r>
          </w:p>
        </w:tc>
        <w:tc>
          <w:tcPr>
            <w:tcW w:type="dxa" w:w="2880"/>
          </w:tcPr>
          <w:p>
            <w:r>
              <w:t>(189.08)KB</w:t>
            </w:r>
          </w:p>
        </w:tc>
      </w:tr>
    </w:tbl>
    <w:p/>
    <w:p>
      <w:r>
        <w:t>---------------------------</w:t>
      </w:r>
    </w:p>
    <w:p>
      <w:r>
        <w:t>TITLE 1: Home Interest Rates NRE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Rates of Interest (Deposit Less than ₹3 Cr)</w:t>
            </w:r>
          </w:p>
        </w:tc>
      </w:tr>
      <w:tr>
        <w:tc>
          <w:tcPr>
            <w:tcW w:type="dxa" w:w="4320"/>
          </w:tcPr>
          <w:p>
            <w:r>
              <w:t>1 year</w:t>
            </w:r>
          </w:p>
        </w:tc>
        <w:tc>
          <w:tcPr>
            <w:tcW w:type="dxa" w:w="4320"/>
          </w:tcPr>
          <w:p>
            <w:r>
              <w:t>6.50%</w:t>
            </w:r>
          </w:p>
        </w:tc>
      </w:tr>
      <w:tr>
        <w:tc>
          <w:tcPr>
            <w:tcW w:type="dxa" w:w="4320"/>
          </w:tcPr>
          <w:p>
            <w:r>
              <w:t>Above 1 year to 749 days</w:t>
            </w:r>
          </w:p>
        </w:tc>
        <w:tc>
          <w:tcPr>
            <w:tcW w:type="dxa" w:w="4320"/>
          </w:tcPr>
          <w:p>
            <w:r>
              <w:t>6.60%</w:t>
            </w:r>
          </w:p>
        </w:tc>
      </w:tr>
      <w:tr>
        <w:tc>
          <w:tcPr>
            <w:tcW w:type="dxa" w:w="4320"/>
          </w:tcPr>
          <w:p>
            <w:r>
              <w:t>750 days</w:t>
            </w:r>
          </w:p>
        </w:tc>
        <w:tc>
          <w:tcPr>
            <w:tcW w:type="dxa" w:w="4320"/>
          </w:tcPr>
          <w:p>
            <w:r>
              <w:t>6.70%</w:t>
            </w:r>
          </w:p>
        </w:tc>
      </w:tr>
      <w:tr>
        <w:tc>
          <w:tcPr>
            <w:tcW w:type="dxa" w:w="4320"/>
          </w:tcPr>
          <w:p>
            <w:r>
              <w:t>751 days to 998 days</w:t>
            </w:r>
          </w:p>
        </w:tc>
        <w:tc>
          <w:tcPr>
            <w:tcW w:type="dxa" w:w="4320"/>
          </w:tcPr>
          <w:p>
            <w:r>
              <w:t>6.60%</w:t>
            </w:r>
          </w:p>
        </w:tc>
      </w:tr>
      <w:tr>
        <w:tc>
          <w:tcPr>
            <w:tcW w:type="dxa" w:w="4320"/>
          </w:tcPr>
          <w:p>
            <w:r>
              <w:t>999 days</w:t>
            </w:r>
          </w:p>
        </w:tc>
        <w:tc>
          <w:tcPr>
            <w:tcW w:type="dxa" w:w="4320"/>
          </w:tcPr>
          <w:p>
            <w:r>
              <w:t>6.80%</w:t>
            </w:r>
          </w:p>
        </w:tc>
      </w:tr>
      <w:tr>
        <w:tc>
          <w:tcPr>
            <w:tcW w:type="dxa" w:w="4320"/>
          </w:tcPr>
          <w:p>
            <w:r>
              <w:t>1000 days to 5 years</w:t>
            </w:r>
          </w:p>
        </w:tc>
        <w:tc>
          <w:tcPr>
            <w:tcW w:type="dxa" w:w="4320"/>
          </w:tcPr>
          <w:p>
            <w:r>
              <w:t>6.60%</w:t>
            </w:r>
          </w:p>
        </w:tc>
      </w:tr>
    </w:tbl>
    <w:p/>
    <w:p>
      <w:r>
        <w:t>---------------------------</w:t>
      </w:r>
    </w:p>
    <w:p>
      <w:r>
        <w:t>TITLE 1: Resident Term Deposits NRE Term Deposits Loans Savings Bank Accounts FCNR (B) Deposits RFC Deposits Forex Rates IBU GIFT City Deposit Rates Deposit Plus Rates (Non-Callable)</w:t>
      </w:r>
    </w:p>
    <w:p>
      <w:r>
        <w:t>TITLE 2: Effective Annualized Rate of Return for Deposit Plus Reinvestment schemes - single deposits of less than ₹300 Lakhs-Deposit Plus (NR)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Effective annualized rate of return - NRE Deposit Plus</w:t>
            </w:r>
          </w:p>
        </w:tc>
        <w:tc>
          <w:tcPr>
            <w:tcW w:type="dxa" w:w="4320"/>
          </w:tcPr>
          <w:p>
            <w:r>
              <w:t>(69 KB)</w:t>
            </w:r>
          </w:p>
        </w:tc>
      </w:tr>
    </w:tbl>
    <w:p/>
    <w:p>
      <w:r>
        <w:t>---------------------------</w:t>
      </w:r>
    </w:p>
    <w:p>
      <w:r>
        <w:t>TITLE 1: Home Interest Rates NRE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 Web Interest 08.09.2025</w:t>
            </w:r>
          </w:p>
        </w:tc>
        <w:tc>
          <w:tcPr>
            <w:tcW w:type="dxa" w:w="2880"/>
          </w:tcPr>
          <w:p>
            <w:r>
              <w:t>Interest rates for Resident &amp; NRE Term Deposits of Rs.3 crore and above</w:t>
            </w:r>
          </w:p>
        </w:tc>
        <w:tc>
          <w:tcPr>
            <w:tcW w:type="dxa" w:w="2880"/>
          </w:tcPr>
          <w:p>
            <w:r>
              <w:t>(189.08)KB</w:t>
            </w:r>
          </w:p>
        </w:tc>
      </w:tr>
    </w:tbl>
    <w:p/>
    <w:p>
      <w:r>
        <w:t>---------------------------</w:t>
      </w:r>
    </w:p>
    <w:p>
      <w:r>
        <w:t>TITLE 1: Home Interest Rates NRE Term Deposits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File name</w:t>
            </w:r>
          </w:p>
        </w:tc>
        <w:tc>
          <w:tcPr>
            <w:tcW w:type="dxa" w:w="2880"/>
          </w:tcPr>
          <w:p>
            <w:r>
              <w:t>Description</w:t>
            </w:r>
          </w:p>
        </w:tc>
        <w:tc>
          <w:tcPr>
            <w:tcW w:type="dxa" w:w="2880"/>
          </w:tcPr>
          <w:p>
            <w:r>
              <w:t>nan</w:t>
            </w:r>
          </w:p>
        </w:tc>
      </w:tr>
      <w:tr>
        <w:tc>
          <w:tcPr>
            <w:tcW w:type="dxa" w:w="2880"/>
          </w:tcPr>
          <w:p>
            <w:r>
              <w:t>HVD-NW webinterest 01.09.2025</w:t>
            </w:r>
          </w:p>
        </w:tc>
        <w:tc>
          <w:tcPr>
            <w:tcW w:type="dxa" w:w="2880"/>
          </w:tcPr>
          <w:p>
            <w:r>
              <w:t>Interest rates for Resident &amp; NRE Term deposit (Non Withdrawable) of Rs 3 Crore and above</w:t>
            </w:r>
          </w:p>
        </w:tc>
        <w:tc>
          <w:tcPr>
            <w:tcW w:type="dxa" w:w="2880"/>
          </w:tcPr>
          <w:p>
            <w:r>
              <w:t>(145.79)KB</w:t>
            </w:r>
          </w:p>
        </w:tc>
      </w:tr>
    </w:tbl>
    <w:p/>
    <w:p>
      <w:pPr>
        <w:pStyle w:val="Heading3"/>
      </w:pPr>
      <w:r>
        <w:t>Action: website| Timestamp: 09092025 15:19:25| Present: False| Count: 0</w:t>
      </w:r>
    </w:p>
    <w:p>
      <w:r>
        <w:t>Website: https://www.federalbank.co.in/loan-rate</w:t>
      </w:r>
    </w:p>
    <w:p>
      <w:r>
        <w:t>---------------------------</w:t>
      </w:r>
    </w:p>
    <w:p>
      <w:r>
        <w:t>[Unsupported Datatype: str]</w:t>
      </w:r>
    </w:p>
    <w:p/>
    <w:p>
      <w:pPr>
        <w:pStyle w:val="Heading3"/>
      </w:pPr>
      <w:r>
        <w:t>Action: table| Timestamp: 09092025 15:19:32| Present: True| Count: 7</w:t>
      </w:r>
    </w:p>
    <w:p>
      <w:r>
        <w:t>Website: https://www.federalbank.co.in/loan-rate</w:t>
      </w:r>
    </w:p>
    <w:p>
      <w:r>
        <w:t>---------------------------</w:t>
      </w:r>
    </w:p>
    <w:p>
      <w:r>
        <w:t>TITLE 1: Base Rate of the Bank – 9.63%</w:t>
      </w:r>
    </w:p>
    <w:p>
      <w:r>
        <w:t>TITLE 2: Floating Rates Loans (Interest Rates on Retail portfolio linked to RBI Repo Rate)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Present Repo Rate</w:t>
            </w:r>
          </w:p>
        </w:tc>
        <w:tc>
          <w:tcPr>
            <w:tcW w:type="dxa" w:w="4320"/>
          </w:tcPr>
          <w:p>
            <w:r>
              <w:t>5.50% (p.a)</w:t>
            </w:r>
          </w:p>
        </w:tc>
      </w:tr>
    </w:tbl>
    <w:p/>
    <w:p>
      <w:r>
        <w:t>---------------------------</w:t>
      </w:r>
    </w:p>
    <w:p>
      <w:r>
        <w:t>TITLE 1: Home Interest Rates Loans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scheme/ product</w:t>
            </w:r>
          </w:p>
        </w:tc>
        <w:tc>
          <w:tcPr>
            <w:tcW w:type="dxa" w:w="4320"/>
          </w:tcPr>
          <w:p>
            <w:r>
              <w:t>Interest Rate (%)</w:t>
            </w:r>
          </w:p>
        </w:tc>
      </w:tr>
      <w:tr>
        <w:tc>
          <w:tcPr>
            <w:tcW w:type="dxa" w:w="4320"/>
          </w:tcPr>
          <w:p>
            <w:r>
              <w:t>Home Loan</w:t>
            </w:r>
          </w:p>
        </w:tc>
        <w:tc>
          <w:tcPr>
            <w:tcW w:type="dxa" w:w="4320"/>
          </w:tcPr>
          <w:p>
            <w:r>
              <w:t>8.75% Onwards</w:t>
            </w:r>
          </w:p>
        </w:tc>
      </w:tr>
      <w:tr>
        <w:tc>
          <w:tcPr>
            <w:tcW w:type="dxa" w:w="4320"/>
          </w:tcPr>
          <w:p>
            <w:r>
              <w:t>Car Loan - New</w:t>
            </w:r>
          </w:p>
        </w:tc>
        <w:tc>
          <w:tcPr>
            <w:tcW w:type="dxa" w:w="4320"/>
          </w:tcPr>
          <w:p>
            <w:r>
              <w:t>10.00% Onwards</w:t>
            </w:r>
          </w:p>
        </w:tc>
      </w:tr>
      <w:tr>
        <w:tc>
          <w:tcPr>
            <w:tcW w:type="dxa" w:w="4320"/>
          </w:tcPr>
          <w:p>
            <w:r>
              <w:t>Car Loan - Used</w:t>
            </w:r>
          </w:p>
        </w:tc>
        <w:tc>
          <w:tcPr>
            <w:tcW w:type="dxa" w:w="4320"/>
          </w:tcPr>
          <w:p>
            <w:r>
              <w:t>15.30%</w:t>
            </w:r>
          </w:p>
        </w:tc>
      </w:tr>
      <w:tr>
        <w:tc>
          <w:tcPr>
            <w:tcW w:type="dxa" w:w="4320"/>
          </w:tcPr>
          <w:p>
            <w:r>
              <w:t>Property Power Loan (LAP)</w:t>
            </w:r>
          </w:p>
        </w:tc>
        <w:tc>
          <w:tcPr>
            <w:tcW w:type="dxa" w:w="4320"/>
          </w:tcPr>
          <w:p>
            <w:r>
              <w:t>9.50% Onwards</w:t>
            </w:r>
          </w:p>
        </w:tc>
      </w:tr>
      <w:tr>
        <w:tc>
          <w:tcPr>
            <w:tcW w:type="dxa" w:w="4320"/>
          </w:tcPr>
          <w:p>
            <w:r>
              <w:t>Education Loan</w:t>
            </w:r>
          </w:p>
        </w:tc>
        <w:tc>
          <w:tcPr>
            <w:tcW w:type="dxa" w:w="4320"/>
          </w:tcPr>
          <w:p>
            <w:r>
              <w:t>11.25% Onwards</w:t>
            </w:r>
          </w:p>
        </w:tc>
      </w:tr>
    </w:tbl>
    <w:p/>
    <w:p>
      <w:r>
        <w:t>---------------------------</w:t>
      </w:r>
    </w:p>
    <w:p>
      <w:r>
        <w:t>TITLE 1: Home Interest Rates Loans</w:t>
      </w:r>
    </w:p>
    <w:p>
      <w:r>
        <w:t>TITLE 2: Resident Term Deposits NRE Term Deposits Loans Savings Bank Accounts FCNR (B) Deposits RFC Deposits Forex Rates IBU GIFT City Deposit Rates Deposit Plus Rates (Non-Callable)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scheme/ product</w:t>
            </w:r>
          </w:p>
        </w:tc>
        <w:tc>
          <w:tcPr>
            <w:tcW w:type="dxa" w:w="4320"/>
          </w:tcPr>
          <w:p>
            <w:r>
              <w:t>Interest Rate (% p.a)</w:t>
            </w:r>
          </w:p>
        </w:tc>
      </w:tr>
      <w:tr>
        <w:tc>
          <w:tcPr>
            <w:tcW w:type="dxa" w:w="4320"/>
          </w:tcPr>
          <w:p>
            <w:r>
              <w:t>Two-Wheeler</w:t>
            </w:r>
          </w:p>
        </w:tc>
        <w:tc>
          <w:tcPr>
            <w:tcW w:type="dxa" w:w="4320"/>
          </w:tcPr>
          <w:p>
            <w:r>
              <w:t>12.50% Onwards</w:t>
            </w:r>
          </w:p>
        </w:tc>
      </w:tr>
      <w:tr>
        <w:tc>
          <w:tcPr>
            <w:tcW w:type="dxa" w:w="4320"/>
          </w:tcPr>
          <w:p>
            <w:r>
              <w:t>Personal Loan</w:t>
            </w:r>
          </w:p>
        </w:tc>
        <w:tc>
          <w:tcPr>
            <w:tcW w:type="dxa" w:w="4320"/>
          </w:tcPr>
          <w:p>
            <w:r>
              <w:t>11.99% Onwards</w:t>
            </w:r>
          </w:p>
        </w:tc>
      </w:tr>
      <w:tr>
        <w:tc>
          <w:tcPr>
            <w:tcW w:type="dxa" w:w="4320"/>
          </w:tcPr>
          <w:p>
            <w:r>
              <w:t>Loan Against Fixed Deposits – Term Loan / Easy Cash (Overdraft)</w:t>
            </w:r>
          </w:p>
        </w:tc>
        <w:tc>
          <w:tcPr>
            <w:tcW w:type="dxa" w:w="4320"/>
          </w:tcPr>
          <w:p>
            <w:r>
              <w:t>Loan Against Fixed Deposits – Term Loan / Easy Cash (Overdraft)</w:t>
            </w:r>
          </w:p>
        </w:tc>
      </w:tr>
      <w:tr>
        <w:tc>
          <w:tcPr>
            <w:tcW w:type="dxa" w:w="4320"/>
          </w:tcPr>
          <w:p>
            <w:r>
              <w:t>Against Own Deposits</w:t>
            </w:r>
          </w:p>
        </w:tc>
        <w:tc>
          <w:tcPr>
            <w:tcW w:type="dxa" w:w="4320"/>
          </w:tcPr>
          <w:p>
            <w:r>
              <w:t>Deposit Rate + 2.00</w:t>
            </w:r>
          </w:p>
        </w:tc>
      </w:tr>
      <w:tr>
        <w:tc>
          <w:tcPr>
            <w:tcW w:type="dxa" w:w="4320"/>
          </w:tcPr>
          <w:p>
            <w:r>
              <w:t>Against Third Party Deposits</w:t>
            </w:r>
          </w:p>
        </w:tc>
        <w:tc>
          <w:tcPr>
            <w:tcW w:type="dxa" w:w="4320"/>
          </w:tcPr>
          <w:p>
            <w:r>
              <w:t>12.50% or Deposit Rate + 2.00, whichever is higher</w:t>
            </w:r>
          </w:p>
        </w:tc>
      </w:tr>
      <w:tr>
        <w:tc>
          <w:tcPr>
            <w:tcW w:type="dxa" w:w="4320"/>
          </w:tcPr>
          <w:p>
            <w:r>
              <w:t>Loan Against Approved Securities (NSC,IVP, KVP and LIC Policies)</w:t>
            </w:r>
          </w:p>
        </w:tc>
        <w:tc>
          <w:tcPr>
            <w:tcW w:type="dxa" w:w="4320"/>
          </w:tcPr>
          <w:p>
            <w:r>
              <w:t>Loan Against Approved Securities (NSC,IVP, KVP and LIC Policies)</w:t>
            </w:r>
          </w:p>
        </w:tc>
      </w:tr>
      <w:tr>
        <w:tc>
          <w:tcPr>
            <w:tcW w:type="dxa" w:w="4320"/>
          </w:tcPr>
          <w:p>
            <w:r>
              <w:t>Term Loan - Against Own Securities</w:t>
            </w:r>
          </w:p>
        </w:tc>
        <w:tc>
          <w:tcPr>
            <w:tcW w:type="dxa" w:w="4320"/>
          </w:tcPr>
          <w:p>
            <w:r>
              <w:t>12.50% Onwards</w:t>
            </w:r>
          </w:p>
        </w:tc>
      </w:tr>
      <w:tr>
        <w:tc>
          <w:tcPr>
            <w:tcW w:type="dxa" w:w="4320"/>
          </w:tcPr>
          <w:p>
            <w:r>
              <w:t>Easy Cash (Overdraft) - Against Own Securities</w:t>
            </w:r>
          </w:p>
        </w:tc>
        <w:tc>
          <w:tcPr>
            <w:tcW w:type="dxa" w:w="4320"/>
          </w:tcPr>
          <w:p>
            <w:r>
              <w:t>12.75% Onwards</w:t>
            </w:r>
          </w:p>
        </w:tc>
      </w:tr>
      <w:tr>
        <w:tc>
          <w:tcPr>
            <w:tcW w:type="dxa" w:w="4320"/>
          </w:tcPr>
          <w:p>
            <w:r>
              <w:t>Fed Rise - Loan Against Recurring Deposits</w:t>
            </w:r>
          </w:p>
        </w:tc>
        <w:tc>
          <w:tcPr>
            <w:tcW w:type="dxa" w:w="4320"/>
          </w:tcPr>
          <w:p>
            <w:r>
              <w:t>Fed Rise - Loan Against Recurring Deposits</w:t>
            </w:r>
          </w:p>
        </w:tc>
      </w:tr>
      <w:tr>
        <w:tc>
          <w:tcPr>
            <w:tcW w:type="dxa" w:w="4320"/>
          </w:tcPr>
          <w:p>
            <w:r>
              <w:t>Against own Recurring Deposits</w:t>
            </w:r>
          </w:p>
        </w:tc>
        <w:tc>
          <w:tcPr>
            <w:tcW w:type="dxa" w:w="4320"/>
          </w:tcPr>
          <w:p>
            <w:r>
              <w:t>10.75% or Recurring Deposit Rate + 2.00, whichever is higher</w:t>
            </w:r>
          </w:p>
        </w:tc>
      </w:tr>
      <w:tr>
        <w:tc>
          <w:tcPr>
            <w:tcW w:type="dxa" w:w="4320"/>
          </w:tcPr>
          <w:p>
            <w:r>
              <w:t>Against Third Party Recurring Deposits</w:t>
            </w:r>
          </w:p>
        </w:tc>
        <w:tc>
          <w:tcPr>
            <w:tcW w:type="dxa" w:w="4320"/>
          </w:tcPr>
          <w:p>
            <w:r>
              <w:t>11.25% or Recurring Deposit Rate + 2.50, whichever is higher</w:t>
            </w:r>
          </w:p>
        </w:tc>
      </w:tr>
      <w:tr>
        <w:tc>
          <w:tcPr>
            <w:tcW w:type="dxa" w:w="4320"/>
          </w:tcPr>
          <w:p>
            <w:r>
              <w:t>Loan Against Demat Shares</w:t>
            </w:r>
          </w:p>
        </w:tc>
        <w:tc>
          <w:tcPr>
            <w:tcW w:type="dxa" w:w="4320"/>
          </w:tcPr>
          <w:p>
            <w:r>
              <w:t>12.50%</w:t>
            </w:r>
          </w:p>
        </w:tc>
      </w:tr>
      <w:tr>
        <w:tc>
          <w:tcPr>
            <w:tcW w:type="dxa" w:w="4320"/>
          </w:tcPr>
          <w:p>
            <w:r>
              <w:t>Home Loan</w:t>
            </w:r>
          </w:p>
        </w:tc>
        <w:tc>
          <w:tcPr>
            <w:tcW w:type="dxa" w:w="4320"/>
          </w:tcPr>
          <w:p>
            <w:r>
              <w:t>12.00%</w:t>
            </w:r>
          </w:p>
        </w:tc>
      </w:tr>
      <w:tr>
        <w:tc>
          <w:tcPr>
            <w:tcW w:type="dxa" w:w="4320"/>
          </w:tcPr>
          <w:p>
            <w:r>
              <w:t>Property Power Loan (LAP)</w:t>
            </w:r>
          </w:p>
        </w:tc>
        <w:tc>
          <w:tcPr>
            <w:tcW w:type="dxa" w:w="4320"/>
          </w:tcPr>
          <w:p>
            <w:r>
              <w:t>14.00%</w:t>
            </w:r>
          </w:p>
        </w:tc>
      </w:tr>
      <w:tr>
        <w:tc>
          <w:tcPr>
            <w:tcW w:type="dxa" w:w="4320"/>
          </w:tcPr>
          <w:p>
            <w:r>
              <w:t>Auto Loan</w:t>
            </w:r>
          </w:p>
        </w:tc>
        <w:tc>
          <w:tcPr>
            <w:tcW w:type="dxa" w:w="4320"/>
          </w:tcPr>
          <w:p>
            <w:r>
              <w:t>10.40%</w:t>
            </w:r>
          </w:p>
        </w:tc>
      </w:tr>
      <w:tr>
        <w:tc>
          <w:tcPr>
            <w:tcW w:type="dxa" w:w="4320"/>
          </w:tcPr>
          <w:p>
            <w:r>
              <w:t>Loan Against Car</w:t>
            </w:r>
          </w:p>
        </w:tc>
        <w:tc>
          <w:tcPr>
            <w:tcW w:type="dxa" w:w="4320"/>
          </w:tcPr>
          <w:p>
            <w:r>
              <w:t>14.00%</w:t>
            </w:r>
          </w:p>
        </w:tc>
      </w:tr>
      <w:tr>
        <w:tc>
          <w:tcPr>
            <w:tcW w:type="dxa" w:w="4320"/>
          </w:tcPr>
          <w:p>
            <w:r>
              <w:t>Education Loan</w:t>
            </w:r>
          </w:p>
        </w:tc>
        <w:tc>
          <w:tcPr>
            <w:tcW w:type="dxa" w:w="4320"/>
          </w:tcPr>
          <w:p>
            <w:r>
              <w:t>15.00%</w:t>
            </w:r>
          </w:p>
        </w:tc>
      </w:tr>
      <w:tr>
        <w:tc>
          <w:tcPr>
            <w:tcW w:type="dxa" w:w="4320"/>
          </w:tcPr>
          <w:p>
            <w:r>
              <w:t>Gold Loans</w:t>
            </w:r>
          </w:p>
        </w:tc>
        <w:tc>
          <w:tcPr>
            <w:tcW w:type="dxa" w:w="4320"/>
          </w:tcPr>
          <w:p>
            <w:r>
              <w:t>9.99% onwards</w:t>
            </w:r>
          </w:p>
        </w:tc>
      </w:tr>
    </w:tbl>
    <w:p/>
    <w:p>
      <w:r>
        <w:t>---------------------------</w:t>
      </w:r>
    </w:p>
    <w:p>
      <w:r>
        <w:t>TITLE 1: Click here for detailed Interest Rates</w:t>
      </w:r>
    </w:p>
    <w:p>
      <w:r>
        <w:t>TITLE 2: Interest Rates for Business Loans up to Rs 20 Crores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Description of loan scheme/ product</w:t>
            </w:r>
          </w:p>
        </w:tc>
        <w:tc>
          <w:tcPr>
            <w:tcW w:type="dxa" w:w="1728"/>
          </w:tcPr>
          <w:p>
            <w:r>
              <w:t>For MSMEs (Floating rate linked to RBI Repo Rate) p. a</w:t>
            </w:r>
          </w:p>
        </w:tc>
        <w:tc>
          <w:tcPr>
            <w:tcW w:type="dxa" w:w="1728"/>
          </w:tcPr>
          <w:p>
            <w:r>
              <w:t>For Non-MSMEs (Floating Rate linked to MCLR) p. a</w:t>
            </w:r>
          </w:p>
        </w:tc>
        <w:tc>
          <w:tcPr>
            <w:tcW w:type="dxa" w:w="1728"/>
          </w:tcPr>
          <w:p>
            <w:r>
              <w:t>For MSMEs (Fixed) p. a</w:t>
            </w:r>
          </w:p>
        </w:tc>
        <w:tc>
          <w:tcPr>
            <w:tcW w:type="dxa" w:w="1728"/>
          </w:tcPr>
          <w:p>
            <w:r>
              <w:t>For Non-MSMEs (Fixed) p. a</w:t>
            </w:r>
          </w:p>
        </w:tc>
      </w:tr>
      <w:tr>
        <w:tc>
          <w:tcPr>
            <w:tcW w:type="dxa" w:w="1728"/>
          </w:tcPr>
          <w:p>
            <w:r>
              <w:t>Rent Securitization Loans</w:t>
            </w:r>
          </w:p>
        </w:tc>
        <w:tc>
          <w:tcPr>
            <w:tcW w:type="dxa" w:w="1728"/>
          </w:tcPr>
          <w:p>
            <w:r>
              <w:t>11.30% to 14.85%</w:t>
            </w:r>
          </w:p>
        </w:tc>
        <w:tc>
          <w:tcPr>
            <w:tcW w:type="dxa" w:w="1728"/>
          </w:tcPr>
          <w:p>
            <w:r>
              <w:t>12.35% to 15.90%</w:t>
            </w:r>
          </w:p>
        </w:tc>
        <w:tc>
          <w:tcPr>
            <w:tcW w:type="dxa" w:w="1728"/>
          </w:tcPr>
          <w:p>
            <w:r>
              <w:t>12.20% to 15.75%</w:t>
            </w:r>
          </w:p>
        </w:tc>
        <w:tc>
          <w:tcPr>
            <w:tcW w:type="dxa" w:w="1728"/>
          </w:tcPr>
          <w:p>
            <w:r>
              <w:t>12.55% to 16.10%</w:t>
            </w:r>
          </w:p>
        </w:tc>
      </w:tr>
      <w:tr>
        <w:tc>
          <w:tcPr>
            <w:tcW w:type="dxa" w:w="1728"/>
          </w:tcPr>
          <w:p>
            <w:r>
              <w:t>Loans Against Property</w:t>
            </w:r>
          </w:p>
        </w:tc>
        <w:tc>
          <w:tcPr>
            <w:tcW w:type="dxa" w:w="1728"/>
          </w:tcPr>
          <w:p>
            <w:r>
              <w:t>11.70% to 13.50%</w:t>
            </w:r>
          </w:p>
        </w:tc>
        <w:tc>
          <w:tcPr>
            <w:tcW w:type="dxa" w:w="1728"/>
          </w:tcPr>
          <w:p>
            <w:r>
              <w:t>12.75% to 14.55%</w:t>
            </w:r>
          </w:p>
        </w:tc>
        <w:tc>
          <w:tcPr>
            <w:tcW w:type="dxa" w:w="1728"/>
          </w:tcPr>
          <w:p>
            <w:r>
              <w:t>12.60% to 14.35%</w:t>
            </w:r>
          </w:p>
        </w:tc>
        <w:tc>
          <w:tcPr>
            <w:tcW w:type="dxa" w:w="1728"/>
          </w:tcPr>
          <w:p>
            <w:r>
              <w:t>12.95% to 14.70%</w:t>
            </w:r>
          </w:p>
        </w:tc>
      </w:tr>
      <w:tr>
        <w:tc>
          <w:tcPr>
            <w:tcW w:type="dxa" w:w="1728"/>
          </w:tcPr>
          <w:p>
            <w:r>
              <w:t>Business Vehicle Loans</w:t>
            </w:r>
          </w:p>
        </w:tc>
        <w:tc>
          <w:tcPr>
            <w:tcW w:type="dxa" w:w="1728"/>
          </w:tcPr>
          <w:p>
            <w:r>
              <w:t>10.90% to 15.60%</w:t>
            </w:r>
          </w:p>
        </w:tc>
        <w:tc>
          <w:tcPr>
            <w:tcW w:type="dxa" w:w="1728"/>
          </w:tcPr>
          <w:p>
            <w:r>
              <w:t>12% to 16.75%</w:t>
            </w:r>
          </w:p>
        </w:tc>
        <w:tc>
          <w:tcPr>
            <w:tcW w:type="dxa" w:w="1728"/>
          </w:tcPr>
          <w:p>
            <w:r>
              <w:t>12.00% to 16.75%</w:t>
            </w:r>
          </w:p>
        </w:tc>
        <w:tc>
          <w:tcPr>
            <w:tcW w:type="dxa" w:w="1728"/>
          </w:tcPr>
          <w:p>
            <w:r>
              <w:t>12.45% to 17.15%</w:t>
            </w:r>
          </w:p>
        </w:tc>
      </w:tr>
      <w:tr>
        <w:tc>
          <w:tcPr>
            <w:tcW w:type="dxa" w:w="1728"/>
          </w:tcPr>
          <w:p>
            <w:r>
              <w:t>Other Business Loans</w:t>
            </w:r>
          </w:p>
        </w:tc>
        <w:tc>
          <w:tcPr>
            <w:tcW w:type="dxa" w:w="1728"/>
          </w:tcPr>
          <w:p>
            <w:r>
              <w:t>10.85% to 16.60%</w:t>
            </w:r>
          </w:p>
        </w:tc>
        <w:tc>
          <w:tcPr>
            <w:tcW w:type="dxa" w:w="1728"/>
          </w:tcPr>
          <w:p>
            <w:r>
              <w:t>11.90% to 17.75%</w:t>
            </w:r>
          </w:p>
        </w:tc>
        <w:tc>
          <w:tcPr>
            <w:tcW w:type="dxa" w:w="1728"/>
          </w:tcPr>
          <w:p>
            <w:r>
              <w:t>11.75% to 17.50%</w:t>
            </w:r>
          </w:p>
        </w:tc>
        <w:tc>
          <w:tcPr>
            <w:tcW w:type="dxa" w:w="1728"/>
          </w:tcPr>
          <w:p>
            <w:r>
              <w:t>12.10% to 17.95%</w:t>
            </w:r>
          </w:p>
        </w:tc>
      </w:tr>
    </w:tbl>
    <w:p/>
    <w:p>
      <w:r>
        <w:t>---------------------------</w:t>
      </w:r>
    </w:p>
    <w:p>
      <w:r>
        <w:t>TITLE 1: Interest Rates for Business Loans up to Rs 20 Crores</w:t>
      </w:r>
    </w:p>
    <w:p>
      <w:r>
        <w:t>TITLE 2: 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Federal Agri Mobile Schemes</w:t>
            </w:r>
          </w:p>
        </w:tc>
        <w:tc>
          <w:tcPr>
            <w:tcW w:type="dxa" w:w="4320"/>
          </w:tcPr>
          <w:p>
            <w:r>
              <w:t>Loans below Rs. 10 LakhsNew Vehicle – 9.90% FixedUsed Vehicle – 14% fixedLoans of Rs. 10 Lakhs &amp; aboveNew Vehicle – 9.50% FixedUsed Vehicle – 14% fixed</w:t>
            </w:r>
          </w:p>
        </w:tc>
      </w:tr>
      <w:tr>
        <w:tc>
          <w:tcPr>
            <w:tcW w:type="dxa" w:w="4320"/>
          </w:tcPr>
          <w:p>
            <w:r>
              <w:t>Federal Prathyasha Loans</w:t>
            </w:r>
          </w:p>
        </w:tc>
        <w:tc>
          <w:tcPr>
            <w:tcW w:type="dxa" w:w="4320"/>
          </w:tcPr>
          <w:p>
            <w:r>
              <w:t>13.80% Fixed</w:t>
            </w:r>
          </w:p>
        </w:tc>
      </w:tr>
      <w:tr>
        <w:tc>
          <w:tcPr>
            <w:tcW w:type="dxa" w:w="4320"/>
          </w:tcPr>
          <w:p>
            <w:r>
              <w:t>Loans against Electronic Negotiable Warehouse Receipt (ENWR)</w:t>
            </w:r>
          </w:p>
        </w:tc>
        <w:tc>
          <w:tcPr>
            <w:tcW w:type="dxa" w:w="4320"/>
          </w:tcPr>
          <w:p>
            <w:r>
              <w:t>10.00% Fixed</w:t>
            </w:r>
          </w:p>
        </w:tc>
      </w:tr>
      <w:tr>
        <w:tc>
          <w:tcPr>
            <w:tcW w:type="dxa" w:w="4320"/>
          </w:tcPr>
          <w:p>
            <w:r>
              <w:t>ISS KCC Loans</w:t>
            </w:r>
          </w:p>
        </w:tc>
        <w:tc>
          <w:tcPr>
            <w:tcW w:type="dxa" w:w="4320"/>
          </w:tcPr>
          <w:p>
            <w:r>
              <w:t>4% Fixed (Inclusive of subvention benefits)</w:t>
            </w:r>
          </w:p>
        </w:tc>
      </w:tr>
    </w:tbl>
    <w:p/>
    <w:p>
      <w:r>
        <w:t>---------------------------</w:t>
      </w:r>
    </w:p>
    <w:p>
      <w:r>
        <w:t>TITLE 1: Interest Rates for Business Loans up to Rs 20 Crores</w:t>
      </w:r>
    </w:p>
    <w:p>
      <w:r>
        <w:t>TITLE 2: 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Other Agri Loan- Individual</w:t>
            </w:r>
          </w:p>
        </w:tc>
        <w:tc>
          <w:tcPr>
            <w:tcW w:type="dxa" w:w="4320"/>
          </w:tcPr>
          <w:p>
            <w:r>
              <w:t>Agri Loan- Non-Individual</w:t>
            </w:r>
          </w:p>
        </w:tc>
      </w:tr>
      <w:tr>
        <w:tc>
          <w:tcPr>
            <w:tcW w:type="dxa" w:w="4320"/>
          </w:tcPr>
          <w:p>
            <w:r>
              <w:t>Applicable MCLR + 3.80% (Spread) to 5.70% (Spread)</w:t>
            </w:r>
          </w:p>
        </w:tc>
        <w:tc>
          <w:tcPr>
            <w:tcW w:type="dxa" w:w="4320"/>
          </w:tcPr>
          <w:p>
            <w:r>
              <w:t>Applicable MCLR + 4.45% (Spread) to 7.70% (Spread)</w:t>
            </w:r>
          </w:p>
        </w:tc>
      </w:tr>
    </w:tbl>
    <w:p/>
    <w:p>
      <w:r>
        <w:t>---------------------------</w:t>
      </w:r>
    </w:p>
    <w:p>
      <w:r>
        <w:t>TITLE 1: Interest Rates for Business Loans up to Rs 20 Crores</w:t>
      </w:r>
    </w:p>
    <w:p>
      <w:r>
        <w:t>TITLE 2: Interest Rates for Agri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Description of loan scheme/ product</w:t>
            </w:r>
          </w:p>
        </w:tc>
        <w:tc>
          <w:tcPr>
            <w:tcW w:type="dxa" w:w="4320"/>
          </w:tcPr>
          <w:p>
            <w:r>
              <w:t>Interest Rates (p.a) - Fixed</w:t>
            </w:r>
          </w:p>
        </w:tc>
      </w:tr>
      <w:tr>
        <w:tc>
          <w:tcPr>
            <w:tcW w:type="dxa" w:w="4320"/>
          </w:tcPr>
          <w:p>
            <w:r>
              <w:t>Micro Credit to SHG/JLG</w:t>
            </w:r>
          </w:p>
        </w:tc>
        <w:tc>
          <w:tcPr>
            <w:tcW w:type="dxa" w:w="4320"/>
          </w:tcPr>
          <w:p>
            <w:r>
              <w:t>As mutually decided by Bank and Promoting Institution</w:t>
            </w:r>
          </w:p>
        </w:tc>
      </w:tr>
      <w:tr>
        <w:tc>
          <w:tcPr>
            <w:tcW w:type="dxa" w:w="4320"/>
          </w:tcPr>
          <w:p>
            <w:r>
              <w:t>DAY NRLM</w:t>
            </w:r>
          </w:p>
        </w:tc>
        <w:tc>
          <w:tcPr>
            <w:tcW w:type="dxa" w:w="4320"/>
          </w:tcPr>
          <w:p>
            <w:r>
              <w:t>Bank rate-11.50%.Subvention available for eligible SHGs</w:t>
            </w:r>
          </w:p>
        </w:tc>
      </w:tr>
      <w:tr>
        <w:tc>
          <w:tcPr>
            <w:tcW w:type="dxa" w:w="4320"/>
          </w:tcPr>
          <w:p>
            <w:r>
              <w:t>PM Vishwakarma</w:t>
            </w:r>
          </w:p>
        </w:tc>
        <w:tc>
          <w:tcPr>
            <w:tcW w:type="dxa" w:w="4320"/>
          </w:tcPr>
          <w:p>
            <w:r>
              <w:t>13%.Interest subvention provided as per extant guidelines.</w:t>
            </w:r>
          </w:p>
        </w:tc>
      </w:tr>
    </w:tbl>
    <w:p/>
    <w:p>
      <w:pPr>
        <w:pStyle w:val="Heading3"/>
      </w:pPr>
      <w:r>
        <w:t>Action: website| Timestamp: 09092025 15:19:36| Present: False| Count: 0</w:t>
      </w:r>
    </w:p>
    <w:p>
      <w:r>
        <w:t>Website: https://www.federalbank.co.in/fcnr-b-deposits</w:t>
      </w:r>
    </w:p>
    <w:p>
      <w:r>
        <w:t>---------------------------</w:t>
      </w:r>
    </w:p>
    <w:p>
      <w:r>
        <w:t>[Unsupported Datatype: str]</w:t>
      </w:r>
    </w:p>
    <w:p/>
    <w:p>
      <w:pPr>
        <w:pStyle w:val="Heading3"/>
      </w:pPr>
      <w:r>
        <w:t>Action: download| Timestamp: 09092025 15:19:43| Present: True| Count: 4</w:t>
      </w:r>
    </w:p>
    <w:p>
      <w:r>
        <w:t>Website: https://www.federalbank.co.in/fcnr-b-deposits</w:t>
      </w:r>
    </w:p>
    <w:p>
      <w:r>
        <w:t>---------------------------</w:t>
      </w:r>
    </w:p>
    <w:p>
      <w:r>
        <w:t>TITLE 1: babb9cf9-048f-eef4-259d-3d4f1d631914</w:t>
      </w:r>
    </w:p>
    <w:tbl>
      <w:tblPr>
        <w:tblStyle w:val="TableGrid"/>
        <w:tblW w:type="auto" w:w="0"/>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p>
        </w:tc>
        <w:tc>
          <w:tcPr>
            <w:tcW w:type="dxa" w:w="360"/>
          </w:tcPr>
          <w:p>
            <w:r>
              <w:t>Period</w:t>
            </w:r>
          </w:p>
        </w:tc>
        <w:tc>
          <w:tcPr>
            <w:tcW w:type="dxa" w:w="360"/>
          </w:tcPr>
          <w:p>
            <w:r/>
          </w:p>
        </w:tc>
        <w:tc>
          <w:tcPr>
            <w:tcW w:type="dxa" w:w="360"/>
          </w:tcPr>
          <w:p>
            <w:r/>
          </w:p>
        </w:tc>
        <w:tc>
          <w:tcPr>
            <w:tcW w:type="dxa" w:w="360"/>
          </w:tcPr>
          <w:p>
            <w:r>
              <w:t>YEN</w:t>
            </w:r>
          </w:p>
        </w:tc>
        <w:tc>
          <w:tcPr>
            <w:tcW w:type="dxa" w:w="360"/>
          </w:tcPr>
          <w:p>
            <w:r/>
          </w:p>
        </w:tc>
        <w:tc>
          <w:tcPr>
            <w:tcW w:type="dxa" w:w="360"/>
          </w:tcPr>
          <w:p>
            <w:r/>
          </w:p>
        </w:tc>
        <w:tc>
          <w:tcPr>
            <w:tcW w:type="dxa" w:w="360"/>
          </w:tcPr>
          <w:p>
            <w:r>
              <w:t>CAD</w:t>
            </w:r>
          </w:p>
        </w:tc>
        <w:tc>
          <w:tcPr>
            <w:tcW w:type="dxa" w:w="360"/>
          </w:tcPr>
          <w:p>
            <w:r/>
          </w:p>
        </w:tc>
        <w:tc>
          <w:tcPr>
            <w:tcW w:type="dxa" w:w="360"/>
          </w:tcPr>
          <w:p>
            <w:r/>
          </w:p>
        </w:tc>
        <w:tc>
          <w:tcPr>
            <w:tcW w:type="dxa" w:w="360"/>
          </w:tcPr>
          <w:p>
            <w:r>
              <w:t>AUD</w:t>
            </w:r>
          </w:p>
        </w:tc>
        <w:tc>
          <w:tcPr>
            <w:tcW w:type="dxa" w:w="360"/>
          </w:tcPr>
          <w:p>
            <w:r/>
          </w:p>
        </w:tc>
        <w:tc>
          <w:tcPr>
            <w:tcW w:type="dxa" w:w="360"/>
          </w:tcPr>
          <w:p>
            <w:r/>
          </w:p>
        </w:tc>
        <w:tc>
          <w:tcPr>
            <w:tcW w:type="dxa" w:w="360"/>
          </w:tcPr>
          <w:p>
            <w:r>
              <w:t>CHF</w:t>
            </w:r>
          </w:p>
        </w:tc>
        <w:tc>
          <w:tcPr>
            <w:tcW w:type="dxa" w:w="360"/>
          </w:tcPr>
          <w:p>
            <w:r/>
          </w:p>
        </w:tc>
        <w:tc>
          <w:tcPr>
            <w:tcW w:type="dxa" w:w="360"/>
          </w:tcPr>
          <w:p>
            <w:r/>
          </w:p>
        </w:tc>
        <w:tc>
          <w:tcPr>
            <w:tcW w:type="dxa" w:w="360"/>
          </w:tcPr>
          <w:p>
            <w:r>
              <w:t>NZD</w:t>
            </w:r>
          </w:p>
        </w:tc>
        <w:tc>
          <w:tcPr>
            <w:tcW w:type="dxa" w:w="360"/>
          </w:tcPr>
          <w:p>
            <w:r/>
          </w:p>
        </w:tc>
        <w:tc>
          <w:tcPr>
            <w:tcW w:type="dxa" w:w="360"/>
          </w:tcPr>
          <w:p>
            <w:r/>
          </w:p>
        </w:tc>
        <w:tc>
          <w:tcPr>
            <w:tcW w:type="dxa" w:w="360"/>
          </w:tcPr>
          <w:p>
            <w:r>
              <w:t>SGD</w:t>
            </w:r>
          </w:p>
        </w:tc>
        <w:tc>
          <w:tcPr>
            <w:tcW w:type="dxa" w:w="360"/>
          </w:tcPr>
          <w:p>
            <w:r/>
          </w:p>
        </w:tc>
        <w:tc>
          <w:tcPr>
            <w:tcW w:type="dxa" w:w="360"/>
          </w:tcPr>
          <w:p>
            <w:r/>
          </w:p>
        </w:tc>
        <w:tc>
          <w:tcPr>
            <w:tcW w:type="dxa" w:w="360"/>
          </w:tcPr>
          <w:p>
            <w:r>
              <w:t>HKD</w:t>
            </w:r>
          </w:p>
        </w:tc>
        <w:tc>
          <w:tcPr>
            <w:tcW w:type="dxa" w:w="360"/>
          </w:tcPr>
          <w:p>
            <w:r/>
          </w:p>
        </w:tc>
      </w:tr>
      <w:tr>
        <w:tc>
          <w:tcPr>
            <w:tcW w:type="dxa" w:w="360"/>
          </w:tcPr>
          <w:p>
            <w:r>
              <w:t>1 year to less than 2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3.50%</w:t>
            </w:r>
          </w:p>
        </w:tc>
        <w:tc>
          <w:tcPr>
            <w:tcW w:type="dxa" w:w="360"/>
          </w:tcPr>
          <w:p>
            <w:r/>
          </w:p>
        </w:tc>
        <w:tc>
          <w:tcPr>
            <w:tcW w:type="dxa" w:w="360"/>
          </w:tcPr>
          <w:p>
            <w:r/>
          </w:p>
        </w:tc>
        <w:tc>
          <w:tcPr>
            <w:tcW w:type="dxa" w:w="360"/>
          </w:tcPr>
          <w:p>
            <w:r>
              <w:t>4.40%</w:t>
            </w:r>
          </w:p>
        </w:tc>
        <w:tc>
          <w:tcPr>
            <w:tcW w:type="dxa" w:w="360"/>
          </w:tcPr>
          <w:p>
            <w:r/>
          </w:p>
        </w:tc>
        <w:tc>
          <w:tcPr>
            <w:tcW w:type="dxa" w:w="360"/>
          </w:tcPr>
          <w:p>
            <w:r>
              <w:t>0.05%</w:t>
            </w:r>
          </w:p>
        </w:tc>
        <w:tc>
          <w:tcPr>
            <w:tcW w:type="dxa" w:w="360"/>
          </w:tcPr>
          <w:p>
            <w:r>
              <w:t>None</w:t>
            </w:r>
          </w:p>
        </w:tc>
        <w:tc>
          <w:tcPr>
            <w:tcW w:type="dxa" w:w="360"/>
          </w:tcPr>
          <w:p>
            <w:r>
              <w:t>None</w:t>
            </w:r>
          </w:p>
        </w:tc>
        <w:tc>
          <w:tcPr>
            <w:tcW w:type="dxa" w:w="360"/>
          </w:tcPr>
          <w:p>
            <w:r>
              <w:t>0.05%</w:t>
            </w:r>
          </w:p>
        </w:tc>
        <w:tc>
          <w:tcPr>
            <w:tcW w:type="dxa" w:w="360"/>
          </w:tcPr>
          <w:p>
            <w:r>
              <w:t>None</w:t>
            </w:r>
          </w:p>
        </w:tc>
        <w:tc>
          <w:tcPr>
            <w:tcW w:type="dxa" w:w="360"/>
          </w:tcPr>
          <w:p>
            <w:r>
              <w:t>None</w:t>
            </w:r>
          </w:p>
        </w:tc>
        <w:tc>
          <w:tcPr>
            <w:tcW w:type="dxa" w:w="360"/>
          </w:tcPr>
          <w:p>
            <w:r>
              <w:t>0.42%</w:t>
            </w:r>
          </w:p>
        </w:tc>
        <w:tc>
          <w:tcPr>
            <w:tcW w:type="dxa" w:w="360"/>
          </w:tcPr>
          <w:p>
            <w:r>
              <w:t>None</w:t>
            </w:r>
          </w:p>
        </w:tc>
        <w:tc>
          <w:tcPr>
            <w:tcW w:type="dxa" w:w="360"/>
          </w:tcPr>
          <w:p>
            <w:r>
              <w:t>None</w:t>
            </w:r>
          </w:p>
        </w:tc>
        <w:tc>
          <w:tcPr>
            <w:tcW w:type="dxa" w:w="360"/>
          </w:tcPr>
          <w:p>
            <w:r>
              <w:t>0.33%</w:t>
            </w:r>
          </w:p>
        </w:tc>
        <w:tc>
          <w:tcPr>
            <w:tcW w:type="dxa" w:w="360"/>
          </w:tcPr>
          <w:p>
            <w:r>
              <w:t>None</w:t>
            </w:r>
          </w:p>
        </w:tc>
        <w:tc>
          <w:tcPr>
            <w:tcW w:type="dxa" w:w="360"/>
          </w:tcPr>
          <w:p>
            <w:r>
              <w:t>None</w:t>
            </w:r>
          </w:p>
        </w:tc>
      </w:tr>
      <w:tr>
        <w:tc>
          <w:tcPr>
            <w:tcW w:type="dxa" w:w="360"/>
          </w:tcPr>
          <w:p>
            <w:r>
              <w:t>2 years to less than 3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3.00%</w:t>
            </w:r>
          </w:p>
        </w:tc>
        <w:tc>
          <w:tcPr>
            <w:tcW w:type="dxa" w:w="360"/>
          </w:tcPr>
          <w:p>
            <w:r/>
          </w:p>
        </w:tc>
        <w:tc>
          <w:tcPr>
            <w:tcW w:type="dxa" w:w="360"/>
          </w:tcPr>
          <w:p>
            <w:r/>
          </w:p>
        </w:tc>
        <w:tc>
          <w:tcPr>
            <w:tcW w:type="dxa" w:w="360"/>
          </w:tcPr>
          <w:p>
            <w:r>
              <w:t>4.20%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0.84%</w:t>
            </w:r>
          </w:p>
        </w:tc>
        <w:tc>
          <w:tcPr>
            <w:tcW w:type="dxa" w:w="360"/>
          </w:tcPr>
          <w:p>
            <w:r>
              <w:t>None</w:t>
            </w:r>
          </w:p>
        </w:tc>
        <w:tc>
          <w:tcPr>
            <w:tcW w:type="dxa" w:w="360"/>
          </w:tcPr>
          <w:p>
            <w:r>
              <w:t>None</w:t>
            </w:r>
          </w:p>
        </w:tc>
        <w:tc>
          <w:tcPr>
            <w:tcW w:type="dxa" w:w="360"/>
          </w:tcPr>
          <w:p>
            <w:r>
              <w:t>0.72%</w:t>
            </w:r>
          </w:p>
        </w:tc>
        <w:tc>
          <w:tcPr>
            <w:tcW w:type="dxa" w:w="360"/>
          </w:tcPr>
          <w:p>
            <w:r>
              <w:t>None</w:t>
            </w:r>
          </w:p>
        </w:tc>
        <w:tc>
          <w:tcPr>
            <w:tcW w:type="dxa" w:w="360"/>
          </w:tcPr>
          <w:p>
            <w:r>
              <w:t>None</w:t>
            </w:r>
          </w:p>
        </w:tc>
      </w:tr>
      <w:tr>
        <w:tc>
          <w:tcPr>
            <w:tcW w:type="dxa" w:w="360"/>
          </w:tcPr>
          <w:p>
            <w:r>
              <w:t>3 years to less than 4 years</w:t>
            </w:r>
          </w:p>
        </w:tc>
        <w:tc>
          <w:tcPr>
            <w:tcW w:type="dxa" w:w="360"/>
          </w:tcPr>
          <w:p>
            <w:r>
              <w:t>None</w:t>
            </w:r>
          </w:p>
        </w:tc>
        <w:tc>
          <w:tcPr>
            <w:tcW w:type="dxa" w:w="360"/>
          </w:tcPr>
          <w:p>
            <w:r>
              <w:t>None</w:t>
            </w:r>
          </w:p>
        </w:tc>
        <w:tc>
          <w:tcPr>
            <w:tcW w:type="dxa" w:w="360"/>
          </w:tcPr>
          <w:p>
            <w:r/>
          </w:p>
        </w:tc>
        <w:tc>
          <w:tcPr>
            <w:tcW w:type="dxa" w:w="360"/>
          </w:tcPr>
          <w:p>
            <w:r>
              <w:t>0.20%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4.00%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0.78%</w:t>
            </w:r>
          </w:p>
        </w:tc>
        <w:tc>
          <w:tcPr>
            <w:tcW w:type="dxa" w:w="360"/>
          </w:tcPr>
          <w:p>
            <w:r>
              <w:t>None</w:t>
            </w:r>
          </w:p>
        </w:tc>
        <w:tc>
          <w:tcPr>
            <w:tcW w:type="dxa" w:w="360"/>
          </w:tcPr>
          <w:p>
            <w:r>
              <w:t>None</w:t>
            </w:r>
          </w:p>
        </w:tc>
        <w:tc>
          <w:tcPr>
            <w:tcW w:type="dxa" w:w="360"/>
          </w:tcPr>
          <w:p>
            <w:r>
              <w:t>0.74%</w:t>
            </w:r>
          </w:p>
        </w:tc>
        <w:tc>
          <w:tcPr>
            <w:tcW w:type="dxa" w:w="360"/>
          </w:tcPr>
          <w:p>
            <w:r>
              <w:t>None</w:t>
            </w:r>
          </w:p>
        </w:tc>
        <w:tc>
          <w:tcPr>
            <w:tcW w:type="dxa" w:w="360"/>
          </w:tcPr>
          <w:p>
            <w:r>
              <w:t>None</w:t>
            </w:r>
          </w:p>
        </w:tc>
      </w:tr>
      <w:tr>
        <w:tc>
          <w:tcPr>
            <w:tcW w:type="dxa" w:w="360"/>
          </w:tcPr>
          <w:p>
            <w:r>
              <w:t>4 years to less than 5 years</w:t>
            </w:r>
          </w:p>
        </w:tc>
        <w:tc>
          <w:tcPr>
            <w:tcW w:type="dxa" w:w="360"/>
          </w:tcPr>
          <w:p>
            <w:r>
              <w:t>None</w:t>
            </w:r>
          </w:p>
        </w:tc>
        <w:tc>
          <w:tcPr>
            <w:tcW w:type="dxa" w:w="360"/>
          </w:tcPr>
          <w:p>
            <w:r>
              <w:t>None</w:t>
            </w:r>
          </w:p>
        </w:tc>
        <w:tc>
          <w:tcPr>
            <w:tcW w:type="dxa" w:w="360"/>
          </w:tcPr>
          <w:p>
            <w:r/>
          </w:p>
        </w:tc>
        <w:tc>
          <w:tcPr>
            <w:tcW w:type="dxa" w:w="360"/>
          </w:tcPr>
          <w:p>
            <w:r>
              <w:t>0.10%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3.60%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0.78%</w:t>
            </w:r>
          </w:p>
        </w:tc>
        <w:tc>
          <w:tcPr>
            <w:tcW w:type="dxa" w:w="360"/>
          </w:tcPr>
          <w:p>
            <w:r>
              <w:t>None</w:t>
            </w:r>
          </w:p>
        </w:tc>
        <w:tc>
          <w:tcPr>
            <w:tcW w:type="dxa" w:w="360"/>
          </w:tcPr>
          <w:p>
            <w:r>
              <w:t>None</w:t>
            </w:r>
          </w:p>
        </w:tc>
        <w:tc>
          <w:tcPr>
            <w:tcW w:type="dxa" w:w="360"/>
          </w:tcPr>
          <w:p>
            <w:r>
              <w:t>0.65%</w:t>
            </w:r>
          </w:p>
        </w:tc>
        <w:tc>
          <w:tcPr>
            <w:tcW w:type="dxa" w:w="360"/>
          </w:tcPr>
          <w:p>
            <w:r>
              <w:t>None</w:t>
            </w:r>
          </w:p>
        </w:tc>
        <w:tc>
          <w:tcPr>
            <w:tcW w:type="dxa" w:w="360"/>
          </w:tcPr>
          <w:p>
            <w:r>
              <w:t>None</w:t>
            </w:r>
          </w:p>
        </w:tc>
      </w:tr>
      <w:tr>
        <w:tc>
          <w:tcPr>
            <w:tcW w:type="dxa" w:w="360"/>
          </w:tcPr>
          <w:p>
            <w:r>
              <w:t>5 years only</w:t>
            </w:r>
          </w:p>
        </w:tc>
        <w:tc>
          <w:tcPr>
            <w:tcW w:type="dxa" w:w="360"/>
          </w:tcPr>
          <w:p>
            <w:r>
              <w:t>None</w:t>
            </w:r>
          </w:p>
        </w:tc>
        <w:tc>
          <w:tcPr>
            <w:tcW w:type="dxa" w:w="360"/>
          </w:tcPr>
          <w:p>
            <w:r>
              <w:t>None</w:t>
            </w:r>
          </w:p>
        </w:tc>
        <w:tc>
          <w:tcPr>
            <w:tcW w:type="dxa" w:w="360"/>
          </w:tcPr>
          <w:p>
            <w:r/>
          </w:p>
        </w:tc>
        <w:tc>
          <w:tcPr>
            <w:tcW w:type="dxa" w:w="360"/>
          </w:tcPr>
          <w:p>
            <w:r>
              <w:t>0.10%</w:t>
            </w:r>
          </w:p>
        </w:tc>
        <w:tc>
          <w:tcPr>
            <w:tcW w:type="dxa" w:w="360"/>
          </w:tcPr>
          <w:p>
            <w:r/>
          </w:p>
        </w:tc>
        <w:tc>
          <w:tcPr>
            <w:tcW w:type="dxa" w:w="360"/>
          </w:tcPr>
          <w:p>
            <w:r/>
          </w:p>
        </w:tc>
        <w:tc>
          <w:tcPr>
            <w:tcW w:type="dxa" w:w="360"/>
          </w:tcPr>
          <w:p>
            <w:r>
              <w:t>2.50%</w:t>
            </w:r>
          </w:p>
        </w:tc>
        <w:tc>
          <w:tcPr>
            <w:tcW w:type="dxa" w:w="360"/>
          </w:tcPr>
          <w:p>
            <w:r/>
          </w:p>
        </w:tc>
        <w:tc>
          <w:tcPr>
            <w:tcW w:type="dxa" w:w="360"/>
          </w:tcPr>
          <w:p>
            <w:r/>
          </w:p>
        </w:tc>
        <w:tc>
          <w:tcPr>
            <w:tcW w:type="dxa" w:w="360"/>
          </w:tcPr>
          <w:p>
            <w:r>
              <w:t>3.60%</w:t>
            </w:r>
          </w:p>
        </w:tc>
        <w:tc>
          <w:tcPr>
            <w:tcW w:type="dxa" w:w="360"/>
          </w:tcPr>
          <w:p>
            <w:r/>
          </w:p>
        </w:tc>
        <w:tc>
          <w:tcPr>
            <w:tcW w:type="dxa" w:w="360"/>
          </w:tcPr>
          <w:p>
            <w:r>
              <w:t>NA</w:t>
            </w:r>
          </w:p>
        </w:tc>
        <w:tc>
          <w:tcPr>
            <w:tcW w:type="dxa" w:w="360"/>
          </w:tcPr>
          <w:p>
            <w:r>
              <w:t>None</w:t>
            </w:r>
          </w:p>
        </w:tc>
        <w:tc>
          <w:tcPr>
            <w:tcW w:type="dxa" w:w="360"/>
          </w:tcPr>
          <w:p>
            <w:r>
              <w:t>None</w:t>
            </w:r>
          </w:p>
        </w:tc>
        <w:tc>
          <w:tcPr>
            <w:tcW w:type="dxa" w:w="360"/>
          </w:tcPr>
          <w:p>
            <w:r>
              <w:t>NA</w:t>
            </w:r>
          </w:p>
        </w:tc>
        <w:tc>
          <w:tcPr>
            <w:tcW w:type="dxa" w:w="360"/>
          </w:tcPr>
          <w:p>
            <w:r>
              <w:t>None</w:t>
            </w:r>
          </w:p>
        </w:tc>
        <w:tc>
          <w:tcPr>
            <w:tcW w:type="dxa" w:w="360"/>
          </w:tcPr>
          <w:p>
            <w:r>
              <w:t>None</w:t>
            </w:r>
          </w:p>
        </w:tc>
        <w:tc>
          <w:tcPr>
            <w:tcW w:type="dxa" w:w="360"/>
          </w:tcPr>
          <w:p>
            <w:r>
              <w:t>0.80%</w:t>
            </w:r>
          </w:p>
        </w:tc>
        <w:tc>
          <w:tcPr>
            <w:tcW w:type="dxa" w:w="360"/>
          </w:tcPr>
          <w:p>
            <w:r>
              <w:t>None</w:t>
            </w:r>
          </w:p>
        </w:tc>
        <w:tc>
          <w:tcPr>
            <w:tcW w:type="dxa" w:w="360"/>
          </w:tcPr>
          <w:p>
            <w:r>
              <w:t>None</w:t>
            </w:r>
          </w:p>
        </w:tc>
        <w:tc>
          <w:tcPr>
            <w:tcW w:type="dxa" w:w="360"/>
          </w:tcPr>
          <w:p>
            <w:r>
              <w:t>0.57%</w:t>
            </w:r>
          </w:p>
        </w:tc>
        <w:tc>
          <w:tcPr>
            <w:tcW w:type="dxa" w:w="360"/>
          </w:tcPr>
          <w:p>
            <w:r>
              <w:t>None</w:t>
            </w:r>
          </w:p>
        </w:tc>
        <w:tc>
          <w:tcPr>
            <w:tcW w:type="dxa" w:w="360"/>
          </w:tcPr>
          <w:p>
            <w:r>
              <w:t>None</w:t>
            </w:r>
          </w:p>
        </w:tc>
      </w:tr>
    </w:tbl>
    <w:p/>
    <w:p>
      <w:r>
        <w:t>---------------------------</w:t>
      </w:r>
    </w:p>
    <w:p>
      <w:r>
        <w:t>TITLE 1: e8da0180-0f33-01e4-32f3-769d0193c505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GBP</w:t>
            </w:r>
          </w:p>
        </w:tc>
        <w:tc>
          <w:tcPr>
            <w:tcW w:type="dxa" w:w="2880"/>
          </w:tcPr>
          <w:p>
            <w:r>
              <w:t>EURO</w:t>
            </w:r>
          </w:p>
        </w:tc>
      </w:tr>
      <w:tr>
        <w:tc>
          <w:tcPr>
            <w:tcW w:type="dxa" w:w="2880"/>
          </w:tcPr>
          <w:p>
            <w:r>
              <w:t>1 year to less than 2 years</w:t>
            </w:r>
          </w:p>
        </w:tc>
        <w:tc>
          <w:tcPr>
            <w:tcW w:type="dxa" w:w="2880"/>
          </w:tcPr>
          <w:p>
            <w:r>
              <w:t>4.60%</w:t>
            </w:r>
          </w:p>
        </w:tc>
        <w:tc>
          <w:tcPr>
            <w:tcW w:type="dxa" w:w="2880"/>
          </w:tcPr>
          <w:p>
            <w:r>
              <w:t>2.35%</w:t>
            </w:r>
          </w:p>
        </w:tc>
      </w:tr>
      <w:tr>
        <w:tc>
          <w:tcPr>
            <w:tcW w:type="dxa" w:w="2880"/>
          </w:tcPr>
          <w:p>
            <w:r>
              <w:t>2 years to less than 3 years</w:t>
            </w:r>
          </w:p>
        </w:tc>
        <w:tc>
          <w:tcPr>
            <w:tcW w:type="dxa" w:w="2880"/>
          </w:tcPr>
          <w:p>
            <w:r>
              <w:t>4.30%</w:t>
            </w:r>
          </w:p>
        </w:tc>
        <w:tc>
          <w:tcPr>
            <w:tcW w:type="dxa" w:w="2880"/>
          </w:tcPr>
          <w:p>
            <w:r>
              <w:t>2.00%</w:t>
            </w:r>
          </w:p>
        </w:tc>
      </w:tr>
      <w:tr>
        <w:tc>
          <w:tcPr>
            <w:tcW w:type="dxa" w:w="2880"/>
          </w:tcPr>
          <w:p>
            <w:r>
              <w:t>3 years to less than 4 years</w:t>
            </w:r>
          </w:p>
        </w:tc>
        <w:tc>
          <w:tcPr>
            <w:tcW w:type="dxa" w:w="2880"/>
          </w:tcPr>
          <w:p>
            <w:r>
              <w:t>4.00%</w:t>
            </w:r>
          </w:p>
        </w:tc>
        <w:tc>
          <w:tcPr>
            <w:tcW w:type="dxa" w:w="2880"/>
          </w:tcPr>
          <w:p>
            <w:r>
              <w:t>1.75%</w:t>
            </w:r>
          </w:p>
        </w:tc>
      </w:tr>
      <w:tr>
        <w:tc>
          <w:tcPr>
            <w:tcW w:type="dxa" w:w="2880"/>
          </w:tcPr>
          <w:p>
            <w:r>
              <w:t>4 years to less than 5 years</w:t>
            </w:r>
          </w:p>
        </w:tc>
        <w:tc>
          <w:tcPr>
            <w:tcW w:type="dxa" w:w="2880"/>
          </w:tcPr>
          <w:p>
            <w:r>
              <w:t>3.50%</w:t>
            </w:r>
          </w:p>
        </w:tc>
        <w:tc>
          <w:tcPr>
            <w:tcW w:type="dxa" w:w="2880"/>
          </w:tcPr>
          <w:p>
            <w:r>
              <w:t>1.75%</w:t>
            </w:r>
          </w:p>
        </w:tc>
      </w:tr>
      <w:tr>
        <w:tc>
          <w:tcPr>
            <w:tcW w:type="dxa" w:w="2880"/>
          </w:tcPr>
          <w:p>
            <w:r>
              <w:t>5 years only</w:t>
            </w:r>
          </w:p>
        </w:tc>
        <w:tc>
          <w:tcPr>
            <w:tcW w:type="dxa" w:w="2880"/>
          </w:tcPr>
          <w:p>
            <w:r>
              <w:t>3.50%</w:t>
            </w:r>
          </w:p>
        </w:tc>
        <w:tc>
          <w:tcPr>
            <w:tcW w:type="dxa" w:w="2880"/>
          </w:tcPr>
          <w:p>
            <w:r>
              <w:t>1.75%</w:t>
            </w:r>
          </w:p>
        </w:tc>
      </w:tr>
    </w:tbl>
    <w:p/>
    <w:p>
      <w:pPr>
        <w:pStyle w:val="Heading3"/>
      </w:pPr>
      <w:r>
        <w:t>Action: website| Timestamp: 09092025 15:19:46| Present: False| Count: 0</w:t>
      </w:r>
    </w:p>
    <w:p>
      <w:r>
        <w:t>Website: https://www.federalbank.co.in/rfc-deposits</w:t>
      </w:r>
    </w:p>
    <w:p>
      <w:r>
        <w:t>---------------------------</w:t>
      </w:r>
    </w:p>
    <w:p>
      <w:r>
        <w:t>[Unsupported Datatype: str]</w:t>
      </w:r>
    </w:p>
    <w:p/>
    <w:p>
      <w:pPr>
        <w:pStyle w:val="Heading3"/>
      </w:pPr>
      <w:r>
        <w:t>Action: download| Timestamp: 09092025 15:19:51| Present: True| Count: 4</w:t>
      </w:r>
    </w:p>
    <w:p>
      <w:r>
        <w:t>Website: https://www.federalbank.co.in/rfc-deposits</w:t>
      </w:r>
    </w:p>
    <w:p>
      <w:r>
        <w:t>---------------------------</w:t>
      </w:r>
    </w:p>
    <w:p>
      <w:r>
        <w:t>TITLE 1: c1947209-92a7-c050-d052-30d1c5cc9375</w:t>
      </w:r>
    </w:p>
    <w:tbl>
      <w:tblPr>
        <w:tblStyle w:val="TableGrid"/>
        <w:tblW w:type="auto" w:w="0"/>
        <w:tblLook w:firstColumn="1" w:firstRow="1" w:lastColumn="0" w:lastRow="0" w:noHBand="0" w:noVBand="1" w:val="04A0"/>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tc>
          <w:tcPr>
            <w:tcW w:type="dxa" w:w="270"/>
          </w:tcPr>
          <w:p>
            <w:r>
              <w:t>0</w:t>
            </w:r>
          </w:p>
        </w:tc>
        <w:tc>
          <w:tcPr>
            <w:tcW w:type="dxa" w:w="270"/>
          </w:tcPr>
          <w:p>
            <w:r>
              <w:t>1</w:t>
            </w:r>
          </w:p>
        </w:tc>
        <w:tc>
          <w:tcPr>
            <w:tcW w:type="dxa" w:w="270"/>
          </w:tcPr>
          <w:p>
            <w:r>
              <w:t>2</w:t>
            </w:r>
          </w:p>
        </w:tc>
        <w:tc>
          <w:tcPr>
            <w:tcW w:type="dxa" w:w="270"/>
          </w:tcPr>
          <w:p>
            <w:r>
              <w:t>3</w:t>
            </w:r>
          </w:p>
        </w:tc>
        <w:tc>
          <w:tcPr>
            <w:tcW w:type="dxa" w:w="270"/>
          </w:tcPr>
          <w:p>
            <w:r>
              <w:t>4</w:t>
            </w:r>
          </w:p>
        </w:tc>
        <w:tc>
          <w:tcPr>
            <w:tcW w:type="dxa" w:w="270"/>
          </w:tcPr>
          <w:p>
            <w:r>
              <w:t>5</w:t>
            </w:r>
          </w:p>
        </w:tc>
        <w:tc>
          <w:tcPr>
            <w:tcW w:type="dxa" w:w="270"/>
          </w:tcPr>
          <w:p>
            <w:r>
              <w:t>6</w:t>
            </w:r>
          </w:p>
        </w:tc>
        <w:tc>
          <w:tcPr>
            <w:tcW w:type="dxa" w:w="270"/>
          </w:tcPr>
          <w:p>
            <w:r>
              <w:t>7</w:t>
            </w:r>
          </w:p>
        </w:tc>
        <w:tc>
          <w:tcPr>
            <w:tcW w:type="dxa" w:w="270"/>
          </w:tcPr>
          <w:p>
            <w:r>
              <w:t>8</w:t>
            </w:r>
          </w:p>
        </w:tc>
        <w:tc>
          <w:tcPr>
            <w:tcW w:type="dxa" w:w="270"/>
          </w:tcPr>
          <w:p>
            <w:r>
              <w:t>9</w:t>
            </w:r>
          </w:p>
        </w:tc>
        <w:tc>
          <w:tcPr>
            <w:tcW w:type="dxa" w:w="270"/>
          </w:tcPr>
          <w:p>
            <w:r>
              <w:t>10</w:t>
            </w:r>
          </w:p>
        </w:tc>
        <w:tc>
          <w:tcPr>
            <w:tcW w:type="dxa" w:w="270"/>
          </w:tcPr>
          <w:p>
            <w:r>
              <w:t>11</w:t>
            </w:r>
          </w:p>
        </w:tc>
        <w:tc>
          <w:tcPr>
            <w:tcW w:type="dxa" w:w="270"/>
          </w:tcPr>
          <w:p>
            <w:r>
              <w:t>12</w:t>
            </w:r>
          </w:p>
        </w:tc>
        <w:tc>
          <w:tcPr>
            <w:tcW w:type="dxa" w:w="270"/>
          </w:tcPr>
          <w:p>
            <w:r>
              <w:t>13</w:t>
            </w:r>
          </w:p>
        </w:tc>
        <w:tc>
          <w:tcPr>
            <w:tcW w:type="dxa" w:w="270"/>
          </w:tcPr>
          <w:p>
            <w:r>
              <w:t>14</w:t>
            </w:r>
          </w:p>
        </w:tc>
        <w:tc>
          <w:tcPr>
            <w:tcW w:type="dxa" w:w="270"/>
          </w:tcPr>
          <w:p>
            <w:r>
              <w:t>15</w:t>
            </w:r>
          </w:p>
        </w:tc>
        <w:tc>
          <w:tcPr>
            <w:tcW w:type="dxa" w:w="270"/>
          </w:tcPr>
          <w:p>
            <w:r>
              <w:t>16</w:t>
            </w:r>
          </w:p>
        </w:tc>
        <w:tc>
          <w:tcPr>
            <w:tcW w:type="dxa" w:w="270"/>
          </w:tcPr>
          <w:p>
            <w:r>
              <w:t>17</w:t>
            </w:r>
          </w:p>
        </w:tc>
        <w:tc>
          <w:tcPr>
            <w:tcW w:type="dxa" w:w="270"/>
          </w:tcPr>
          <w:p>
            <w:r>
              <w:t>18</w:t>
            </w:r>
          </w:p>
        </w:tc>
        <w:tc>
          <w:tcPr>
            <w:tcW w:type="dxa" w:w="270"/>
          </w:tcPr>
          <w:p>
            <w:r>
              <w:t>19</w:t>
            </w:r>
          </w:p>
        </w:tc>
        <w:tc>
          <w:tcPr>
            <w:tcW w:type="dxa" w:w="270"/>
          </w:tcPr>
          <w:p>
            <w:r>
              <w:t>20</w:t>
            </w:r>
          </w:p>
        </w:tc>
        <w:tc>
          <w:tcPr>
            <w:tcW w:type="dxa" w:w="270"/>
          </w:tcPr>
          <w:p>
            <w:r>
              <w:t>21</w:t>
            </w:r>
          </w:p>
        </w:tc>
        <w:tc>
          <w:tcPr>
            <w:tcW w:type="dxa" w:w="270"/>
          </w:tcPr>
          <w:p>
            <w:r>
              <w:t>22</w:t>
            </w:r>
          </w:p>
        </w:tc>
        <w:tc>
          <w:tcPr>
            <w:tcW w:type="dxa" w:w="270"/>
          </w:tcPr>
          <w:p>
            <w:r>
              <w:t>23</w:t>
            </w:r>
          </w:p>
        </w:tc>
        <w:tc>
          <w:tcPr>
            <w:tcW w:type="dxa" w:w="270"/>
          </w:tcPr>
          <w:p>
            <w:r>
              <w:t>24</w:t>
            </w:r>
          </w:p>
        </w:tc>
        <w:tc>
          <w:tcPr>
            <w:tcW w:type="dxa" w:w="270"/>
          </w:tcPr>
          <w:p>
            <w:r>
              <w:t>25</w:t>
            </w:r>
          </w:p>
        </w:tc>
        <w:tc>
          <w:tcPr>
            <w:tcW w:type="dxa" w:w="270"/>
          </w:tcPr>
          <w:p>
            <w:r>
              <w:t>26</w:t>
            </w:r>
          </w:p>
        </w:tc>
        <w:tc>
          <w:tcPr>
            <w:tcW w:type="dxa" w:w="270"/>
          </w:tcPr>
          <w:p>
            <w:r>
              <w:t>27</w:t>
            </w:r>
          </w:p>
        </w:tc>
        <w:tc>
          <w:tcPr>
            <w:tcW w:type="dxa" w:w="270"/>
          </w:tcPr>
          <w:p>
            <w:r>
              <w:t>28</w:t>
            </w:r>
          </w:p>
        </w:tc>
        <w:tc>
          <w:tcPr>
            <w:tcW w:type="dxa" w:w="270"/>
          </w:tcPr>
          <w:p>
            <w:r>
              <w:t>29</w:t>
            </w:r>
          </w:p>
        </w:tc>
        <w:tc>
          <w:tcPr>
            <w:tcW w:type="dxa" w:w="270"/>
          </w:tcPr>
          <w:p>
            <w:r>
              <w:t>30</w:t>
            </w:r>
          </w:p>
        </w:tc>
        <w:tc>
          <w:tcPr>
            <w:tcW w:type="dxa" w:w="270"/>
          </w:tcPr>
          <w:p>
            <w:r>
              <w:t>31</w:t>
            </w:r>
          </w:p>
        </w:tc>
      </w:tr>
      <w:tr>
        <w:tc>
          <w:tcPr>
            <w:tcW w:type="dxa" w:w="270"/>
          </w:tcPr>
          <w:p>
            <w:r>
              <w:t>Period</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Less than 5L*</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Single deposit of 5L* and</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r>
      <w:tr>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USD</w:t>
            </w:r>
          </w:p>
        </w:tc>
        <w:tc>
          <w:tcPr>
            <w:tcW w:type="dxa" w:w="270"/>
          </w:tcPr>
          <w:p>
            <w:r>
              <w:t>None</w:t>
            </w:r>
          </w:p>
        </w:tc>
        <w:tc>
          <w:tcPr>
            <w:tcW w:type="dxa" w:w="270"/>
          </w:tcPr>
          <w:p>
            <w:r>
              <w:t>None</w:t>
            </w:r>
          </w:p>
        </w:tc>
        <w:tc>
          <w:tcPr>
            <w:tcW w:type="dxa" w:w="270"/>
          </w:tcPr>
          <w:p>
            <w:r/>
          </w:p>
        </w:tc>
        <w:tc>
          <w:tcPr>
            <w:tcW w:type="dxa" w:w="270"/>
          </w:tcPr>
          <w:p>
            <w:r/>
          </w:p>
        </w:tc>
        <w:tc>
          <w:tcPr>
            <w:tcW w:type="dxa" w:w="270"/>
          </w:tcPr>
          <w:p>
            <w:r>
              <w:t>GBP</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EUR</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None</w:t>
            </w:r>
          </w:p>
        </w:tc>
        <w:tc>
          <w:tcPr>
            <w:tcW w:type="dxa" w:w="270"/>
          </w:tcPr>
          <w:p>
            <w:r>
              <w:t>above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6 months to less than 1 year</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5.00%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For single deposit of 5L and</w:t>
              <w:br/>
              <w:t>above in these three</w:t>
              <w:br/>
              <w:t>currencies, the rates will be</w:t>
              <w:br/>
              <w:t>published by Treasury</w:t>
              <w:br/>
              <w:t>Department</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1 year to less than 2 years</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5.00%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2 years to less than 3 years</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2.25%</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3 years only</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2.00%</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t>Amount mentioned is in respective Currency</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c>
          <w:tcPr>
            <w:tcW w:type="dxa" w:w="270"/>
          </w:tcPr>
          <w:p>
            <w:r>
              <w:t>None</w:t>
            </w:r>
          </w:p>
        </w:tc>
      </w:tr>
      <w:tr>
        <w:tc>
          <w:tcPr>
            <w:tcW w:type="dxa" w:w="270"/>
          </w:tcPr>
          <w:p>
            <w:r/>
          </w:p>
        </w:tc>
        <w:tc>
          <w:tcPr>
            <w:tcW w:type="dxa" w:w="270"/>
          </w:tcPr>
          <w:p>
            <w:r>
              <w:t>Period</w:t>
            </w:r>
          </w:p>
        </w:tc>
        <w:tc>
          <w:tcPr>
            <w:tcW w:type="dxa" w:w="270"/>
          </w:tcPr>
          <w:p>
            <w:r/>
          </w:p>
        </w:tc>
        <w:tc>
          <w:tcPr>
            <w:tcW w:type="dxa" w:w="270"/>
          </w:tcPr>
          <w:p>
            <w:r/>
          </w:p>
        </w:tc>
        <w:tc>
          <w:tcPr>
            <w:tcW w:type="dxa" w:w="270"/>
          </w:tcPr>
          <w:p>
            <w:r>
              <w:t>YEN</w:t>
            </w:r>
          </w:p>
        </w:tc>
        <w:tc>
          <w:tcPr>
            <w:tcW w:type="dxa" w:w="270"/>
          </w:tcPr>
          <w:p>
            <w:r>
              <w:t>None</w:t>
            </w:r>
          </w:p>
        </w:tc>
        <w:tc>
          <w:tcPr>
            <w:tcW w:type="dxa" w:w="270"/>
          </w:tcPr>
          <w:p>
            <w:r>
              <w:t>None</w:t>
            </w:r>
          </w:p>
        </w:tc>
        <w:tc>
          <w:tcPr>
            <w:tcW w:type="dxa" w:w="270"/>
          </w:tcPr>
          <w:p>
            <w:r/>
          </w:p>
        </w:tc>
        <w:tc>
          <w:tcPr>
            <w:tcW w:type="dxa" w:w="270"/>
          </w:tcPr>
          <w:p>
            <w:r>
              <w:t>CAD</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AUD</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CHF</w:t>
            </w:r>
          </w:p>
        </w:tc>
        <w:tc>
          <w:tcPr>
            <w:tcW w:type="dxa" w:w="270"/>
          </w:tcPr>
          <w:p>
            <w:r>
              <w:t>None</w:t>
            </w:r>
          </w:p>
        </w:tc>
        <w:tc>
          <w:tcPr>
            <w:tcW w:type="dxa" w:w="270"/>
          </w:tcPr>
          <w:p>
            <w:r/>
          </w:p>
        </w:tc>
        <w:tc>
          <w:tcPr>
            <w:tcW w:type="dxa" w:w="270"/>
          </w:tcPr>
          <w:p>
            <w:r/>
          </w:p>
        </w:tc>
        <w:tc>
          <w:tcPr>
            <w:tcW w:type="dxa" w:w="270"/>
          </w:tcPr>
          <w:p>
            <w:r>
              <w:t>NZD</w:t>
            </w:r>
          </w:p>
        </w:tc>
        <w:tc>
          <w:tcPr>
            <w:tcW w:type="dxa" w:w="270"/>
          </w:tcPr>
          <w:p>
            <w:r/>
          </w:p>
        </w:tc>
        <w:tc>
          <w:tcPr>
            <w:tcW w:type="dxa" w:w="270"/>
          </w:tcPr>
          <w:p>
            <w:r/>
          </w:p>
        </w:tc>
        <w:tc>
          <w:tcPr>
            <w:tcW w:type="dxa" w:w="270"/>
          </w:tcPr>
          <w:p>
            <w:r>
              <w:t>SGD</w:t>
            </w:r>
          </w:p>
        </w:tc>
        <w:tc>
          <w:tcPr>
            <w:tcW w:type="dxa" w:w="270"/>
          </w:tcPr>
          <w:p>
            <w:r/>
          </w:p>
        </w:tc>
        <w:tc>
          <w:tcPr>
            <w:tcW w:type="dxa" w:w="270"/>
          </w:tcPr>
          <w:p>
            <w:r/>
          </w:p>
        </w:tc>
        <w:tc>
          <w:tcPr>
            <w:tcW w:type="dxa" w:w="270"/>
          </w:tcPr>
          <w:p>
            <w:r>
              <w:t>HKD</w:t>
            </w:r>
          </w:p>
        </w:tc>
        <w:tc>
          <w:tcPr>
            <w:tcW w:type="dxa" w:w="270"/>
          </w:tcPr>
          <w:p>
            <w:r/>
          </w:p>
        </w:tc>
      </w:tr>
      <w:tr>
        <w:tc>
          <w:tcPr>
            <w:tcW w:type="dxa" w:w="270"/>
          </w:tcPr>
          <w:p>
            <w:r>
              <w:t>6 months to less than 1 year</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4.40%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0.05%</w:t>
            </w:r>
          </w:p>
        </w:tc>
        <w:tc>
          <w:tcPr>
            <w:tcW w:type="dxa" w:w="270"/>
          </w:tcPr>
          <w:p>
            <w:r>
              <w:t>None</w:t>
            </w:r>
          </w:p>
        </w:tc>
        <w:tc>
          <w:tcPr>
            <w:tcW w:type="dxa" w:w="270"/>
          </w:tcPr>
          <w:p>
            <w:r>
              <w:t>None</w:t>
            </w:r>
          </w:p>
        </w:tc>
        <w:tc>
          <w:tcPr>
            <w:tcW w:type="dxa" w:w="270"/>
          </w:tcPr>
          <w:p>
            <w:r>
              <w:t>None</w:t>
            </w:r>
          </w:p>
        </w:tc>
        <w:tc>
          <w:tcPr>
            <w:tcW w:type="dxa" w:w="270"/>
          </w:tcPr>
          <w:p>
            <w:r>
              <w:t>0.05%</w:t>
            </w:r>
          </w:p>
        </w:tc>
        <w:tc>
          <w:tcPr>
            <w:tcW w:type="dxa" w:w="270"/>
          </w:tcPr>
          <w:p>
            <w:r>
              <w:t>None</w:t>
            </w:r>
          </w:p>
        </w:tc>
        <w:tc>
          <w:tcPr>
            <w:tcW w:type="dxa" w:w="270"/>
          </w:tcPr>
          <w:p>
            <w:r>
              <w:t>None</w:t>
            </w:r>
          </w:p>
        </w:tc>
        <w:tc>
          <w:tcPr>
            <w:tcW w:type="dxa" w:w="270"/>
          </w:tcPr>
          <w:p>
            <w:r>
              <w:t>0.42%</w:t>
            </w:r>
          </w:p>
        </w:tc>
        <w:tc>
          <w:tcPr>
            <w:tcW w:type="dxa" w:w="270"/>
          </w:tcPr>
          <w:p>
            <w:r>
              <w:t>None</w:t>
            </w:r>
          </w:p>
        </w:tc>
        <w:tc>
          <w:tcPr>
            <w:tcW w:type="dxa" w:w="270"/>
          </w:tcPr>
          <w:p>
            <w:r>
              <w:t>None</w:t>
            </w:r>
          </w:p>
        </w:tc>
        <w:tc>
          <w:tcPr>
            <w:tcW w:type="dxa" w:w="270"/>
          </w:tcPr>
          <w:p>
            <w:r>
              <w:t>0.33%</w:t>
            </w:r>
          </w:p>
        </w:tc>
        <w:tc>
          <w:tcPr>
            <w:tcW w:type="dxa" w:w="270"/>
          </w:tcPr>
          <w:p>
            <w:r>
              <w:t>None</w:t>
            </w:r>
          </w:p>
        </w:tc>
        <w:tc>
          <w:tcPr>
            <w:tcW w:type="dxa" w:w="270"/>
          </w:tcPr>
          <w:p>
            <w:r>
              <w:t>None</w:t>
            </w:r>
          </w:p>
        </w:tc>
      </w:tr>
      <w:tr>
        <w:tc>
          <w:tcPr>
            <w:tcW w:type="dxa" w:w="270"/>
          </w:tcPr>
          <w:p>
            <w:r>
              <w:t>1 year to less than 2 years</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4.40%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0.05%</w:t>
            </w:r>
          </w:p>
        </w:tc>
        <w:tc>
          <w:tcPr>
            <w:tcW w:type="dxa" w:w="270"/>
          </w:tcPr>
          <w:p>
            <w:r>
              <w:t>None</w:t>
            </w:r>
          </w:p>
        </w:tc>
        <w:tc>
          <w:tcPr>
            <w:tcW w:type="dxa" w:w="270"/>
          </w:tcPr>
          <w:p>
            <w:r>
              <w:t>None</w:t>
            </w:r>
          </w:p>
        </w:tc>
        <w:tc>
          <w:tcPr>
            <w:tcW w:type="dxa" w:w="270"/>
          </w:tcPr>
          <w:p>
            <w:r>
              <w:t>None</w:t>
            </w:r>
          </w:p>
        </w:tc>
        <w:tc>
          <w:tcPr>
            <w:tcW w:type="dxa" w:w="270"/>
          </w:tcPr>
          <w:p>
            <w:r>
              <w:t>0.05%</w:t>
            </w:r>
          </w:p>
        </w:tc>
        <w:tc>
          <w:tcPr>
            <w:tcW w:type="dxa" w:w="270"/>
          </w:tcPr>
          <w:p>
            <w:r>
              <w:t>None</w:t>
            </w:r>
          </w:p>
        </w:tc>
        <w:tc>
          <w:tcPr>
            <w:tcW w:type="dxa" w:w="270"/>
          </w:tcPr>
          <w:p>
            <w:r>
              <w:t>None</w:t>
            </w:r>
          </w:p>
        </w:tc>
        <w:tc>
          <w:tcPr>
            <w:tcW w:type="dxa" w:w="270"/>
          </w:tcPr>
          <w:p>
            <w:r>
              <w:t>0.42%</w:t>
            </w:r>
          </w:p>
        </w:tc>
        <w:tc>
          <w:tcPr>
            <w:tcW w:type="dxa" w:w="270"/>
          </w:tcPr>
          <w:p>
            <w:r>
              <w:t>None</w:t>
            </w:r>
          </w:p>
        </w:tc>
        <w:tc>
          <w:tcPr>
            <w:tcW w:type="dxa" w:w="270"/>
          </w:tcPr>
          <w:p>
            <w:r>
              <w:t>None</w:t>
            </w:r>
          </w:p>
        </w:tc>
        <w:tc>
          <w:tcPr>
            <w:tcW w:type="dxa" w:w="270"/>
          </w:tcPr>
          <w:p>
            <w:r>
              <w:t>0.33%</w:t>
            </w:r>
          </w:p>
        </w:tc>
        <w:tc>
          <w:tcPr>
            <w:tcW w:type="dxa" w:w="270"/>
          </w:tcPr>
          <w:p>
            <w:r>
              <w:t>None</w:t>
            </w:r>
          </w:p>
        </w:tc>
        <w:tc>
          <w:tcPr>
            <w:tcW w:type="dxa" w:w="270"/>
          </w:tcPr>
          <w:p>
            <w:r>
              <w:t>None</w:t>
            </w:r>
          </w:p>
        </w:tc>
      </w:tr>
      <w:tr>
        <w:tc>
          <w:tcPr>
            <w:tcW w:type="dxa" w:w="270"/>
          </w:tcPr>
          <w:p>
            <w:r>
              <w:t>2 years to less than 3 years</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3.00%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4.20%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NA</w:t>
            </w:r>
          </w:p>
        </w:tc>
        <w:tc>
          <w:tcPr>
            <w:tcW w:type="dxa" w:w="270"/>
          </w:tcPr>
          <w:p>
            <w:r>
              <w:t>None</w:t>
            </w:r>
          </w:p>
        </w:tc>
        <w:tc>
          <w:tcPr>
            <w:tcW w:type="dxa" w:w="270"/>
          </w:tcPr>
          <w:p>
            <w:r>
              <w:t>None</w:t>
            </w:r>
          </w:p>
        </w:tc>
        <w:tc>
          <w:tcPr>
            <w:tcW w:type="dxa" w:w="270"/>
          </w:tcPr>
          <w:p>
            <w:r>
              <w:t>None</w:t>
            </w:r>
          </w:p>
        </w:tc>
        <w:tc>
          <w:tcPr>
            <w:tcW w:type="dxa" w:w="270"/>
          </w:tcPr>
          <w:p>
            <w:r>
              <w:t>NA</w:t>
            </w:r>
          </w:p>
        </w:tc>
        <w:tc>
          <w:tcPr>
            <w:tcW w:type="dxa" w:w="270"/>
          </w:tcPr>
          <w:p>
            <w:r>
              <w:t>None</w:t>
            </w:r>
          </w:p>
        </w:tc>
        <w:tc>
          <w:tcPr>
            <w:tcW w:type="dxa" w:w="270"/>
          </w:tcPr>
          <w:p>
            <w:r>
              <w:t>None</w:t>
            </w:r>
          </w:p>
        </w:tc>
        <w:tc>
          <w:tcPr>
            <w:tcW w:type="dxa" w:w="270"/>
          </w:tcPr>
          <w:p>
            <w:r>
              <w:t>0.84%</w:t>
            </w:r>
          </w:p>
        </w:tc>
        <w:tc>
          <w:tcPr>
            <w:tcW w:type="dxa" w:w="270"/>
          </w:tcPr>
          <w:p>
            <w:r>
              <w:t>None</w:t>
            </w:r>
          </w:p>
        </w:tc>
        <w:tc>
          <w:tcPr>
            <w:tcW w:type="dxa" w:w="270"/>
          </w:tcPr>
          <w:p>
            <w:r>
              <w:t>None</w:t>
            </w:r>
          </w:p>
        </w:tc>
        <w:tc>
          <w:tcPr>
            <w:tcW w:type="dxa" w:w="270"/>
          </w:tcPr>
          <w:p>
            <w:r>
              <w:t>0.72%</w:t>
            </w:r>
          </w:p>
        </w:tc>
        <w:tc>
          <w:tcPr>
            <w:tcW w:type="dxa" w:w="270"/>
          </w:tcPr>
          <w:p>
            <w:r>
              <w:t>None</w:t>
            </w:r>
          </w:p>
        </w:tc>
        <w:tc>
          <w:tcPr>
            <w:tcW w:type="dxa" w:w="270"/>
          </w:tcPr>
          <w:p>
            <w:r>
              <w:t>None</w:t>
            </w:r>
          </w:p>
        </w:tc>
      </w:tr>
      <w:tr>
        <w:tc>
          <w:tcPr>
            <w:tcW w:type="dxa" w:w="270"/>
          </w:tcPr>
          <w:p>
            <w:r>
              <w:t>3 years only</w:t>
            </w:r>
          </w:p>
        </w:tc>
        <w:tc>
          <w:tcPr>
            <w:tcW w:type="dxa" w:w="270"/>
          </w:tcPr>
          <w:p>
            <w:r>
              <w:t>None</w:t>
            </w:r>
          </w:p>
        </w:tc>
        <w:tc>
          <w:tcPr>
            <w:tcW w:type="dxa" w:w="270"/>
          </w:tcPr>
          <w:p>
            <w:r>
              <w:t>None</w:t>
            </w:r>
          </w:p>
        </w:tc>
        <w:tc>
          <w:tcPr>
            <w:tcW w:type="dxa" w:w="270"/>
          </w:tcPr>
          <w:p>
            <w:r/>
          </w:p>
        </w:tc>
        <w:tc>
          <w:tcPr>
            <w:tcW w:type="dxa" w:w="270"/>
          </w:tcPr>
          <w:p>
            <w:r>
              <w:t>0.20%</w:t>
            </w:r>
          </w:p>
        </w:tc>
        <w:tc>
          <w:tcPr>
            <w:tcW w:type="dxa" w:w="270"/>
          </w:tcPr>
          <w:p>
            <w:r>
              <w:t>None</w:t>
            </w:r>
          </w:p>
        </w:tc>
        <w:tc>
          <w:tcPr>
            <w:tcW w:type="dxa" w:w="270"/>
          </w:tcPr>
          <w:p>
            <w:r>
              <w:t>None</w:t>
            </w:r>
          </w:p>
        </w:tc>
        <w:tc>
          <w:tcPr>
            <w:tcW w:type="dxa" w:w="270"/>
          </w:tcPr>
          <w:p>
            <w:r/>
          </w:p>
        </w:tc>
        <w:tc>
          <w:tcPr>
            <w:tcW w:type="dxa" w:w="270"/>
          </w:tcPr>
          <w:p>
            <w:r>
              <w:t>2.50%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p>
        </w:tc>
        <w:tc>
          <w:tcPr>
            <w:tcW w:type="dxa" w:w="270"/>
          </w:tcPr>
          <w:p>
            <w:r>
              <w:t>4.00%</w:t>
            </w:r>
          </w:p>
        </w:tc>
        <w:tc>
          <w:tcPr>
            <w:tcW w:type="dxa" w:w="270"/>
          </w:tcPr>
          <w:p>
            <w:r>
              <w:t>None</w:t>
            </w:r>
          </w:p>
        </w:tc>
        <w:tc>
          <w:tcPr>
            <w:tcW w:type="dxa" w:w="270"/>
          </w:tcPr>
          <w:p>
            <w:r>
              <w:t>None</w:t>
            </w:r>
          </w:p>
        </w:tc>
        <w:tc>
          <w:tcPr>
            <w:tcW w:type="dxa" w:w="270"/>
          </w:tcPr>
          <w:p>
            <w:r>
              <w:t>None</w:t>
            </w:r>
          </w:p>
        </w:tc>
        <w:tc>
          <w:tcPr>
            <w:tcW w:type="dxa" w:w="270"/>
          </w:tcPr>
          <w:p>
            <w:r/>
          </w:p>
        </w:tc>
        <w:tc>
          <w:tcPr>
            <w:tcW w:type="dxa" w:w="270"/>
          </w:tcPr>
          <w:p>
            <w:r>
              <w:t>NA</w:t>
            </w:r>
          </w:p>
        </w:tc>
        <w:tc>
          <w:tcPr>
            <w:tcW w:type="dxa" w:w="270"/>
          </w:tcPr>
          <w:p>
            <w:r>
              <w:t>None</w:t>
            </w:r>
          </w:p>
        </w:tc>
        <w:tc>
          <w:tcPr>
            <w:tcW w:type="dxa" w:w="270"/>
          </w:tcPr>
          <w:p>
            <w:r>
              <w:t>None</w:t>
            </w:r>
          </w:p>
        </w:tc>
        <w:tc>
          <w:tcPr>
            <w:tcW w:type="dxa" w:w="270"/>
          </w:tcPr>
          <w:p>
            <w:r>
              <w:t>None</w:t>
            </w:r>
          </w:p>
        </w:tc>
        <w:tc>
          <w:tcPr>
            <w:tcW w:type="dxa" w:w="270"/>
          </w:tcPr>
          <w:p>
            <w:r>
              <w:t>NA</w:t>
            </w:r>
          </w:p>
        </w:tc>
        <w:tc>
          <w:tcPr>
            <w:tcW w:type="dxa" w:w="270"/>
          </w:tcPr>
          <w:p>
            <w:r>
              <w:t>None</w:t>
            </w:r>
          </w:p>
        </w:tc>
        <w:tc>
          <w:tcPr>
            <w:tcW w:type="dxa" w:w="270"/>
          </w:tcPr>
          <w:p>
            <w:r>
              <w:t>None</w:t>
            </w:r>
          </w:p>
        </w:tc>
        <w:tc>
          <w:tcPr>
            <w:tcW w:type="dxa" w:w="270"/>
          </w:tcPr>
          <w:p>
            <w:r>
              <w:t>0.78%</w:t>
            </w:r>
          </w:p>
        </w:tc>
        <w:tc>
          <w:tcPr>
            <w:tcW w:type="dxa" w:w="270"/>
          </w:tcPr>
          <w:p>
            <w:r>
              <w:t>None</w:t>
            </w:r>
          </w:p>
        </w:tc>
        <w:tc>
          <w:tcPr>
            <w:tcW w:type="dxa" w:w="270"/>
          </w:tcPr>
          <w:p>
            <w:r>
              <w:t>None</w:t>
            </w:r>
          </w:p>
        </w:tc>
        <w:tc>
          <w:tcPr>
            <w:tcW w:type="dxa" w:w="270"/>
          </w:tcPr>
          <w:p>
            <w:r>
              <w:t>0.74%</w:t>
            </w:r>
          </w:p>
        </w:tc>
        <w:tc>
          <w:tcPr>
            <w:tcW w:type="dxa" w:w="270"/>
          </w:tcPr>
          <w:p>
            <w:r>
              <w:t>None</w:t>
            </w:r>
          </w:p>
        </w:tc>
        <w:tc>
          <w:tcPr>
            <w:tcW w:type="dxa" w:w="270"/>
          </w:tcPr>
          <w:p>
            <w:r>
              <w:t>None</w:t>
            </w:r>
          </w:p>
        </w:tc>
      </w:tr>
    </w:tbl>
    <w:p/>
    <w:p>
      <w:r>
        <w:t>---------------------------</w:t>
      </w:r>
    </w:p>
    <w:p>
      <w:r>
        <w:t>TITLE 1: 1610bdd9-7c1d-6eb6-ad4f-e2ad6e4d7ba4</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GBP</w:t>
            </w:r>
          </w:p>
        </w:tc>
        <w:tc>
          <w:tcPr>
            <w:tcW w:type="dxa" w:w="2880"/>
          </w:tcPr>
          <w:p>
            <w:r>
              <w:t>EURO</w:t>
            </w:r>
          </w:p>
        </w:tc>
      </w:tr>
      <w:tr>
        <w:tc>
          <w:tcPr>
            <w:tcW w:type="dxa" w:w="2880"/>
          </w:tcPr>
          <w:p>
            <w:r>
              <w:t>6 months to less than 1 year</w:t>
            </w:r>
          </w:p>
        </w:tc>
        <w:tc>
          <w:tcPr>
            <w:tcW w:type="dxa" w:w="2880"/>
          </w:tcPr>
          <w:p>
            <w:r>
              <w:t>4.60%</w:t>
            </w:r>
          </w:p>
        </w:tc>
        <w:tc>
          <w:tcPr>
            <w:tcW w:type="dxa" w:w="2880"/>
          </w:tcPr>
          <w:p>
            <w:r>
              <w:t>2.35%</w:t>
            </w:r>
          </w:p>
        </w:tc>
      </w:tr>
      <w:tr>
        <w:tc>
          <w:tcPr>
            <w:tcW w:type="dxa" w:w="2880"/>
          </w:tcPr>
          <w:p>
            <w:r>
              <w:t>1 year to less than 2 years</w:t>
            </w:r>
          </w:p>
        </w:tc>
        <w:tc>
          <w:tcPr>
            <w:tcW w:type="dxa" w:w="2880"/>
          </w:tcPr>
          <w:p>
            <w:r>
              <w:t>4.60%</w:t>
            </w:r>
          </w:p>
        </w:tc>
        <w:tc>
          <w:tcPr>
            <w:tcW w:type="dxa" w:w="2880"/>
          </w:tcPr>
          <w:p>
            <w:r>
              <w:t>2.35%</w:t>
            </w:r>
          </w:p>
        </w:tc>
      </w:tr>
      <w:tr>
        <w:tc>
          <w:tcPr>
            <w:tcW w:type="dxa" w:w="2880"/>
          </w:tcPr>
          <w:p>
            <w:r>
              <w:t>2 years to less than 3 years</w:t>
            </w:r>
          </w:p>
        </w:tc>
        <w:tc>
          <w:tcPr>
            <w:tcW w:type="dxa" w:w="2880"/>
          </w:tcPr>
          <w:p>
            <w:r>
              <w:t>4.30%</w:t>
            </w:r>
          </w:p>
        </w:tc>
        <w:tc>
          <w:tcPr>
            <w:tcW w:type="dxa" w:w="2880"/>
          </w:tcPr>
          <w:p>
            <w:r>
              <w:t>2.00%</w:t>
            </w:r>
          </w:p>
        </w:tc>
      </w:tr>
      <w:tr>
        <w:tc>
          <w:tcPr>
            <w:tcW w:type="dxa" w:w="2880"/>
          </w:tcPr>
          <w:p>
            <w:r>
              <w:t>3 years only</w:t>
            </w:r>
          </w:p>
        </w:tc>
        <w:tc>
          <w:tcPr>
            <w:tcW w:type="dxa" w:w="2880"/>
          </w:tcPr>
          <w:p>
            <w:r>
              <w:t>4.00%</w:t>
            </w:r>
          </w:p>
        </w:tc>
        <w:tc>
          <w:tcPr>
            <w:tcW w:type="dxa" w:w="2880"/>
          </w:tcPr>
          <w:p>
            <w:r>
              <w:t>1.75%</w:t>
            </w:r>
          </w:p>
        </w:tc>
      </w:tr>
    </w:tbl>
    <w:p/>
    <w:p>
      <w:r>
        <w:br w:type="page"/>
      </w:r>
    </w:p>
    <w:p>
      <w:pPr>
        <w:pStyle w:val="Heading2"/>
      </w:pPr>
      <w:r>
        <w:t>&gt;&gt; PVB_8 : HDFC Bank</w:t>
      </w:r>
    </w:p>
    <w:p>
      <w:r>
        <w:t>================================================</w:t>
      </w:r>
    </w:p>
    <w:p>
      <w:pPr>
        <w:pStyle w:val="Heading3"/>
      </w:pPr>
      <w:r>
        <w:t>Action: table| Timestamp: 09092025 15:20:17| Present: True| Count: 15</w:t>
      </w:r>
    </w:p>
    <w:p>
      <w:r>
        <w:t>Website: https://www.hdfcbank.com/personal/resources/rates</w:t>
      </w:r>
    </w:p>
    <w:p>
      <w:r>
        <w:t>---------------------------</w:t>
      </w:r>
    </w:p>
    <w:p>
      <w:r>
        <w:t>TITLE 1: HDFC bank offers attractive interest rates on various deposit and savings schemes. Click on the header to view the rates</w:t>
      </w:r>
    </w:p>
    <w:p>
      <w:r>
        <w:t>TITLE 2: Fixed Deposit Interest Rate Less Than 3 Cr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Tenor Bucket</w:t>
            </w:r>
          </w:p>
        </w:tc>
        <w:tc>
          <w:tcPr>
            <w:tcW w:type="dxa" w:w="2880"/>
          </w:tcPr>
          <w:p>
            <w:r>
              <w:t>&lt; 3 Crore</w:t>
            </w:r>
          </w:p>
        </w:tc>
        <w:tc>
          <w:tcPr>
            <w:tcW w:type="dxa" w:w="2880"/>
          </w:tcPr>
          <w:p>
            <w:r>
              <w:t>&lt; 3 Crore</w:t>
            </w:r>
          </w:p>
        </w:tc>
      </w:tr>
      <w:tr>
        <w:tc>
          <w:tcPr>
            <w:tcW w:type="dxa" w:w="2880"/>
          </w:tcPr>
          <w:p>
            <w:r>
              <w:t>nan</w:t>
            </w:r>
          </w:p>
        </w:tc>
        <w:tc>
          <w:tcPr>
            <w:tcW w:type="dxa" w:w="2880"/>
          </w:tcPr>
          <w:p>
            <w:r>
              <w:t>Interest Rate (per annum)</w:t>
            </w:r>
          </w:p>
        </w:tc>
        <w:tc>
          <w:tcPr>
            <w:tcW w:type="dxa" w:w="2880"/>
          </w:tcPr>
          <w:p>
            <w:r>
              <w:t>Senior Citizen Rates (per annum)</w:t>
            </w:r>
          </w:p>
        </w:tc>
      </w:tr>
      <w:tr>
        <w:tc>
          <w:tcPr>
            <w:tcW w:type="dxa" w:w="2880"/>
          </w:tcPr>
          <w:p>
            <w:r>
              <w:t>7 - 14 days</w:t>
            </w:r>
          </w:p>
        </w:tc>
        <w:tc>
          <w:tcPr>
            <w:tcW w:type="dxa" w:w="2880"/>
          </w:tcPr>
          <w:p>
            <w:r>
              <w:t>2.75%</w:t>
            </w:r>
          </w:p>
        </w:tc>
        <w:tc>
          <w:tcPr>
            <w:tcW w:type="dxa" w:w="2880"/>
          </w:tcPr>
          <w:p>
            <w:r>
              <w:t>3.25%</w:t>
            </w:r>
          </w:p>
        </w:tc>
      </w:tr>
      <w:tr>
        <w:tc>
          <w:tcPr>
            <w:tcW w:type="dxa" w:w="2880"/>
          </w:tcPr>
          <w:p>
            <w:r>
              <w:t>15 - 29 days</w:t>
            </w:r>
          </w:p>
        </w:tc>
        <w:tc>
          <w:tcPr>
            <w:tcW w:type="dxa" w:w="2880"/>
          </w:tcPr>
          <w:p>
            <w:r>
              <w:t>2.75%</w:t>
            </w:r>
          </w:p>
        </w:tc>
        <w:tc>
          <w:tcPr>
            <w:tcW w:type="dxa" w:w="2880"/>
          </w:tcPr>
          <w:p>
            <w:r>
              <w:t>3.25%</w:t>
            </w:r>
          </w:p>
        </w:tc>
      </w:tr>
      <w:tr>
        <w:tc>
          <w:tcPr>
            <w:tcW w:type="dxa" w:w="2880"/>
          </w:tcPr>
          <w:p>
            <w:r>
              <w:t>30 - 45 days</w:t>
            </w:r>
          </w:p>
        </w:tc>
        <w:tc>
          <w:tcPr>
            <w:tcW w:type="dxa" w:w="2880"/>
          </w:tcPr>
          <w:p>
            <w:r>
              <w:t>3.25%</w:t>
            </w:r>
          </w:p>
        </w:tc>
        <w:tc>
          <w:tcPr>
            <w:tcW w:type="dxa" w:w="2880"/>
          </w:tcPr>
          <w:p>
            <w:r>
              <w:t>3.75%</w:t>
            </w:r>
          </w:p>
        </w:tc>
      </w:tr>
      <w:tr>
        <w:tc>
          <w:tcPr>
            <w:tcW w:type="dxa" w:w="2880"/>
          </w:tcPr>
          <w:p>
            <w:r>
              <w:t>46 - 60 days</w:t>
            </w:r>
          </w:p>
        </w:tc>
        <w:tc>
          <w:tcPr>
            <w:tcW w:type="dxa" w:w="2880"/>
          </w:tcPr>
          <w:p>
            <w:r>
              <w:t>4.25%</w:t>
            </w:r>
          </w:p>
        </w:tc>
        <w:tc>
          <w:tcPr>
            <w:tcW w:type="dxa" w:w="2880"/>
          </w:tcPr>
          <w:p>
            <w:r>
              <w:t>4.75%</w:t>
            </w:r>
          </w:p>
        </w:tc>
      </w:tr>
      <w:tr>
        <w:tc>
          <w:tcPr>
            <w:tcW w:type="dxa" w:w="2880"/>
          </w:tcPr>
          <w:p>
            <w:r>
              <w:t>61 - 89 days</w:t>
            </w:r>
          </w:p>
        </w:tc>
        <w:tc>
          <w:tcPr>
            <w:tcW w:type="dxa" w:w="2880"/>
          </w:tcPr>
          <w:p>
            <w:r>
              <w:t>4.25%</w:t>
            </w:r>
          </w:p>
        </w:tc>
        <w:tc>
          <w:tcPr>
            <w:tcW w:type="dxa" w:w="2880"/>
          </w:tcPr>
          <w:p>
            <w:r>
              <w:t>4.75%</w:t>
            </w:r>
          </w:p>
        </w:tc>
      </w:tr>
      <w:tr>
        <w:tc>
          <w:tcPr>
            <w:tcW w:type="dxa" w:w="2880"/>
          </w:tcPr>
          <w:p>
            <w:r>
              <w:t>90 days &lt; = 6 months</w:t>
            </w:r>
          </w:p>
        </w:tc>
        <w:tc>
          <w:tcPr>
            <w:tcW w:type="dxa" w:w="2880"/>
          </w:tcPr>
          <w:p>
            <w:r>
              <w:t>4.25%</w:t>
            </w:r>
          </w:p>
        </w:tc>
        <w:tc>
          <w:tcPr>
            <w:tcW w:type="dxa" w:w="2880"/>
          </w:tcPr>
          <w:p>
            <w:r>
              <w:t>4.75%</w:t>
            </w:r>
          </w:p>
        </w:tc>
      </w:tr>
      <w:tr>
        <w:tc>
          <w:tcPr>
            <w:tcW w:type="dxa" w:w="2880"/>
          </w:tcPr>
          <w:p>
            <w:r>
              <w:t>6 months 1 days &lt; = 9 months</w:t>
            </w:r>
          </w:p>
        </w:tc>
        <w:tc>
          <w:tcPr>
            <w:tcW w:type="dxa" w:w="2880"/>
          </w:tcPr>
          <w:p>
            <w:r>
              <w:t>5.50%</w:t>
            </w:r>
          </w:p>
        </w:tc>
        <w:tc>
          <w:tcPr>
            <w:tcW w:type="dxa" w:w="2880"/>
          </w:tcPr>
          <w:p>
            <w:r>
              <w:t>6.00%</w:t>
            </w:r>
          </w:p>
        </w:tc>
      </w:tr>
      <w:tr>
        <w:tc>
          <w:tcPr>
            <w:tcW w:type="dxa" w:w="2880"/>
          </w:tcPr>
          <w:p>
            <w:r>
              <w:t>9 months 1 day to &lt; 1 year</w:t>
            </w:r>
          </w:p>
        </w:tc>
        <w:tc>
          <w:tcPr>
            <w:tcW w:type="dxa" w:w="2880"/>
          </w:tcPr>
          <w:p>
            <w:r>
              <w:t>5.75%</w:t>
            </w:r>
          </w:p>
        </w:tc>
        <w:tc>
          <w:tcPr>
            <w:tcW w:type="dxa" w:w="2880"/>
          </w:tcPr>
          <w:p>
            <w:r>
              <w:t>6.25%</w:t>
            </w:r>
          </w:p>
        </w:tc>
      </w:tr>
      <w:tr>
        <w:tc>
          <w:tcPr>
            <w:tcW w:type="dxa" w:w="2880"/>
          </w:tcPr>
          <w:p>
            <w:r>
              <w:t>1 year to &lt; 15 months</w:t>
            </w:r>
          </w:p>
        </w:tc>
        <w:tc>
          <w:tcPr>
            <w:tcW w:type="dxa" w:w="2880"/>
          </w:tcPr>
          <w:p>
            <w:r>
              <w:t>6.25%</w:t>
            </w:r>
          </w:p>
        </w:tc>
        <w:tc>
          <w:tcPr>
            <w:tcW w:type="dxa" w:w="2880"/>
          </w:tcPr>
          <w:p>
            <w:r>
              <w:t>6.75%</w:t>
            </w:r>
          </w:p>
        </w:tc>
      </w:tr>
      <w:tr>
        <w:tc>
          <w:tcPr>
            <w:tcW w:type="dxa" w:w="2880"/>
          </w:tcPr>
          <w:p>
            <w:r>
              <w:t>15 months to &lt; 18 months</w:t>
            </w:r>
          </w:p>
        </w:tc>
        <w:tc>
          <w:tcPr>
            <w:tcW w:type="dxa" w:w="2880"/>
          </w:tcPr>
          <w:p>
            <w:r>
              <w:t>6.35%</w:t>
            </w:r>
          </w:p>
        </w:tc>
        <w:tc>
          <w:tcPr>
            <w:tcW w:type="dxa" w:w="2880"/>
          </w:tcPr>
          <w:p>
            <w:r>
              <w:t>6.85%</w:t>
            </w:r>
          </w:p>
        </w:tc>
      </w:tr>
      <w:tr>
        <w:tc>
          <w:tcPr>
            <w:tcW w:type="dxa" w:w="2880"/>
          </w:tcPr>
          <w:p>
            <w:r>
              <w:t>18 months to &lt; 21 months</w:t>
            </w:r>
          </w:p>
        </w:tc>
        <w:tc>
          <w:tcPr>
            <w:tcW w:type="dxa" w:w="2880"/>
          </w:tcPr>
          <w:p>
            <w:r>
              <w:t>6.60%</w:t>
            </w:r>
          </w:p>
        </w:tc>
        <w:tc>
          <w:tcPr>
            <w:tcW w:type="dxa" w:w="2880"/>
          </w:tcPr>
          <w:p>
            <w:r>
              <w:t>7.10%</w:t>
            </w:r>
          </w:p>
        </w:tc>
      </w:tr>
      <w:tr>
        <w:tc>
          <w:tcPr>
            <w:tcW w:type="dxa" w:w="2880"/>
          </w:tcPr>
          <w:p>
            <w:r>
              <w:t>21 months - 2 years</w:t>
            </w:r>
          </w:p>
        </w:tc>
        <w:tc>
          <w:tcPr>
            <w:tcW w:type="dxa" w:w="2880"/>
          </w:tcPr>
          <w:p>
            <w:r>
              <w:t>6.45%</w:t>
            </w:r>
          </w:p>
        </w:tc>
        <w:tc>
          <w:tcPr>
            <w:tcW w:type="dxa" w:w="2880"/>
          </w:tcPr>
          <w:p>
            <w:r>
              <w:t>6.95%</w:t>
            </w:r>
          </w:p>
        </w:tc>
      </w:tr>
      <w:tr>
        <w:tc>
          <w:tcPr>
            <w:tcW w:type="dxa" w:w="2880"/>
          </w:tcPr>
          <w:p>
            <w:r>
              <w:t>2 Years 1 day to &lt; 2 Year 11 Months</w:t>
            </w:r>
          </w:p>
        </w:tc>
        <w:tc>
          <w:tcPr>
            <w:tcW w:type="dxa" w:w="2880"/>
          </w:tcPr>
          <w:p>
            <w:r>
              <w:t>6.45%</w:t>
            </w:r>
          </w:p>
        </w:tc>
        <w:tc>
          <w:tcPr>
            <w:tcW w:type="dxa" w:w="2880"/>
          </w:tcPr>
          <w:p>
            <w:r>
              <w:t>6.95%</w:t>
            </w:r>
          </w:p>
        </w:tc>
      </w:tr>
      <w:tr>
        <w:tc>
          <w:tcPr>
            <w:tcW w:type="dxa" w:w="2880"/>
          </w:tcPr>
          <w:p>
            <w:r>
              <w:t>2 Years 11 Months - 35 Months</w:t>
            </w:r>
          </w:p>
        </w:tc>
        <w:tc>
          <w:tcPr>
            <w:tcW w:type="dxa" w:w="2880"/>
          </w:tcPr>
          <w:p>
            <w:r>
              <w:t>6.45%</w:t>
            </w:r>
          </w:p>
        </w:tc>
        <w:tc>
          <w:tcPr>
            <w:tcW w:type="dxa" w:w="2880"/>
          </w:tcPr>
          <w:p>
            <w:r>
              <w:t>6.95%</w:t>
            </w:r>
          </w:p>
        </w:tc>
      </w:tr>
      <w:tr>
        <w:tc>
          <w:tcPr>
            <w:tcW w:type="dxa" w:w="2880"/>
          </w:tcPr>
          <w:p>
            <w:r>
              <w:t>2 Years 11 Months 1 day &lt; = 3 Year</w:t>
            </w:r>
          </w:p>
        </w:tc>
        <w:tc>
          <w:tcPr>
            <w:tcW w:type="dxa" w:w="2880"/>
          </w:tcPr>
          <w:p>
            <w:r>
              <w:t>6.45%</w:t>
            </w:r>
          </w:p>
        </w:tc>
        <w:tc>
          <w:tcPr>
            <w:tcW w:type="dxa" w:w="2880"/>
          </w:tcPr>
          <w:p>
            <w:r>
              <w:t>6.95%</w:t>
            </w:r>
          </w:p>
        </w:tc>
      </w:tr>
      <w:tr>
        <w:tc>
          <w:tcPr>
            <w:tcW w:type="dxa" w:w="2880"/>
          </w:tcPr>
          <w:p>
            <w:r>
              <w:t>3 Years 1 day to &lt; 4 Years 7 Months</w:t>
            </w:r>
          </w:p>
        </w:tc>
        <w:tc>
          <w:tcPr>
            <w:tcW w:type="dxa" w:w="2880"/>
          </w:tcPr>
          <w:p>
            <w:r>
              <w:t>6.40%</w:t>
            </w:r>
          </w:p>
        </w:tc>
        <w:tc>
          <w:tcPr>
            <w:tcW w:type="dxa" w:w="2880"/>
          </w:tcPr>
          <w:p>
            <w:r>
              <w:t>6.90%</w:t>
            </w:r>
          </w:p>
        </w:tc>
      </w:tr>
      <w:tr>
        <w:tc>
          <w:tcPr>
            <w:tcW w:type="dxa" w:w="2880"/>
          </w:tcPr>
          <w:p>
            <w:r>
              <w:t>4 Year 7 Months - 55 months</w:t>
            </w:r>
          </w:p>
        </w:tc>
        <w:tc>
          <w:tcPr>
            <w:tcW w:type="dxa" w:w="2880"/>
          </w:tcPr>
          <w:p>
            <w:r>
              <w:t>6.40%</w:t>
            </w:r>
          </w:p>
        </w:tc>
        <w:tc>
          <w:tcPr>
            <w:tcW w:type="dxa" w:w="2880"/>
          </w:tcPr>
          <w:p>
            <w:r>
              <w:t>6.90%</w:t>
            </w:r>
          </w:p>
        </w:tc>
      </w:tr>
      <w:tr>
        <w:tc>
          <w:tcPr>
            <w:tcW w:type="dxa" w:w="2880"/>
          </w:tcPr>
          <w:p>
            <w:r>
              <w:t>4 Year 7 Months 1 day &lt; = 5 Years</w:t>
            </w:r>
          </w:p>
        </w:tc>
        <w:tc>
          <w:tcPr>
            <w:tcW w:type="dxa" w:w="2880"/>
          </w:tcPr>
          <w:p>
            <w:r>
              <w:t>6.40%</w:t>
            </w:r>
          </w:p>
        </w:tc>
        <w:tc>
          <w:tcPr>
            <w:tcW w:type="dxa" w:w="2880"/>
          </w:tcPr>
          <w:p>
            <w:r>
              <w:t>6.90%</w:t>
            </w:r>
          </w:p>
        </w:tc>
      </w:tr>
      <w:tr>
        <w:tc>
          <w:tcPr>
            <w:tcW w:type="dxa" w:w="2880"/>
          </w:tcPr>
          <w:p>
            <w:r>
              <w:t>5 Years 1 day - 10 Years</w:t>
            </w:r>
          </w:p>
        </w:tc>
        <w:tc>
          <w:tcPr>
            <w:tcW w:type="dxa" w:w="2880"/>
          </w:tcPr>
          <w:p>
            <w:r>
              <w:t>6.15%</w:t>
            </w:r>
          </w:p>
        </w:tc>
        <w:tc>
          <w:tcPr>
            <w:tcW w:type="dxa" w:w="2880"/>
          </w:tcPr>
          <w:p>
            <w:r>
              <w:t>6.65%</w:t>
            </w:r>
          </w:p>
        </w:tc>
      </w:tr>
    </w:tbl>
    <w:p/>
    <w:p>
      <w:r>
        <w:t>---------------------------</w:t>
      </w:r>
    </w:p>
    <w:p>
      <w:r>
        <w:t>TITLE 1: Fixed Deposit Interest Rate Greater Than Or Equal To 3 Cr To Less Than 5 Cr</w:t>
      </w:r>
    </w:p>
    <w:p>
      <w:r>
        <w:t>TITLE 2: Please clear browser history/cookies before accessing the interest rate chart in order to view the latest effective interest rates.Domestic / NRO / NRE FIXED DEPOSIT RATEApplicable from 3rd Sep, 2025(Senior Citizen Rates do not apply to NRIs | Minimum tenor for NRE Deposit is 1 Year.)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Tenor Bucket</w:t>
            </w:r>
          </w:p>
        </w:tc>
        <w:tc>
          <w:tcPr>
            <w:tcW w:type="dxa" w:w="2880"/>
          </w:tcPr>
          <w:p>
            <w:r>
              <w:t>&gt;=3 Crore to &lt; 5 Crores</w:t>
            </w:r>
          </w:p>
        </w:tc>
        <w:tc>
          <w:tcPr>
            <w:tcW w:type="dxa" w:w="2880"/>
          </w:tcPr>
          <w:p>
            <w:r>
              <w:t>&gt;=3 Crore to &lt; 5 Crores</w:t>
            </w:r>
          </w:p>
        </w:tc>
      </w:tr>
      <w:tr>
        <w:tc>
          <w:tcPr>
            <w:tcW w:type="dxa" w:w="2880"/>
          </w:tcPr>
          <w:p>
            <w:r>
              <w:t>nan</w:t>
            </w:r>
          </w:p>
        </w:tc>
        <w:tc>
          <w:tcPr>
            <w:tcW w:type="dxa" w:w="2880"/>
          </w:tcPr>
          <w:p>
            <w:r>
              <w:t>Interest Rate (per annum)</w:t>
            </w:r>
          </w:p>
        </w:tc>
        <w:tc>
          <w:tcPr>
            <w:tcW w:type="dxa" w:w="2880"/>
          </w:tcPr>
          <w:p>
            <w:r>
              <w:t>Senior Citizen Rates (per annum)</w:t>
            </w:r>
          </w:p>
        </w:tc>
      </w:tr>
      <w:tr>
        <w:tc>
          <w:tcPr>
            <w:tcW w:type="dxa" w:w="2880"/>
          </w:tcPr>
          <w:p>
            <w:r>
              <w:t>7 - 14 days</w:t>
            </w:r>
          </w:p>
        </w:tc>
        <w:tc>
          <w:tcPr>
            <w:tcW w:type="dxa" w:w="2880"/>
          </w:tcPr>
          <w:p>
            <w:r>
              <w:t>4.00%</w:t>
            </w:r>
          </w:p>
        </w:tc>
        <w:tc>
          <w:tcPr>
            <w:tcW w:type="dxa" w:w="2880"/>
          </w:tcPr>
          <w:p>
            <w:r>
              <w:t>4.50%</w:t>
            </w:r>
          </w:p>
        </w:tc>
      </w:tr>
      <w:tr>
        <w:tc>
          <w:tcPr>
            <w:tcW w:type="dxa" w:w="2880"/>
          </w:tcPr>
          <w:p>
            <w:r>
              <w:t>15 - 29 days</w:t>
            </w:r>
          </w:p>
        </w:tc>
        <w:tc>
          <w:tcPr>
            <w:tcW w:type="dxa" w:w="2880"/>
          </w:tcPr>
          <w:p>
            <w:r>
              <w:t>4.00%</w:t>
            </w:r>
          </w:p>
        </w:tc>
        <w:tc>
          <w:tcPr>
            <w:tcW w:type="dxa" w:w="2880"/>
          </w:tcPr>
          <w:p>
            <w:r>
              <w:t>4.50%</w:t>
            </w:r>
          </w:p>
        </w:tc>
      </w:tr>
      <w:tr>
        <w:tc>
          <w:tcPr>
            <w:tcW w:type="dxa" w:w="2880"/>
          </w:tcPr>
          <w:p>
            <w:r>
              <w:t>30 - 45 days</w:t>
            </w:r>
          </w:p>
        </w:tc>
        <w:tc>
          <w:tcPr>
            <w:tcW w:type="dxa" w:w="2880"/>
          </w:tcPr>
          <w:p>
            <w:r>
              <w:t>4.75%</w:t>
            </w:r>
          </w:p>
        </w:tc>
        <w:tc>
          <w:tcPr>
            <w:tcW w:type="dxa" w:w="2880"/>
          </w:tcPr>
          <w:p>
            <w:r>
              <w:t>5.25%</w:t>
            </w:r>
          </w:p>
        </w:tc>
      </w:tr>
      <w:tr>
        <w:tc>
          <w:tcPr>
            <w:tcW w:type="dxa" w:w="2880"/>
          </w:tcPr>
          <w:p>
            <w:r>
              <w:t>46 - 60 days</w:t>
            </w:r>
          </w:p>
        </w:tc>
        <w:tc>
          <w:tcPr>
            <w:tcW w:type="dxa" w:w="2880"/>
          </w:tcPr>
          <w:p>
            <w:r>
              <w:t>5.00%</w:t>
            </w:r>
          </w:p>
        </w:tc>
        <w:tc>
          <w:tcPr>
            <w:tcW w:type="dxa" w:w="2880"/>
          </w:tcPr>
          <w:p>
            <w:r>
              <w:t>5.50%</w:t>
            </w:r>
          </w:p>
        </w:tc>
      </w:tr>
      <w:tr>
        <w:tc>
          <w:tcPr>
            <w:tcW w:type="dxa" w:w="2880"/>
          </w:tcPr>
          <w:p>
            <w:r>
              <w:t>61 - 89 days</w:t>
            </w:r>
          </w:p>
        </w:tc>
        <w:tc>
          <w:tcPr>
            <w:tcW w:type="dxa" w:w="2880"/>
          </w:tcPr>
          <w:p>
            <w:r>
              <w:t>5.25%</w:t>
            </w:r>
          </w:p>
        </w:tc>
        <w:tc>
          <w:tcPr>
            <w:tcW w:type="dxa" w:w="2880"/>
          </w:tcPr>
          <w:p>
            <w:r>
              <w:t>5.75%</w:t>
            </w:r>
          </w:p>
        </w:tc>
      </w:tr>
      <w:tr>
        <w:tc>
          <w:tcPr>
            <w:tcW w:type="dxa" w:w="2880"/>
          </w:tcPr>
          <w:p>
            <w:r>
              <w:t>90 days &lt;= 6 months</w:t>
            </w:r>
          </w:p>
        </w:tc>
        <w:tc>
          <w:tcPr>
            <w:tcW w:type="dxa" w:w="2880"/>
          </w:tcPr>
          <w:p>
            <w:r>
              <w:t>5.50%</w:t>
            </w:r>
          </w:p>
        </w:tc>
        <w:tc>
          <w:tcPr>
            <w:tcW w:type="dxa" w:w="2880"/>
          </w:tcPr>
          <w:p>
            <w:r>
              <w:t>6.00%</w:t>
            </w:r>
          </w:p>
        </w:tc>
      </w:tr>
      <w:tr>
        <w:tc>
          <w:tcPr>
            <w:tcW w:type="dxa" w:w="2880"/>
          </w:tcPr>
          <w:p>
            <w:r>
              <w:t>6 mnths 1 day &lt;=9mnths</w:t>
            </w:r>
          </w:p>
        </w:tc>
        <w:tc>
          <w:tcPr>
            <w:tcW w:type="dxa" w:w="2880"/>
          </w:tcPr>
          <w:p>
            <w:r>
              <w:t>5.75%</w:t>
            </w:r>
          </w:p>
        </w:tc>
        <w:tc>
          <w:tcPr>
            <w:tcW w:type="dxa" w:w="2880"/>
          </w:tcPr>
          <w:p>
            <w:r>
              <w:t>6.25%</w:t>
            </w:r>
          </w:p>
        </w:tc>
      </w:tr>
      <w:tr>
        <w:tc>
          <w:tcPr>
            <w:tcW w:type="dxa" w:w="2880"/>
          </w:tcPr>
          <w:p>
            <w:r>
              <w:t>9 mnths 1 day to &lt; 1 Year</w:t>
            </w:r>
          </w:p>
        </w:tc>
        <w:tc>
          <w:tcPr>
            <w:tcW w:type="dxa" w:w="2880"/>
          </w:tcPr>
          <w:p>
            <w:r>
              <w:t>6.00%</w:t>
            </w:r>
          </w:p>
        </w:tc>
        <w:tc>
          <w:tcPr>
            <w:tcW w:type="dxa" w:w="2880"/>
          </w:tcPr>
          <w:p>
            <w:r>
              <w:t>6.50%</w:t>
            </w:r>
          </w:p>
        </w:tc>
      </w:tr>
      <w:tr>
        <w:tc>
          <w:tcPr>
            <w:tcW w:type="dxa" w:w="2880"/>
          </w:tcPr>
          <w:p>
            <w:r>
              <w:t>1 Year to &lt; 15 months</w:t>
            </w:r>
          </w:p>
        </w:tc>
        <w:tc>
          <w:tcPr>
            <w:tcW w:type="dxa" w:w="2880"/>
          </w:tcPr>
          <w:p>
            <w:r>
              <w:t>6.15%</w:t>
            </w:r>
          </w:p>
        </w:tc>
        <w:tc>
          <w:tcPr>
            <w:tcW w:type="dxa" w:w="2880"/>
          </w:tcPr>
          <w:p>
            <w:r>
              <w:t>6.65%</w:t>
            </w:r>
          </w:p>
        </w:tc>
      </w:tr>
      <w:tr>
        <w:tc>
          <w:tcPr>
            <w:tcW w:type="dxa" w:w="2880"/>
          </w:tcPr>
          <w:p>
            <w:r>
              <w:t>15 months to &lt; 18 months</w:t>
            </w:r>
          </w:p>
        </w:tc>
        <w:tc>
          <w:tcPr>
            <w:tcW w:type="dxa" w:w="2880"/>
          </w:tcPr>
          <w:p>
            <w:r>
              <w:t>6.15%</w:t>
            </w:r>
          </w:p>
        </w:tc>
        <w:tc>
          <w:tcPr>
            <w:tcW w:type="dxa" w:w="2880"/>
          </w:tcPr>
          <w:p>
            <w:r>
              <w:t>6.65%</w:t>
            </w:r>
          </w:p>
        </w:tc>
      </w:tr>
      <w:tr>
        <w:tc>
          <w:tcPr>
            <w:tcW w:type="dxa" w:w="2880"/>
          </w:tcPr>
          <w:p>
            <w:r>
              <w:t>18 months to &lt; 21 months</w:t>
            </w:r>
          </w:p>
        </w:tc>
        <w:tc>
          <w:tcPr>
            <w:tcW w:type="dxa" w:w="2880"/>
          </w:tcPr>
          <w:p>
            <w:r>
              <w:t>6.15%</w:t>
            </w:r>
          </w:p>
        </w:tc>
        <w:tc>
          <w:tcPr>
            <w:tcW w:type="dxa" w:w="2880"/>
          </w:tcPr>
          <w:p>
            <w:r>
              <w:t>6.65%</w:t>
            </w:r>
          </w:p>
        </w:tc>
      </w:tr>
      <w:tr>
        <w:tc>
          <w:tcPr>
            <w:tcW w:type="dxa" w:w="2880"/>
          </w:tcPr>
          <w:p>
            <w:r>
              <w:t>21 months to 2 years</w:t>
            </w:r>
          </w:p>
        </w:tc>
        <w:tc>
          <w:tcPr>
            <w:tcW w:type="dxa" w:w="2880"/>
          </w:tcPr>
          <w:p>
            <w:r>
              <w:t>6.15%</w:t>
            </w:r>
          </w:p>
        </w:tc>
        <w:tc>
          <w:tcPr>
            <w:tcW w:type="dxa" w:w="2880"/>
          </w:tcPr>
          <w:p>
            <w:r>
              <w:t>6.65%</w:t>
            </w:r>
          </w:p>
        </w:tc>
      </w:tr>
      <w:tr>
        <w:tc>
          <w:tcPr>
            <w:tcW w:type="dxa" w:w="2880"/>
          </w:tcPr>
          <w:p>
            <w:r>
              <w:t>2 year 1 day to 3 years</w:t>
            </w:r>
          </w:p>
        </w:tc>
        <w:tc>
          <w:tcPr>
            <w:tcW w:type="dxa" w:w="2880"/>
          </w:tcPr>
          <w:p>
            <w:r>
              <w:t>6.25%</w:t>
            </w:r>
          </w:p>
        </w:tc>
        <w:tc>
          <w:tcPr>
            <w:tcW w:type="dxa" w:w="2880"/>
          </w:tcPr>
          <w:p>
            <w:r>
              <w:t>6.75%</w:t>
            </w:r>
          </w:p>
        </w:tc>
      </w:tr>
      <w:tr>
        <w:tc>
          <w:tcPr>
            <w:tcW w:type="dxa" w:w="2880"/>
          </w:tcPr>
          <w:p>
            <w:r>
              <w:t>3 year 1 day to 5 years</w:t>
            </w:r>
          </w:p>
        </w:tc>
        <w:tc>
          <w:tcPr>
            <w:tcW w:type="dxa" w:w="2880"/>
          </w:tcPr>
          <w:p>
            <w:r>
              <w:t>6.35%</w:t>
            </w:r>
          </w:p>
        </w:tc>
        <w:tc>
          <w:tcPr>
            <w:tcW w:type="dxa" w:w="2880"/>
          </w:tcPr>
          <w:p>
            <w:r>
              <w:t>6.85%</w:t>
            </w:r>
          </w:p>
        </w:tc>
      </w:tr>
      <w:tr>
        <w:tc>
          <w:tcPr>
            <w:tcW w:type="dxa" w:w="2880"/>
          </w:tcPr>
          <w:p>
            <w:r>
              <w:t>5 year 1 day to 10 years</w:t>
            </w:r>
          </w:p>
        </w:tc>
        <w:tc>
          <w:tcPr>
            <w:tcW w:type="dxa" w:w="2880"/>
          </w:tcPr>
          <w:p>
            <w:r>
              <w:t>6.15%</w:t>
            </w:r>
          </w:p>
        </w:tc>
        <w:tc>
          <w:tcPr>
            <w:tcW w:type="dxa" w:w="2880"/>
          </w:tcPr>
          <w:p>
            <w:r>
              <w:t>6.65%</w:t>
            </w:r>
          </w:p>
        </w:tc>
      </w:tr>
    </w:tbl>
    <w:p/>
    <w:p>
      <w:r>
        <w:t>---------------------------</w:t>
      </w:r>
    </w:p>
    <w:p>
      <w:r>
        <w:t>TITLE 1: Please clear browser history/cookies before accessing the interest rate chart in order to view the latest effective interest rates..</w:t>
      </w:r>
    </w:p>
    <w:p>
      <w:r>
        <w:t>TITLE 2: FCNR (B) DEPOSIT RATES</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t>Period</w:t>
            </w:r>
          </w:p>
        </w:tc>
        <w:tc>
          <w:tcPr>
            <w:tcW w:type="dxa" w:w="665"/>
          </w:tcPr>
          <w:p>
            <w:r>
              <w:t>GBP</w:t>
            </w:r>
          </w:p>
        </w:tc>
        <w:tc>
          <w:tcPr>
            <w:tcW w:type="dxa" w:w="665"/>
          </w:tcPr>
          <w:p>
            <w:r>
              <w:t>USD</w:t>
            </w:r>
          </w:p>
        </w:tc>
        <w:tc>
          <w:tcPr>
            <w:tcW w:type="dxa" w:w="665"/>
          </w:tcPr>
          <w:p>
            <w:r>
              <w:t>USD</w:t>
            </w:r>
          </w:p>
        </w:tc>
        <w:tc>
          <w:tcPr>
            <w:tcW w:type="dxa" w:w="665"/>
          </w:tcPr>
          <w:p>
            <w:r>
              <w:t>USD</w:t>
            </w:r>
          </w:p>
        </w:tc>
        <w:tc>
          <w:tcPr>
            <w:tcW w:type="dxa" w:w="665"/>
          </w:tcPr>
          <w:p>
            <w:r>
              <w:t>USD</w:t>
            </w:r>
          </w:p>
        </w:tc>
        <w:tc>
          <w:tcPr>
            <w:tcW w:type="dxa" w:w="665"/>
          </w:tcPr>
          <w:p>
            <w:r>
              <w:t>USD</w:t>
            </w:r>
          </w:p>
        </w:tc>
        <w:tc>
          <w:tcPr>
            <w:tcW w:type="dxa" w:w="665"/>
          </w:tcPr>
          <w:p>
            <w:r>
              <w:t>USD</w:t>
            </w:r>
          </w:p>
        </w:tc>
        <w:tc>
          <w:tcPr>
            <w:tcW w:type="dxa" w:w="665"/>
          </w:tcPr>
          <w:p>
            <w:r>
              <w:t>EURO</w:t>
            </w:r>
          </w:p>
        </w:tc>
        <w:tc>
          <w:tcPr>
            <w:tcW w:type="dxa" w:w="665"/>
          </w:tcPr>
          <w:p>
            <w:r>
              <w:t>JPY</w:t>
            </w:r>
          </w:p>
        </w:tc>
        <w:tc>
          <w:tcPr>
            <w:tcW w:type="dxa" w:w="665"/>
          </w:tcPr>
          <w:p>
            <w:r>
              <w:t>AUD</w:t>
            </w:r>
          </w:p>
        </w:tc>
        <w:tc>
          <w:tcPr>
            <w:tcW w:type="dxa" w:w="665"/>
          </w:tcPr>
          <w:p>
            <w:r>
              <w:t>CAD</w:t>
            </w:r>
          </w:p>
        </w:tc>
        <w:tc>
          <w:tcPr>
            <w:tcW w:type="dxa" w:w="665"/>
          </w:tcPr>
          <w:p>
            <w:r>
              <w:t>Effective Date</w:t>
            </w:r>
          </w:p>
        </w:tc>
      </w:tr>
      <w:tr>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r>
      <w:tr>
        <w:tc>
          <w:tcPr>
            <w:tcW w:type="dxa" w:w="665"/>
          </w:tcPr>
          <w:p>
            <w:r>
              <w:t>nan</w:t>
            </w:r>
          </w:p>
        </w:tc>
        <w:tc>
          <w:tcPr>
            <w:tcW w:type="dxa" w:w="665"/>
          </w:tcPr>
          <w:p>
            <w:r>
              <w:t>nan</w:t>
            </w:r>
          </w:p>
        </w:tc>
        <w:tc>
          <w:tcPr>
            <w:tcW w:type="dxa" w:w="665"/>
          </w:tcPr>
          <w:p>
            <w:r>
              <w:t>&lt;1 lakh</w:t>
            </w:r>
          </w:p>
        </w:tc>
        <w:tc>
          <w:tcPr>
            <w:tcW w:type="dxa" w:w="665"/>
          </w:tcPr>
          <w:p>
            <w:r>
              <w:t>&gt;= 1 lakh to &lt; 5 lakh</w:t>
            </w:r>
          </w:p>
        </w:tc>
        <w:tc>
          <w:tcPr>
            <w:tcW w:type="dxa" w:w="665"/>
          </w:tcPr>
          <w:p>
            <w:r>
              <w:t>&gt;= 5 lakh to &lt; 1 mio</w:t>
            </w:r>
          </w:p>
        </w:tc>
        <w:tc>
          <w:tcPr>
            <w:tcW w:type="dxa" w:w="665"/>
          </w:tcPr>
          <w:p>
            <w:r>
              <w:t>&gt;= 1 mio to &lt; 20 mio</w:t>
            </w:r>
          </w:p>
        </w:tc>
        <w:tc>
          <w:tcPr>
            <w:tcW w:type="dxa" w:w="665"/>
          </w:tcPr>
          <w:p>
            <w:r>
              <w:t>&gt;= 20 mio to &lt; 100 mio</w:t>
            </w:r>
          </w:p>
        </w:tc>
        <w:tc>
          <w:tcPr>
            <w:tcW w:type="dxa" w:w="665"/>
          </w:tcPr>
          <w:p>
            <w:r>
              <w:t>&gt;= 100 mio</w:t>
            </w:r>
          </w:p>
        </w:tc>
        <w:tc>
          <w:tcPr>
            <w:tcW w:type="dxa" w:w="665"/>
          </w:tcPr>
          <w:p>
            <w:r>
              <w:t>nan</w:t>
            </w:r>
          </w:p>
        </w:tc>
        <w:tc>
          <w:tcPr>
            <w:tcW w:type="dxa" w:w="665"/>
          </w:tcPr>
          <w:p>
            <w:r>
              <w:t>nan</w:t>
            </w:r>
          </w:p>
        </w:tc>
        <w:tc>
          <w:tcPr>
            <w:tcW w:type="dxa" w:w="665"/>
          </w:tcPr>
          <w:p>
            <w:r>
              <w:t>nan</w:t>
            </w:r>
          </w:p>
        </w:tc>
        <w:tc>
          <w:tcPr>
            <w:tcW w:type="dxa" w:w="665"/>
          </w:tcPr>
          <w:p>
            <w:r>
              <w:t>nan</w:t>
            </w:r>
          </w:p>
        </w:tc>
        <w:tc>
          <w:tcPr>
            <w:tcW w:type="dxa" w:w="665"/>
          </w:tcPr>
          <w:p>
            <w:r>
              <w:t>nan</w:t>
            </w:r>
          </w:p>
        </w:tc>
      </w:tr>
      <w:tr>
        <w:tc>
          <w:tcPr>
            <w:tcW w:type="dxa" w:w="665"/>
          </w:tcPr>
          <w:p>
            <w:r>
              <w:t>1 Year- less than 2 years</w:t>
            </w:r>
          </w:p>
        </w:tc>
        <w:tc>
          <w:tcPr>
            <w:tcW w:type="dxa" w:w="665"/>
          </w:tcPr>
          <w:p>
            <w:r>
              <w:t>3.65%</w:t>
            </w:r>
          </w:p>
        </w:tc>
        <w:tc>
          <w:tcPr>
            <w:tcW w:type="dxa" w:w="665"/>
          </w:tcPr>
          <w:p>
            <w:r>
              <w:t>3.55%</w:t>
            </w:r>
          </w:p>
        </w:tc>
        <w:tc>
          <w:tcPr>
            <w:tcW w:type="dxa" w:w="665"/>
          </w:tcPr>
          <w:p>
            <w:r>
              <w:t>3.55%</w:t>
            </w:r>
          </w:p>
        </w:tc>
        <w:tc>
          <w:tcPr>
            <w:tcW w:type="dxa" w:w="665"/>
          </w:tcPr>
          <w:p>
            <w:r>
              <w:t>3.55%</w:t>
            </w:r>
          </w:p>
        </w:tc>
        <w:tc>
          <w:tcPr>
            <w:tcW w:type="dxa" w:w="665"/>
          </w:tcPr>
          <w:p>
            <w:r>
              <w:t>3.55%</w:t>
            </w:r>
          </w:p>
        </w:tc>
        <w:tc>
          <w:tcPr>
            <w:tcW w:type="dxa" w:w="665"/>
          </w:tcPr>
          <w:p>
            <w:r>
              <w:t>3.55%</w:t>
            </w:r>
          </w:p>
        </w:tc>
        <w:tc>
          <w:tcPr>
            <w:tcW w:type="dxa" w:w="665"/>
          </w:tcPr>
          <w:p>
            <w:r>
              <w:t>3.55%</w:t>
            </w:r>
          </w:p>
        </w:tc>
        <w:tc>
          <w:tcPr>
            <w:tcW w:type="dxa" w:w="665"/>
          </w:tcPr>
          <w:p>
            <w:r>
              <w:t>1.60%</w:t>
            </w:r>
          </w:p>
        </w:tc>
        <w:tc>
          <w:tcPr>
            <w:tcW w:type="dxa" w:w="665"/>
          </w:tcPr>
          <w:p>
            <w:r>
              <w:t>0.01%</w:t>
            </w:r>
          </w:p>
        </w:tc>
        <w:tc>
          <w:tcPr>
            <w:tcW w:type="dxa" w:w="665"/>
          </w:tcPr>
          <w:p>
            <w:r>
              <w:t>3.20%</w:t>
            </w:r>
          </w:p>
        </w:tc>
        <w:tc>
          <w:tcPr>
            <w:tcW w:type="dxa" w:w="665"/>
          </w:tcPr>
          <w:p>
            <w:r>
              <w:t>2.30%</w:t>
            </w:r>
          </w:p>
        </w:tc>
        <w:tc>
          <w:tcPr>
            <w:tcW w:type="dxa" w:w="665"/>
          </w:tcPr>
          <w:p>
            <w:r>
              <w:t>September 1, 2025</w:t>
            </w:r>
          </w:p>
        </w:tc>
      </w:tr>
      <w:tr>
        <w:tc>
          <w:tcPr>
            <w:tcW w:type="dxa" w:w="665"/>
          </w:tcPr>
          <w:p>
            <w:r>
              <w:t>2 years - less than 3 years</w:t>
            </w:r>
          </w:p>
        </w:tc>
        <w:tc>
          <w:tcPr>
            <w:tcW w:type="dxa" w:w="665"/>
          </w:tcPr>
          <w:p>
            <w:r>
              <w:t>nan</w:t>
            </w:r>
          </w:p>
        </w:tc>
        <w:tc>
          <w:tcPr>
            <w:tcW w:type="dxa" w:w="665"/>
          </w:tcPr>
          <w:p>
            <w:r>
              <w:t>3.30%</w:t>
            </w:r>
          </w:p>
        </w:tc>
        <w:tc>
          <w:tcPr>
            <w:tcW w:type="dxa" w:w="665"/>
          </w:tcPr>
          <w:p>
            <w:r>
              <w:t>3.30%</w:t>
            </w:r>
          </w:p>
        </w:tc>
        <w:tc>
          <w:tcPr>
            <w:tcW w:type="dxa" w:w="665"/>
          </w:tcPr>
          <w:p>
            <w:r>
              <w:t>3.30%</w:t>
            </w:r>
          </w:p>
        </w:tc>
        <w:tc>
          <w:tcPr>
            <w:tcW w:type="dxa" w:w="665"/>
          </w:tcPr>
          <w:p>
            <w:r>
              <w:t>3.30%</w:t>
            </w:r>
          </w:p>
        </w:tc>
        <w:tc>
          <w:tcPr>
            <w:tcW w:type="dxa" w:w="665"/>
          </w:tcPr>
          <w:p>
            <w:r>
              <w:t>3.30%</w:t>
            </w:r>
          </w:p>
        </w:tc>
        <w:tc>
          <w:tcPr>
            <w:tcW w:type="dxa" w:w="665"/>
          </w:tcPr>
          <w:p>
            <w:r>
              <w:t>3.30%</w:t>
            </w:r>
          </w:p>
        </w:tc>
        <w:tc>
          <w:tcPr>
            <w:tcW w:type="dxa" w:w="665"/>
          </w:tcPr>
          <w:p>
            <w:r>
              <w:t>nan</w:t>
            </w:r>
          </w:p>
        </w:tc>
        <w:tc>
          <w:tcPr>
            <w:tcW w:type="dxa" w:w="665"/>
          </w:tcPr>
          <w:p>
            <w:r>
              <w:t>nan</w:t>
            </w:r>
          </w:p>
        </w:tc>
        <w:tc>
          <w:tcPr>
            <w:tcW w:type="dxa" w:w="665"/>
          </w:tcPr>
          <w:p>
            <w:r>
              <w:t>3.10%</w:t>
            </w:r>
          </w:p>
        </w:tc>
        <w:tc>
          <w:tcPr>
            <w:tcW w:type="dxa" w:w="665"/>
          </w:tcPr>
          <w:p>
            <w:r>
              <w:t>2.20%</w:t>
            </w:r>
          </w:p>
        </w:tc>
        <w:tc>
          <w:tcPr>
            <w:tcW w:type="dxa" w:w="665"/>
          </w:tcPr>
          <w:p>
            <w:r>
              <w:t>September 1, 2025</w:t>
            </w:r>
          </w:p>
        </w:tc>
      </w:tr>
      <w:tr>
        <w:tc>
          <w:tcPr>
            <w:tcW w:type="dxa" w:w="665"/>
          </w:tcPr>
          <w:p>
            <w:r>
              <w:t>3 year to less than 4 years</w:t>
            </w:r>
          </w:p>
        </w:tc>
        <w:tc>
          <w:tcPr>
            <w:tcW w:type="dxa" w:w="665"/>
          </w:tcPr>
          <w:p>
            <w:r>
              <w:t>nan</w:t>
            </w:r>
          </w:p>
        </w:tc>
        <w:tc>
          <w:tcPr>
            <w:tcW w:type="dxa" w:w="665"/>
          </w:tcPr>
          <w:p>
            <w:r>
              <w:t>3.25%</w:t>
            </w:r>
          </w:p>
        </w:tc>
        <w:tc>
          <w:tcPr>
            <w:tcW w:type="dxa" w:w="665"/>
          </w:tcPr>
          <w:p>
            <w:r>
              <w:t>3.25%</w:t>
            </w:r>
          </w:p>
        </w:tc>
        <w:tc>
          <w:tcPr>
            <w:tcW w:type="dxa" w:w="665"/>
          </w:tcPr>
          <w:p>
            <w:r>
              <w:t>3.25%</w:t>
            </w:r>
          </w:p>
        </w:tc>
        <w:tc>
          <w:tcPr>
            <w:tcW w:type="dxa" w:w="665"/>
          </w:tcPr>
          <w:p>
            <w:r>
              <w:t>3.25%</w:t>
            </w:r>
          </w:p>
        </w:tc>
        <w:tc>
          <w:tcPr>
            <w:tcW w:type="dxa" w:w="665"/>
          </w:tcPr>
          <w:p>
            <w:r>
              <w:t>3.25%</w:t>
            </w:r>
          </w:p>
        </w:tc>
        <w:tc>
          <w:tcPr>
            <w:tcW w:type="dxa" w:w="665"/>
          </w:tcPr>
          <w:p>
            <w:r>
              <w:t>3.25%</w:t>
            </w:r>
          </w:p>
        </w:tc>
        <w:tc>
          <w:tcPr>
            <w:tcW w:type="dxa" w:w="665"/>
          </w:tcPr>
          <w:p>
            <w:r>
              <w:t>nan</w:t>
            </w:r>
          </w:p>
        </w:tc>
        <w:tc>
          <w:tcPr>
            <w:tcW w:type="dxa" w:w="665"/>
          </w:tcPr>
          <w:p>
            <w:r>
              <w:t>nan</w:t>
            </w:r>
          </w:p>
        </w:tc>
        <w:tc>
          <w:tcPr>
            <w:tcW w:type="dxa" w:w="665"/>
          </w:tcPr>
          <w:p>
            <w:r>
              <w:t>3.15%</w:t>
            </w:r>
          </w:p>
        </w:tc>
        <w:tc>
          <w:tcPr>
            <w:tcW w:type="dxa" w:w="665"/>
          </w:tcPr>
          <w:p>
            <w:r>
              <w:t>2.25%</w:t>
            </w:r>
          </w:p>
        </w:tc>
        <w:tc>
          <w:tcPr>
            <w:tcW w:type="dxa" w:w="665"/>
          </w:tcPr>
          <w:p>
            <w:r>
              <w:t>September 1, 2025</w:t>
            </w:r>
          </w:p>
        </w:tc>
      </w:tr>
      <w:tr>
        <w:tc>
          <w:tcPr>
            <w:tcW w:type="dxa" w:w="665"/>
          </w:tcPr>
          <w:p>
            <w:r>
              <w:t>4 years to less than 5 years</w:t>
            </w:r>
          </w:p>
        </w:tc>
        <w:tc>
          <w:tcPr>
            <w:tcW w:type="dxa" w:w="665"/>
          </w:tcPr>
          <w:p>
            <w:r>
              <w:t>nan</w:t>
            </w:r>
          </w:p>
        </w:tc>
        <w:tc>
          <w:tcPr>
            <w:tcW w:type="dxa" w:w="665"/>
          </w:tcPr>
          <w:p>
            <w:r>
              <w:t>2.95%</w:t>
            </w:r>
          </w:p>
        </w:tc>
        <w:tc>
          <w:tcPr>
            <w:tcW w:type="dxa" w:w="665"/>
          </w:tcPr>
          <w:p>
            <w:r>
              <w:t>2.95%</w:t>
            </w:r>
          </w:p>
        </w:tc>
        <w:tc>
          <w:tcPr>
            <w:tcW w:type="dxa" w:w="665"/>
          </w:tcPr>
          <w:p>
            <w:r>
              <w:t>2.95%</w:t>
            </w:r>
          </w:p>
        </w:tc>
        <w:tc>
          <w:tcPr>
            <w:tcW w:type="dxa" w:w="665"/>
          </w:tcPr>
          <w:p>
            <w:r>
              <w:t>2.95%</w:t>
            </w:r>
          </w:p>
        </w:tc>
        <w:tc>
          <w:tcPr>
            <w:tcW w:type="dxa" w:w="665"/>
          </w:tcPr>
          <w:p>
            <w:r>
              <w:t>2.95%</w:t>
            </w:r>
          </w:p>
        </w:tc>
        <w:tc>
          <w:tcPr>
            <w:tcW w:type="dxa" w:w="665"/>
          </w:tcPr>
          <w:p>
            <w:r>
              <w:t>2.95%</w:t>
            </w:r>
          </w:p>
        </w:tc>
        <w:tc>
          <w:tcPr>
            <w:tcW w:type="dxa" w:w="665"/>
          </w:tcPr>
          <w:p>
            <w:r>
              <w:t>nan</w:t>
            </w:r>
          </w:p>
        </w:tc>
        <w:tc>
          <w:tcPr>
            <w:tcW w:type="dxa" w:w="665"/>
          </w:tcPr>
          <w:p>
            <w:r>
              <w:t>nan</w:t>
            </w:r>
          </w:p>
        </w:tc>
        <w:tc>
          <w:tcPr>
            <w:tcW w:type="dxa" w:w="665"/>
          </w:tcPr>
          <w:p>
            <w:r>
              <w:t>3.15%</w:t>
            </w:r>
          </w:p>
        </w:tc>
        <w:tc>
          <w:tcPr>
            <w:tcW w:type="dxa" w:w="665"/>
          </w:tcPr>
          <w:p>
            <w:r>
              <w:t>2.15%</w:t>
            </w:r>
          </w:p>
        </w:tc>
        <w:tc>
          <w:tcPr>
            <w:tcW w:type="dxa" w:w="665"/>
          </w:tcPr>
          <w:p>
            <w:r>
              <w:t>September 1, 2025</w:t>
            </w:r>
          </w:p>
        </w:tc>
      </w:tr>
      <w:tr>
        <w:tc>
          <w:tcPr>
            <w:tcW w:type="dxa" w:w="665"/>
          </w:tcPr>
          <w:p>
            <w:r>
              <w:t>5 years only</w:t>
            </w:r>
          </w:p>
        </w:tc>
        <w:tc>
          <w:tcPr>
            <w:tcW w:type="dxa" w:w="665"/>
          </w:tcPr>
          <w:p>
            <w:r>
              <w:t>nan</w:t>
            </w:r>
          </w:p>
        </w:tc>
        <w:tc>
          <w:tcPr>
            <w:tcW w:type="dxa" w:w="665"/>
          </w:tcPr>
          <w:p>
            <w:r>
              <w:t>2.75%</w:t>
            </w:r>
          </w:p>
        </w:tc>
        <w:tc>
          <w:tcPr>
            <w:tcW w:type="dxa" w:w="665"/>
          </w:tcPr>
          <w:p>
            <w:r>
              <w:t>2.75%</w:t>
            </w:r>
          </w:p>
        </w:tc>
        <w:tc>
          <w:tcPr>
            <w:tcW w:type="dxa" w:w="665"/>
          </w:tcPr>
          <w:p>
            <w:r>
              <w:t>2.75%</w:t>
            </w:r>
          </w:p>
        </w:tc>
        <w:tc>
          <w:tcPr>
            <w:tcW w:type="dxa" w:w="665"/>
          </w:tcPr>
          <w:p>
            <w:r>
              <w:t>2.75%</w:t>
            </w:r>
          </w:p>
        </w:tc>
        <w:tc>
          <w:tcPr>
            <w:tcW w:type="dxa" w:w="665"/>
          </w:tcPr>
          <w:p>
            <w:r>
              <w:t>2.75%</w:t>
            </w:r>
          </w:p>
        </w:tc>
        <w:tc>
          <w:tcPr>
            <w:tcW w:type="dxa" w:w="665"/>
          </w:tcPr>
          <w:p>
            <w:r>
              <w:t>2.75%</w:t>
            </w:r>
          </w:p>
        </w:tc>
        <w:tc>
          <w:tcPr>
            <w:tcW w:type="dxa" w:w="665"/>
          </w:tcPr>
          <w:p>
            <w:r>
              <w:t>nan</w:t>
            </w:r>
          </w:p>
        </w:tc>
        <w:tc>
          <w:tcPr>
            <w:tcW w:type="dxa" w:w="665"/>
          </w:tcPr>
          <w:p>
            <w:r>
              <w:t>nan</w:t>
            </w:r>
          </w:p>
        </w:tc>
        <w:tc>
          <w:tcPr>
            <w:tcW w:type="dxa" w:w="665"/>
          </w:tcPr>
          <w:p>
            <w:r>
              <w:t>2.95%</w:t>
            </w:r>
          </w:p>
        </w:tc>
        <w:tc>
          <w:tcPr>
            <w:tcW w:type="dxa" w:w="665"/>
          </w:tcPr>
          <w:p>
            <w:r>
              <w:t>1.95%</w:t>
            </w:r>
          </w:p>
        </w:tc>
        <w:tc>
          <w:tcPr>
            <w:tcW w:type="dxa" w:w="665"/>
          </w:tcPr>
          <w:p>
            <w:r>
              <w:t>September 1, 2025</w:t>
            </w:r>
          </w:p>
        </w:tc>
      </w:tr>
    </w:tbl>
    <w:p/>
    <w:p>
      <w:r>
        <w:t>---------------------------</w:t>
      </w:r>
    </w:p>
    <w:p>
      <w:r>
        <w:t>TITLE 1: Prior to July 22nd, 2023, For Premature Closure (for all amounts, and for including Sweep In / Partial Withdrawal), the final rate applicable will be lower of either: a) the rate for the original /contracted tenor for which deposit has been booked or b) the base rate applicable for the tenor for which the deposit has been in force with the bank.</w:t>
      </w:r>
    </w:p>
    <w:p>
      <w:r>
        <w:t>TITLE 2: RFC Fixed Deposit Rates​​​​​​​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GBP</w:t>
            </w:r>
          </w:p>
        </w:tc>
        <w:tc>
          <w:tcPr>
            <w:tcW w:type="dxa" w:w="785"/>
          </w:tcPr>
          <w:p>
            <w:r>
              <w:t>USD</w:t>
            </w:r>
          </w:p>
        </w:tc>
        <w:tc>
          <w:tcPr>
            <w:tcW w:type="dxa" w:w="785"/>
          </w:tcPr>
          <w:p>
            <w:r>
              <w:t>USD</w:t>
            </w:r>
          </w:p>
        </w:tc>
        <w:tc>
          <w:tcPr>
            <w:tcW w:type="dxa" w:w="785"/>
          </w:tcPr>
          <w:p>
            <w:r>
              <w:t>USD</w:t>
            </w:r>
          </w:p>
        </w:tc>
        <w:tc>
          <w:tcPr>
            <w:tcW w:type="dxa" w:w="785"/>
          </w:tcPr>
          <w:p>
            <w:r>
              <w:t>USD</w:t>
            </w:r>
          </w:p>
        </w:tc>
        <w:tc>
          <w:tcPr>
            <w:tcW w:type="dxa" w:w="785"/>
          </w:tcPr>
          <w:p>
            <w:r>
              <w:t>USD</w:t>
            </w:r>
          </w:p>
        </w:tc>
        <w:tc>
          <w:tcPr>
            <w:tcW w:type="dxa" w:w="785"/>
          </w:tcPr>
          <w:p>
            <w:r>
              <w:t>USD</w:t>
            </w:r>
          </w:p>
        </w:tc>
        <w:tc>
          <w:tcPr>
            <w:tcW w:type="dxa" w:w="785"/>
          </w:tcPr>
          <w:p>
            <w:r>
              <w:t>EURO</w:t>
            </w:r>
          </w:p>
        </w:tc>
        <w:tc>
          <w:tcPr>
            <w:tcW w:type="dxa" w:w="785"/>
          </w:tcPr>
          <w:p>
            <w:r>
              <w:t>JPY</w:t>
            </w:r>
          </w:p>
        </w:tc>
        <w:tc>
          <w:tcPr>
            <w:tcW w:type="dxa" w:w="785"/>
          </w:tcPr>
          <w:p>
            <w:r>
              <w:t>Effective Date</w:t>
            </w:r>
          </w:p>
        </w:tc>
      </w:tr>
      <w:tr>
        <w:tc>
          <w:tcPr>
            <w:tcW w:type="dxa" w:w="785"/>
          </w:tcPr>
          <w:p>
            <w:r>
              <w:t>nan</w:t>
            </w:r>
          </w:p>
        </w:tc>
        <w:tc>
          <w:tcPr>
            <w:tcW w:type="dxa" w:w="785"/>
          </w:tcPr>
          <w:p>
            <w:r>
              <w:t>nan</w:t>
            </w:r>
          </w:p>
        </w:tc>
        <w:tc>
          <w:tcPr>
            <w:tcW w:type="dxa" w:w="785"/>
          </w:tcPr>
          <w:p>
            <w:r>
              <w:t>&lt;1 lakh</w:t>
            </w:r>
          </w:p>
        </w:tc>
        <w:tc>
          <w:tcPr>
            <w:tcW w:type="dxa" w:w="785"/>
          </w:tcPr>
          <w:p>
            <w:r>
              <w:t>&gt;= 1 lakh to &lt; 5 lakh</w:t>
            </w:r>
          </w:p>
        </w:tc>
        <w:tc>
          <w:tcPr>
            <w:tcW w:type="dxa" w:w="785"/>
          </w:tcPr>
          <w:p>
            <w:r>
              <w:t>&gt;= 5 lakh to &lt; 1 mio</w:t>
            </w:r>
          </w:p>
        </w:tc>
        <w:tc>
          <w:tcPr>
            <w:tcW w:type="dxa" w:w="785"/>
          </w:tcPr>
          <w:p>
            <w:r>
              <w:t>&gt;= 1 mio to &lt; 20 mio</w:t>
            </w:r>
          </w:p>
        </w:tc>
        <w:tc>
          <w:tcPr>
            <w:tcW w:type="dxa" w:w="785"/>
          </w:tcPr>
          <w:p>
            <w:r>
              <w:t>&gt;= 20 mio to &lt; 100 mio</w:t>
            </w:r>
          </w:p>
        </w:tc>
        <w:tc>
          <w:tcPr>
            <w:tcW w:type="dxa" w:w="785"/>
          </w:tcPr>
          <w:p>
            <w:r>
              <w:t>&gt;= 100 mio</w:t>
            </w:r>
          </w:p>
        </w:tc>
        <w:tc>
          <w:tcPr>
            <w:tcW w:type="dxa" w:w="785"/>
          </w:tcPr>
          <w:p>
            <w:r>
              <w:t>nan</w:t>
            </w:r>
          </w:p>
        </w:tc>
        <w:tc>
          <w:tcPr>
            <w:tcW w:type="dxa" w:w="785"/>
          </w:tcPr>
          <w:p>
            <w:r>
              <w:t>nan</w:t>
            </w:r>
          </w:p>
        </w:tc>
        <w:tc>
          <w:tcPr>
            <w:tcW w:type="dxa" w:w="785"/>
          </w:tcPr>
          <w:p>
            <w:r>
              <w:t>nan</w:t>
            </w:r>
          </w:p>
        </w:tc>
      </w:tr>
      <w:tr>
        <w:tc>
          <w:tcPr>
            <w:tcW w:type="dxa" w:w="785"/>
          </w:tcPr>
          <w:p>
            <w:r>
              <w:t>Less than 29 Days</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December 1, 2018</w:t>
            </w:r>
          </w:p>
        </w:tc>
      </w:tr>
      <w:tr>
        <w:tc>
          <w:tcPr>
            <w:tcW w:type="dxa" w:w="785"/>
          </w:tcPr>
          <w:p>
            <w:r>
              <w:t>30 days - 3 Months</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December 1, 2018</w:t>
            </w:r>
          </w:p>
        </w:tc>
      </w:tr>
      <w:tr>
        <w:tc>
          <w:tcPr>
            <w:tcW w:type="dxa" w:w="785"/>
          </w:tcPr>
          <w:p>
            <w:r>
              <w:t>3 Months 1day - 6 Months</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December 1, 2018</w:t>
            </w:r>
          </w:p>
        </w:tc>
      </w:tr>
      <w:tr>
        <w:tc>
          <w:tcPr>
            <w:tcW w:type="dxa" w:w="785"/>
          </w:tcPr>
          <w:p>
            <w:r>
              <w:t>6 Months 1day to less than 1 Year</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0.01%</w:t>
            </w:r>
          </w:p>
        </w:tc>
        <w:tc>
          <w:tcPr>
            <w:tcW w:type="dxa" w:w="785"/>
          </w:tcPr>
          <w:p>
            <w:r>
              <w:t>December 1, 2018</w:t>
            </w:r>
          </w:p>
        </w:tc>
      </w:tr>
      <w:tr>
        <w:tc>
          <w:tcPr>
            <w:tcW w:type="dxa" w:w="785"/>
          </w:tcPr>
          <w:p>
            <w:r>
              <w:t>1 Year-less than 2 years</w:t>
            </w:r>
          </w:p>
        </w:tc>
        <w:tc>
          <w:tcPr>
            <w:tcW w:type="dxa" w:w="785"/>
          </w:tcPr>
          <w:p>
            <w:r>
              <w:t>3.65%</w:t>
            </w:r>
          </w:p>
        </w:tc>
        <w:tc>
          <w:tcPr>
            <w:tcW w:type="dxa" w:w="785"/>
          </w:tcPr>
          <w:p>
            <w:r>
              <w:t>3.55%</w:t>
            </w:r>
          </w:p>
        </w:tc>
        <w:tc>
          <w:tcPr>
            <w:tcW w:type="dxa" w:w="785"/>
          </w:tcPr>
          <w:p>
            <w:r>
              <w:t>3.55%</w:t>
            </w:r>
          </w:p>
        </w:tc>
        <w:tc>
          <w:tcPr>
            <w:tcW w:type="dxa" w:w="785"/>
          </w:tcPr>
          <w:p>
            <w:r>
              <w:t>3.55%</w:t>
            </w:r>
          </w:p>
        </w:tc>
        <w:tc>
          <w:tcPr>
            <w:tcW w:type="dxa" w:w="785"/>
          </w:tcPr>
          <w:p>
            <w:r>
              <w:t>3.55%</w:t>
            </w:r>
          </w:p>
        </w:tc>
        <w:tc>
          <w:tcPr>
            <w:tcW w:type="dxa" w:w="785"/>
          </w:tcPr>
          <w:p>
            <w:r>
              <w:t>3.55%</w:t>
            </w:r>
          </w:p>
        </w:tc>
        <w:tc>
          <w:tcPr>
            <w:tcW w:type="dxa" w:w="785"/>
          </w:tcPr>
          <w:p>
            <w:r>
              <w:t>3.55%</w:t>
            </w:r>
          </w:p>
        </w:tc>
        <w:tc>
          <w:tcPr>
            <w:tcW w:type="dxa" w:w="785"/>
          </w:tcPr>
          <w:p>
            <w:r>
              <w:t>1.60%</w:t>
            </w:r>
          </w:p>
        </w:tc>
        <w:tc>
          <w:tcPr>
            <w:tcW w:type="dxa" w:w="785"/>
          </w:tcPr>
          <w:p>
            <w:r>
              <w:t>0.01%</w:t>
            </w:r>
          </w:p>
        </w:tc>
        <w:tc>
          <w:tcPr>
            <w:tcW w:type="dxa" w:w="785"/>
          </w:tcPr>
          <w:p>
            <w:r>
              <w:t>September 1, 2025</w:t>
            </w:r>
          </w:p>
        </w:tc>
      </w:tr>
      <w:tr>
        <w:tc>
          <w:tcPr>
            <w:tcW w:type="dxa" w:w="785"/>
          </w:tcPr>
          <w:p>
            <w:r>
              <w:t>2 years - less than 3 years</w:t>
            </w:r>
          </w:p>
        </w:tc>
        <w:tc>
          <w:tcPr>
            <w:tcW w:type="dxa" w:w="785"/>
          </w:tcPr>
          <w:p>
            <w:r>
              <w:t>0.01%</w:t>
            </w:r>
          </w:p>
        </w:tc>
        <w:tc>
          <w:tcPr>
            <w:tcW w:type="dxa" w:w="785"/>
          </w:tcPr>
          <w:p>
            <w:r>
              <w:t>3.30%</w:t>
            </w:r>
          </w:p>
        </w:tc>
        <w:tc>
          <w:tcPr>
            <w:tcW w:type="dxa" w:w="785"/>
          </w:tcPr>
          <w:p>
            <w:r>
              <w:t>3.30%</w:t>
            </w:r>
          </w:p>
        </w:tc>
        <w:tc>
          <w:tcPr>
            <w:tcW w:type="dxa" w:w="785"/>
          </w:tcPr>
          <w:p>
            <w:r>
              <w:t>3.30%</w:t>
            </w:r>
          </w:p>
        </w:tc>
        <w:tc>
          <w:tcPr>
            <w:tcW w:type="dxa" w:w="785"/>
          </w:tcPr>
          <w:p>
            <w:r>
              <w:t>3.30%</w:t>
            </w:r>
          </w:p>
        </w:tc>
        <w:tc>
          <w:tcPr>
            <w:tcW w:type="dxa" w:w="785"/>
          </w:tcPr>
          <w:p>
            <w:r>
              <w:t>3.30%</w:t>
            </w:r>
          </w:p>
        </w:tc>
        <w:tc>
          <w:tcPr>
            <w:tcW w:type="dxa" w:w="785"/>
          </w:tcPr>
          <w:p>
            <w:r>
              <w:t>3.30%</w:t>
            </w:r>
          </w:p>
        </w:tc>
        <w:tc>
          <w:tcPr>
            <w:tcW w:type="dxa" w:w="785"/>
          </w:tcPr>
          <w:p>
            <w:r>
              <w:t>0.01%</w:t>
            </w:r>
          </w:p>
        </w:tc>
        <w:tc>
          <w:tcPr>
            <w:tcW w:type="dxa" w:w="785"/>
          </w:tcPr>
          <w:p>
            <w:r>
              <w:t>0.01%</w:t>
            </w:r>
          </w:p>
        </w:tc>
        <w:tc>
          <w:tcPr>
            <w:tcW w:type="dxa" w:w="785"/>
          </w:tcPr>
          <w:p>
            <w:r>
              <w:t>September 1, 2025</w:t>
            </w:r>
          </w:p>
        </w:tc>
      </w:tr>
      <w:tr>
        <w:tc>
          <w:tcPr>
            <w:tcW w:type="dxa" w:w="785"/>
          </w:tcPr>
          <w:p>
            <w:r>
              <w:t>3 years only</w:t>
            </w:r>
          </w:p>
        </w:tc>
        <w:tc>
          <w:tcPr>
            <w:tcW w:type="dxa" w:w="785"/>
          </w:tcPr>
          <w:p>
            <w:r>
              <w:t>0.01%</w:t>
            </w:r>
          </w:p>
        </w:tc>
        <w:tc>
          <w:tcPr>
            <w:tcW w:type="dxa" w:w="785"/>
          </w:tcPr>
          <w:p>
            <w:r>
              <w:t>3.25%</w:t>
            </w:r>
          </w:p>
        </w:tc>
        <w:tc>
          <w:tcPr>
            <w:tcW w:type="dxa" w:w="785"/>
          </w:tcPr>
          <w:p>
            <w:r>
              <w:t>3.25%</w:t>
            </w:r>
          </w:p>
        </w:tc>
        <w:tc>
          <w:tcPr>
            <w:tcW w:type="dxa" w:w="785"/>
          </w:tcPr>
          <w:p>
            <w:r>
              <w:t>3.25%</w:t>
            </w:r>
          </w:p>
        </w:tc>
        <w:tc>
          <w:tcPr>
            <w:tcW w:type="dxa" w:w="785"/>
          </w:tcPr>
          <w:p>
            <w:r>
              <w:t>3.25%</w:t>
            </w:r>
          </w:p>
        </w:tc>
        <w:tc>
          <w:tcPr>
            <w:tcW w:type="dxa" w:w="785"/>
          </w:tcPr>
          <w:p>
            <w:r>
              <w:t>3.25%</w:t>
            </w:r>
          </w:p>
        </w:tc>
        <w:tc>
          <w:tcPr>
            <w:tcW w:type="dxa" w:w="785"/>
          </w:tcPr>
          <w:p>
            <w:r>
              <w:t>3.25%</w:t>
            </w:r>
          </w:p>
        </w:tc>
        <w:tc>
          <w:tcPr>
            <w:tcW w:type="dxa" w:w="785"/>
          </w:tcPr>
          <w:p>
            <w:r>
              <w:t>0.01%</w:t>
            </w:r>
          </w:p>
        </w:tc>
        <w:tc>
          <w:tcPr>
            <w:tcW w:type="dxa" w:w="785"/>
          </w:tcPr>
          <w:p>
            <w:r>
              <w:t>0.01%</w:t>
            </w:r>
          </w:p>
        </w:tc>
        <w:tc>
          <w:tcPr>
            <w:tcW w:type="dxa" w:w="785"/>
          </w:tcPr>
          <w:p>
            <w:r>
              <w:t>September 1, 2025</w:t>
            </w:r>
          </w:p>
        </w:tc>
      </w:tr>
    </w:tbl>
    <w:p/>
    <w:p>
      <w:r>
        <w:t>---------------------------</w:t>
      </w:r>
    </w:p>
    <w:p>
      <w:r>
        <w:t>TITLE 1: Recurring Deposit Interest Rates</w:t>
      </w:r>
    </w:p>
    <w:p>
      <w:r>
        <w:t>TITLE 2: ​​​​​​​Recurring Deposit Rates(Resident / NRO / NRE Customers) Please clear browser history/cookies before accessing the interest rate chart in order to view the latest effective interest rates.HDFC Bank Fixed Deposits and Recurring Deposits offer a safe and convenient way of achieving your financial goals. Rates for some key tenures: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Period</w:t>
            </w:r>
          </w:p>
        </w:tc>
        <w:tc>
          <w:tcPr>
            <w:tcW w:type="dxa" w:w="2160"/>
          </w:tcPr>
          <w:p>
            <w:r>
              <w:t>Interest Rate (per annum)</w:t>
            </w:r>
          </w:p>
        </w:tc>
        <w:tc>
          <w:tcPr>
            <w:tcW w:type="dxa" w:w="2160"/>
          </w:tcPr>
          <w:p>
            <w:r>
              <w:t>Senior Citizen Rates (per annum)</w:t>
            </w:r>
          </w:p>
        </w:tc>
        <w:tc>
          <w:tcPr>
            <w:tcW w:type="dxa" w:w="2160"/>
          </w:tcPr>
          <w:p>
            <w:r>
              <w:t>Effective From</w:t>
            </w:r>
          </w:p>
        </w:tc>
      </w:tr>
      <w:tr>
        <w:tc>
          <w:tcPr>
            <w:tcW w:type="dxa" w:w="2160"/>
          </w:tcPr>
          <w:p>
            <w:r>
              <w:t>6 Months</w:t>
            </w:r>
          </w:p>
        </w:tc>
        <w:tc>
          <w:tcPr>
            <w:tcW w:type="dxa" w:w="2160"/>
          </w:tcPr>
          <w:p>
            <w:r>
              <w:t>4.25%</w:t>
            </w:r>
          </w:p>
        </w:tc>
        <w:tc>
          <w:tcPr>
            <w:tcW w:type="dxa" w:w="2160"/>
          </w:tcPr>
          <w:p>
            <w:r>
              <w:t>4.75%</w:t>
            </w:r>
          </w:p>
        </w:tc>
        <w:tc>
          <w:tcPr>
            <w:tcW w:type="dxa" w:w="2160"/>
          </w:tcPr>
          <w:p>
            <w:r>
              <w:t>Jun 10, 2025</w:t>
            </w:r>
          </w:p>
        </w:tc>
      </w:tr>
      <w:tr>
        <w:tc>
          <w:tcPr>
            <w:tcW w:type="dxa" w:w="2160"/>
          </w:tcPr>
          <w:p>
            <w:r>
              <w:t>9 Months</w:t>
            </w:r>
          </w:p>
        </w:tc>
        <w:tc>
          <w:tcPr>
            <w:tcW w:type="dxa" w:w="2160"/>
          </w:tcPr>
          <w:p>
            <w:r>
              <w:t>5.50%</w:t>
            </w:r>
          </w:p>
        </w:tc>
        <w:tc>
          <w:tcPr>
            <w:tcW w:type="dxa" w:w="2160"/>
          </w:tcPr>
          <w:p>
            <w:r>
              <w:t>6.00%</w:t>
            </w:r>
          </w:p>
        </w:tc>
        <w:tc>
          <w:tcPr>
            <w:tcW w:type="dxa" w:w="2160"/>
          </w:tcPr>
          <w:p>
            <w:r>
              <w:t>Jun 10, 2025</w:t>
            </w:r>
          </w:p>
        </w:tc>
      </w:tr>
      <w:tr>
        <w:tc>
          <w:tcPr>
            <w:tcW w:type="dxa" w:w="2160"/>
          </w:tcPr>
          <w:p>
            <w:r>
              <w:t>12 Months</w:t>
            </w:r>
          </w:p>
        </w:tc>
        <w:tc>
          <w:tcPr>
            <w:tcW w:type="dxa" w:w="2160"/>
          </w:tcPr>
          <w:p>
            <w:r>
              <w:t>6.25%</w:t>
            </w:r>
          </w:p>
        </w:tc>
        <w:tc>
          <w:tcPr>
            <w:tcW w:type="dxa" w:w="2160"/>
          </w:tcPr>
          <w:p>
            <w:r>
              <w:t>6.75%</w:t>
            </w:r>
          </w:p>
        </w:tc>
        <w:tc>
          <w:tcPr>
            <w:tcW w:type="dxa" w:w="2160"/>
          </w:tcPr>
          <w:p>
            <w:r>
              <w:t>Jun 10, 2025</w:t>
            </w:r>
          </w:p>
        </w:tc>
      </w:tr>
      <w:tr>
        <w:tc>
          <w:tcPr>
            <w:tcW w:type="dxa" w:w="2160"/>
          </w:tcPr>
          <w:p>
            <w:r>
              <w:t>15 Months</w:t>
            </w:r>
          </w:p>
        </w:tc>
        <w:tc>
          <w:tcPr>
            <w:tcW w:type="dxa" w:w="2160"/>
          </w:tcPr>
          <w:p>
            <w:r>
              <w:t>6.35%</w:t>
            </w:r>
          </w:p>
        </w:tc>
        <w:tc>
          <w:tcPr>
            <w:tcW w:type="dxa" w:w="2160"/>
          </w:tcPr>
          <w:p>
            <w:r>
              <w:t>6.85%</w:t>
            </w:r>
          </w:p>
        </w:tc>
        <w:tc>
          <w:tcPr>
            <w:tcW w:type="dxa" w:w="2160"/>
          </w:tcPr>
          <w:p>
            <w:r>
              <w:t>Jun 25, 2025</w:t>
            </w:r>
          </w:p>
        </w:tc>
      </w:tr>
      <w:tr>
        <w:tc>
          <w:tcPr>
            <w:tcW w:type="dxa" w:w="2160"/>
          </w:tcPr>
          <w:p>
            <w:r>
              <w:t>18 Months</w:t>
            </w:r>
          </w:p>
        </w:tc>
        <w:tc>
          <w:tcPr>
            <w:tcW w:type="dxa" w:w="2160"/>
          </w:tcPr>
          <w:p>
            <w:r>
              <w:t>6.60%</w:t>
            </w:r>
          </w:p>
        </w:tc>
        <w:tc>
          <w:tcPr>
            <w:tcW w:type="dxa" w:w="2160"/>
          </w:tcPr>
          <w:p>
            <w:r>
              <w:t>7.10%</w:t>
            </w:r>
          </w:p>
        </w:tc>
        <w:tc>
          <w:tcPr>
            <w:tcW w:type="dxa" w:w="2160"/>
          </w:tcPr>
          <w:p>
            <w:r>
              <w:t>Jun 10, 2025</w:t>
            </w:r>
          </w:p>
        </w:tc>
      </w:tr>
      <w:tr>
        <w:tc>
          <w:tcPr>
            <w:tcW w:type="dxa" w:w="2160"/>
          </w:tcPr>
          <w:p>
            <w:r>
              <w:t>21 Months</w:t>
            </w:r>
          </w:p>
        </w:tc>
        <w:tc>
          <w:tcPr>
            <w:tcW w:type="dxa" w:w="2160"/>
          </w:tcPr>
          <w:p>
            <w:r>
              <w:t>6.45%</w:t>
            </w:r>
          </w:p>
        </w:tc>
        <w:tc>
          <w:tcPr>
            <w:tcW w:type="dxa" w:w="2160"/>
          </w:tcPr>
          <w:p>
            <w:r>
              <w:t>6.95%</w:t>
            </w:r>
          </w:p>
        </w:tc>
        <w:tc>
          <w:tcPr>
            <w:tcW w:type="dxa" w:w="2160"/>
          </w:tcPr>
          <w:p>
            <w:r>
              <w:t>Jun 10, 2025</w:t>
            </w:r>
          </w:p>
        </w:tc>
      </w:tr>
      <w:tr>
        <w:tc>
          <w:tcPr>
            <w:tcW w:type="dxa" w:w="2160"/>
          </w:tcPr>
          <w:p>
            <w:r>
              <w:t>24 Months</w:t>
            </w:r>
          </w:p>
        </w:tc>
        <w:tc>
          <w:tcPr>
            <w:tcW w:type="dxa" w:w="2160"/>
          </w:tcPr>
          <w:p>
            <w:r>
              <w:t>6.45%</w:t>
            </w:r>
          </w:p>
        </w:tc>
        <w:tc>
          <w:tcPr>
            <w:tcW w:type="dxa" w:w="2160"/>
          </w:tcPr>
          <w:p>
            <w:r>
              <w:t>6.95%</w:t>
            </w:r>
          </w:p>
        </w:tc>
        <w:tc>
          <w:tcPr>
            <w:tcW w:type="dxa" w:w="2160"/>
          </w:tcPr>
          <w:p>
            <w:r>
              <w:t>Jun 10, 2025</w:t>
            </w:r>
          </w:p>
        </w:tc>
      </w:tr>
      <w:tr>
        <w:tc>
          <w:tcPr>
            <w:tcW w:type="dxa" w:w="2160"/>
          </w:tcPr>
          <w:p>
            <w:r>
              <w:t>27 Months</w:t>
            </w:r>
          </w:p>
        </w:tc>
        <w:tc>
          <w:tcPr>
            <w:tcW w:type="dxa" w:w="2160"/>
          </w:tcPr>
          <w:p>
            <w:r>
              <w:t>6.45%</w:t>
            </w:r>
          </w:p>
        </w:tc>
        <w:tc>
          <w:tcPr>
            <w:tcW w:type="dxa" w:w="2160"/>
          </w:tcPr>
          <w:p>
            <w:r>
              <w:t>6.95%</w:t>
            </w:r>
          </w:p>
        </w:tc>
        <w:tc>
          <w:tcPr>
            <w:tcW w:type="dxa" w:w="2160"/>
          </w:tcPr>
          <w:p>
            <w:r>
              <w:t>Jun 10, 2025</w:t>
            </w:r>
          </w:p>
        </w:tc>
      </w:tr>
      <w:tr>
        <w:tc>
          <w:tcPr>
            <w:tcW w:type="dxa" w:w="2160"/>
          </w:tcPr>
          <w:p>
            <w:r>
              <w:t>30 Months</w:t>
            </w:r>
          </w:p>
        </w:tc>
        <w:tc>
          <w:tcPr>
            <w:tcW w:type="dxa" w:w="2160"/>
          </w:tcPr>
          <w:p>
            <w:r>
              <w:t>6.45%</w:t>
            </w:r>
          </w:p>
        </w:tc>
        <w:tc>
          <w:tcPr>
            <w:tcW w:type="dxa" w:w="2160"/>
          </w:tcPr>
          <w:p>
            <w:r>
              <w:t>6.95%</w:t>
            </w:r>
          </w:p>
        </w:tc>
        <w:tc>
          <w:tcPr>
            <w:tcW w:type="dxa" w:w="2160"/>
          </w:tcPr>
          <w:p>
            <w:r>
              <w:t>Jun 10, 2025</w:t>
            </w:r>
          </w:p>
        </w:tc>
      </w:tr>
      <w:tr>
        <w:tc>
          <w:tcPr>
            <w:tcW w:type="dxa" w:w="2160"/>
          </w:tcPr>
          <w:p>
            <w:r>
              <w:t>33 Months</w:t>
            </w:r>
          </w:p>
        </w:tc>
        <w:tc>
          <w:tcPr>
            <w:tcW w:type="dxa" w:w="2160"/>
          </w:tcPr>
          <w:p>
            <w:r>
              <w:t>6.45%</w:t>
            </w:r>
          </w:p>
        </w:tc>
        <w:tc>
          <w:tcPr>
            <w:tcW w:type="dxa" w:w="2160"/>
          </w:tcPr>
          <w:p>
            <w:r>
              <w:t>6.95%</w:t>
            </w:r>
          </w:p>
        </w:tc>
        <w:tc>
          <w:tcPr>
            <w:tcW w:type="dxa" w:w="2160"/>
          </w:tcPr>
          <w:p>
            <w:r>
              <w:t>Jun 10, 2025</w:t>
            </w:r>
          </w:p>
        </w:tc>
      </w:tr>
      <w:tr>
        <w:tc>
          <w:tcPr>
            <w:tcW w:type="dxa" w:w="2160"/>
          </w:tcPr>
          <w:p>
            <w:r>
              <w:t>36 Months</w:t>
            </w:r>
          </w:p>
        </w:tc>
        <w:tc>
          <w:tcPr>
            <w:tcW w:type="dxa" w:w="2160"/>
          </w:tcPr>
          <w:p>
            <w:r>
              <w:t>6.45%</w:t>
            </w:r>
          </w:p>
        </w:tc>
        <w:tc>
          <w:tcPr>
            <w:tcW w:type="dxa" w:w="2160"/>
          </w:tcPr>
          <w:p>
            <w:r>
              <w:t>6.95%</w:t>
            </w:r>
          </w:p>
        </w:tc>
        <w:tc>
          <w:tcPr>
            <w:tcW w:type="dxa" w:w="2160"/>
          </w:tcPr>
          <w:p>
            <w:r>
              <w:t>Jun 10, 2025</w:t>
            </w:r>
          </w:p>
        </w:tc>
      </w:tr>
      <w:tr>
        <w:tc>
          <w:tcPr>
            <w:tcW w:type="dxa" w:w="2160"/>
          </w:tcPr>
          <w:p>
            <w:r>
              <w:t>39 Months</w:t>
            </w:r>
          </w:p>
        </w:tc>
        <w:tc>
          <w:tcPr>
            <w:tcW w:type="dxa" w:w="2160"/>
          </w:tcPr>
          <w:p>
            <w:r>
              <w:t>6.40%</w:t>
            </w:r>
          </w:p>
        </w:tc>
        <w:tc>
          <w:tcPr>
            <w:tcW w:type="dxa" w:w="2160"/>
          </w:tcPr>
          <w:p>
            <w:r>
              <w:t>6.90%</w:t>
            </w:r>
          </w:p>
        </w:tc>
        <w:tc>
          <w:tcPr>
            <w:tcW w:type="dxa" w:w="2160"/>
          </w:tcPr>
          <w:p>
            <w:r>
              <w:t>Jun 10, 2025</w:t>
            </w:r>
          </w:p>
        </w:tc>
      </w:tr>
      <w:tr>
        <w:tc>
          <w:tcPr>
            <w:tcW w:type="dxa" w:w="2160"/>
          </w:tcPr>
          <w:p>
            <w:r>
              <w:t>42 Months</w:t>
            </w:r>
          </w:p>
        </w:tc>
        <w:tc>
          <w:tcPr>
            <w:tcW w:type="dxa" w:w="2160"/>
          </w:tcPr>
          <w:p>
            <w:r>
              <w:t>6.40%</w:t>
            </w:r>
          </w:p>
        </w:tc>
        <w:tc>
          <w:tcPr>
            <w:tcW w:type="dxa" w:w="2160"/>
          </w:tcPr>
          <w:p>
            <w:r>
              <w:t>6.90%</w:t>
            </w:r>
          </w:p>
        </w:tc>
        <w:tc>
          <w:tcPr>
            <w:tcW w:type="dxa" w:w="2160"/>
          </w:tcPr>
          <w:p>
            <w:r>
              <w:t>Jun 10, 2025</w:t>
            </w:r>
          </w:p>
        </w:tc>
      </w:tr>
      <w:tr>
        <w:tc>
          <w:tcPr>
            <w:tcW w:type="dxa" w:w="2160"/>
          </w:tcPr>
          <w:p>
            <w:r>
              <w:t>45 Months</w:t>
            </w:r>
          </w:p>
        </w:tc>
        <w:tc>
          <w:tcPr>
            <w:tcW w:type="dxa" w:w="2160"/>
          </w:tcPr>
          <w:p>
            <w:r>
              <w:t>6.40%</w:t>
            </w:r>
          </w:p>
        </w:tc>
        <w:tc>
          <w:tcPr>
            <w:tcW w:type="dxa" w:w="2160"/>
          </w:tcPr>
          <w:p>
            <w:r>
              <w:t>6.90%</w:t>
            </w:r>
          </w:p>
        </w:tc>
        <w:tc>
          <w:tcPr>
            <w:tcW w:type="dxa" w:w="2160"/>
          </w:tcPr>
          <w:p>
            <w:r>
              <w:t>Jun 10, 2025</w:t>
            </w:r>
          </w:p>
        </w:tc>
      </w:tr>
      <w:tr>
        <w:tc>
          <w:tcPr>
            <w:tcW w:type="dxa" w:w="2160"/>
          </w:tcPr>
          <w:p>
            <w:r>
              <w:t>48 Months</w:t>
            </w:r>
          </w:p>
        </w:tc>
        <w:tc>
          <w:tcPr>
            <w:tcW w:type="dxa" w:w="2160"/>
          </w:tcPr>
          <w:p>
            <w:r>
              <w:t>6.40%</w:t>
            </w:r>
          </w:p>
        </w:tc>
        <w:tc>
          <w:tcPr>
            <w:tcW w:type="dxa" w:w="2160"/>
          </w:tcPr>
          <w:p>
            <w:r>
              <w:t>6.90%</w:t>
            </w:r>
          </w:p>
        </w:tc>
        <w:tc>
          <w:tcPr>
            <w:tcW w:type="dxa" w:w="2160"/>
          </w:tcPr>
          <w:p>
            <w:r>
              <w:t>Jun 10, 2025</w:t>
            </w:r>
          </w:p>
        </w:tc>
      </w:tr>
      <w:tr>
        <w:tc>
          <w:tcPr>
            <w:tcW w:type="dxa" w:w="2160"/>
          </w:tcPr>
          <w:p>
            <w:r>
              <w:t>51 Months</w:t>
            </w:r>
          </w:p>
        </w:tc>
        <w:tc>
          <w:tcPr>
            <w:tcW w:type="dxa" w:w="2160"/>
          </w:tcPr>
          <w:p>
            <w:r>
              <w:t>6.40%</w:t>
            </w:r>
          </w:p>
        </w:tc>
        <w:tc>
          <w:tcPr>
            <w:tcW w:type="dxa" w:w="2160"/>
          </w:tcPr>
          <w:p>
            <w:r>
              <w:t>6.90%</w:t>
            </w:r>
          </w:p>
        </w:tc>
        <w:tc>
          <w:tcPr>
            <w:tcW w:type="dxa" w:w="2160"/>
          </w:tcPr>
          <w:p>
            <w:r>
              <w:t>Jun 10, 2025</w:t>
            </w:r>
          </w:p>
        </w:tc>
      </w:tr>
      <w:tr>
        <w:tc>
          <w:tcPr>
            <w:tcW w:type="dxa" w:w="2160"/>
          </w:tcPr>
          <w:p>
            <w:r>
              <w:t>54 Months</w:t>
            </w:r>
          </w:p>
        </w:tc>
        <w:tc>
          <w:tcPr>
            <w:tcW w:type="dxa" w:w="2160"/>
          </w:tcPr>
          <w:p>
            <w:r>
              <w:t>6.40%</w:t>
            </w:r>
          </w:p>
        </w:tc>
        <w:tc>
          <w:tcPr>
            <w:tcW w:type="dxa" w:w="2160"/>
          </w:tcPr>
          <w:p>
            <w:r>
              <w:t>6.90%</w:t>
            </w:r>
          </w:p>
        </w:tc>
        <w:tc>
          <w:tcPr>
            <w:tcW w:type="dxa" w:w="2160"/>
          </w:tcPr>
          <w:p>
            <w:r>
              <w:t>Jun 10, 2025</w:t>
            </w:r>
          </w:p>
        </w:tc>
      </w:tr>
      <w:tr>
        <w:tc>
          <w:tcPr>
            <w:tcW w:type="dxa" w:w="2160"/>
          </w:tcPr>
          <w:p>
            <w:r>
              <w:t>57 Months</w:t>
            </w:r>
          </w:p>
        </w:tc>
        <w:tc>
          <w:tcPr>
            <w:tcW w:type="dxa" w:w="2160"/>
          </w:tcPr>
          <w:p>
            <w:r>
              <w:t>6.40%</w:t>
            </w:r>
          </w:p>
        </w:tc>
        <w:tc>
          <w:tcPr>
            <w:tcW w:type="dxa" w:w="2160"/>
          </w:tcPr>
          <w:p>
            <w:r>
              <w:t>6.90%</w:t>
            </w:r>
          </w:p>
        </w:tc>
        <w:tc>
          <w:tcPr>
            <w:tcW w:type="dxa" w:w="2160"/>
          </w:tcPr>
          <w:p>
            <w:r>
              <w:t>Jun 10, 2025</w:t>
            </w:r>
          </w:p>
        </w:tc>
      </w:tr>
      <w:tr>
        <w:tc>
          <w:tcPr>
            <w:tcW w:type="dxa" w:w="2160"/>
          </w:tcPr>
          <w:p>
            <w:r>
              <w:t>60 Months</w:t>
            </w:r>
          </w:p>
        </w:tc>
        <w:tc>
          <w:tcPr>
            <w:tcW w:type="dxa" w:w="2160"/>
          </w:tcPr>
          <w:p>
            <w:r>
              <w:t>6.40%</w:t>
            </w:r>
          </w:p>
        </w:tc>
        <w:tc>
          <w:tcPr>
            <w:tcW w:type="dxa" w:w="2160"/>
          </w:tcPr>
          <w:p>
            <w:r>
              <w:t>6.90%</w:t>
            </w:r>
          </w:p>
        </w:tc>
        <w:tc>
          <w:tcPr>
            <w:tcW w:type="dxa" w:w="2160"/>
          </w:tcPr>
          <w:p>
            <w:r>
              <w:t>Jun 10, 2025</w:t>
            </w:r>
          </w:p>
        </w:tc>
      </w:tr>
      <w:tr>
        <w:tc>
          <w:tcPr>
            <w:tcW w:type="dxa" w:w="2160"/>
          </w:tcPr>
          <w:p>
            <w:r>
              <w:t>63 Months</w:t>
            </w:r>
          </w:p>
        </w:tc>
        <w:tc>
          <w:tcPr>
            <w:tcW w:type="dxa" w:w="2160"/>
          </w:tcPr>
          <w:p>
            <w:r>
              <w:t>6.15%</w:t>
            </w:r>
          </w:p>
        </w:tc>
        <w:tc>
          <w:tcPr>
            <w:tcW w:type="dxa" w:w="2160"/>
          </w:tcPr>
          <w:p>
            <w:r>
              <w:t>6.65%</w:t>
            </w:r>
          </w:p>
        </w:tc>
        <w:tc>
          <w:tcPr>
            <w:tcW w:type="dxa" w:w="2160"/>
          </w:tcPr>
          <w:p>
            <w:r>
              <w:t>Jun 10, 2025</w:t>
            </w:r>
          </w:p>
        </w:tc>
      </w:tr>
      <w:tr>
        <w:tc>
          <w:tcPr>
            <w:tcW w:type="dxa" w:w="2160"/>
          </w:tcPr>
          <w:p>
            <w:r>
              <w:t>66 Months</w:t>
            </w:r>
          </w:p>
        </w:tc>
        <w:tc>
          <w:tcPr>
            <w:tcW w:type="dxa" w:w="2160"/>
          </w:tcPr>
          <w:p>
            <w:r>
              <w:t>6.15%</w:t>
            </w:r>
          </w:p>
        </w:tc>
        <w:tc>
          <w:tcPr>
            <w:tcW w:type="dxa" w:w="2160"/>
          </w:tcPr>
          <w:p>
            <w:r>
              <w:t>6.65%</w:t>
            </w:r>
          </w:p>
        </w:tc>
        <w:tc>
          <w:tcPr>
            <w:tcW w:type="dxa" w:w="2160"/>
          </w:tcPr>
          <w:p>
            <w:r>
              <w:t>Jun 10, 2025</w:t>
            </w:r>
          </w:p>
        </w:tc>
      </w:tr>
      <w:tr>
        <w:tc>
          <w:tcPr>
            <w:tcW w:type="dxa" w:w="2160"/>
          </w:tcPr>
          <w:p>
            <w:r>
              <w:t>69 Months</w:t>
            </w:r>
          </w:p>
        </w:tc>
        <w:tc>
          <w:tcPr>
            <w:tcW w:type="dxa" w:w="2160"/>
          </w:tcPr>
          <w:p>
            <w:r>
              <w:t>6.15%</w:t>
            </w:r>
          </w:p>
        </w:tc>
        <w:tc>
          <w:tcPr>
            <w:tcW w:type="dxa" w:w="2160"/>
          </w:tcPr>
          <w:p>
            <w:r>
              <w:t>6.65%</w:t>
            </w:r>
          </w:p>
        </w:tc>
        <w:tc>
          <w:tcPr>
            <w:tcW w:type="dxa" w:w="2160"/>
          </w:tcPr>
          <w:p>
            <w:r>
              <w:t>Jun 10, 2025</w:t>
            </w:r>
          </w:p>
        </w:tc>
      </w:tr>
      <w:tr>
        <w:tc>
          <w:tcPr>
            <w:tcW w:type="dxa" w:w="2160"/>
          </w:tcPr>
          <w:p>
            <w:r>
              <w:t>72 Months</w:t>
            </w:r>
          </w:p>
        </w:tc>
        <w:tc>
          <w:tcPr>
            <w:tcW w:type="dxa" w:w="2160"/>
          </w:tcPr>
          <w:p>
            <w:r>
              <w:t>6.15%</w:t>
            </w:r>
          </w:p>
        </w:tc>
        <w:tc>
          <w:tcPr>
            <w:tcW w:type="dxa" w:w="2160"/>
          </w:tcPr>
          <w:p>
            <w:r>
              <w:t>6.65%</w:t>
            </w:r>
          </w:p>
        </w:tc>
        <w:tc>
          <w:tcPr>
            <w:tcW w:type="dxa" w:w="2160"/>
          </w:tcPr>
          <w:p>
            <w:r>
              <w:t>Jun 10, 2025</w:t>
            </w:r>
          </w:p>
        </w:tc>
      </w:tr>
      <w:tr>
        <w:tc>
          <w:tcPr>
            <w:tcW w:type="dxa" w:w="2160"/>
          </w:tcPr>
          <w:p>
            <w:r>
              <w:t>75 Months</w:t>
            </w:r>
          </w:p>
        </w:tc>
        <w:tc>
          <w:tcPr>
            <w:tcW w:type="dxa" w:w="2160"/>
          </w:tcPr>
          <w:p>
            <w:r>
              <w:t>6.15%</w:t>
            </w:r>
          </w:p>
        </w:tc>
        <w:tc>
          <w:tcPr>
            <w:tcW w:type="dxa" w:w="2160"/>
          </w:tcPr>
          <w:p>
            <w:r>
              <w:t>6.65%</w:t>
            </w:r>
          </w:p>
        </w:tc>
        <w:tc>
          <w:tcPr>
            <w:tcW w:type="dxa" w:w="2160"/>
          </w:tcPr>
          <w:p>
            <w:r>
              <w:t>Jun 10, 2025</w:t>
            </w:r>
          </w:p>
        </w:tc>
      </w:tr>
      <w:tr>
        <w:tc>
          <w:tcPr>
            <w:tcW w:type="dxa" w:w="2160"/>
          </w:tcPr>
          <w:p>
            <w:r>
              <w:t>78 Months</w:t>
            </w:r>
          </w:p>
        </w:tc>
        <w:tc>
          <w:tcPr>
            <w:tcW w:type="dxa" w:w="2160"/>
          </w:tcPr>
          <w:p>
            <w:r>
              <w:t>6.15%</w:t>
            </w:r>
          </w:p>
        </w:tc>
        <w:tc>
          <w:tcPr>
            <w:tcW w:type="dxa" w:w="2160"/>
          </w:tcPr>
          <w:p>
            <w:r>
              <w:t>6.65%</w:t>
            </w:r>
          </w:p>
        </w:tc>
        <w:tc>
          <w:tcPr>
            <w:tcW w:type="dxa" w:w="2160"/>
          </w:tcPr>
          <w:p>
            <w:r>
              <w:t>Jun 10, 2025</w:t>
            </w:r>
          </w:p>
        </w:tc>
      </w:tr>
      <w:tr>
        <w:tc>
          <w:tcPr>
            <w:tcW w:type="dxa" w:w="2160"/>
          </w:tcPr>
          <w:p>
            <w:r>
              <w:t>81 Months</w:t>
            </w:r>
          </w:p>
        </w:tc>
        <w:tc>
          <w:tcPr>
            <w:tcW w:type="dxa" w:w="2160"/>
          </w:tcPr>
          <w:p>
            <w:r>
              <w:t>6.15%</w:t>
            </w:r>
          </w:p>
        </w:tc>
        <w:tc>
          <w:tcPr>
            <w:tcW w:type="dxa" w:w="2160"/>
          </w:tcPr>
          <w:p>
            <w:r>
              <w:t>6.65%</w:t>
            </w:r>
          </w:p>
        </w:tc>
        <w:tc>
          <w:tcPr>
            <w:tcW w:type="dxa" w:w="2160"/>
          </w:tcPr>
          <w:p>
            <w:r>
              <w:t>Jun 10, 2025</w:t>
            </w:r>
          </w:p>
        </w:tc>
      </w:tr>
      <w:tr>
        <w:tc>
          <w:tcPr>
            <w:tcW w:type="dxa" w:w="2160"/>
          </w:tcPr>
          <w:p>
            <w:r>
              <w:t>84 Months</w:t>
            </w:r>
          </w:p>
        </w:tc>
        <w:tc>
          <w:tcPr>
            <w:tcW w:type="dxa" w:w="2160"/>
          </w:tcPr>
          <w:p>
            <w:r>
              <w:t>6.15%</w:t>
            </w:r>
          </w:p>
        </w:tc>
        <w:tc>
          <w:tcPr>
            <w:tcW w:type="dxa" w:w="2160"/>
          </w:tcPr>
          <w:p>
            <w:r>
              <w:t>6.65%</w:t>
            </w:r>
          </w:p>
        </w:tc>
        <w:tc>
          <w:tcPr>
            <w:tcW w:type="dxa" w:w="2160"/>
          </w:tcPr>
          <w:p>
            <w:r>
              <w:t>Jun 10, 2025</w:t>
            </w:r>
          </w:p>
        </w:tc>
      </w:tr>
      <w:tr>
        <w:tc>
          <w:tcPr>
            <w:tcW w:type="dxa" w:w="2160"/>
          </w:tcPr>
          <w:p>
            <w:r>
              <w:t>87 Months</w:t>
            </w:r>
          </w:p>
        </w:tc>
        <w:tc>
          <w:tcPr>
            <w:tcW w:type="dxa" w:w="2160"/>
          </w:tcPr>
          <w:p>
            <w:r>
              <w:t>6.15%</w:t>
            </w:r>
          </w:p>
        </w:tc>
        <w:tc>
          <w:tcPr>
            <w:tcW w:type="dxa" w:w="2160"/>
          </w:tcPr>
          <w:p>
            <w:r>
              <w:t>6.65%</w:t>
            </w:r>
          </w:p>
        </w:tc>
        <w:tc>
          <w:tcPr>
            <w:tcW w:type="dxa" w:w="2160"/>
          </w:tcPr>
          <w:p>
            <w:r>
              <w:t>Jun 10, 2025</w:t>
            </w:r>
          </w:p>
        </w:tc>
      </w:tr>
      <w:tr>
        <w:tc>
          <w:tcPr>
            <w:tcW w:type="dxa" w:w="2160"/>
          </w:tcPr>
          <w:p>
            <w:r>
              <w:t>90 Months</w:t>
            </w:r>
          </w:p>
        </w:tc>
        <w:tc>
          <w:tcPr>
            <w:tcW w:type="dxa" w:w="2160"/>
          </w:tcPr>
          <w:p>
            <w:r>
              <w:t>6.15%</w:t>
            </w:r>
          </w:p>
        </w:tc>
        <w:tc>
          <w:tcPr>
            <w:tcW w:type="dxa" w:w="2160"/>
          </w:tcPr>
          <w:p>
            <w:r>
              <w:t>6.65%</w:t>
            </w:r>
          </w:p>
        </w:tc>
        <w:tc>
          <w:tcPr>
            <w:tcW w:type="dxa" w:w="2160"/>
          </w:tcPr>
          <w:p>
            <w:r>
              <w:t>Jun 10, 2025</w:t>
            </w:r>
          </w:p>
        </w:tc>
      </w:tr>
      <w:tr>
        <w:tc>
          <w:tcPr>
            <w:tcW w:type="dxa" w:w="2160"/>
          </w:tcPr>
          <w:p>
            <w:r>
              <w:t>93 Months</w:t>
            </w:r>
          </w:p>
        </w:tc>
        <w:tc>
          <w:tcPr>
            <w:tcW w:type="dxa" w:w="2160"/>
          </w:tcPr>
          <w:p>
            <w:r>
              <w:t>6.15%</w:t>
            </w:r>
          </w:p>
        </w:tc>
        <w:tc>
          <w:tcPr>
            <w:tcW w:type="dxa" w:w="2160"/>
          </w:tcPr>
          <w:p>
            <w:r>
              <w:t>6.65%</w:t>
            </w:r>
          </w:p>
        </w:tc>
        <w:tc>
          <w:tcPr>
            <w:tcW w:type="dxa" w:w="2160"/>
          </w:tcPr>
          <w:p>
            <w:r>
              <w:t>Jun 10, 2025</w:t>
            </w:r>
          </w:p>
        </w:tc>
      </w:tr>
      <w:tr>
        <w:tc>
          <w:tcPr>
            <w:tcW w:type="dxa" w:w="2160"/>
          </w:tcPr>
          <w:p>
            <w:r>
              <w:t>96 Months</w:t>
            </w:r>
          </w:p>
        </w:tc>
        <w:tc>
          <w:tcPr>
            <w:tcW w:type="dxa" w:w="2160"/>
          </w:tcPr>
          <w:p>
            <w:r>
              <w:t>6.15%</w:t>
            </w:r>
          </w:p>
        </w:tc>
        <w:tc>
          <w:tcPr>
            <w:tcW w:type="dxa" w:w="2160"/>
          </w:tcPr>
          <w:p>
            <w:r>
              <w:t>6.65%</w:t>
            </w:r>
          </w:p>
        </w:tc>
        <w:tc>
          <w:tcPr>
            <w:tcW w:type="dxa" w:w="2160"/>
          </w:tcPr>
          <w:p>
            <w:r>
              <w:t>Jun 10, 2025</w:t>
            </w:r>
          </w:p>
        </w:tc>
      </w:tr>
      <w:tr>
        <w:tc>
          <w:tcPr>
            <w:tcW w:type="dxa" w:w="2160"/>
          </w:tcPr>
          <w:p>
            <w:r>
              <w:t>99 Months</w:t>
            </w:r>
          </w:p>
        </w:tc>
        <w:tc>
          <w:tcPr>
            <w:tcW w:type="dxa" w:w="2160"/>
          </w:tcPr>
          <w:p>
            <w:r>
              <w:t>6.15%</w:t>
            </w:r>
          </w:p>
        </w:tc>
        <w:tc>
          <w:tcPr>
            <w:tcW w:type="dxa" w:w="2160"/>
          </w:tcPr>
          <w:p>
            <w:r>
              <w:t>6.65%</w:t>
            </w:r>
          </w:p>
        </w:tc>
        <w:tc>
          <w:tcPr>
            <w:tcW w:type="dxa" w:w="2160"/>
          </w:tcPr>
          <w:p>
            <w:r>
              <w:t>Jun 10, 2025</w:t>
            </w:r>
          </w:p>
        </w:tc>
      </w:tr>
      <w:tr>
        <w:tc>
          <w:tcPr>
            <w:tcW w:type="dxa" w:w="2160"/>
          </w:tcPr>
          <w:p>
            <w:r>
              <w:t>102 Months</w:t>
            </w:r>
          </w:p>
        </w:tc>
        <w:tc>
          <w:tcPr>
            <w:tcW w:type="dxa" w:w="2160"/>
          </w:tcPr>
          <w:p>
            <w:r>
              <w:t>6.15%</w:t>
            </w:r>
          </w:p>
        </w:tc>
        <w:tc>
          <w:tcPr>
            <w:tcW w:type="dxa" w:w="2160"/>
          </w:tcPr>
          <w:p>
            <w:r>
              <w:t>6.65%</w:t>
            </w:r>
          </w:p>
        </w:tc>
        <w:tc>
          <w:tcPr>
            <w:tcW w:type="dxa" w:w="2160"/>
          </w:tcPr>
          <w:p>
            <w:r>
              <w:t>Jun 10, 2025</w:t>
            </w:r>
          </w:p>
        </w:tc>
      </w:tr>
      <w:tr>
        <w:tc>
          <w:tcPr>
            <w:tcW w:type="dxa" w:w="2160"/>
          </w:tcPr>
          <w:p>
            <w:r>
              <w:t>105 Months</w:t>
            </w:r>
          </w:p>
        </w:tc>
        <w:tc>
          <w:tcPr>
            <w:tcW w:type="dxa" w:w="2160"/>
          </w:tcPr>
          <w:p>
            <w:r>
              <w:t>6.15%</w:t>
            </w:r>
          </w:p>
        </w:tc>
        <w:tc>
          <w:tcPr>
            <w:tcW w:type="dxa" w:w="2160"/>
          </w:tcPr>
          <w:p>
            <w:r>
              <w:t>6.65%</w:t>
            </w:r>
          </w:p>
        </w:tc>
        <w:tc>
          <w:tcPr>
            <w:tcW w:type="dxa" w:w="2160"/>
          </w:tcPr>
          <w:p>
            <w:r>
              <w:t>Jun 10, 2025</w:t>
            </w:r>
          </w:p>
        </w:tc>
      </w:tr>
      <w:tr>
        <w:tc>
          <w:tcPr>
            <w:tcW w:type="dxa" w:w="2160"/>
          </w:tcPr>
          <w:p>
            <w:r>
              <w:t>108 Months</w:t>
            </w:r>
          </w:p>
        </w:tc>
        <w:tc>
          <w:tcPr>
            <w:tcW w:type="dxa" w:w="2160"/>
          </w:tcPr>
          <w:p>
            <w:r>
              <w:t>6.15%</w:t>
            </w:r>
          </w:p>
        </w:tc>
        <w:tc>
          <w:tcPr>
            <w:tcW w:type="dxa" w:w="2160"/>
          </w:tcPr>
          <w:p>
            <w:r>
              <w:t>6.65%</w:t>
            </w:r>
          </w:p>
        </w:tc>
        <w:tc>
          <w:tcPr>
            <w:tcW w:type="dxa" w:w="2160"/>
          </w:tcPr>
          <w:p>
            <w:r>
              <w:t>Jun 10, 2025</w:t>
            </w:r>
          </w:p>
        </w:tc>
      </w:tr>
      <w:tr>
        <w:tc>
          <w:tcPr>
            <w:tcW w:type="dxa" w:w="2160"/>
          </w:tcPr>
          <w:p>
            <w:r>
              <w:t>111 Months</w:t>
            </w:r>
          </w:p>
        </w:tc>
        <w:tc>
          <w:tcPr>
            <w:tcW w:type="dxa" w:w="2160"/>
          </w:tcPr>
          <w:p>
            <w:r>
              <w:t>6.15%</w:t>
            </w:r>
          </w:p>
        </w:tc>
        <w:tc>
          <w:tcPr>
            <w:tcW w:type="dxa" w:w="2160"/>
          </w:tcPr>
          <w:p>
            <w:r>
              <w:t>6.65%</w:t>
            </w:r>
          </w:p>
        </w:tc>
        <w:tc>
          <w:tcPr>
            <w:tcW w:type="dxa" w:w="2160"/>
          </w:tcPr>
          <w:p>
            <w:r>
              <w:t>Jun 10, 2025</w:t>
            </w:r>
          </w:p>
        </w:tc>
      </w:tr>
      <w:tr>
        <w:tc>
          <w:tcPr>
            <w:tcW w:type="dxa" w:w="2160"/>
          </w:tcPr>
          <w:p>
            <w:r>
              <w:t>114 Months</w:t>
            </w:r>
          </w:p>
        </w:tc>
        <w:tc>
          <w:tcPr>
            <w:tcW w:type="dxa" w:w="2160"/>
          </w:tcPr>
          <w:p>
            <w:r>
              <w:t>6.15%</w:t>
            </w:r>
          </w:p>
        </w:tc>
        <w:tc>
          <w:tcPr>
            <w:tcW w:type="dxa" w:w="2160"/>
          </w:tcPr>
          <w:p>
            <w:r>
              <w:t>6.65%</w:t>
            </w:r>
          </w:p>
        </w:tc>
        <w:tc>
          <w:tcPr>
            <w:tcW w:type="dxa" w:w="2160"/>
          </w:tcPr>
          <w:p>
            <w:r>
              <w:t>Jun 10, 2025</w:t>
            </w:r>
          </w:p>
        </w:tc>
      </w:tr>
      <w:tr>
        <w:tc>
          <w:tcPr>
            <w:tcW w:type="dxa" w:w="2160"/>
          </w:tcPr>
          <w:p>
            <w:r>
              <w:t>117 Months</w:t>
            </w:r>
          </w:p>
        </w:tc>
        <w:tc>
          <w:tcPr>
            <w:tcW w:type="dxa" w:w="2160"/>
          </w:tcPr>
          <w:p>
            <w:r>
              <w:t>6.15%</w:t>
            </w:r>
          </w:p>
        </w:tc>
        <w:tc>
          <w:tcPr>
            <w:tcW w:type="dxa" w:w="2160"/>
          </w:tcPr>
          <w:p>
            <w:r>
              <w:t>6.65%</w:t>
            </w:r>
          </w:p>
        </w:tc>
        <w:tc>
          <w:tcPr>
            <w:tcW w:type="dxa" w:w="2160"/>
          </w:tcPr>
          <w:p>
            <w:r>
              <w:t>Jun 10, 2025</w:t>
            </w:r>
          </w:p>
        </w:tc>
      </w:tr>
      <w:tr>
        <w:tc>
          <w:tcPr>
            <w:tcW w:type="dxa" w:w="2160"/>
          </w:tcPr>
          <w:p>
            <w:r>
              <w:t>120 Months</w:t>
            </w:r>
          </w:p>
        </w:tc>
        <w:tc>
          <w:tcPr>
            <w:tcW w:type="dxa" w:w="2160"/>
          </w:tcPr>
          <w:p>
            <w:r>
              <w:t>6.15%</w:t>
            </w:r>
          </w:p>
        </w:tc>
        <w:tc>
          <w:tcPr>
            <w:tcW w:type="dxa" w:w="2160"/>
          </w:tcPr>
          <w:p>
            <w:r>
              <w:t>6.65%</w:t>
            </w:r>
          </w:p>
        </w:tc>
        <w:tc>
          <w:tcPr>
            <w:tcW w:type="dxa" w:w="2160"/>
          </w:tcPr>
          <w:p>
            <w:r>
              <w:t>Jun 10, 2025</w:t>
            </w:r>
          </w:p>
        </w:tc>
      </w:tr>
    </w:tbl>
    <w:p/>
    <w:p>
      <w:r>
        <w:t>---------------------------</w:t>
      </w:r>
    </w:p>
    <w:p>
      <w:r>
        <w:t>TITLE 1: Diplomat/Embassy Deposits</w:t>
      </w:r>
    </w:p>
    <w:p>
      <w:r>
        <w:t>TITLE 2: Diplomat/Embassy Deposit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Period</w:t>
            </w:r>
          </w:p>
        </w:tc>
        <w:tc>
          <w:tcPr>
            <w:tcW w:type="dxa" w:w="1080"/>
          </w:tcPr>
          <w:p>
            <w:r>
              <w:t>&lt;1 lakh</w:t>
            </w:r>
          </w:p>
        </w:tc>
        <w:tc>
          <w:tcPr>
            <w:tcW w:type="dxa" w:w="1080"/>
          </w:tcPr>
          <w:p>
            <w:r>
              <w:t>&gt;= 1 lakh to &lt; 5 lakh</w:t>
            </w:r>
          </w:p>
        </w:tc>
        <w:tc>
          <w:tcPr>
            <w:tcW w:type="dxa" w:w="1080"/>
          </w:tcPr>
          <w:p>
            <w:r>
              <w:t>&gt;= 5 lakh to &lt; 1 mio</w:t>
            </w:r>
          </w:p>
        </w:tc>
        <w:tc>
          <w:tcPr>
            <w:tcW w:type="dxa" w:w="1080"/>
          </w:tcPr>
          <w:p>
            <w:r>
              <w:t>&gt;= 1 mio to &lt; 20 mio</w:t>
            </w:r>
          </w:p>
        </w:tc>
        <w:tc>
          <w:tcPr>
            <w:tcW w:type="dxa" w:w="1080"/>
          </w:tcPr>
          <w:p>
            <w:r>
              <w:t>&gt;= 20 mio to &lt; 100 mio</w:t>
            </w:r>
          </w:p>
        </w:tc>
        <w:tc>
          <w:tcPr>
            <w:tcW w:type="dxa" w:w="1080"/>
          </w:tcPr>
          <w:p>
            <w:r>
              <w:t>&gt;= 100 mio</w:t>
            </w:r>
          </w:p>
        </w:tc>
        <w:tc>
          <w:tcPr>
            <w:tcW w:type="dxa" w:w="1080"/>
          </w:tcPr>
          <w:p>
            <w:r>
              <w:t>Effective Date</w:t>
            </w:r>
          </w:p>
        </w:tc>
      </w:tr>
      <w:tr>
        <w:tc>
          <w:tcPr>
            <w:tcW w:type="dxa" w:w="1080"/>
          </w:tcPr>
          <w:p>
            <w:r>
              <w:t>1 month</w:t>
            </w:r>
          </w:p>
        </w:tc>
        <w:tc>
          <w:tcPr>
            <w:tcW w:type="dxa" w:w="1080"/>
          </w:tcPr>
          <w:p>
            <w:r>
              <w:t>2.25%</w:t>
            </w:r>
          </w:p>
        </w:tc>
        <w:tc>
          <w:tcPr>
            <w:tcW w:type="dxa" w:w="1080"/>
          </w:tcPr>
          <w:p>
            <w:r>
              <w:t>2.25%</w:t>
            </w:r>
          </w:p>
        </w:tc>
        <w:tc>
          <w:tcPr>
            <w:tcW w:type="dxa" w:w="1080"/>
          </w:tcPr>
          <w:p>
            <w:r>
              <w:t>2.25%</w:t>
            </w:r>
          </w:p>
        </w:tc>
        <w:tc>
          <w:tcPr>
            <w:tcW w:type="dxa" w:w="1080"/>
          </w:tcPr>
          <w:p>
            <w:r>
              <w:t>2.25%</w:t>
            </w:r>
          </w:p>
        </w:tc>
        <w:tc>
          <w:tcPr>
            <w:tcW w:type="dxa" w:w="1080"/>
          </w:tcPr>
          <w:p>
            <w:r>
              <w:t>2.25%</w:t>
            </w:r>
          </w:p>
        </w:tc>
        <w:tc>
          <w:tcPr>
            <w:tcW w:type="dxa" w:w="1080"/>
          </w:tcPr>
          <w:p>
            <w:r>
              <w:t>2.25%</w:t>
            </w:r>
          </w:p>
        </w:tc>
        <w:tc>
          <w:tcPr>
            <w:tcW w:type="dxa" w:w="1080"/>
          </w:tcPr>
          <w:p>
            <w:r>
              <w:t>01/May/2025</w:t>
            </w:r>
          </w:p>
        </w:tc>
      </w:tr>
      <w:tr>
        <w:tc>
          <w:tcPr>
            <w:tcW w:type="dxa" w:w="1080"/>
          </w:tcPr>
          <w:p>
            <w:r>
              <w:t>3 months</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01/Sep/2025</w:t>
            </w:r>
          </w:p>
        </w:tc>
      </w:tr>
      <w:tr>
        <w:tc>
          <w:tcPr>
            <w:tcW w:type="dxa" w:w="1080"/>
          </w:tcPr>
          <w:p>
            <w:r>
              <w:t>6 months</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3.50%</w:t>
            </w:r>
          </w:p>
        </w:tc>
        <w:tc>
          <w:tcPr>
            <w:tcW w:type="dxa" w:w="1080"/>
          </w:tcPr>
          <w:p>
            <w:r>
              <w:t>01/Sep/2025</w:t>
            </w:r>
          </w:p>
        </w:tc>
      </w:tr>
      <w:tr>
        <w:tc>
          <w:tcPr>
            <w:tcW w:type="dxa" w:w="1080"/>
          </w:tcPr>
          <w:p>
            <w:r>
              <w:t>1 year</w:t>
            </w:r>
          </w:p>
        </w:tc>
        <w:tc>
          <w:tcPr>
            <w:tcW w:type="dxa" w:w="1080"/>
          </w:tcPr>
          <w:p>
            <w:r>
              <w:t>3.55%</w:t>
            </w:r>
          </w:p>
        </w:tc>
        <w:tc>
          <w:tcPr>
            <w:tcW w:type="dxa" w:w="1080"/>
          </w:tcPr>
          <w:p>
            <w:r>
              <w:t>3.55%</w:t>
            </w:r>
          </w:p>
        </w:tc>
        <w:tc>
          <w:tcPr>
            <w:tcW w:type="dxa" w:w="1080"/>
          </w:tcPr>
          <w:p>
            <w:r>
              <w:t>3.55%</w:t>
            </w:r>
          </w:p>
        </w:tc>
        <w:tc>
          <w:tcPr>
            <w:tcW w:type="dxa" w:w="1080"/>
          </w:tcPr>
          <w:p>
            <w:r>
              <w:t>3.55%</w:t>
            </w:r>
          </w:p>
        </w:tc>
        <w:tc>
          <w:tcPr>
            <w:tcW w:type="dxa" w:w="1080"/>
          </w:tcPr>
          <w:p>
            <w:r>
              <w:t>3.55%</w:t>
            </w:r>
          </w:p>
        </w:tc>
        <w:tc>
          <w:tcPr>
            <w:tcW w:type="dxa" w:w="1080"/>
          </w:tcPr>
          <w:p>
            <w:r>
              <w:t>3.55%</w:t>
            </w:r>
          </w:p>
        </w:tc>
        <w:tc>
          <w:tcPr>
            <w:tcW w:type="dxa" w:w="1080"/>
          </w:tcPr>
          <w:p>
            <w:r>
              <w:t>01/Sep/2025</w:t>
            </w:r>
          </w:p>
        </w:tc>
      </w:tr>
    </w:tbl>
    <w:p/>
    <w:p>
      <w:r>
        <w:t>---------------------------</w:t>
      </w:r>
    </w:p>
    <w:p>
      <w:r>
        <w:t>TITLE 1: Please clear browser history/cookies before accessing the interest rate chart in order to view the latest effective interest rates.</w:t>
      </w:r>
    </w:p>
    <w:p>
      <w:r>
        <w:t>TITLE 2: Effective Date: September 08,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MCLR</w:t>
            </w:r>
          </w:p>
        </w:tc>
      </w:tr>
      <w:tr>
        <w:tc>
          <w:tcPr>
            <w:tcW w:type="dxa" w:w="4320"/>
          </w:tcPr>
          <w:p>
            <w:r>
              <w:t>Overnight</w:t>
            </w:r>
          </w:p>
        </w:tc>
        <w:tc>
          <w:tcPr>
            <w:tcW w:type="dxa" w:w="4320"/>
          </w:tcPr>
          <w:p>
            <w:r>
              <w:t>8.55%</w:t>
            </w:r>
          </w:p>
        </w:tc>
      </w:tr>
      <w:tr>
        <w:tc>
          <w:tcPr>
            <w:tcW w:type="dxa" w:w="4320"/>
          </w:tcPr>
          <w:p>
            <w:r>
              <w:t>1 Month</w:t>
            </w:r>
          </w:p>
        </w:tc>
        <w:tc>
          <w:tcPr>
            <w:tcW w:type="dxa" w:w="4320"/>
          </w:tcPr>
          <w:p>
            <w:r>
              <w:t>8.55%</w:t>
            </w:r>
          </w:p>
        </w:tc>
      </w:tr>
      <w:tr>
        <w:tc>
          <w:tcPr>
            <w:tcW w:type="dxa" w:w="4320"/>
          </w:tcPr>
          <w:p>
            <w:r>
              <w:t>3 Month</w:t>
            </w:r>
          </w:p>
        </w:tc>
        <w:tc>
          <w:tcPr>
            <w:tcW w:type="dxa" w:w="4320"/>
          </w:tcPr>
          <w:p>
            <w:r>
              <w:t>8.60%</w:t>
            </w:r>
          </w:p>
        </w:tc>
      </w:tr>
      <w:tr>
        <w:tc>
          <w:tcPr>
            <w:tcW w:type="dxa" w:w="4320"/>
          </w:tcPr>
          <w:p>
            <w:r>
              <w:t>6 Month</w:t>
            </w:r>
          </w:p>
        </w:tc>
        <w:tc>
          <w:tcPr>
            <w:tcW w:type="dxa" w:w="4320"/>
          </w:tcPr>
          <w:p>
            <w:r>
              <w:t>8.65%</w:t>
            </w:r>
          </w:p>
        </w:tc>
      </w:tr>
      <w:tr>
        <w:tc>
          <w:tcPr>
            <w:tcW w:type="dxa" w:w="4320"/>
          </w:tcPr>
          <w:p>
            <w:r>
              <w:t>1 Year</w:t>
            </w:r>
          </w:p>
        </w:tc>
        <w:tc>
          <w:tcPr>
            <w:tcW w:type="dxa" w:w="4320"/>
          </w:tcPr>
          <w:p>
            <w:r>
              <w:t>8.65%</w:t>
            </w:r>
          </w:p>
        </w:tc>
      </w:tr>
      <w:tr>
        <w:tc>
          <w:tcPr>
            <w:tcW w:type="dxa" w:w="4320"/>
          </w:tcPr>
          <w:p>
            <w:r>
              <w:t>2 Year</w:t>
            </w:r>
          </w:p>
        </w:tc>
        <w:tc>
          <w:tcPr>
            <w:tcW w:type="dxa" w:w="4320"/>
          </w:tcPr>
          <w:p>
            <w:r>
              <w:t>8.70%</w:t>
            </w:r>
          </w:p>
        </w:tc>
      </w:tr>
      <w:tr>
        <w:tc>
          <w:tcPr>
            <w:tcW w:type="dxa" w:w="4320"/>
          </w:tcPr>
          <w:p>
            <w:r>
              <w:t>3 Year</w:t>
            </w:r>
          </w:p>
        </w:tc>
        <w:tc>
          <w:tcPr>
            <w:tcW w:type="dxa" w:w="4320"/>
          </w:tcPr>
          <w:p>
            <w:r>
              <w:t>8.75%</w:t>
            </w:r>
          </w:p>
        </w:tc>
      </w:tr>
    </w:tbl>
    <w:p/>
    <w:p>
      <w:r>
        <w:t>---------------------------</w:t>
      </w:r>
    </w:p>
    <w:p>
      <w:r>
        <w:t>TITLE 1: Domestic, NRO and NRE Savings Rate</w:t>
      </w:r>
    </w:p>
    <w:p>
      <w:r>
        <w:t>TITLE 2: Effective 24th June 2025, Rate of Interest for Savings Bank deposits Accounts has been revised as follows: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Balance (Rs)</w:t>
            </w:r>
          </w:p>
        </w:tc>
        <w:tc>
          <w:tcPr>
            <w:tcW w:type="dxa" w:w="4320"/>
          </w:tcPr>
          <w:p>
            <w:r>
              <w:t>Interest Rate p.a</w:t>
            </w:r>
          </w:p>
        </w:tc>
      </w:tr>
      <w:tr>
        <w:tc>
          <w:tcPr>
            <w:tcW w:type="dxa" w:w="4320"/>
          </w:tcPr>
          <w:p>
            <w:r>
              <w:t>Across All Account Balances</w:t>
            </w:r>
          </w:p>
        </w:tc>
        <w:tc>
          <w:tcPr>
            <w:tcW w:type="dxa" w:w="4320"/>
          </w:tcPr>
          <w:p>
            <w:r>
              <w:t>2.50%</w:t>
            </w:r>
          </w:p>
        </w:tc>
      </w:tr>
    </w:tbl>
    <w:p/>
    <w:p>
      <w:r>
        <w:t>---------------------------</w:t>
      </w:r>
    </w:p>
    <w:p>
      <w:r>
        <w:t>TITLE 1: RFC Savings (for Returning NRIs) Interest Rate</w:t>
      </w:r>
    </w:p>
    <w:p>
      <w:r>
        <w:t>TITLE 2: This is to inform you that our RFC Savings Account Interest Rates effective July 1, 2017 are as below: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GBP</w:t>
            </w:r>
          </w:p>
        </w:tc>
        <w:tc>
          <w:tcPr>
            <w:tcW w:type="dxa" w:w="2160"/>
          </w:tcPr>
          <w:p>
            <w:r>
              <w:t>USD</w:t>
            </w:r>
          </w:p>
        </w:tc>
        <w:tc>
          <w:tcPr>
            <w:tcW w:type="dxa" w:w="2160"/>
          </w:tcPr>
          <w:p>
            <w:r>
              <w:t>Euro</w:t>
            </w:r>
          </w:p>
        </w:tc>
        <w:tc>
          <w:tcPr>
            <w:tcW w:type="dxa" w:w="2160"/>
          </w:tcPr>
          <w:p>
            <w:r>
              <w:t>JPY</w:t>
            </w:r>
          </w:p>
        </w:tc>
      </w:tr>
      <w:tr>
        <w:tc>
          <w:tcPr>
            <w:tcW w:type="dxa" w:w="2160"/>
          </w:tcPr>
          <w:p>
            <w:r>
              <w:t>0.01%</w:t>
            </w:r>
          </w:p>
        </w:tc>
        <w:tc>
          <w:tcPr>
            <w:tcW w:type="dxa" w:w="2160"/>
          </w:tcPr>
          <w:p>
            <w:r>
              <w:t>0.01%</w:t>
            </w:r>
          </w:p>
        </w:tc>
        <w:tc>
          <w:tcPr>
            <w:tcW w:type="dxa" w:w="2160"/>
          </w:tcPr>
          <w:p>
            <w:r>
              <w:t>nan</w:t>
            </w:r>
          </w:p>
        </w:tc>
        <w:tc>
          <w:tcPr>
            <w:tcW w:type="dxa" w:w="2160"/>
          </w:tcPr>
          <w:p>
            <w:r>
              <w:t>nan</w:t>
            </w:r>
          </w:p>
        </w:tc>
      </w:tr>
    </w:tbl>
    <w:p/>
    <w:p>
      <w:r>
        <w:t>---------------------------</w:t>
      </w:r>
    </w:p>
    <w:p>
      <w:r>
        <w:t>TITLE 1: Forex Rates</w:t>
      </w:r>
    </w:p>
    <w:p>
      <w:r>
        <w:t>TITLE 2: Please clear browser history/cookies before accessing the interest rate chart in order to view the latest effective interest rates.To view detailed Forex Rates, kindly click here​​​​​​​​​​​​​NR Forex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September 09, 2025</w:t>
            </w:r>
          </w:p>
        </w:tc>
        <w:tc>
          <w:tcPr>
            <w:tcW w:type="dxa" w:w="4320"/>
          </w:tcPr>
          <w:p>
            <w:r>
              <w:t>September 09, 2025</w:t>
            </w:r>
          </w:p>
        </w:tc>
      </w:tr>
      <w:tr>
        <w:tc>
          <w:tcPr>
            <w:tcW w:type="dxa" w:w="4320"/>
          </w:tcPr>
          <w:p>
            <w:r>
              <w:t>Currency_Name</w:t>
            </w:r>
          </w:p>
        </w:tc>
        <w:tc>
          <w:tcPr>
            <w:tcW w:type="dxa" w:w="4320"/>
          </w:tcPr>
          <w:p>
            <w:r>
              <w:t>Regular Rates</w:t>
            </w:r>
          </w:p>
        </w:tc>
      </w:tr>
      <w:tr>
        <w:tc>
          <w:tcPr>
            <w:tcW w:type="dxa" w:w="4320"/>
          </w:tcPr>
          <w:p>
            <w:r>
              <w:t>United States Dollar (USD)</w:t>
            </w:r>
          </w:p>
        </w:tc>
        <w:tc>
          <w:tcPr>
            <w:tcW w:type="dxa" w:w="4320"/>
          </w:tcPr>
          <w:p>
            <w:r>
              <w:t>87.24</w:t>
            </w:r>
          </w:p>
        </w:tc>
      </w:tr>
      <w:tr>
        <w:tc>
          <w:tcPr>
            <w:tcW w:type="dxa" w:w="4320"/>
          </w:tcPr>
          <w:p>
            <w:r>
              <w:t>Euro (EUR)</w:t>
            </w:r>
          </w:p>
        </w:tc>
        <w:tc>
          <w:tcPr>
            <w:tcW w:type="dxa" w:w="4320"/>
          </w:tcPr>
          <w:p>
            <w:r>
              <w:t>102.49</w:t>
            </w:r>
          </w:p>
        </w:tc>
      </w:tr>
      <w:tr>
        <w:tc>
          <w:tcPr>
            <w:tcW w:type="dxa" w:w="4320"/>
          </w:tcPr>
          <w:p>
            <w:r>
              <w:t>Great Britain Pound (GBP)</w:t>
            </w:r>
          </w:p>
        </w:tc>
        <w:tc>
          <w:tcPr>
            <w:tcW w:type="dxa" w:w="4320"/>
          </w:tcPr>
          <w:p>
            <w:r>
              <w:t>117.76</w:t>
            </w:r>
          </w:p>
        </w:tc>
      </w:tr>
      <w:tr>
        <w:tc>
          <w:tcPr>
            <w:tcW w:type="dxa" w:w="4320"/>
          </w:tcPr>
          <w:p>
            <w:r>
              <w:t>Japanese Yen (JPY)</w:t>
            </w:r>
          </w:p>
        </w:tc>
        <w:tc>
          <w:tcPr>
            <w:tcW w:type="dxa" w:w="4320"/>
          </w:tcPr>
          <w:p>
            <w:r>
              <w:t>0.5862</w:t>
            </w:r>
          </w:p>
        </w:tc>
      </w:tr>
      <w:tr>
        <w:tc>
          <w:tcPr>
            <w:tcW w:type="dxa" w:w="4320"/>
          </w:tcPr>
          <w:p>
            <w:r>
              <w:t>Australian Dollar (AUD)</w:t>
            </w:r>
          </w:p>
        </w:tc>
        <w:tc>
          <w:tcPr>
            <w:tcW w:type="dxa" w:w="4320"/>
          </w:tcPr>
          <w:p>
            <w:r>
              <w:t>56.94</w:t>
            </w:r>
          </w:p>
        </w:tc>
      </w:tr>
      <w:tr>
        <w:tc>
          <w:tcPr>
            <w:tcW w:type="dxa" w:w="4320"/>
          </w:tcPr>
          <w:p>
            <w:r>
              <w:t>Canadian Dollar (CAD)</w:t>
            </w:r>
          </w:p>
        </w:tc>
        <w:tc>
          <w:tcPr>
            <w:tcW w:type="dxa" w:w="4320"/>
          </w:tcPr>
          <w:p>
            <w:r>
              <w:t>62.78</w:t>
            </w:r>
          </w:p>
        </w:tc>
      </w:tr>
      <w:tr>
        <w:tc>
          <w:tcPr>
            <w:tcW w:type="dxa" w:w="4320"/>
          </w:tcPr>
          <w:p>
            <w:r>
              <w:t>Swiss Francs (CHF)</w:t>
            </w:r>
          </w:p>
        </w:tc>
        <w:tc>
          <w:tcPr>
            <w:tcW w:type="dxa" w:w="4320"/>
          </w:tcPr>
          <w:p>
            <w:r>
              <w:t>109.6</w:t>
            </w:r>
          </w:p>
        </w:tc>
      </w:tr>
      <w:tr>
        <w:tc>
          <w:tcPr>
            <w:tcW w:type="dxa" w:w="4320"/>
          </w:tcPr>
          <w:p>
            <w:r>
              <w:t>Hong Kong Dollar (HKD)</w:t>
            </w:r>
          </w:p>
        </w:tc>
        <w:tc>
          <w:tcPr>
            <w:tcW w:type="dxa" w:w="4320"/>
          </w:tcPr>
          <w:p>
            <w:r>
              <w:t>11</w:t>
            </w:r>
          </w:p>
        </w:tc>
      </w:tr>
      <w:tr>
        <w:tc>
          <w:tcPr>
            <w:tcW w:type="dxa" w:w="4320"/>
          </w:tcPr>
          <w:p>
            <w:r>
              <w:t>Singapore Dollar (SGD)</w:t>
            </w:r>
          </w:p>
        </w:tc>
        <w:tc>
          <w:tcPr>
            <w:tcW w:type="dxa" w:w="4320"/>
          </w:tcPr>
          <w:p>
            <w:r>
              <w:t>67.94</w:t>
            </w:r>
          </w:p>
        </w:tc>
      </w:tr>
      <w:tr>
        <w:tc>
          <w:tcPr>
            <w:tcW w:type="dxa" w:w="4320"/>
          </w:tcPr>
          <w:p>
            <w:r>
              <w:t>New Zealand Dollar (NZD)</w:t>
            </w:r>
          </w:p>
        </w:tc>
        <w:tc>
          <w:tcPr>
            <w:tcW w:type="dxa" w:w="4320"/>
          </w:tcPr>
          <w:p>
            <w:r>
              <w:t>50.39</w:t>
            </w:r>
          </w:p>
        </w:tc>
      </w:tr>
      <w:tr>
        <w:tc>
          <w:tcPr>
            <w:tcW w:type="dxa" w:w="4320"/>
          </w:tcPr>
          <w:p>
            <w:r>
              <w:t>Swedish Kroner (SEK)</w:t>
            </w:r>
          </w:p>
        </w:tc>
        <w:tc>
          <w:tcPr>
            <w:tcW w:type="dxa" w:w="4320"/>
          </w:tcPr>
          <w:p>
            <w:r>
              <w:t>9.02</w:t>
            </w:r>
          </w:p>
        </w:tc>
      </w:tr>
      <w:tr>
        <w:tc>
          <w:tcPr>
            <w:tcW w:type="dxa" w:w="4320"/>
          </w:tcPr>
          <w:p>
            <w:r>
              <w:t>U.A.E. Dirham (AED)</w:t>
            </w:r>
          </w:p>
        </w:tc>
        <w:tc>
          <w:tcPr>
            <w:tcW w:type="dxa" w:w="4320"/>
          </w:tcPr>
          <w:p>
            <w:r>
              <w:t>23.31</w:t>
            </w:r>
          </w:p>
        </w:tc>
      </w:tr>
      <w:tr>
        <w:tc>
          <w:tcPr>
            <w:tcW w:type="dxa" w:w="4320"/>
          </w:tcPr>
          <w:p>
            <w:r>
              <w:t>Danish Krone (DKK)</w:t>
            </w:r>
          </w:p>
        </w:tc>
        <w:tc>
          <w:tcPr>
            <w:tcW w:type="dxa" w:w="4320"/>
          </w:tcPr>
          <w:p>
            <w:r>
              <w:t>13.45</w:t>
            </w:r>
          </w:p>
        </w:tc>
      </w:tr>
      <w:tr>
        <w:tc>
          <w:tcPr>
            <w:tcW w:type="dxa" w:w="4320"/>
          </w:tcPr>
          <w:p>
            <w:r>
              <w:t>Norwegian Krone (NOK)</w:t>
            </w:r>
          </w:p>
        </w:tc>
        <w:tc>
          <w:tcPr>
            <w:tcW w:type="dxa" w:w="4320"/>
          </w:tcPr>
          <w:p>
            <w:r>
              <w:t>8.44</w:t>
            </w:r>
          </w:p>
        </w:tc>
      </w:tr>
      <w:tr>
        <w:tc>
          <w:tcPr>
            <w:tcW w:type="dxa" w:w="4320"/>
          </w:tcPr>
          <w:p>
            <w:r>
              <w:t>Saudi Riyal (SAR)</w:t>
            </w:r>
          </w:p>
        </w:tc>
        <w:tc>
          <w:tcPr>
            <w:tcW w:type="dxa" w:w="4320"/>
          </w:tcPr>
          <w:p>
            <w:r>
              <w:t>22.82</w:t>
            </w:r>
          </w:p>
        </w:tc>
      </w:tr>
      <w:tr>
        <w:tc>
          <w:tcPr>
            <w:tcW w:type="dxa" w:w="4320"/>
          </w:tcPr>
          <w:p>
            <w:r>
              <w:t>Omani Rial (OMR)</w:t>
            </w:r>
          </w:p>
        </w:tc>
        <w:tc>
          <w:tcPr>
            <w:tcW w:type="dxa" w:w="4320"/>
          </w:tcPr>
          <w:p>
            <w:r>
              <w:t>222.22</w:t>
            </w:r>
          </w:p>
        </w:tc>
      </w:tr>
      <w:tr>
        <w:tc>
          <w:tcPr>
            <w:tcW w:type="dxa" w:w="4320"/>
          </w:tcPr>
          <w:p>
            <w:r>
              <w:t>South African Rand (ZAR)</w:t>
            </w:r>
          </w:p>
        </w:tc>
        <w:tc>
          <w:tcPr>
            <w:tcW w:type="dxa" w:w="4320"/>
          </w:tcPr>
          <w:p>
            <w:r>
              <w:t>4.84</w:t>
            </w:r>
          </w:p>
        </w:tc>
      </w:tr>
    </w:tbl>
    <w:p/>
    <w:p>
      <w:r>
        <w:t>---------------------------</w:t>
      </w:r>
    </w:p>
    <w:p>
      <w:r>
        <w:t>TITLE 1: Forex Rates</w:t>
      </w:r>
    </w:p>
    <w:p>
      <w:r>
        <w:t>TITLE 2: Please clear browser history/cookies before accessing the interest rate chart in order to view the latest effective interest rates.To view detailed Forex Rates, kindly click here​​​​​​​​​​​​​NR Forex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cost.</w:t>
            </w:r>
          </w:p>
        </w:tc>
        <w:tc>
          <w:tcPr>
            <w:tcW w:type="dxa" w:w="4320"/>
          </w:tcPr>
          <w:p>
            <w:r>
              <w:t>Interest cost.</w:t>
            </w:r>
          </w:p>
        </w:tc>
      </w:tr>
      <w:tr>
        <w:tc>
          <w:tcPr>
            <w:tcW w:type="dxa" w:w="4320"/>
          </w:tcPr>
          <w:p>
            <w:r>
              <w:t>Currency</w:t>
            </w:r>
          </w:p>
        </w:tc>
        <w:tc>
          <w:tcPr>
            <w:tcW w:type="dxa" w:w="4320"/>
          </w:tcPr>
          <w:p>
            <w:r>
              <w:t>Cost</w:t>
            </w:r>
          </w:p>
        </w:tc>
      </w:tr>
      <w:tr>
        <w:tc>
          <w:tcPr>
            <w:tcW w:type="dxa" w:w="4320"/>
          </w:tcPr>
          <w:p>
            <w:r>
              <w:t>USD/INR 6M</w:t>
            </w:r>
          </w:p>
        </w:tc>
        <w:tc>
          <w:tcPr>
            <w:tcW w:type="dxa" w:w="4320"/>
          </w:tcPr>
          <w:p>
            <w:r>
              <w:t>1.9800%</w:t>
            </w:r>
          </w:p>
        </w:tc>
      </w:tr>
      <w:tr>
        <w:tc>
          <w:tcPr>
            <w:tcW w:type="dxa" w:w="4320"/>
          </w:tcPr>
          <w:p>
            <w:r>
              <w:t>USD/INR 12M</w:t>
            </w:r>
          </w:p>
        </w:tc>
        <w:tc>
          <w:tcPr>
            <w:tcW w:type="dxa" w:w="4320"/>
          </w:tcPr>
          <w:p>
            <w:r>
              <w:t>2.2300%</w:t>
            </w:r>
          </w:p>
        </w:tc>
      </w:tr>
      <w:tr>
        <w:tc>
          <w:tcPr>
            <w:tcW w:type="dxa" w:w="4320"/>
          </w:tcPr>
          <w:p>
            <w:r>
              <w:t>GBP/INR 12M</w:t>
            </w:r>
          </w:p>
        </w:tc>
        <w:tc>
          <w:tcPr>
            <w:tcW w:type="dxa" w:w="4320"/>
          </w:tcPr>
          <w:p>
            <w:r>
              <w:t>1.9900%</w:t>
            </w:r>
          </w:p>
        </w:tc>
      </w:tr>
      <w:tr>
        <w:tc>
          <w:tcPr>
            <w:tcW w:type="dxa" w:w="4320"/>
          </w:tcPr>
          <w:p>
            <w:r>
              <w:t>EUR/INR 12M</w:t>
            </w:r>
          </w:p>
        </w:tc>
        <w:tc>
          <w:tcPr>
            <w:tcW w:type="dxa" w:w="4320"/>
          </w:tcPr>
          <w:p>
            <w:r>
              <w:t>4.0400%</w:t>
            </w:r>
          </w:p>
        </w:tc>
      </w:tr>
    </w:tbl>
    <w:p/>
    <w:p>
      <w:r>
        <w:t>---------------------------</w:t>
      </w:r>
    </w:p>
    <w:p>
      <w:r>
        <w:t>TITLE 1: Historic Rates</w:t>
      </w:r>
    </w:p>
    <w:p>
      <w:r>
        <w:t>TITLE 2: Important Notes: Resident Customers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Rates</w:t>
            </w:r>
          </w:p>
        </w:tc>
        <w:tc>
          <w:tcPr>
            <w:tcW w:type="dxa" w:w="4320"/>
          </w:tcPr>
          <w:p>
            <w:r>
              <w:t>Interest rates are subject to change from time to time. Applicable interest rates will be given as on the date / time of receipt of the funds by the bank. When booking FD through NetBanking please note the actual interest rate being applied on the "Confirm" screen. This screen appears before you confirm your request for opening a new FD. In order to see the latest information, we request you to clear your browsers cache to see the updated interest rates. For Fixed Deposit Interest Rate Less Than 3 Cr- It is reiterated that the interest rate applicable on multiple deposits, across all channels, made by the same customer in a single day in one particular tenor bucket would be the rate which is applicable for the aggregate value or the individual value whichever is lower. Whereas, for Fixed Deposit Interest Rate Greater Than Or Equal To 3 Cr but Less Than 5 Cr, the interest rate applicable on multiple deposits, across all channels, made by the same customer in a single day in one particular tenor bucket would be the rate which is applicable for the aggregate value. As interest rates are subject to change without prior notice, depositor shall ascertain the rates on the value date of FD</w:t>
            </w:r>
          </w:p>
        </w:tc>
      </w:tr>
      <w:tr>
        <w:tc>
          <w:tcPr>
            <w:tcW w:type="dxa" w:w="4320"/>
          </w:tcPr>
          <w:p>
            <w:r>
              <w:t>Tenor Bucket</w:t>
            </w:r>
          </w:p>
        </w:tc>
        <w:tc>
          <w:tcPr>
            <w:tcW w:type="dxa" w:w="4320"/>
          </w:tcPr>
          <w:p>
            <w:r>
              <w:t>Tenor Bucket "means the various tenure slabs as updated in the interest rate sheet on the website. For ex: e.g., ”1 Y 1d to 2 Y’ is one particular tenor bucket, similarly “5 Y 1 d to 10 Y“ is also one particular tenor bucket. The Minimum tenure for earning FD interest is 7 days.</w:t>
            </w:r>
          </w:p>
        </w:tc>
      </w:tr>
      <w:tr>
        <w:tc>
          <w:tcPr>
            <w:tcW w:type="dxa" w:w="4320"/>
          </w:tcPr>
          <w:p>
            <w:r>
              <w:t>Senior Citizens</w:t>
            </w:r>
          </w:p>
        </w:tc>
        <w:tc>
          <w:tcPr>
            <w:tcW w:type="dxa" w:w="4320"/>
          </w:tcPr>
          <w:p>
            <w:r>
              <w:t>Only Senior Citizens / Retired Personnel (60 years and above) who are Resident Individuals are eligible. The special rates are applicable only for Resident deposits.</w:t>
            </w:r>
          </w:p>
        </w:tc>
      </w:tr>
      <w:tr>
        <w:tc>
          <w:tcPr>
            <w:tcW w:type="dxa" w:w="4320"/>
          </w:tcPr>
          <w:p>
            <w:r>
              <w:t>TDS</w:t>
            </w:r>
          </w:p>
        </w:tc>
        <w:tc>
          <w:tcPr>
            <w:tcW w:type="dxa" w:w="4320"/>
          </w:tcPr>
          <w:p>
            <w:r>
              <w:t>Tax at Source is deducted as per the Income Tax regulations prevalent from time to time</w:t>
            </w:r>
          </w:p>
        </w:tc>
      </w:tr>
      <w:tr>
        <w:tc>
          <w:tcPr>
            <w:tcW w:type="dxa" w:w="4320"/>
          </w:tcPr>
          <w:p>
            <w:r>
              <w:t>Premature Withdrawal</w:t>
            </w:r>
          </w:p>
        </w:tc>
        <w:tc>
          <w:tcPr>
            <w:tcW w:type="dxa" w:w="4320"/>
          </w:tcPr>
          <w:p>
            <w:r>
              <w:t>With effect from July 22nd, 2023, the interest rate applicable for premature withdrawal including Sweep-in/Partial Withdrawal will be 1% less (penalty as applicable) of the rate on the date of deposit booked, to the period for which deposit remained with the bank and not at the contracted rate. Prior to July 22nd, 2023, For Premature Closure (for all amounts, and for including Sweep In / Partial Withdrawal), the final rate applicable will be 1% below that of the lower of either: a) the rate for the original /contracted tenor for which deposit has been booked or b) the base rate applicable for the tenor for which the deposit has been in force with the bank except for the deposits booked with tenor 7-14 days. For deposits booked on or after 7 March 2019 the base rate applicable to deposits in point b above is the Rate Applicable to Deposits of Less than 2 Crores, as on the date of the deposit. Prior to FD's booked on 7 March 2019, the base rate is the rate applicable to deposits of Less than 1 crore as on the date of deposit</w:t>
            </w:r>
          </w:p>
        </w:tc>
      </w:tr>
      <w:tr>
        <w:tc>
          <w:tcPr>
            <w:tcW w:type="dxa" w:w="4320"/>
          </w:tcPr>
          <w:p>
            <w:r>
              <w:t>Exemption from penalty on premature withdrawal</w:t>
            </w:r>
          </w:p>
        </w:tc>
        <w:tc>
          <w:tcPr>
            <w:tcW w:type="dxa" w:w="4320"/>
          </w:tcPr>
          <w:p>
            <w:r>
              <w:t>Central or State Government establishments such as Apex Bodies, Union Government, State Government, Union Territories Government, Legislature, Judiciary, Embassies, Missions, Panchayat, District, Local Body and certain other entities which are 100% owned by Government shall be eligible for exemption from penalty applicable on premature withdrawal of Fixed deposits for Deposits booked/renewed on or after 1st July’23. Customers who wish to avail this facility on new booking or renewal, are requested to visit nearest Branch prior to new booking or date of renewal of deposit with request letter and requisite documents (if required). For more details, Please contact your Branch/Relationship Manager. Please note this facility will not be available for online booking of FD.</w:t>
            </w:r>
          </w:p>
        </w:tc>
      </w:tr>
    </w:tbl>
    <w:p/>
    <w:p>
      <w:r>
        <w:t>---------------------------</w:t>
      </w:r>
    </w:p>
    <w:p>
      <w:r>
        <w:t>TITLE 1: Important Notes: Resident Customers</w:t>
      </w:r>
    </w:p>
    <w:p>
      <w:r>
        <w:t>TITLE 2: When you open a Fixed deposit with HDFC Bank Interest on Term Deposits is calculated as below: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Fixed Deposits for the tenor &lt;= 6 months</w:t>
            </w:r>
          </w:p>
        </w:tc>
        <w:tc>
          <w:tcPr>
            <w:tcW w:type="dxa" w:w="4320"/>
          </w:tcPr>
          <w:p>
            <w:r>
              <w:t>Simple Interest is paid</w:t>
            </w:r>
          </w:p>
        </w:tc>
      </w:tr>
      <w:tr>
        <w:tc>
          <w:tcPr>
            <w:tcW w:type="dxa" w:w="4320"/>
          </w:tcPr>
          <w:p>
            <w:r>
              <w:t>Fixed Deposits for the tenor &gt; 6 months with Quarterly Interest Payout option</w:t>
            </w:r>
          </w:p>
        </w:tc>
        <w:tc>
          <w:tcPr>
            <w:tcW w:type="dxa" w:w="4320"/>
          </w:tcPr>
          <w:p>
            <w:r>
              <w:t>On a Quarterly basis</w:t>
            </w:r>
          </w:p>
        </w:tc>
      </w:tr>
      <w:tr>
        <w:tc>
          <w:tcPr>
            <w:tcW w:type="dxa" w:w="4320"/>
          </w:tcPr>
          <w:p>
            <w:r>
              <w:t>Fixed Deposits for the tenor &gt; 6 months with Monthly Interest Payout option</w:t>
            </w:r>
          </w:p>
        </w:tc>
        <w:tc>
          <w:tcPr>
            <w:tcW w:type="dxa" w:w="4320"/>
          </w:tcPr>
          <w:p>
            <w:r>
              <w:t>Interest is calculated for the quarter and paid monthly at a discounted rate over the standard deposit rate</w:t>
            </w:r>
          </w:p>
        </w:tc>
      </w:tr>
      <w:tr>
        <w:tc>
          <w:tcPr>
            <w:tcW w:type="dxa" w:w="4320"/>
          </w:tcPr>
          <w:p>
            <w:r>
              <w:t>Fixed Deposits for the tenor &gt; 6 months with Interest Reinvestment option</w:t>
            </w:r>
          </w:p>
        </w:tc>
        <w:tc>
          <w:tcPr>
            <w:tcW w:type="dxa" w:w="4320"/>
          </w:tcPr>
          <w:p>
            <w:r>
              <w:t>Cumulative Interest for the Quarter is added to the Principal in subsequent quarter and interest is calculated on total amount</w:t>
            </w:r>
          </w:p>
        </w:tc>
      </w:tr>
    </w:tbl>
    <w:p/>
    <w:p>
      <w:r>
        <w:t>---------------------------</w:t>
      </w:r>
    </w:p>
    <w:p>
      <w:r>
        <w:t>TITLE 1: Historic Rates</w:t>
      </w:r>
    </w:p>
    <w:p>
      <w:r>
        <w:t>TITLE 2: Important Notes: NRI Customers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Rates</w:t>
            </w:r>
          </w:p>
        </w:tc>
        <w:tc>
          <w:tcPr>
            <w:tcW w:type="dxa" w:w="4320"/>
          </w:tcPr>
          <w:p>
            <w:r>
              <w:t>Interest rates are subject to change from time to time. Applicable interest rates will be given as on the date / time of receipt of the funds by the bank. When booking FD through NetBanking please note the actual interest rate being applied on the "Confirm" screen. This screen appears before you confirm your request for opening a new FD. In order to see the latest information, we request you to clear your browsers cache to see the updated interest rates. It is reiterated that the interest rate applicable on multiple deposits, across all channels, made by the same customer in a single day in one particular tenor bucket would be the rate which is applicable for the aggregate value or the individual value whichever is lower. ​​​​​​​As interest rates are subject to change without prior notice, depositor shall ascertain the rates on the value date of FD</w:t>
            </w:r>
          </w:p>
        </w:tc>
      </w:tr>
      <w:tr>
        <w:tc>
          <w:tcPr>
            <w:tcW w:type="dxa" w:w="4320"/>
          </w:tcPr>
          <w:p>
            <w:r>
              <w:t>Tenor Bucket</w:t>
            </w:r>
          </w:p>
        </w:tc>
        <w:tc>
          <w:tcPr>
            <w:tcW w:type="dxa" w:w="4320"/>
          </w:tcPr>
          <w:p>
            <w:r>
              <w:t>Tenor Bucket "means the various tenure slabs as updated in the interest rate sheet on the website . For ex: e.g.” 1 Y 1d to 2 Y “ is one particular tenor bucket, similarly “ 5 Y 1 d to 10 Y “ is also one particular tenor bucket. The Minimum tenor for earning the interest on NRO Fixed Deposit is 7 days. The Minimum tenor for earning the interest on NRE Fixed Deposit is 1 year.</w:t>
            </w:r>
          </w:p>
        </w:tc>
      </w:tr>
      <w:tr>
        <w:tc>
          <w:tcPr>
            <w:tcW w:type="dxa" w:w="4320"/>
          </w:tcPr>
          <w:p>
            <w:r>
              <w:t>Senior Citizens</w:t>
            </w:r>
          </w:p>
        </w:tc>
        <w:tc>
          <w:tcPr>
            <w:tcW w:type="dxa" w:w="4320"/>
          </w:tcPr>
          <w:p>
            <w:r>
              <w:t>The Senior Citizen Rates are only for Resident Indians and do not apply to NRIs.</w:t>
            </w:r>
          </w:p>
        </w:tc>
      </w:tr>
      <w:tr>
        <w:tc>
          <w:tcPr>
            <w:tcW w:type="dxa" w:w="4320"/>
          </w:tcPr>
          <w:p>
            <w:r>
              <w:t>TDS</w:t>
            </w:r>
          </w:p>
        </w:tc>
        <w:tc>
          <w:tcPr>
            <w:tcW w:type="dxa" w:w="4320"/>
          </w:tcPr>
          <w:p>
            <w:r>
              <w:t>Tax at Source is deducted as per the Income Tax regulations prevalent from time to time (applicable on NRO Fixed Deposits)</w:t>
            </w:r>
          </w:p>
        </w:tc>
      </w:tr>
      <w:tr>
        <w:tc>
          <w:tcPr>
            <w:tcW w:type="dxa" w:w="4320"/>
          </w:tcPr>
          <w:p>
            <w:r>
              <w:t>Premature Withdrawal</w:t>
            </w:r>
          </w:p>
        </w:tc>
        <w:tc>
          <w:tcPr>
            <w:tcW w:type="dxa" w:w="4320"/>
          </w:tcPr>
          <w:p>
            <w:r>
              <w:t>No Interest will be paid if the NRE Deposit is prematurely withdrawn before 1 year. No Penalty will be levied on premature closure of NRE Fixed Deposit. Partial premature withdrawal and sweep-in facility is not allowed for NRE/NRO fixed deposits booked between 5 Crore to less than 25 Crore. With effect from July 22nd, 2023, the interest rate applicable for premature withdrawal including Sweep-in/Partial Withdrawal on NRO Deposits will be 1% less of the rate on the date of deposit booked for the period for which deposit remained with the bank and not at the contracted rate. With effect from July 22nd, 2023, the interest rate applicable for premature withdrawal including Sweep-in/Partial Withdrawal on NRE Deposits will be the rate on the date of deposit booked for the period for which deposit remained with the bank and not at the contracted rate. Prior to July 22nd, 2023, For Premature Closure (for all amounts, and for including Sweep In / Partial Withdrawal), the final rate applicable on NRO Deposits will be 1% Below that of the lower of either: a) the rate for the original /contracted tenor for which deposit has been booked or b) the base rate applicable for the tenor for which the deposit has been in force with the bank except for the deposits booked with tenor 7-14 days. Prior to July 22nd, 2023, For Premature Closure (for all amounts, and for including Sweep In / Partial Withdrawal), the final rate applicable on NRE Deposits will be lower of either: a) the rate for the original /contracted tenor for which deposit has been booked or b) the base rate applicable for the tenor for which the deposit has been in force with the bank. For deposits booked on or after 7th march'19, the base rate is the rate applicable to deposits of less than Rs.2 Cr as on the date of booking the deposit. Prior to this the base rate is the rate applicable to deposits of less than Rs.1 Cr as on the date of booking the deposit.</w:t>
            </w:r>
          </w:p>
        </w:tc>
      </w:tr>
    </w:tbl>
    <w:p/>
    <w:p>
      <w:r>
        <w:t>---------------------------</w:t>
      </w:r>
    </w:p>
    <w:p>
      <w:r>
        <w:t>TITLE 1: Important Notes: NRI Customers</w:t>
      </w:r>
    </w:p>
    <w:p>
      <w:r>
        <w:t>TITLE 2: The Interest on Term Deposits for the deposits booked by us, is calculated as below: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Fixed Deposits for the tenor &lt;= 6 months</w:t>
            </w:r>
          </w:p>
        </w:tc>
        <w:tc>
          <w:tcPr>
            <w:tcW w:type="dxa" w:w="4320"/>
          </w:tcPr>
          <w:p>
            <w:r>
              <w:t>Simple Interest is paid</w:t>
            </w:r>
          </w:p>
        </w:tc>
      </w:tr>
      <w:tr>
        <w:tc>
          <w:tcPr>
            <w:tcW w:type="dxa" w:w="4320"/>
          </w:tcPr>
          <w:p>
            <w:r>
              <w:t>Fixed Deposits for the tenor &gt; 6 months with Quarterly Interest Payout option</w:t>
            </w:r>
          </w:p>
        </w:tc>
        <w:tc>
          <w:tcPr>
            <w:tcW w:type="dxa" w:w="4320"/>
          </w:tcPr>
          <w:p>
            <w:r>
              <w:t>On a Quarterly basis</w:t>
            </w:r>
          </w:p>
        </w:tc>
      </w:tr>
      <w:tr>
        <w:tc>
          <w:tcPr>
            <w:tcW w:type="dxa" w:w="4320"/>
          </w:tcPr>
          <w:p>
            <w:r>
              <w:t>Fixed Deposits for the tenor &gt; 6 months with Monthly Interest Payout option</w:t>
            </w:r>
          </w:p>
        </w:tc>
        <w:tc>
          <w:tcPr>
            <w:tcW w:type="dxa" w:w="4320"/>
          </w:tcPr>
          <w:p>
            <w:r>
              <w:t>Interest is calculated for the quarter and paid monthly at a discounted rate over the standard deposit rate</w:t>
            </w:r>
          </w:p>
        </w:tc>
      </w:tr>
      <w:tr>
        <w:tc>
          <w:tcPr>
            <w:tcW w:type="dxa" w:w="4320"/>
          </w:tcPr>
          <w:p>
            <w:r>
              <w:t>Fixed Deposits for the tenor &gt; 6 months with Interest Reinvestment option</w:t>
            </w:r>
          </w:p>
        </w:tc>
        <w:tc>
          <w:tcPr>
            <w:tcW w:type="dxa" w:w="4320"/>
          </w:tcPr>
          <w:p>
            <w:r>
              <w:t>Cumulative Interest for the Quarter is added to the Principal in subsequent quarter and interest is calculated on total amount</w:t>
            </w:r>
          </w:p>
        </w:tc>
      </w:tr>
    </w:tbl>
    <w:p/>
    <w:p>
      <w:pPr>
        <w:pStyle w:val="Heading3"/>
      </w:pPr>
      <w:r>
        <w:t>Action: website| Timestamp: 09092025 15:20:27| Present: False| Count: 0</w:t>
      </w:r>
    </w:p>
    <w:p>
      <w:r>
        <w:t>Website: https://www.hdfcbank.com/personal/resources/interest-rates-for-5-cr-and-above</w:t>
      </w:r>
    </w:p>
    <w:p>
      <w:r>
        <w:t>---------------------------</w:t>
      </w:r>
    </w:p>
    <w:p>
      <w:r>
        <w:t>[Unsupported Datatype: str]</w:t>
      </w:r>
    </w:p>
    <w:p/>
    <w:p>
      <w:pPr>
        <w:pStyle w:val="Heading3"/>
      </w:pPr>
      <w:r>
        <w:t>Action: table| Timestamp: 09092025 15:20:31| Present: True| Count: 1</w:t>
      </w:r>
    </w:p>
    <w:p>
      <w:r>
        <w:t>Website: https://www.hdfcbank.com/personal/resources/interest-rates-for-5-cr-and-above</w:t>
      </w:r>
    </w:p>
    <w:p>
      <w:r>
        <w:t>---------------------------</w:t>
      </w:r>
    </w:p>
    <w:p>
      <w:r>
        <w:t>TITLE 1: All You Need To Know</w:t>
      </w:r>
    </w:p>
    <w:p>
      <w:r>
        <w:t>TITLE 2: Please clear browser history/cookies before accessing the interest rate chart in order to view the latest effective interest rates.. ​​​​​​​DOMESTIC/NRE/NRO TERM DEPOSITS FOR AMOUNTS EQUAL &amp; MORE THAN RS. 5 Cr (Withdrawable)</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c>
          <w:tcPr>
            <w:tcW w:type="dxa" w:w="785"/>
          </w:tcPr>
          <w:p>
            <w:r>
              <w:t>RATES - DOMESTIC/NRE/NRO TERM DEPOSITS FOR AMOUNTS EQUAL &amp; MORE THAN RS. 5 Cr (Withdrawable)</w:t>
            </w:r>
          </w:p>
        </w:tc>
      </w:tr>
      <w:tr>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c>
          <w:tcPr>
            <w:tcW w:type="dxa" w:w="785"/>
          </w:tcPr>
          <w:p>
            <w:r>
              <w:t>APPLICABLE FOR 3rd September, 2025</w:t>
            </w:r>
          </w:p>
        </w:tc>
      </w:tr>
      <w:tr>
        <w:tc>
          <w:tcPr>
            <w:tcW w:type="dxa" w:w="785"/>
          </w:tcPr>
          <w:p>
            <w:r>
              <w:t>Period</w:t>
            </w:r>
          </w:p>
        </w:tc>
        <w:tc>
          <w:tcPr>
            <w:tcW w:type="dxa" w:w="785"/>
          </w:tcPr>
          <w:p>
            <w:r>
              <w:t>5crore&lt;5.25 crore</w:t>
            </w:r>
          </w:p>
        </w:tc>
        <w:tc>
          <w:tcPr>
            <w:tcW w:type="dxa" w:w="785"/>
          </w:tcPr>
          <w:p>
            <w:r>
              <w:t>&gt;=5.25 crore &lt;5.50 crore</w:t>
            </w:r>
          </w:p>
        </w:tc>
        <w:tc>
          <w:tcPr>
            <w:tcW w:type="dxa" w:w="785"/>
          </w:tcPr>
          <w:p>
            <w:r>
              <w:t>&gt;=5.50 crore &lt;24.75 crore</w:t>
            </w:r>
          </w:p>
        </w:tc>
        <w:tc>
          <w:tcPr>
            <w:tcW w:type="dxa" w:w="785"/>
          </w:tcPr>
          <w:p>
            <w:r>
              <w:t>&gt;=24.75 crore to &lt;25 crore</w:t>
            </w:r>
          </w:p>
        </w:tc>
        <w:tc>
          <w:tcPr>
            <w:tcW w:type="dxa" w:w="785"/>
          </w:tcPr>
          <w:p>
            <w:r>
              <w:t>&gt;= 25crore to &lt; 50 crore</w:t>
            </w:r>
          </w:p>
        </w:tc>
        <w:tc>
          <w:tcPr>
            <w:tcW w:type="dxa" w:w="785"/>
          </w:tcPr>
          <w:p>
            <w:r>
              <w:t>&gt;= 50 crore to &lt; 100 crore</w:t>
            </w:r>
          </w:p>
        </w:tc>
        <w:tc>
          <w:tcPr>
            <w:tcW w:type="dxa" w:w="785"/>
          </w:tcPr>
          <w:p>
            <w:r>
              <w:t>&gt;=100 crore to &lt; 200 crore</w:t>
            </w:r>
          </w:p>
        </w:tc>
        <w:tc>
          <w:tcPr>
            <w:tcW w:type="dxa" w:w="785"/>
          </w:tcPr>
          <w:p>
            <w:r>
              <w:t>&gt;=200 crore to &lt;500 crore</w:t>
            </w:r>
          </w:p>
        </w:tc>
        <w:tc>
          <w:tcPr>
            <w:tcW w:type="dxa" w:w="785"/>
          </w:tcPr>
          <w:p>
            <w:r>
              <w:t>&gt;= 500 crore to &lt; 1000 crore</w:t>
            </w:r>
          </w:p>
        </w:tc>
        <w:tc>
          <w:tcPr>
            <w:tcW w:type="dxa" w:w="785"/>
          </w:tcPr>
          <w:p>
            <w:r>
              <w:t>&gt;= 1000 crore</w:t>
            </w:r>
          </w:p>
        </w:tc>
      </w:tr>
      <w:tr>
        <w:tc>
          <w:tcPr>
            <w:tcW w:type="dxa" w:w="785"/>
          </w:tcPr>
          <w:p>
            <w:r>
              <w:t>7 - 14 days</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r>
      <w:tr>
        <w:tc>
          <w:tcPr>
            <w:tcW w:type="dxa" w:w="785"/>
          </w:tcPr>
          <w:p>
            <w:r>
              <w:t>15-29 days</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4.00%</w:t>
            </w:r>
          </w:p>
        </w:tc>
      </w:tr>
      <w:tr>
        <w:tc>
          <w:tcPr>
            <w:tcW w:type="dxa" w:w="785"/>
          </w:tcPr>
          <w:p>
            <w:r>
              <w:t>30-45 days</w:t>
            </w:r>
          </w:p>
        </w:tc>
        <w:tc>
          <w:tcPr>
            <w:tcW w:type="dxa" w:w="785"/>
          </w:tcPr>
          <w:p>
            <w:r>
              <w:t>4.75%</w:t>
            </w:r>
          </w:p>
        </w:tc>
        <w:tc>
          <w:tcPr>
            <w:tcW w:type="dxa" w:w="785"/>
          </w:tcPr>
          <w:p>
            <w:r>
              <w:t>4.00%</w:t>
            </w:r>
          </w:p>
        </w:tc>
        <w:tc>
          <w:tcPr>
            <w:tcW w:type="dxa" w:w="785"/>
          </w:tcPr>
          <w:p>
            <w:r>
              <w:t>4.75%</w:t>
            </w:r>
          </w:p>
        </w:tc>
        <w:tc>
          <w:tcPr>
            <w:tcW w:type="dxa" w:w="785"/>
          </w:tcPr>
          <w:p>
            <w:r>
              <w:t>4.00%</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4.75%</w:t>
            </w:r>
          </w:p>
        </w:tc>
      </w:tr>
      <w:tr>
        <w:tc>
          <w:tcPr>
            <w:tcW w:type="dxa" w:w="785"/>
          </w:tcPr>
          <w:p>
            <w:r>
              <w:t>46-60 days</w:t>
            </w:r>
          </w:p>
        </w:tc>
        <w:tc>
          <w:tcPr>
            <w:tcW w:type="dxa" w:w="785"/>
          </w:tcPr>
          <w:p>
            <w:r>
              <w:t>5.00%</w:t>
            </w:r>
          </w:p>
        </w:tc>
        <w:tc>
          <w:tcPr>
            <w:tcW w:type="dxa" w:w="785"/>
          </w:tcPr>
          <w:p>
            <w:r>
              <w:t>4.00%</w:t>
            </w:r>
          </w:p>
        </w:tc>
        <w:tc>
          <w:tcPr>
            <w:tcW w:type="dxa" w:w="785"/>
          </w:tcPr>
          <w:p>
            <w:r>
              <w:t>5.00%</w:t>
            </w:r>
          </w:p>
        </w:tc>
        <w:tc>
          <w:tcPr>
            <w:tcW w:type="dxa" w:w="785"/>
          </w:tcPr>
          <w:p>
            <w:r>
              <w:t>4.00%</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5.00%</w:t>
            </w:r>
          </w:p>
        </w:tc>
      </w:tr>
      <w:tr>
        <w:tc>
          <w:tcPr>
            <w:tcW w:type="dxa" w:w="785"/>
          </w:tcPr>
          <w:p>
            <w:r>
              <w:t>61-88 days</w:t>
            </w:r>
          </w:p>
        </w:tc>
        <w:tc>
          <w:tcPr>
            <w:tcW w:type="dxa" w:w="785"/>
          </w:tcPr>
          <w:p>
            <w:r>
              <w:t>5.25%</w:t>
            </w:r>
          </w:p>
        </w:tc>
        <w:tc>
          <w:tcPr>
            <w:tcW w:type="dxa" w:w="785"/>
          </w:tcPr>
          <w:p>
            <w:r>
              <w:t>4.00%</w:t>
            </w:r>
          </w:p>
        </w:tc>
        <w:tc>
          <w:tcPr>
            <w:tcW w:type="dxa" w:w="785"/>
          </w:tcPr>
          <w:p>
            <w:r>
              <w:t>5.25%</w:t>
            </w:r>
          </w:p>
        </w:tc>
        <w:tc>
          <w:tcPr>
            <w:tcW w:type="dxa" w:w="785"/>
          </w:tcPr>
          <w:p>
            <w:r>
              <w:t>4.00%</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5.25%</w:t>
            </w:r>
          </w:p>
        </w:tc>
      </w:tr>
      <w:tr>
        <w:tc>
          <w:tcPr>
            <w:tcW w:type="dxa" w:w="785"/>
          </w:tcPr>
          <w:p>
            <w:r>
              <w:t>89 days &lt;= 120 Days</w:t>
            </w:r>
          </w:p>
        </w:tc>
        <w:tc>
          <w:tcPr>
            <w:tcW w:type="dxa" w:w="785"/>
          </w:tcPr>
          <w:p>
            <w:r>
              <w:t>5.50%</w:t>
            </w:r>
          </w:p>
        </w:tc>
        <w:tc>
          <w:tcPr>
            <w:tcW w:type="dxa" w:w="785"/>
          </w:tcPr>
          <w:p>
            <w:r>
              <w:t>4.00%</w:t>
            </w:r>
          </w:p>
        </w:tc>
        <w:tc>
          <w:tcPr>
            <w:tcW w:type="dxa" w:w="785"/>
          </w:tcPr>
          <w:p>
            <w:r>
              <w:t>5.50%</w:t>
            </w:r>
          </w:p>
        </w:tc>
        <w:tc>
          <w:tcPr>
            <w:tcW w:type="dxa" w:w="785"/>
          </w:tcPr>
          <w:p>
            <w:r>
              <w:t>4.00%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r>
      <w:tr>
        <w:tc>
          <w:tcPr>
            <w:tcW w:type="dxa" w:w="785"/>
          </w:tcPr>
          <w:p>
            <w:r>
              <w:t>121 days &lt;= 150 days</w:t>
            </w:r>
          </w:p>
        </w:tc>
        <w:tc>
          <w:tcPr>
            <w:tcW w:type="dxa" w:w="785"/>
          </w:tcPr>
          <w:p>
            <w:r>
              <w:t>5.50%</w:t>
            </w:r>
          </w:p>
        </w:tc>
        <w:tc>
          <w:tcPr>
            <w:tcW w:type="dxa" w:w="785"/>
          </w:tcPr>
          <w:p>
            <w:r>
              <w:t>4.00%</w:t>
            </w:r>
          </w:p>
        </w:tc>
        <w:tc>
          <w:tcPr>
            <w:tcW w:type="dxa" w:w="785"/>
          </w:tcPr>
          <w:p>
            <w:r>
              <w:t>5.50%</w:t>
            </w:r>
          </w:p>
        </w:tc>
        <w:tc>
          <w:tcPr>
            <w:tcW w:type="dxa" w:w="785"/>
          </w:tcPr>
          <w:p>
            <w:r>
              <w:t>4.00%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r>
      <w:tr>
        <w:tc>
          <w:tcPr>
            <w:tcW w:type="dxa" w:w="785"/>
          </w:tcPr>
          <w:p>
            <w:r>
              <w:t>151 days &lt;=6 Months</w:t>
            </w:r>
          </w:p>
        </w:tc>
        <w:tc>
          <w:tcPr>
            <w:tcW w:type="dxa" w:w="785"/>
          </w:tcPr>
          <w:p>
            <w:r>
              <w:t>5.50%</w:t>
            </w:r>
          </w:p>
        </w:tc>
        <w:tc>
          <w:tcPr>
            <w:tcW w:type="dxa" w:w="785"/>
          </w:tcPr>
          <w:p>
            <w:r>
              <w:t>4.00%</w:t>
            </w:r>
          </w:p>
        </w:tc>
        <w:tc>
          <w:tcPr>
            <w:tcW w:type="dxa" w:w="785"/>
          </w:tcPr>
          <w:p>
            <w:r>
              <w:t>5.50%</w:t>
            </w:r>
          </w:p>
        </w:tc>
        <w:tc>
          <w:tcPr>
            <w:tcW w:type="dxa" w:w="785"/>
          </w:tcPr>
          <w:p>
            <w:r>
              <w:t>4.00%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5.50%</w:t>
            </w:r>
          </w:p>
        </w:tc>
      </w:tr>
      <w:tr>
        <w:tc>
          <w:tcPr>
            <w:tcW w:type="dxa" w:w="785"/>
          </w:tcPr>
          <w:p>
            <w:r>
              <w:t>6 months 1 day &lt;=9months</w:t>
            </w:r>
          </w:p>
        </w:tc>
        <w:tc>
          <w:tcPr>
            <w:tcW w:type="dxa" w:w="785"/>
          </w:tcPr>
          <w:p>
            <w:r>
              <w:t>5.75%</w:t>
            </w:r>
          </w:p>
        </w:tc>
        <w:tc>
          <w:tcPr>
            <w:tcW w:type="dxa" w:w="785"/>
          </w:tcPr>
          <w:p>
            <w:r>
              <w:t>4.00%</w:t>
            </w:r>
          </w:p>
        </w:tc>
        <w:tc>
          <w:tcPr>
            <w:tcW w:type="dxa" w:w="785"/>
          </w:tcPr>
          <w:p>
            <w:r>
              <w:t>5.75%</w:t>
            </w:r>
          </w:p>
        </w:tc>
        <w:tc>
          <w:tcPr>
            <w:tcW w:type="dxa" w:w="785"/>
          </w:tcPr>
          <w:p>
            <w:r>
              <w:t>4.00%</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5.75%</w:t>
            </w:r>
          </w:p>
        </w:tc>
      </w:tr>
      <w:tr>
        <w:tc>
          <w:tcPr>
            <w:tcW w:type="dxa" w:w="785"/>
          </w:tcPr>
          <w:p>
            <w:r>
              <w:t>9 months 1 day to &lt; 1 Year</w:t>
            </w:r>
          </w:p>
        </w:tc>
        <w:tc>
          <w:tcPr>
            <w:tcW w:type="dxa" w:w="785"/>
          </w:tcPr>
          <w:p>
            <w:r>
              <w:t>6.00%</w:t>
            </w:r>
          </w:p>
        </w:tc>
        <w:tc>
          <w:tcPr>
            <w:tcW w:type="dxa" w:w="785"/>
          </w:tcPr>
          <w:p>
            <w:r>
              <w:t>4.25%</w:t>
            </w:r>
          </w:p>
        </w:tc>
        <w:tc>
          <w:tcPr>
            <w:tcW w:type="dxa" w:w="785"/>
          </w:tcPr>
          <w:p>
            <w:r>
              <w:t>6.00%</w:t>
            </w:r>
          </w:p>
        </w:tc>
        <w:tc>
          <w:tcPr>
            <w:tcW w:type="dxa" w:w="785"/>
          </w:tcPr>
          <w:p>
            <w:r>
              <w:t>4.25%</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6.00%</w:t>
            </w:r>
          </w:p>
        </w:tc>
      </w:tr>
      <w:tr>
        <w:tc>
          <w:tcPr>
            <w:tcW w:type="dxa" w:w="785"/>
          </w:tcPr>
          <w:p>
            <w:r>
              <w:t>1 Year to &lt; 15 months</w:t>
            </w:r>
          </w:p>
        </w:tc>
        <w:tc>
          <w:tcPr>
            <w:tcW w:type="dxa" w:w="785"/>
          </w:tcPr>
          <w:p>
            <w:r>
              <w:t>6.15%</w:t>
            </w:r>
          </w:p>
        </w:tc>
        <w:tc>
          <w:tcPr>
            <w:tcW w:type="dxa" w:w="785"/>
          </w:tcPr>
          <w:p>
            <w:r>
              <w:t>4.25%</w:t>
            </w:r>
          </w:p>
        </w:tc>
        <w:tc>
          <w:tcPr>
            <w:tcW w:type="dxa" w:w="785"/>
          </w:tcPr>
          <w:p>
            <w:r>
              <w:t>6.15%</w:t>
            </w:r>
          </w:p>
        </w:tc>
        <w:tc>
          <w:tcPr>
            <w:tcW w:type="dxa" w:w="785"/>
          </w:tcPr>
          <w:p>
            <w:r>
              <w:t>4.25%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r>
      <w:tr>
        <w:tc>
          <w:tcPr>
            <w:tcW w:type="dxa" w:w="785"/>
          </w:tcPr>
          <w:p>
            <w:r>
              <w:t>15 months to &lt; 18 months</w:t>
            </w:r>
          </w:p>
        </w:tc>
        <w:tc>
          <w:tcPr>
            <w:tcW w:type="dxa" w:w="785"/>
          </w:tcPr>
          <w:p>
            <w:r>
              <w:t>6.15%</w:t>
            </w:r>
          </w:p>
        </w:tc>
        <w:tc>
          <w:tcPr>
            <w:tcW w:type="dxa" w:w="785"/>
          </w:tcPr>
          <w:p>
            <w:r>
              <w:t>4.25%</w:t>
            </w:r>
          </w:p>
        </w:tc>
        <w:tc>
          <w:tcPr>
            <w:tcW w:type="dxa" w:w="785"/>
          </w:tcPr>
          <w:p>
            <w:r>
              <w:t>6.15%</w:t>
            </w:r>
          </w:p>
        </w:tc>
        <w:tc>
          <w:tcPr>
            <w:tcW w:type="dxa" w:w="785"/>
          </w:tcPr>
          <w:p>
            <w:r>
              <w:t>4.25%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r>
      <w:tr>
        <w:tc>
          <w:tcPr>
            <w:tcW w:type="dxa" w:w="785"/>
          </w:tcPr>
          <w:p>
            <w:r>
              <w:t>18 months to &lt; 21 months</w:t>
            </w:r>
          </w:p>
        </w:tc>
        <w:tc>
          <w:tcPr>
            <w:tcW w:type="dxa" w:w="785"/>
          </w:tcPr>
          <w:p>
            <w:r>
              <w:t>6.15%</w:t>
            </w:r>
          </w:p>
        </w:tc>
        <w:tc>
          <w:tcPr>
            <w:tcW w:type="dxa" w:w="785"/>
          </w:tcPr>
          <w:p>
            <w:r>
              <w:t>4.25%</w:t>
            </w:r>
          </w:p>
        </w:tc>
        <w:tc>
          <w:tcPr>
            <w:tcW w:type="dxa" w:w="785"/>
          </w:tcPr>
          <w:p>
            <w:r>
              <w:t>6.15%</w:t>
            </w:r>
          </w:p>
        </w:tc>
        <w:tc>
          <w:tcPr>
            <w:tcW w:type="dxa" w:w="785"/>
          </w:tcPr>
          <w:p>
            <w:r>
              <w:t>4.25%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r>
      <w:tr>
        <w:tc>
          <w:tcPr>
            <w:tcW w:type="dxa" w:w="785"/>
          </w:tcPr>
          <w:p>
            <w:r>
              <w:t>21 months to 2 years</w:t>
            </w:r>
          </w:p>
        </w:tc>
        <w:tc>
          <w:tcPr>
            <w:tcW w:type="dxa" w:w="785"/>
          </w:tcPr>
          <w:p>
            <w:r>
              <w:t>6.15%</w:t>
            </w:r>
          </w:p>
        </w:tc>
        <w:tc>
          <w:tcPr>
            <w:tcW w:type="dxa" w:w="785"/>
          </w:tcPr>
          <w:p>
            <w:r>
              <w:t>4.25%</w:t>
            </w:r>
          </w:p>
        </w:tc>
        <w:tc>
          <w:tcPr>
            <w:tcW w:type="dxa" w:w="785"/>
          </w:tcPr>
          <w:p>
            <w:r>
              <w:t>6.15%</w:t>
            </w:r>
          </w:p>
        </w:tc>
        <w:tc>
          <w:tcPr>
            <w:tcW w:type="dxa" w:w="785"/>
          </w:tcPr>
          <w:p>
            <w:r>
              <w:t>4.25%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r>
      <w:tr>
        <w:tc>
          <w:tcPr>
            <w:tcW w:type="dxa" w:w="785"/>
          </w:tcPr>
          <w:p>
            <w:r>
              <w:t>2 year 1 day to 3 years</w:t>
            </w:r>
          </w:p>
        </w:tc>
        <w:tc>
          <w:tcPr>
            <w:tcW w:type="dxa" w:w="785"/>
          </w:tcPr>
          <w:p>
            <w:r>
              <w:t>6.25%</w:t>
            </w:r>
          </w:p>
        </w:tc>
        <w:tc>
          <w:tcPr>
            <w:tcW w:type="dxa" w:w="785"/>
          </w:tcPr>
          <w:p>
            <w:r>
              <w:t>4.25%</w:t>
            </w:r>
          </w:p>
        </w:tc>
        <w:tc>
          <w:tcPr>
            <w:tcW w:type="dxa" w:w="785"/>
          </w:tcPr>
          <w:p>
            <w:r>
              <w:t>6.25%</w:t>
            </w:r>
          </w:p>
        </w:tc>
        <w:tc>
          <w:tcPr>
            <w:tcW w:type="dxa" w:w="785"/>
          </w:tcPr>
          <w:p>
            <w:r>
              <w:t>4.25%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r>
      <w:tr>
        <w:tc>
          <w:tcPr>
            <w:tcW w:type="dxa" w:w="785"/>
          </w:tcPr>
          <w:p>
            <w:r>
              <w:t>3 year 1 day to 5 years</w:t>
            </w:r>
          </w:p>
        </w:tc>
        <w:tc>
          <w:tcPr>
            <w:tcW w:type="dxa" w:w="785"/>
          </w:tcPr>
          <w:p>
            <w:r>
              <w:t>6.35%</w:t>
            </w:r>
          </w:p>
        </w:tc>
        <w:tc>
          <w:tcPr>
            <w:tcW w:type="dxa" w:w="785"/>
          </w:tcPr>
          <w:p>
            <w:r>
              <w:t>4.25%</w:t>
            </w:r>
          </w:p>
        </w:tc>
        <w:tc>
          <w:tcPr>
            <w:tcW w:type="dxa" w:w="785"/>
          </w:tcPr>
          <w:p>
            <w:r>
              <w:t>6.35%</w:t>
            </w:r>
          </w:p>
        </w:tc>
        <w:tc>
          <w:tcPr>
            <w:tcW w:type="dxa" w:w="785"/>
          </w:tcPr>
          <w:p>
            <w:r>
              <w:t>4.25%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r>
      <w:tr>
        <w:tc>
          <w:tcPr>
            <w:tcW w:type="dxa" w:w="785"/>
          </w:tcPr>
          <w:p>
            <w:r>
              <w:t>5 year 1 day to 10 years</w:t>
            </w:r>
          </w:p>
        </w:tc>
        <w:tc>
          <w:tcPr>
            <w:tcW w:type="dxa" w:w="785"/>
          </w:tcPr>
          <w:p>
            <w:r>
              <w:t>6.15%</w:t>
            </w:r>
          </w:p>
        </w:tc>
        <w:tc>
          <w:tcPr>
            <w:tcW w:type="dxa" w:w="785"/>
          </w:tcPr>
          <w:p>
            <w:r>
              <w:t>4.25%</w:t>
            </w:r>
          </w:p>
        </w:tc>
        <w:tc>
          <w:tcPr>
            <w:tcW w:type="dxa" w:w="785"/>
          </w:tcPr>
          <w:p>
            <w:r>
              <w:t>6.15%</w:t>
            </w:r>
          </w:p>
        </w:tc>
        <w:tc>
          <w:tcPr>
            <w:tcW w:type="dxa" w:w="785"/>
          </w:tcPr>
          <w:p>
            <w:r>
              <w:t>4.25%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6.15%</w:t>
            </w:r>
          </w:p>
        </w:tc>
      </w:tr>
    </w:tbl>
    <w:p/>
    <w:p>
      <w:pPr>
        <w:pStyle w:val="Heading3"/>
      </w:pPr>
      <w:r>
        <w:t>Action: website| Timestamp: 09092025 15:20:41| Present: False| Count: 0</w:t>
      </w:r>
    </w:p>
    <w:p>
      <w:r>
        <w:t>Website: https://www.hdfcbank.com/personal/resources/non-withdrawable-interest-rates-for-2-cr-above</w:t>
      </w:r>
    </w:p>
    <w:p>
      <w:r>
        <w:t>---------------------------</w:t>
      </w:r>
    </w:p>
    <w:p>
      <w:r>
        <w:t>[Unsupported Datatype: str]</w:t>
      </w:r>
    </w:p>
    <w:p/>
    <w:p>
      <w:pPr>
        <w:pStyle w:val="Heading3"/>
      </w:pPr>
      <w:r>
        <w:t>Action: table| Timestamp: 09092025 15:20:46| Present: True| Count: 1</w:t>
      </w:r>
    </w:p>
    <w:p>
      <w:r>
        <w:t>Website: https://www.hdfcbank.com/personal/resources/non-withdrawable-interest-rates-for-2-cr-above</w:t>
      </w:r>
    </w:p>
    <w:p>
      <w:r>
        <w:t>---------------------------</w:t>
      </w:r>
    </w:p>
    <w:p>
      <w:r>
        <w:t>TITLE 1: All You Need To Know</w:t>
      </w:r>
    </w:p>
    <w:p>
      <w:r>
        <w:t>TITLE 2: Please clear browser history/cookies before accessing the interest rate chart in order to view the latest effective interest rates.. ​​​​​​​NON WITHDRAWABLE DOMESTIC/NRE/NRO TERM DEPOSITS FOR AMOUNTS EQUAL &amp; MORE THAN RS. 2 Cr</w:t>
      </w: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0</w:t>
            </w:r>
          </w:p>
        </w:tc>
        <w:tc>
          <w:tcPr>
            <w:tcW w:type="dxa" w:w="720"/>
          </w:tcPr>
          <w:p>
            <w:r>
              <w:t>1</w:t>
            </w:r>
          </w:p>
        </w:tc>
        <w:tc>
          <w:tcPr>
            <w:tcW w:type="dxa" w:w="720"/>
          </w:tcPr>
          <w:p>
            <w:r>
              <w:t>2</w:t>
            </w:r>
          </w:p>
        </w:tc>
        <w:tc>
          <w:tcPr>
            <w:tcW w:type="dxa" w:w="720"/>
          </w:tcPr>
          <w:p>
            <w:r>
              <w:t>3</w:t>
            </w:r>
          </w:p>
        </w:tc>
        <w:tc>
          <w:tcPr>
            <w:tcW w:type="dxa" w:w="720"/>
          </w:tcPr>
          <w:p>
            <w:r>
              <w:t>4</w:t>
            </w:r>
          </w:p>
        </w:tc>
        <w:tc>
          <w:tcPr>
            <w:tcW w:type="dxa" w:w="720"/>
          </w:tcPr>
          <w:p>
            <w:r>
              <w:t>5</w:t>
            </w:r>
          </w:p>
        </w:tc>
        <w:tc>
          <w:tcPr>
            <w:tcW w:type="dxa" w:w="720"/>
          </w:tcPr>
          <w:p>
            <w:r>
              <w:t>6</w:t>
            </w:r>
          </w:p>
        </w:tc>
        <w:tc>
          <w:tcPr>
            <w:tcW w:type="dxa" w:w="720"/>
          </w:tcPr>
          <w:p>
            <w:r>
              <w:t>7</w:t>
            </w:r>
          </w:p>
        </w:tc>
        <w:tc>
          <w:tcPr>
            <w:tcW w:type="dxa" w:w="720"/>
          </w:tcPr>
          <w:p>
            <w:r>
              <w:t>8</w:t>
            </w:r>
          </w:p>
        </w:tc>
        <w:tc>
          <w:tcPr>
            <w:tcW w:type="dxa" w:w="720"/>
          </w:tcPr>
          <w:p>
            <w:r>
              <w:t>9</w:t>
            </w:r>
          </w:p>
        </w:tc>
        <w:tc>
          <w:tcPr>
            <w:tcW w:type="dxa" w:w="720"/>
          </w:tcPr>
          <w:p>
            <w:r>
              <w:t>10</w:t>
            </w:r>
          </w:p>
        </w:tc>
        <w:tc>
          <w:tcPr>
            <w:tcW w:type="dxa" w:w="720"/>
          </w:tcPr>
          <w:p>
            <w:r>
              <w:t>11</w:t>
            </w:r>
          </w:p>
        </w:tc>
      </w:tr>
      <w:tr>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c>
          <w:tcPr>
            <w:tcW w:type="dxa" w:w="720"/>
          </w:tcPr>
          <w:p>
            <w:r>
              <w:t>RATES - NON WITHDRAWABLE DOMESTIC/NRE/NRO TERM DEPOSITS FOR AMOUNTS EQUAL &amp; MORE THAN RS. 2 Cr</w:t>
            </w:r>
          </w:p>
        </w:tc>
      </w:tr>
      <w:tr>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c>
          <w:tcPr>
            <w:tcW w:type="dxa" w:w="720"/>
          </w:tcPr>
          <w:p>
            <w:r>
              <w:t>APPLICABLE FOR 3rd September, 2025</w:t>
            </w:r>
          </w:p>
        </w:tc>
      </w:tr>
      <w:tr>
        <w:tc>
          <w:tcPr>
            <w:tcW w:type="dxa" w:w="720"/>
          </w:tcPr>
          <w:p>
            <w:r>
              <w:t>Period</w:t>
            </w:r>
          </w:p>
        </w:tc>
        <w:tc>
          <w:tcPr>
            <w:tcW w:type="dxa" w:w="720"/>
          </w:tcPr>
          <w:p>
            <w:r>
              <w:t>2 crore to &lt; 5 crore</w:t>
            </w:r>
          </w:p>
        </w:tc>
        <w:tc>
          <w:tcPr>
            <w:tcW w:type="dxa" w:w="720"/>
          </w:tcPr>
          <w:p>
            <w:r>
              <w:t>5crore&lt;5.25 crore</w:t>
            </w:r>
          </w:p>
        </w:tc>
        <w:tc>
          <w:tcPr>
            <w:tcW w:type="dxa" w:w="720"/>
          </w:tcPr>
          <w:p>
            <w:r>
              <w:t>&gt;=5.25 crore &lt;5.50 crore</w:t>
            </w:r>
          </w:p>
        </w:tc>
        <w:tc>
          <w:tcPr>
            <w:tcW w:type="dxa" w:w="720"/>
          </w:tcPr>
          <w:p>
            <w:r>
              <w:t>&gt;=5.50 crore &lt;24.75 crore</w:t>
            </w:r>
          </w:p>
        </w:tc>
        <w:tc>
          <w:tcPr>
            <w:tcW w:type="dxa" w:w="720"/>
          </w:tcPr>
          <w:p>
            <w:r>
              <w:t>&gt;=24.75 crore to &lt;25 crore</w:t>
            </w:r>
          </w:p>
        </w:tc>
        <w:tc>
          <w:tcPr>
            <w:tcW w:type="dxa" w:w="720"/>
          </w:tcPr>
          <w:p>
            <w:r>
              <w:t>&gt;= 25crore to &lt; 50 crore</w:t>
            </w:r>
          </w:p>
        </w:tc>
        <w:tc>
          <w:tcPr>
            <w:tcW w:type="dxa" w:w="720"/>
          </w:tcPr>
          <w:p>
            <w:r>
              <w:t>&gt;= 50 crore to &lt; 100 crore</w:t>
            </w:r>
          </w:p>
        </w:tc>
        <w:tc>
          <w:tcPr>
            <w:tcW w:type="dxa" w:w="720"/>
          </w:tcPr>
          <w:p>
            <w:r>
              <w:t>&gt;=100 crore to &lt; 200 crore</w:t>
            </w:r>
          </w:p>
        </w:tc>
        <w:tc>
          <w:tcPr>
            <w:tcW w:type="dxa" w:w="720"/>
          </w:tcPr>
          <w:p>
            <w:r>
              <w:t>&gt;=200 crore to &lt;500 crore</w:t>
            </w:r>
          </w:p>
        </w:tc>
        <w:tc>
          <w:tcPr>
            <w:tcW w:type="dxa" w:w="720"/>
          </w:tcPr>
          <w:p>
            <w:r>
              <w:t>&gt;= 500 crore to &lt; 1000 crore</w:t>
            </w:r>
          </w:p>
        </w:tc>
        <w:tc>
          <w:tcPr>
            <w:tcW w:type="dxa" w:w="720"/>
          </w:tcPr>
          <w:p>
            <w:r>
              <w:t>&gt;= 1000 crore</w:t>
            </w:r>
          </w:p>
        </w:tc>
      </w:tr>
      <w:tr>
        <w:tc>
          <w:tcPr>
            <w:tcW w:type="dxa" w:w="720"/>
          </w:tcPr>
          <w:p>
            <w:r>
              <w:t>89 days &lt;= 120 Days</w:t>
            </w:r>
          </w:p>
        </w:tc>
        <w:tc>
          <w:tcPr>
            <w:tcW w:type="dxa" w:w="720"/>
          </w:tcPr>
          <w:p>
            <w:r>
              <w:t>nan</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r>
      <w:tr>
        <w:tc>
          <w:tcPr>
            <w:tcW w:type="dxa" w:w="720"/>
          </w:tcPr>
          <w:p>
            <w:r>
              <w:t>121 days &lt;= 150 days</w:t>
            </w:r>
          </w:p>
        </w:tc>
        <w:tc>
          <w:tcPr>
            <w:tcW w:type="dxa" w:w="720"/>
          </w:tcPr>
          <w:p>
            <w:r>
              <w:t>nan</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r>
      <w:tr>
        <w:tc>
          <w:tcPr>
            <w:tcW w:type="dxa" w:w="720"/>
          </w:tcPr>
          <w:p>
            <w:r>
              <w:t>151 days &lt;=6 Months</w:t>
            </w:r>
          </w:p>
        </w:tc>
        <w:tc>
          <w:tcPr>
            <w:tcW w:type="dxa" w:w="720"/>
          </w:tcPr>
          <w:p>
            <w:r>
              <w:t>nan</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c>
          <w:tcPr>
            <w:tcW w:type="dxa" w:w="720"/>
          </w:tcPr>
          <w:p>
            <w:r>
              <w:t>5.85%</w:t>
            </w:r>
          </w:p>
        </w:tc>
      </w:tr>
      <w:tr>
        <w:tc>
          <w:tcPr>
            <w:tcW w:type="dxa" w:w="720"/>
          </w:tcPr>
          <w:p>
            <w:r>
              <w:t>6 months 1 day &lt;=9months</w:t>
            </w:r>
          </w:p>
        </w:tc>
        <w:tc>
          <w:tcPr>
            <w:tcW w:type="dxa" w:w="720"/>
          </w:tcPr>
          <w:p>
            <w:r>
              <w:t>nan</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c>
          <w:tcPr>
            <w:tcW w:type="dxa" w:w="720"/>
          </w:tcPr>
          <w:p>
            <w:r>
              <w:t>6.00%</w:t>
            </w:r>
          </w:p>
        </w:tc>
      </w:tr>
      <w:tr>
        <w:tc>
          <w:tcPr>
            <w:tcW w:type="dxa" w:w="720"/>
          </w:tcPr>
          <w:p>
            <w:r>
              <w:t>9 months 1 day to &lt; 1 Year</w:t>
            </w:r>
          </w:p>
        </w:tc>
        <w:tc>
          <w:tcPr>
            <w:tcW w:type="dxa" w:w="720"/>
          </w:tcPr>
          <w:p>
            <w:r>
              <w:t>nan</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c>
          <w:tcPr>
            <w:tcW w:type="dxa" w:w="720"/>
          </w:tcPr>
          <w:p>
            <w:r>
              <w:t>6.10%</w:t>
            </w:r>
          </w:p>
        </w:tc>
      </w:tr>
      <w:tr>
        <w:tc>
          <w:tcPr>
            <w:tcW w:type="dxa" w:w="720"/>
          </w:tcPr>
          <w:p>
            <w:r>
              <w:t>1 Year to &lt; 15 months</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r>
      <w:tr>
        <w:tc>
          <w:tcPr>
            <w:tcW w:type="dxa" w:w="720"/>
          </w:tcPr>
          <w:p>
            <w:r>
              <w:t>15 months to &lt; 18 months</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r>
      <w:tr>
        <w:tc>
          <w:tcPr>
            <w:tcW w:type="dxa" w:w="720"/>
          </w:tcPr>
          <w:p>
            <w:r>
              <w:t>18 months to &lt; 21 months</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r>
      <w:tr>
        <w:tc>
          <w:tcPr>
            <w:tcW w:type="dxa" w:w="720"/>
          </w:tcPr>
          <w:p>
            <w:r>
              <w:t>21 months to 2 years</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r>
      <w:tr>
        <w:tc>
          <w:tcPr>
            <w:tcW w:type="dxa" w:w="720"/>
          </w:tcPr>
          <w:p>
            <w:r>
              <w:t>2 year 1 day to 3 years</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c>
          <w:tcPr>
            <w:tcW w:type="dxa" w:w="720"/>
          </w:tcPr>
          <w:p>
            <w:r>
              <w:t>6.35%</w:t>
            </w:r>
          </w:p>
        </w:tc>
      </w:tr>
      <w:tr>
        <w:tc>
          <w:tcPr>
            <w:tcW w:type="dxa" w:w="720"/>
          </w:tcPr>
          <w:p>
            <w:r>
              <w:t>3 year 1 day to 5 years</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c>
          <w:tcPr>
            <w:tcW w:type="dxa" w:w="720"/>
          </w:tcPr>
          <w:p>
            <w:r>
              <w:t>6.45%</w:t>
            </w:r>
          </w:p>
        </w:tc>
      </w:tr>
      <w:tr>
        <w:tc>
          <w:tcPr>
            <w:tcW w:type="dxa" w:w="720"/>
          </w:tcPr>
          <w:p>
            <w:r>
              <w:t>5 year 1 day to 10 years</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c>
          <w:tcPr>
            <w:tcW w:type="dxa" w:w="720"/>
          </w:tcPr>
          <w:p>
            <w:r>
              <w:t>6.25%</w:t>
            </w:r>
          </w:p>
        </w:tc>
      </w:tr>
    </w:tbl>
    <w:p/>
    <w:p>
      <w:r>
        <w:br w:type="page"/>
      </w:r>
    </w:p>
    <w:p>
      <w:pPr>
        <w:pStyle w:val="Heading2"/>
      </w:pPr>
      <w:r>
        <w:t>&gt;&gt; PVB_9 : ICICI Bank</w:t>
      </w:r>
    </w:p>
    <w:p>
      <w:r>
        <w:t>================================================</w:t>
      </w:r>
    </w:p>
    <w:p>
      <w:pPr>
        <w:pStyle w:val="Heading3"/>
      </w:pPr>
      <w:r>
        <w:t>Action: tablist| Timestamp: 09092025 15:23:39| Present: True| Count: 27</w:t>
      </w:r>
    </w:p>
    <w:p>
      <w:r>
        <w:t>Website: https://www.icicibank.com/personal-banking/deposits/fixed-deposit/fd-interest-rates</w:t>
      </w:r>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With Premature Withdrawal Facility</w:t>
            </w:r>
          </w:p>
        </w:tc>
        <w:tc>
          <w:tcPr>
            <w:tcW w:type="dxa" w:w="2880"/>
          </w:tcPr>
          <w:p>
            <w:r>
              <w:t>With Premature Withdrawal Facility</w:t>
            </w:r>
          </w:p>
        </w:tc>
      </w:tr>
      <w:tr>
        <w:tc>
          <w:tcPr>
            <w:tcW w:type="dxa" w:w="2880"/>
          </w:tcPr>
          <w:p>
            <w:r>
              <w:t>nan</w:t>
            </w:r>
          </w:p>
        </w:tc>
        <w:tc>
          <w:tcPr>
            <w:tcW w:type="dxa" w:w="2880"/>
          </w:tcPr>
          <w:p>
            <w:r>
              <w:t>General Citizen</w:t>
            </w:r>
          </w:p>
        </w:tc>
        <w:tc>
          <w:tcPr>
            <w:tcW w:type="dxa" w:w="2880"/>
          </w:tcPr>
          <w:p>
            <w:r>
              <w:t>Senior Citizen</w:t>
            </w:r>
          </w:p>
        </w:tc>
      </w:tr>
      <w:tr>
        <w:tc>
          <w:tcPr>
            <w:tcW w:type="dxa" w:w="2880"/>
          </w:tcPr>
          <w:p>
            <w:r>
              <w:t>7 to 45 Days</w:t>
            </w:r>
          </w:p>
        </w:tc>
        <w:tc>
          <w:tcPr>
            <w:tcW w:type="dxa" w:w="2880"/>
          </w:tcPr>
          <w:p>
            <w:r>
              <w:t>2.75%</w:t>
            </w:r>
          </w:p>
        </w:tc>
        <w:tc>
          <w:tcPr>
            <w:tcW w:type="dxa" w:w="2880"/>
          </w:tcPr>
          <w:p>
            <w:r>
              <w:t>3.25%</w:t>
            </w:r>
          </w:p>
        </w:tc>
      </w:tr>
      <w:tr>
        <w:tc>
          <w:tcPr>
            <w:tcW w:type="dxa" w:w="2880"/>
          </w:tcPr>
          <w:p>
            <w:r>
              <w:t>46 to 90 Days</w:t>
            </w:r>
          </w:p>
        </w:tc>
        <w:tc>
          <w:tcPr>
            <w:tcW w:type="dxa" w:w="2880"/>
          </w:tcPr>
          <w:p>
            <w:r>
              <w:t>4%</w:t>
            </w:r>
          </w:p>
        </w:tc>
        <w:tc>
          <w:tcPr>
            <w:tcW w:type="dxa" w:w="2880"/>
          </w:tcPr>
          <w:p>
            <w:r>
              <w:t>4.5%</w:t>
            </w:r>
          </w:p>
        </w:tc>
      </w:tr>
      <w:tr>
        <w:tc>
          <w:tcPr>
            <w:tcW w:type="dxa" w:w="2880"/>
          </w:tcPr>
          <w:p>
            <w:r>
              <w:t>91 to 184 Days</w:t>
            </w:r>
          </w:p>
        </w:tc>
        <w:tc>
          <w:tcPr>
            <w:tcW w:type="dxa" w:w="2880"/>
          </w:tcPr>
          <w:p>
            <w:r>
              <w:t>4.5%</w:t>
            </w:r>
          </w:p>
        </w:tc>
        <w:tc>
          <w:tcPr>
            <w:tcW w:type="dxa" w:w="2880"/>
          </w:tcPr>
          <w:p>
            <w:r>
              <w:t>5%</w:t>
            </w:r>
          </w:p>
        </w:tc>
      </w:tr>
      <w:tr>
        <w:tc>
          <w:tcPr>
            <w:tcW w:type="dxa" w:w="2880"/>
          </w:tcPr>
          <w:p>
            <w:r>
              <w:t>185 to &lt; 1 Year</w:t>
            </w:r>
          </w:p>
        </w:tc>
        <w:tc>
          <w:tcPr>
            <w:tcW w:type="dxa" w:w="2880"/>
          </w:tcPr>
          <w:p>
            <w:r>
              <w:t>5.5%</w:t>
            </w:r>
          </w:p>
        </w:tc>
        <w:tc>
          <w:tcPr>
            <w:tcW w:type="dxa" w:w="2880"/>
          </w:tcPr>
          <w:p>
            <w:r>
              <w:t>6%</w:t>
            </w:r>
          </w:p>
        </w:tc>
      </w:tr>
      <w:tr>
        <w:tc>
          <w:tcPr>
            <w:tcW w:type="dxa" w:w="2880"/>
          </w:tcPr>
          <w:p>
            <w:r>
              <w:t>1 Year to &lt; 18 Months</w:t>
            </w:r>
          </w:p>
        </w:tc>
        <w:tc>
          <w:tcPr>
            <w:tcW w:type="dxa" w:w="2880"/>
          </w:tcPr>
          <w:p>
            <w:r>
              <w:t>6.25%</w:t>
            </w:r>
          </w:p>
        </w:tc>
        <w:tc>
          <w:tcPr>
            <w:tcW w:type="dxa" w:w="2880"/>
          </w:tcPr>
          <w:p>
            <w:r>
              <w:t>6.75%</w:t>
            </w:r>
          </w:p>
        </w:tc>
      </w:tr>
      <w:tr>
        <w:tc>
          <w:tcPr>
            <w:tcW w:type="dxa" w:w="2880"/>
          </w:tcPr>
          <w:p>
            <w:r>
              <w:t>18 Months to 2 Years</w:t>
            </w:r>
          </w:p>
        </w:tc>
        <w:tc>
          <w:tcPr>
            <w:tcW w:type="dxa" w:w="2880"/>
          </w:tcPr>
          <w:p>
            <w:r>
              <w:t>6.4%</w:t>
            </w:r>
          </w:p>
        </w:tc>
        <w:tc>
          <w:tcPr>
            <w:tcW w:type="dxa" w:w="2880"/>
          </w:tcPr>
          <w:p>
            <w:r>
              <w:t>6.9%</w:t>
            </w:r>
          </w:p>
        </w:tc>
      </w:tr>
      <w:tr>
        <w:tc>
          <w:tcPr>
            <w:tcW w:type="dxa" w:w="2880"/>
          </w:tcPr>
          <w:p>
            <w:r>
              <w:t>2 Years 1 Day to 10 Years</w:t>
            </w:r>
          </w:p>
        </w:tc>
        <w:tc>
          <w:tcPr>
            <w:tcW w:type="dxa" w:w="2880"/>
          </w:tcPr>
          <w:p>
            <w:r>
              <w:t>6.6%HIGHEST</w:t>
            </w:r>
          </w:p>
        </w:tc>
        <w:tc>
          <w:tcPr>
            <w:tcW w:type="dxa" w:w="2880"/>
          </w:tcPr>
          <w:p>
            <w:r>
              <w:t>7.1%HIGHEST</w:t>
            </w:r>
          </w:p>
        </w:tc>
      </w:tr>
      <w:tr>
        <w:tc>
          <w:tcPr>
            <w:tcW w:type="dxa" w:w="2880"/>
          </w:tcPr>
          <w:p>
            <w:r>
              <w:t>5Y (Tax Saver FD)</w:t>
            </w:r>
          </w:p>
        </w:tc>
        <w:tc>
          <w:tcPr>
            <w:tcW w:type="dxa" w:w="2880"/>
          </w:tcPr>
          <w:p>
            <w:r>
              <w:t>6.6%HIGHEST</w:t>
            </w:r>
          </w:p>
        </w:tc>
        <w:tc>
          <w:tcPr>
            <w:tcW w:type="dxa" w:w="2880"/>
          </w:tcPr>
          <w:p>
            <w:r>
              <w:t>7.1%HIGHEST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4.5%</w:t>
            </w:r>
          </w:p>
        </w:tc>
        <w:tc>
          <w:tcPr>
            <w:tcW w:type="dxa" w:w="1728"/>
          </w:tcPr>
          <w:p>
            <w:r>
              <w:t>4.5%</w:t>
            </w:r>
          </w:p>
        </w:tc>
        <w:tc>
          <w:tcPr>
            <w:tcW w:type="dxa" w:w="1728"/>
          </w:tcPr>
          <w:p>
            <w:r>
              <w:t>30 to 45 Days</w:t>
            </w:r>
          </w:p>
        </w:tc>
        <w:tc>
          <w:tcPr>
            <w:tcW w:type="dxa" w:w="1728"/>
          </w:tcPr>
          <w:p>
            <w:r>
              <w:t>4.5%</w:t>
            </w:r>
          </w:p>
        </w:tc>
        <w:tc>
          <w:tcPr>
            <w:tcW w:type="dxa" w:w="1728"/>
          </w:tcPr>
          <w:p>
            <w:r>
              <w:t>4.5%</w:t>
            </w:r>
          </w:p>
        </w:tc>
      </w:tr>
      <w:tr>
        <w:tc>
          <w:tcPr>
            <w:tcW w:type="dxa" w:w="1728"/>
          </w:tcPr>
          <w:p>
            <w:r>
              <w:t>4.75%</w:t>
            </w:r>
          </w:p>
        </w:tc>
        <w:tc>
          <w:tcPr>
            <w:tcW w:type="dxa" w:w="1728"/>
          </w:tcPr>
          <w:p>
            <w:r>
              <w:t>4.75%</w:t>
            </w:r>
          </w:p>
        </w:tc>
        <w:tc>
          <w:tcPr>
            <w:tcW w:type="dxa" w:w="1728"/>
          </w:tcPr>
          <w:p>
            <w:r>
              <w:t>46 to 60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5.25%</w:t>
            </w:r>
          </w:p>
        </w:tc>
        <w:tc>
          <w:tcPr>
            <w:tcW w:type="dxa" w:w="1728"/>
          </w:tcPr>
          <w:p>
            <w:r>
              <w:t>5.25%</w:t>
            </w:r>
          </w:p>
        </w:tc>
        <w:tc>
          <w:tcPr>
            <w:tcW w:type="dxa" w:w="1728"/>
          </w:tcPr>
          <w:p>
            <w:r>
              <w:t>91 to 120 Days</w:t>
            </w:r>
          </w:p>
        </w:tc>
        <w:tc>
          <w:tcPr>
            <w:tcW w:type="dxa" w:w="1728"/>
          </w:tcPr>
          <w:p>
            <w:r>
              <w:t>5.25%</w:t>
            </w:r>
          </w:p>
        </w:tc>
        <w:tc>
          <w:tcPr>
            <w:tcW w:type="dxa" w:w="1728"/>
          </w:tcPr>
          <w:p>
            <w:r>
              <w:t>5.25%</w:t>
            </w:r>
          </w:p>
        </w:tc>
      </w:tr>
      <w:tr>
        <w:tc>
          <w:tcPr>
            <w:tcW w:type="dxa" w:w="1728"/>
          </w:tcPr>
          <w:p>
            <w:r>
              <w:t>5.25%</w:t>
            </w:r>
          </w:p>
        </w:tc>
        <w:tc>
          <w:tcPr>
            <w:tcW w:type="dxa" w:w="1728"/>
          </w:tcPr>
          <w:p>
            <w:r>
              <w:t>5.25%</w:t>
            </w:r>
          </w:p>
        </w:tc>
        <w:tc>
          <w:tcPr>
            <w:tcW w:type="dxa" w:w="1728"/>
          </w:tcPr>
          <w:p>
            <w:r>
              <w:t>121 to 184 Days</w:t>
            </w:r>
          </w:p>
        </w:tc>
        <w:tc>
          <w:tcPr>
            <w:tcW w:type="dxa" w:w="1728"/>
          </w:tcPr>
          <w:p>
            <w:r>
              <w:t>5.25%</w:t>
            </w:r>
          </w:p>
        </w:tc>
        <w:tc>
          <w:tcPr>
            <w:tcW w:type="dxa" w:w="1728"/>
          </w:tcPr>
          <w:p>
            <w:r>
              <w:t>5.25%</w:t>
            </w:r>
          </w:p>
        </w:tc>
      </w:tr>
      <w:tr>
        <w:tc>
          <w:tcPr>
            <w:tcW w:type="dxa" w:w="1728"/>
          </w:tcPr>
          <w:p>
            <w:r>
              <w:t>5.5%</w:t>
            </w:r>
          </w:p>
        </w:tc>
        <w:tc>
          <w:tcPr>
            <w:tcW w:type="dxa" w:w="1728"/>
          </w:tcPr>
          <w:p>
            <w:r>
              <w:t>6%</w:t>
            </w:r>
          </w:p>
        </w:tc>
        <w:tc>
          <w:tcPr>
            <w:tcW w:type="dxa" w:w="1728"/>
          </w:tcPr>
          <w:p>
            <w:r>
              <w:t>185 to 270 Days</w:t>
            </w:r>
          </w:p>
        </w:tc>
        <w:tc>
          <w:tcPr>
            <w:tcW w:type="dxa" w:w="1728"/>
          </w:tcPr>
          <w:p>
            <w:r>
              <w:t>5.5%</w:t>
            </w:r>
          </w:p>
        </w:tc>
        <w:tc>
          <w:tcPr>
            <w:tcW w:type="dxa" w:w="1728"/>
          </w:tcPr>
          <w:p>
            <w:r>
              <w:t>6%</w:t>
            </w:r>
          </w:p>
        </w:tc>
      </w:tr>
      <w:tr>
        <w:tc>
          <w:tcPr>
            <w:tcW w:type="dxa" w:w="1728"/>
          </w:tcPr>
          <w:p>
            <w:r>
              <w:t>5.5%</w:t>
            </w:r>
          </w:p>
        </w:tc>
        <w:tc>
          <w:tcPr>
            <w:tcW w:type="dxa" w:w="1728"/>
          </w:tcPr>
          <w:p>
            <w:r>
              <w:t>6%</w:t>
            </w:r>
          </w:p>
        </w:tc>
        <w:tc>
          <w:tcPr>
            <w:tcW w:type="dxa" w:w="1728"/>
          </w:tcPr>
          <w:p>
            <w:r>
              <w:t>271 Days to &lt; 1 Year</w:t>
            </w:r>
          </w:p>
        </w:tc>
        <w:tc>
          <w:tcPr>
            <w:tcW w:type="dxa" w:w="1728"/>
          </w:tcPr>
          <w:p>
            <w:r>
              <w:t>5.5%</w:t>
            </w:r>
          </w:p>
        </w:tc>
        <w:tc>
          <w:tcPr>
            <w:tcW w:type="dxa" w:w="1728"/>
          </w:tcPr>
          <w:p>
            <w:r>
              <w:t>6%</w:t>
            </w:r>
          </w:p>
        </w:tc>
      </w:tr>
      <w:tr>
        <w:tc>
          <w:tcPr>
            <w:tcW w:type="dxa" w:w="1728"/>
          </w:tcPr>
          <w:p>
            <w:r>
              <w:t>6.25%</w:t>
            </w:r>
          </w:p>
        </w:tc>
        <w:tc>
          <w:tcPr>
            <w:tcW w:type="dxa" w:w="1728"/>
          </w:tcPr>
          <w:p>
            <w:r>
              <w:t>6.75%</w:t>
            </w:r>
          </w:p>
        </w:tc>
        <w:tc>
          <w:tcPr>
            <w:tcW w:type="dxa" w:w="1728"/>
          </w:tcPr>
          <w:p>
            <w:r>
              <w:t>1 Year to 389 Days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390 Days to &lt; 15 Months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15 Months to &lt; 18 Months</w:t>
            </w:r>
          </w:p>
        </w:tc>
        <w:tc>
          <w:tcPr>
            <w:tcW w:type="dxa" w:w="1728"/>
          </w:tcPr>
          <w:p>
            <w:r>
              <w:t>6.25%</w:t>
            </w:r>
          </w:p>
        </w:tc>
        <w:tc>
          <w:tcPr>
            <w:tcW w:type="dxa" w:w="1728"/>
          </w:tcPr>
          <w:p>
            <w:r>
              <w:t>6.75%</w:t>
            </w:r>
          </w:p>
        </w:tc>
      </w:tr>
      <w:tr>
        <w:tc>
          <w:tcPr>
            <w:tcW w:type="dxa" w:w="1728"/>
          </w:tcPr>
          <w:p>
            <w:r>
              <w:t>6.4%</w:t>
            </w:r>
          </w:p>
        </w:tc>
        <w:tc>
          <w:tcPr>
            <w:tcW w:type="dxa" w:w="1728"/>
          </w:tcPr>
          <w:p>
            <w:r>
              <w:t>6.9%</w:t>
            </w:r>
          </w:p>
        </w:tc>
        <w:tc>
          <w:tcPr>
            <w:tcW w:type="dxa" w:w="1728"/>
          </w:tcPr>
          <w:p>
            <w:r>
              <w:t>18 Months to 2 Years</w:t>
            </w:r>
          </w:p>
        </w:tc>
        <w:tc>
          <w:tcPr>
            <w:tcW w:type="dxa" w:w="1728"/>
          </w:tcPr>
          <w:p>
            <w:r>
              <w:t>6.4%</w:t>
            </w:r>
          </w:p>
        </w:tc>
        <w:tc>
          <w:tcPr>
            <w:tcW w:type="dxa" w:w="1728"/>
          </w:tcPr>
          <w:p>
            <w:r>
              <w:t>6.9%</w:t>
            </w:r>
          </w:p>
        </w:tc>
      </w:tr>
      <w:tr>
        <w:tc>
          <w:tcPr>
            <w:tcW w:type="dxa" w:w="1728"/>
          </w:tcPr>
          <w:p>
            <w:r>
              <w:t>6.6%HIGHEST</w:t>
            </w:r>
          </w:p>
        </w:tc>
        <w:tc>
          <w:tcPr>
            <w:tcW w:type="dxa" w:w="1728"/>
          </w:tcPr>
          <w:p>
            <w:r>
              <w:t>7.1%HIGHEST</w:t>
            </w:r>
          </w:p>
        </w:tc>
        <w:tc>
          <w:tcPr>
            <w:tcW w:type="dxa" w:w="1728"/>
          </w:tcPr>
          <w:p>
            <w:r>
              <w:t>2 Years 1 Day to 5 Years</w:t>
            </w:r>
          </w:p>
        </w:tc>
        <w:tc>
          <w:tcPr>
            <w:tcW w:type="dxa" w:w="1728"/>
          </w:tcPr>
          <w:p>
            <w:r>
              <w:t>6.6%HIGHEST</w:t>
            </w:r>
          </w:p>
        </w:tc>
        <w:tc>
          <w:tcPr>
            <w:tcW w:type="dxa" w:w="1728"/>
          </w:tcPr>
          <w:p>
            <w:r>
              <w:t>7.1%HIGHEST</w:t>
            </w:r>
          </w:p>
        </w:tc>
      </w:tr>
      <w:tr>
        <w:tc>
          <w:tcPr>
            <w:tcW w:type="dxa" w:w="1728"/>
          </w:tcPr>
          <w:p>
            <w:r>
              <w:t>6.6%HIGHEST</w:t>
            </w:r>
          </w:p>
        </w:tc>
        <w:tc>
          <w:tcPr>
            <w:tcW w:type="dxa" w:w="1728"/>
          </w:tcPr>
          <w:p>
            <w:r>
              <w:t>7.1%HIGHEST</w:t>
            </w:r>
          </w:p>
        </w:tc>
        <w:tc>
          <w:tcPr>
            <w:tcW w:type="dxa" w:w="1728"/>
          </w:tcPr>
          <w:p>
            <w:r>
              <w:t>5 Years 1 Day to 10 Years</w:t>
            </w:r>
          </w:p>
        </w:tc>
        <w:tc>
          <w:tcPr>
            <w:tcW w:type="dxa" w:w="1728"/>
          </w:tcPr>
          <w:p>
            <w:r>
              <w:t>6.6%HIGHEST</w:t>
            </w:r>
          </w:p>
        </w:tc>
        <w:tc>
          <w:tcPr>
            <w:tcW w:type="dxa" w:w="1728"/>
          </w:tcPr>
          <w:p>
            <w:r>
              <w:t>7.1%HIGHEST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w:t>
            </w:r>
          </w:p>
        </w:tc>
        <w:tc>
          <w:tcPr>
            <w:tcW w:type="dxa" w:w="1728"/>
          </w:tcPr>
          <w:p>
            <w:r>
              <w:t>4.5%</w:t>
            </w:r>
          </w:p>
        </w:tc>
        <w:tc>
          <w:tcPr>
            <w:tcW w:type="dxa" w:w="1728"/>
          </w:tcPr>
          <w:p>
            <w:r>
              <w:t>30 to 45 Days</w:t>
            </w:r>
          </w:p>
        </w:tc>
        <w:tc>
          <w:tcPr>
            <w:tcW w:type="dxa" w:w="1728"/>
          </w:tcPr>
          <w:p>
            <w:r>
              <w:t>4%</w:t>
            </w:r>
          </w:p>
        </w:tc>
        <w:tc>
          <w:tcPr>
            <w:tcW w:type="dxa" w:w="1728"/>
          </w:tcPr>
          <w:p>
            <w:r>
              <w:t>4.5%</w:t>
            </w:r>
          </w:p>
        </w:tc>
      </w:tr>
      <w:tr>
        <w:tc>
          <w:tcPr>
            <w:tcW w:type="dxa" w:w="1728"/>
          </w:tcPr>
          <w:p>
            <w:r>
              <w:t>4%</w:t>
            </w:r>
          </w:p>
        </w:tc>
        <w:tc>
          <w:tcPr>
            <w:tcW w:type="dxa" w:w="1728"/>
          </w:tcPr>
          <w:p>
            <w:r>
              <w:t>4.75%</w:t>
            </w:r>
          </w:p>
        </w:tc>
        <w:tc>
          <w:tcPr>
            <w:tcW w:type="dxa" w:w="1728"/>
          </w:tcPr>
          <w:p>
            <w:r>
              <w:t>46 to 60 Days</w:t>
            </w:r>
          </w:p>
        </w:tc>
        <w:tc>
          <w:tcPr>
            <w:tcW w:type="dxa" w:w="1728"/>
          </w:tcPr>
          <w:p>
            <w:r>
              <w:t>4%</w:t>
            </w:r>
          </w:p>
        </w:tc>
        <w:tc>
          <w:tcPr>
            <w:tcW w:type="dxa" w:w="1728"/>
          </w:tcPr>
          <w:p>
            <w:r>
              <w:t>4.75%</w:t>
            </w:r>
          </w:p>
        </w:tc>
      </w:tr>
      <w:tr>
        <w:tc>
          <w:tcPr>
            <w:tcW w:type="dxa" w:w="1728"/>
          </w:tcPr>
          <w:p>
            <w:r>
              <w:t>4%</w:t>
            </w:r>
          </w:p>
        </w:tc>
        <w:tc>
          <w:tcPr>
            <w:tcW w:type="dxa" w:w="1728"/>
          </w:tcPr>
          <w:p>
            <w:r>
              <w:t>5%</w:t>
            </w:r>
          </w:p>
        </w:tc>
        <w:tc>
          <w:tcPr>
            <w:tcW w:type="dxa" w:w="1728"/>
          </w:tcPr>
          <w:p>
            <w:r>
              <w:t>61 to 90 Days</w:t>
            </w:r>
          </w:p>
        </w:tc>
        <w:tc>
          <w:tcPr>
            <w:tcW w:type="dxa" w:w="1728"/>
          </w:tcPr>
          <w:p>
            <w:r>
              <w:t>4%</w:t>
            </w:r>
          </w:p>
        </w:tc>
        <w:tc>
          <w:tcPr>
            <w:tcW w:type="dxa" w:w="1728"/>
          </w:tcPr>
          <w:p>
            <w:r>
              <w:t>5%</w:t>
            </w:r>
          </w:p>
        </w:tc>
      </w:tr>
      <w:tr>
        <w:tc>
          <w:tcPr>
            <w:tcW w:type="dxa" w:w="1728"/>
          </w:tcPr>
          <w:p>
            <w:r>
              <w:t>4%</w:t>
            </w:r>
          </w:p>
        </w:tc>
        <w:tc>
          <w:tcPr>
            <w:tcW w:type="dxa" w:w="1728"/>
          </w:tcPr>
          <w:p>
            <w:r>
              <w:t>5.25%</w:t>
            </w:r>
          </w:p>
        </w:tc>
        <w:tc>
          <w:tcPr>
            <w:tcW w:type="dxa" w:w="1728"/>
          </w:tcPr>
          <w:p>
            <w:r>
              <w:t>91 to 120 Days</w:t>
            </w:r>
          </w:p>
        </w:tc>
        <w:tc>
          <w:tcPr>
            <w:tcW w:type="dxa" w:w="1728"/>
          </w:tcPr>
          <w:p>
            <w:r>
              <w:t>4%</w:t>
            </w:r>
          </w:p>
        </w:tc>
        <w:tc>
          <w:tcPr>
            <w:tcW w:type="dxa" w:w="1728"/>
          </w:tcPr>
          <w:p>
            <w:r>
              <w:t>5.25%</w:t>
            </w:r>
          </w:p>
        </w:tc>
      </w:tr>
      <w:tr>
        <w:tc>
          <w:tcPr>
            <w:tcW w:type="dxa" w:w="1728"/>
          </w:tcPr>
          <w:p>
            <w:r>
              <w:t>4%</w:t>
            </w:r>
          </w:p>
        </w:tc>
        <w:tc>
          <w:tcPr>
            <w:tcW w:type="dxa" w:w="1728"/>
          </w:tcPr>
          <w:p>
            <w:r>
              <w:t>5.25%</w:t>
            </w:r>
          </w:p>
        </w:tc>
        <w:tc>
          <w:tcPr>
            <w:tcW w:type="dxa" w:w="1728"/>
          </w:tcPr>
          <w:p>
            <w:r>
              <w:t>121 to 184 Days</w:t>
            </w:r>
          </w:p>
        </w:tc>
        <w:tc>
          <w:tcPr>
            <w:tcW w:type="dxa" w:w="1728"/>
          </w:tcPr>
          <w:p>
            <w:r>
              <w:t>4%</w:t>
            </w:r>
          </w:p>
        </w:tc>
        <w:tc>
          <w:tcPr>
            <w:tcW w:type="dxa" w:w="1728"/>
          </w:tcPr>
          <w:p>
            <w:r>
              <w:t>5.25%</w:t>
            </w:r>
          </w:p>
        </w:tc>
      </w:tr>
      <w:tr>
        <w:tc>
          <w:tcPr>
            <w:tcW w:type="dxa" w:w="1728"/>
          </w:tcPr>
          <w:p>
            <w:r>
              <w:t>4%</w:t>
            </w:r>
          </w:p>
        </w:tc>
        <w:tc>
          <w:tcPr>
            <w:tcW w:type="dxa" w:w="1728"/>
          </w:tcPr>
          <w:p>
            <w:r>
              <w:t>6%</w:t>
            </w:r>
          </w:p>
        </w:tc>
        <w:tc>
          <w:tcPr>
            <w:tcW w:type="dxa" w:w="1728"/>
          </w:tcPr>
          <w:p>
            <w:r>
              <w:t>185 to 270 Days</w:t>
            </w:r>
          </w:p>
        </w:tc>
        <w:tc>
          <w:tcPr>
            <w:tcW w:type="dxa" w:w="1728"/>
          </w:tcPr>
          <w:p>
            <w:r>
              <w:t>4%</w:t>
            </w:r>
          </w:p>
        </w:tc>
        <w:tc>
          <w:tcPr>
            <w:tcW w:type="dxa" w:w="1728"/>
          </w:tcPr>
          <w:p>
            <w:r>
              <w:t>6%</w:t>
            </w:r>
          </w:p>
        </w:tc>
      </w:tr>
      <w:tr>
        <w:tc>
          <w:tcPr>
            <w:tcW w:type="dxa" w:w="1728"/>
          </w:tcPr>
          <w:p>
            <w:r>
              <w:t>4.25%HIGHEST</w:t>
            </w:r>
          </w:p>
        </w:tc>
        <w:tc>
          <w:tcPr>
            <w:tcW w:type="dxa" w:w="1728"/>
          </w:tcPr>
          <w:p>
            <w:r>
              <w:t>6%</w:t>
            </w:r>
          </w:p>
        </w:tc>
        <w:tc>
          <w:tcPr>
            <w:tcW w:type="dxa" w:w="1728"/>
          </w:tcPr>
          <w:p>
            <w:r>
              <w:t>271 Days to &lt; 1 Year</w:t>
            </w:r>
          </w:p>
        </w:tc>
        <w:tc>
          <w:tcPr>
            <w:tcW w:type="dxa" w:w="1728"/>
          </w:tcPr>
          <w:p>
            <w:r>
              <w:t>4.25%HIGHEST</w:t>
            </w:r>
          </w:p>
        </w:tc>
        <w:tc>
          <w:tcPr>
            <w:tcW w:type="dxa" w:w="1728"/>
          </w:tcPr>
          <w:p>
            <w:r>
              <w:t>6%</w:t>
            </w:r>
          </w:p>
        </w:tc>
      </w:tr>
      <w:tr>
        <w:tc>
          <w:tcPr>
            <w:tcW w:type="dxa" w:w="1728"/>
          </w:tcPr>
          <w:p>
            <w:r>
              <w:t>4.25%HIGHEST</w:t>
            </w:r>
          </w:p>
        </w:tc>
        <w:tc>
          <w:tcPr>
            <w:tcW w:type="dxa" w:w="1728"/>
          </w:tcPr>
          <w:p>
            <w:r>
              <w:t>6.75%</w:t>
            </w:r>
          </w:p>
        </w:tc>
        <w:tc>
          <w:tcPr>
            <w:tcW w:type="dxa" w:w="1728"/>
          </w:tcPr>
          <w:p>
            <w:r>
              <w:t>1 Year to 389 Days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390 Days to &lt; 15 Months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15 Months to &lt; 18 Months</w:t>
            </w:r>
          </w:p>
        </w:tc>
        <w:tc>
          <w:tcPr>
            <w:tcW w:type="dxa" w:w="1728"/>
          </w:tcPr>
          <w:p>
            <w:r>
              <w:t>4.25%HIGHEST</w:t>
            </w:r>
          </w:p>
        </w:tc>
        <w:tc>
          <w:tcPr>
            <w:tcW w:type="dxa" w:w="1728"/>
          </w:tcPr>
          <w:p>
            <w:r>
              <w:t>6.75%</w:t>
            </w:r>
          </w:p>
        </w:tc>
      </w:tr>
      <w:tr>
        <w:tc>
          <w:tcPr>
            <w:tcW w:type="dxa" w:w="1728"/>
          </w:tcPr>
          <w:p>
            <w:r>
              <w:t>4.25%HIGHEST</w:t>
            </w:r>
          </w:p>
        </w:tc>
        <w:tc>
          <w:tcPr>
            <w:tcW w:type="dxa" w:w="1728"/>
          </w:tcPr>
          <w:p>
            <w:r>
              <w:t>6.9%</w:t>
            </w:r>
          </w:p>
        </w:tc>
        <w:tc>
          <w:tcPr>
            <w:tcW w:type="dxa" w:w="1728"/>
          </w:tcPr>
          <w:p>
            <w:r>
              <w:t>18 Months to 2 Years</w:t>
            </w:r>
          </w:p>
        </w:tc>
        <w:tc>
          <w:tcPr>
            <w:tcW w:type="dxa" w:w="1728"/>
          </w:tcPr>
          <w:p>
            <w:r>
              <w:t>4.25%HIGHEST</w:t>
            </w:r>
          </w:p>
        </w:tc>
        <w:tc>
          <w:tcPr>
            <w:tcW w:type="dxa" w:w="1728"/>
          </w:tcPr>
          <w:p>
            <w:r>
              <w:t>6.9%</w:t>
            </w:r>
          </w:p>
        </w:tc>
      </w:tr>
      <w:tr>
        <w:tc>
          <w:tcPr>
            <w:tcW w:type="dxa" w:w="1728"/>
          </w:tcPr>
          <w:p>
            <w:r>
              <w:t>4.25%HIGHEST</w:t>
            </w:r>
          </w:p>
        </w:tc>
        <w:tc>
          <w:tcPr>
            <w:tcW w:type="dxa" w:w="1728"/>
          </w:tcPr>
          <w:p>
            <w:r>
              <w:t>7.1%HIGHEST</w:t>
            </w:r>
          </w:p>
        </w:tc>
        <w:tc>
          <w:tcPr>
            <w:tcW w:type="dxa" w:w="1728"/>
          </w:tcPr>
          <w:p>
            <w:r>
              <w:t>2 Years 1 Day to 5 Years</w:t>
            </w:r>
          </w:p>
        </w:tc>
        <w:tc>
          <w:tcPr>
            <w:tcW w:type="dxa" w:w="1728"/>
          </w:tcPr>
          <w:p>
            <w:r>
              <w:t>4.25%HIGHEST</w:t>
            </w:r>
          </w:p>
        </w:tc>
        <w:tc>
          <w:tcPr>
            <w:tcW w:type="dxa" w:w="1728"/>
          </w:tcPr>
          <w:p>
            <w:r>
              <w:t>7.1%HIGHEST</w:t>
            </w:r>
          </w:p>
        </w:tc>
      </w:tr>
      <w:tr>
        <w:tc>
          <w:tcPr>
            <w:tcW w:type="dxa" w:w="1728"/>
          </w:tcPr>
          <w:p>
            <w:r>
              <w:t>4.25%HIGHEST</w:t>
            </w:r>
          </w:p>
        </w:tc>
        <w:tc>
          <w:tcPr>
            <w:tcW w:type="dxa" w:w="1728"/>
          </w:tcPr>
          <w:p>
            <w:r>
              <w:t>7.1%HIGHEST</w:t>
            </w:r>
          </w:p>
        </w:tc>
        <w:tc>
          <w:tcPr>
            <w:tcW w:type="dxa" w:w="1728"/>
          </w:tcPr>
          <w:p>
            <w:r>
              <w:t>5 Years 1 Day to 10 Years</w:t>
            </w:r>
          </w:p>
        </w:tc>
        <w:tc>
          <w:tcPr>
            <w:tcW w:type="dxa" w:w="1728"/>
          </w:tcPr>
          <w:p>
            <w:r>
              <w:t>4.25%HIGHEST</w:t>
            </w:r>
          </w:p>
        </w:tc>
        <w:tc>
          <w:tcPr>
            <w:tcW w:type="dxa" w:w="1728"/>
          </w:tcPr>
          <w:p>
            <w:r>
              <w:t>7.1%HIGHEST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4.5%</w:t>
            </w:r>
          </w:p>
        </w:tc>
        <w:tc>
          <w:tcPr>
            <w:tcW w:type="dxa" w:w="1728"/>
          </w:tcPr>
          <w:p>
            <w:r>
              <w:t>4.5%</w:t>
            </w:r>
          </w:p>
        </w:tc>
        <w:tc>
          <w:tcPr>
            <w:tcW w:type="dxa" w:w="1728"/>
          </w:tcPr>
          <w:p>
            <w:r>
              <w:t>30 to 45 Days</w:t>
            </w:r>
          </w:p>
        </w:tc>
        <w:tc>
          <w:tcPr>
            <w:tcW w:type="dxa" w:w="1728"/>
          </w:tcPr>
          <w:p>
            <w:r>
              <w:t>4.5%</w:t>
            </w:r>
          </w:p>
        </w:tc>
        <w:tc>
          <w:tcPr>
            <w:tcW w:type="dxa" w:w="1728"/>
          </w:tcPr>
          <w:p>
            <w:r>
              <w:t>4.5%</w:t>
            </w:r>
          </w:p>
        </w:tc>
      </w:tr>
      <w:tr>
        <w:tc>
          <w:tcPr>
            <w:tcW w:type="dxa" w:w="1728"/>
          </w:tcPr>
          <w:p>
            <w:r>
              <w:t>4.75%</w:t>
            </w:r>
          </w:p>
        </w:tc>
        <w:tc>
          <w:tcPr>
            <w:tcW w:type="dxa" w:w="1728"/>
          </w:tcPr>
          <w:p>
            <w:r>
              <w:t>4.75%</w:t>
            </w:r>
          </w:p>
        </w:tc>
        <w:tc>
          <w:tcPr>
            <w:tcW w:type="dxa" w:w="1728"/>
          </w:tcPr>
          <w:p>
            <w:r>
              <w:t>46 to 60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5.25%</w:t>
            </w:r>
          </w:p>
        </w:tc>
        <w:tc>
          <w:tcPr>
            <w:tcW w:type="dxa" w:w="1728"/>
          </w:tcPr>
          <w:p>
            <w:r>
              <w:t>5.25%</w:t>
            </w:r>
          </w:p>
        </w:tc>
        <w:tc>
          <w:tcPr>
            <w:tcW w:type="dxa" w:w="1728"/>
          </w:tcPr>
          <w:p>
            <w:r>
              <w:t>91 to 120 Days</w:t>
            </w:r>
          </w:p>
        </w:tc>
        <w:tc>
          <w:tcPr>
            <w:tcW w:type="dxa" w:w="1728"/>
          </w:tcPr>
          <w:p>
            <w:r>
              <w:t>5.25%</w:t>
            </w:r>
          </w:p>
        </w:tc>
        <w:tc>
          <w:tcPr>
            <w:tcW w:type="dxa" w:w="1728"/>
          </w:tcPr>
          <w:p>
            <w:r>
              <w:t>5.25%</w:t>
            </w:r>
          </w:p>
        </w:tc>
      </w:tr>
      <w:tr>
        <w:tc>
          <w:tcPr>
            <w:tcW w:type="dxa" w:w="1728"/>
          </w:tcPr>
          <w:p>
            <w:r>
              <w:t>5.25%</w:t>
            </w:r>
          </w:p>
        </w:tc>
        <w:tc>
          <w:tcPr>
            <w:tcW w:type="dxa" w:w="1728"/>
          </w:tcPr>
          <w:p>
            <w:r>
              <w:t>5.25%</w:t>
            </w:r>
          </w:p>
        </w:tc>
        <w:tc>
          <w:tcPr>
            <w:tcW w:type="dxa" w:w="1728"/>
          </w:tcPr>
          <w:p>
            <w:r>
              <w:t>121 to 184 Days</w:t>
            </w:r>
          </w:p>
        </w:tc>
        <w:tc>
          <w:tcPr>
            <w:tcW w:type="dxa" w:w="1728"/>
          </w:tcPr>
          <w:p>
            <w:r>
              <w:t>5.25%</w:t>
            </w:r>
          </w:p>
        </w:tc>
        <w:tc>
          <w:tcPr>
            <w:tcW w:type="dxa" w:w="1728"/>
          </w:tcPr>
          <w:p>
            <w:r>
              <w:t>5.25%</w:t>
            </w:r>
          </w:p>
        </w:tc>
      </w:tr>
      <w:tr>
        <w:tc>
          <w:tcPr>
            <w:tcW w:type="dxa" w:w="1728"/>
          </w:tcPr>
          <w:p>
            <w:r>
              <w:t>5.5%</w:t>
            </w:r>
          </w:p>
        </w:tc>
        <w:tc>
          <w:tcPr>
            <w:tcW w:type="dxa" w:w="1728"/>
          </w:tcPr>
          <w:p>
            <w:r>
              <w:t>6%</w:t>
            </w:r>
          </w:p>
        </w:tc>
        <w:tc>
          <w:tcPr>
            <w:tcW w:type="dxa" w:w="1728"/>
          </w:tcPr>
          <w:p>
            <w:r>
              <w:t>185 to 270 Days</w:t>
            </w:r>
          </w:p>
        </w:tc>
        <w:tc>
          <w:tcPr>
            <w:tcW w:type="dxa" w:w="1728"/>
          </w:tcPr>
          <w:p>
            <w:r>
              <w:t>5.5%</w:t>
            </w:r>
          </w:p>
        </w:tc>
        <w:tc>
          <w:tcPr>
            <w:tcW w:type="dxa" w:w="1728"/>
          </w:tcPr>
          <w:p>
            <w:r>
              <w:t>6%</w:t>
            </w:r>
          </w:p>
        </w:tc>
      </w:tr>
      <w:tr>
        <w:tc>
          <w:tcPr>
            <w:tcW w:type="dxa" w:w="1728"/>
          </w:tcPr>
          <w:p>
            <w:r>
              <w:t>5.5%</w:t>
            </w:r>
          </w:p>
        </w:tc>
        <w:tc>
          <w:tcPr>
            <w:tcW w:type="dxa" w:w="1728"/>
          </w:tcPr>
          <w:p>
            <w:r>
              <w:t>6%</w:t>
            </w:r>
          </w:p>
        </w:tc>
        <w:tc>
          <w:tcPr>
            <w:tcW w:type="dxa" w:w="1728"/>
          </w:tcPr>
          <w:p>
            <w:r>
              <w:t>271 Days to &lt; 1 Year</w:t>
            </w:r>
          </w:p>
        </w:tc>
        <w:tc>
          <w:tcPr>
            <w:tcW w:type="dxa" w:w="1728"/>
          </w:tcPr>
          <w:p>
            <w:r>
              <w:t>5.5%</w:t>
            </w:r>
          </w:p>
        </w:tc>
        <w:tc>
          <w:tcPr>
            <w:tcW w:type="dxa" w:w="1728"/>
          </w:tcPr>
          <w:p>
            <w:r>
              <w:t>6%</w:t>
            </w:r>
          </w:p>
        </w:tc>
      </w:tr>
      <w:tr>
        <w:tc>
          <w:tcPr>
            <w:tcW w:type="dxa" w:w="1728"/>
          </w:tcPr>
          <w:p>
            <w:r>
              <w:t>6.25%</w:t>
            </w:r>
          </w:p>
        </w:tc>
        <w:tc>
          <w:tcPr>
            <w:tcW w:type="dxa" w:w="1728"/>
          </w:tcPr>
          <w:p>
            <w:r>
              <w:t>6.75%</w:t>
            </w:r>
          </w:p>
        </w:tc>
        <w:tc>
          <w:tcPr>
            <w:tcW w:type="dxa" w:w="1728"/>
          </w:tcPr>
          <w:p>
            <w:r>
              <w:t>1 Year to 389 Days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390 Days to &lt; 15 Months</w:t>
            </w:r>
          </w:p>
        </w:tc>
        <w:tc>
          <w:tcPr>
            <w:tcW w:type="dxa" w:w="1728"/>
          </w:tcPr>
          <w:p>
            <w:r>
              <w:t>6.25%</w:t>
            </w:r>
          </w:p>
        </w:tc>
        <w:tc>
          <w:tcPr>
            <w:tcW w:type="dxa" w:w="1728"/>
          </w:tcPr>
          <w:p>
            <w:r>
              <w:t>6.75%</w:t>
            </w:r>
          </w:p>
        </w:tc>
      </w:tr>
      <w:tr>
        <w:tc>
          <w:tcPr>
            <w:tcW w:type="dxa" w:w="1728"/>
          </w:tcPr>
          <w:p>
            <w:r>
              <w:t>6.25%</w:t>
            </w:r>
          </w:p>
        </w:tc>
        <w:tc>
          <w:tcPr>
            <w:tcW w:type="dxa" w:w="1728"/>
          </w:tcPr>
          <w:p>
            <w:r>
              <w:t>6.75%</w:t>
            </w:r>
          </w:p>
        </w:tc>
        <w:tc>
          <w:tcPr>
            <w:tcW w:type="dxa" w:w="1728"/>
          </w:tcPr>
          <w:p>
            <w:r>
              <w:t>15 Months to &lt; 18 Months</w:t>
            </w:r>
          </w:p>
        </w:tc>
        <w:tc>
          <w:tcPr>
            <w:tcW w:type="dxa" w:w="1728"/>
          </w:tcPr>
          <w:p>
            <w:r>
              <w:t>6.25%</w:t>
            </w:r>
          </w:p>
        </w:tc>
        <w:tc>
          <w:tcPr>
            <w:tcW w:type="dxa" w:w="1728"/>
          </w:tcPr>
          <w:p>
            <w:r>
              <w:t>6.75%</w:t>
            </w:r>
          </w:p>
        </w:tc>
      </w:tr>
      <w:tr>
        <w:tc>
          <w:tcPr>
            <w:tcW w:type="dxa" w:w="1728"/>
          </w:tcPr>
          <w:p>
            <w:r>
              <w:t>6.4%</w:t>
            </w:r>
          </w:p>
        </w:tc>
        <w:tc>
          <w:tcPr>
            <w:tcW w:type="dxa" w:w="1728"/>
          </w:tcPr>
          <w:p>
            <w:r>
              <w:t>6.9%</w:t>
            </w:r>
          </w:p>
        </w:tc>
        <w:tc>
          <w:tcPr>
            <w:tcW w:type="dxa" w:w="1728"/>
          </w:tcPr>
          <w:p>
            <w:r>
              <w:t>18 Months to 2 Years</w:t>
            </w:r>
          </w:p>
        </w:tc>
        <w:tc>
          <w:tcPr>
            <w:tcW w:type="dxa" w:w="1728"/>
          </w:tcPr>
          <w:p>
            <w:r>
              <w:t>6.4%</w:t>
            </w:r>
          </w:p>
        </w:tc>
        <w:tc>
          <w:tcPr>
            <w:tcW w:type="dxa" w:w="1728"/>
          </w:tcPr>
          <w:p>
            <w:r>
              <w:t>6.9%</w:t>
            </w:r>
          </w:p>
        </w:tc>
      </w:tr>
      <w:tr>
        <w:tc>
          <w:tcPr>
            <w:tcW w:type="dxa" w:w="1728"/>
          </w:tcPr>
          <w:p>
            <w:r>
              <w:t>6.6%HIGHEST</w:t>
            </w:r>
          </w:p>
        </w:tc>
        <w:tc>
          <w:tcPr>
            <w:tcW w:type="dxa" w:w="1728"/>
          </w:tcPr>
          <w:p>
            <w:r>
              <w:t>7.1%HIGHEST</w:t>
            </w:r>
          </w:p>
        </w:tc>
        <w:tc>
          <w:tcPr>
            <w:tcW w:type="dxa" w:w="1728"/>
          </w:tcPr>
          <w:p>
            <w:r>
              <w:t>2 Years 1 Day to 5 Years</w:t>
            </w:r>
          </w:p>
        </w:tc>
        <w:tc>
          <w:tcPr>
            <w:tcW w:type="dxa" w:w="1728"/>
          </w:tcPr>
          <w:p>
            <w:r>
              <w:t>6.6%HIGHEST</w:t>
            </w:r>
          </w:p>
        </w:tc>
        <w:tc>
          <w:tcPr>
            <w:tcW w:type="dxa" w:w="1728"/>
          </w:tcPr>
          <w:p>
            <w:r>
              <w:t>7.1%HIGHEST</w:t>
            </w:r>
          </w:p>
        </w:tc>
      </w:tr>
      <w:tr>
        <w:tc>
          <w:tcPr>
            <w:tcW w:type="dxa" w:w="1728"/>
          </w:tcPr>
          <w:p>
            <w:r>
              <w:t>6.6%HIGHEST</w:t>
            </w:r>
          </w:p>
        </w:tc>
        <w:tc>
          <w:tcPr>
            <w:tcW w:type="dxa" w:w="1728"/>
          </w:tcPr>
          <w:p>
            <w:r>
              <w:t>7.1%HIGHEST</w:t>
            </w:r>
          </w:p>
        </w:tc>
        <w:tc>
          <w:tcPr>
            <w:tcW w:type="dxa" w:w="1728"/>
          </w:tcPr>
          <w:p>
            <w:r>
              <w:t>5 Years 1 Day to 10 Years</w:t>
            </w:r>
          </w:p>
        </w:tc>
        <w:tc>
          <w:tcPr>
            <w:tcW w:type="dxa" w:w="1728"/>
          </w:tcPr>
          <w:p>
            <w:r>
              <w:t>6.6%HIGHEST</w:t>
            </w:r>
          </w:p>
        </w:tc>
        <w:tc>
          <w:tcPr>
            <w:tcW w:type="dxa" w:w="1728"/>
          </w:tcPr>
          <w:p>
            <w:r>
              <w:t>7.1%HIGHEST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3.75%</w:t>
            </w:r>
          </w:p>
        </w:tc>
        <w:tc>
          <w:tcPr>
            <w:tcW w:type="dxa" w:w="1728"/>
          </w:tcPr>
          <w:p>
            <w:r>
              <w:t>3.75%</w:t>
            </w:r>
          </w:p>
        </w:tc>
        <w:tc>
          <w:tcPr>
            <w:tcW w:type="dxa" w:w="1728"/>
          </w:tcPr>
          <w:p>
            <w:r>
              <w:t>7 to 29 Days</w:t>
            </w:r>
          </w:p>
        </w:tc>
        <w:tc>
          <w:tcPr>
            <w:tcW w:type="dxa" w:w="1728"/>
          </w:tcPr>
          <w:p>
            <w:r>
              <w:t>3.75%</w:t>
            </w:r>
          </w:p>
        </w:tc>
        <w:tc>
          <w:tcPr>
            <w:tcW w:type="dxa" w:w="1728"/>
          </w:tcPr>
          <w:p>
            <w:r>
              <w:t>3.75%</w:t>
            </w:r>
          </w:p>
        </w:tc>
      </w:tr>
      <w:tr>
        <w:tc>
          <w:tcPr>
            <w:tcW w:type="dxa" w:w="1728"/>
          </w:tcPr>
          <w:p>
            <w:r>
              <w:t>4%</w:t>
            </w:r>
          </w:p>
        </w:tc>
        <w:tc>
          <w:tcPr>
            <w:tcW w:type="dxa" w:w="1728"/>
          </w:tcPr>
          <w:p>
            <w:r>
              <w:t>4.5%</w:t>
            </w:r>
          </w:p>
        </w:tc>
        <w:tc>
          <w:tcPr>
            <w:tcW w:type="dxa" w:w="1728"/>
          </w:tcPr>
          <w:p>
            <w:r>
              <w:t>30 to 45 Days</w:t>
            </w:r>
          </w:p>
        </w:tc>
        <w:tc>
          <w:tcPr>
            <w:tcW w:type="dxa" w:w="1728"/>
          </w:tcPr>
          <w:p>
            <w:r>
              <w:t>4%</w:t>
            </w:r>
          </w:p>
        </w:tc>
        <w:tc>
          <w:tcPr>
            <w:tcW w:type="dxa" w:w="1728"/>
          </w:tcPr>
          <w:p>
            <w:r>
              <w:t>4.5%</w:t>
            </w:r>
          </w:p>
        </w:tc>
      </w:tr>
      <w:tr>
        <w:tc>
          <w:tcPr>
            <w:tcW w:type="dxa" w:w="1728"/>
          </w:tcPr>
          <w:p>
            <w:r>
              <w:t>4%</w:t>
            </w:r>
          </w:p>
        </w:tc>
        <w:tc>
          <w:tcPr>
            <w:tcW w:type="dxa" w:w="1728"/>
          </w:tcPr>
          <w:p>
            <w:r>
              <w:t>4.75%</w:t>
            </w:r>
          </w:p>
        </w:tc>
        <w:tc>
          <w:tcPr>
            <w:tcW w:type="dxa" w:w="1728"/>
          </w:tcPr>
          <w:p>
            <w:r>
              <w:t>46 to 60 Days</w:t>
            </w:r>
          </w:p>
        </w:tc>
        <w:tc>
          <w:tcPr>
            <w:tcW w:type="dxa" w:w="1728"/>
          </w:tcPr>
          <w:p>
            <w:r>
              <w:t>4%</w:t>
            </w:r>
          </w:p>
        </w:tc>
        <w:tc>
          <w:tcPr>
            <w:tcW w:type="dxa" w:w="1728"/>
          </w:tcPr>
          <w:p>
            <w:r>
              <w:t>4.75%</w:t>
            </w:r>
          </w:p>
        </w:tc>
      </w:tr>
      <w:tr>
        <w:tc>
          <w:tcPr>
            <w:tcW w:type="dxa" w:w="1728"/>
          </w:tcPr>
          <w:p>
            <w:r>
              <w:t>4%</w:t>
            </w:r>
          </w:p>
        </w:tc>
        <w:tc>
          <w:tcPr>
            <w:tcW w:type="dxa" w:w="1728"/>
          </w:tcPr>
          <w:p>
            <w:r>
              <w:t>5%</w:t>
            </w:r>
          </w:p>
        </w:tc>
        <w:tc>
          <w:tcPr>
            <w:tcW w:type="dxa" w:w="1728"/>
          </w:tcPr>
          <w:p>
            <w:r>
              <w:t>61 to 90 Days</w:t>
            </w:r>
          </w:p>
        </w:tc>
        <w:tc>
          <w:tcPr>
            <w:tcW w:type="dxa" w:w="1728"/>
          </w:tcPr>
          <w:p>
            <w:r>
              <w:t>4%</w:t>
            </w:r>
          </w:p>
        </w:tc>
        <w:tc>
          <w:tcPr>
            <w:tcW w:type="dxa" w:w="1728"/>
          </w:tcPr>
          <w:p>
            <w:r>
              <w:t>5%</w:t>
            </w:r>
          </w:p>
        </w:tc>
      </w:tr>
      <w:tr>
        <w:tc>
          <w:tcPr>
            <w:tcW w:type="dxa" w:w="1728"/>
          </w:tcPr>
          <w:p>
            <w:r>
              <w:t>4%</w:t>
            </w:r>
          </w:p>
        </w:tc>
        <w:tc>
          <w:tcPr>
            <w:tcW w:type="dxa" w:w="1728"/>
          </w:tcPr>
          <w:p>
            <w:r>
              <w:t>5.25%</w:t>
            </w:r>
          </w:p>
        </w:tc>
        <w:tc>
          <w:tcPr>
            <w:tcW w:type="dxa" w:w="1728"/>
          </w:tcPr>
          <w:p>
            <w:r>
              <w:t>91 to 120 Days</w:t>
            </w:r>
          </w:p>
        </w:tc>
        <w:tc>
          <w:tcPr>
            <w:tcW w:type="dxa" w:w="1728"/>
          </w:tcPr>
          <w:p>
            <w:r>
              <w:t>4%</w:t>
            </w:r>
          </w:p>
        </w:tc>
        <w:tc>
          <w:tcPr>
            <w:tcW w:type="dxa" w:w="1728"/>
          </w:tcPr>
          <w:p>
            <w:r>
              <w:t>5.25%</w:t>
            </w:r>
          </w:p>
        </w:tc>
      </w:tr>
      <w:tr>
        <w:tc>
          <w:tcPr>
            <w:tcW w:type="dxa" w:w="1728"/>
          </w:tcPr>
          <w:p>
            <w:r>
              <w:t>4%</w:t>
            </w:r>
          </w:p>
        </w:tc>
        <w:tc>
          <w:tcPr>
            <w:tcW w:type="dxa" w:w="1728"/>
          </w:tcPr>
          <w:p>
            <w:r>
              <w:t>5.25%</w:t>
            </w:r>
          </w:p>
        </w:tc>
        <w:tc>
          <w:tcPr>
            <w:tcW w:type="dxa" w:w="1728"/>
          </w:tcPr>
          <w:p>
            <w:r>
              <w:t>121 to 184 Days</w:t>
            </w:r>
          </w:p>
        </w:tc>
        <w:tc>
          <w:tcPr>
            <w:tcW w:type="dxa" w:w="1728"/>
          </w:tcPr>
          <w:p>
            <w:r>
              <w:t>4%</w:t>
            </w:r>
          </w:p>
        </w:tc>
        <w:tc>
          <w:tcPr>
            <w:tcW w:type="dxa" w:w="1728"/>
          </w:tcPr>
          <w:p>
            <w:r>
              <w:t>5.25%</w:t>
            </w:r>
          </w:p>
        </w:tc>
      </w:tr>
      <w:tr>
        <w:tc>
          <w:tcPr>
            <w:tcW w:type="dxa" w:w="1728"/>
          </w:tcPr>
          <w:p>
            <w:r>
              <w:t>4%</w:t>
            </w:r>
          </w:p>
        </w:tc>
        <w:tc>
          <w:tcPr>
            <w:tcW w:type="dxa" w:w="1728"/>
          </w:tcPr>
          <w:p>
            <w:r>
              <w:t>6%</w:t>
            </w:r>
          </w:p>
        </w:tc>
        <w:tc>
          <w:tcPr>
            <w:tcW w:type="dxa" w:w="1728"/>
          </w:tcPr>
          <w:p>
            <w:r>
              <w:t>185 to 270 Days</w:t>
            </w:r>
          </w:p>
        </w:tc>
        <w:tc>
          <w:tcPr>
            <w:tcW w:type="dxa" w:w="1728"/>
          </w:tcPr>
          <w:p>
            <w:r>
              <w:t>4%</w:t>
            </w:r>
          </w:p>
        </w:tc>
        <w:tc>
          <w:tcPr>
            <w:tcW w:type="dxa" w:w="1728"/>
          </w:tcPr>
          <w:p>
            <w:r>
              <w:t>6%</w:t>
            </w:r>
          </w:p>
        </w:tc>
      </w:tr>
      <w:tr>
        <w:tc>
          <w:tcPr>
            <w:tcW w:type="dxa" w:w="1728"/>
          </w:tcPr>
          <w:p>
            <w:r>
              <w:t>4.25%HIGHEST</w:t>
            </w:r>
          </w:p>
        </w:tc>
        <w:tc>
          <w:tcPr>
            <w:tcW w:type="dxa" w:w="1728"/>
          </w:tcPr>
          <w:p>
            <w:r>
              <w:t>6%</w:t>
            </w:r>
          </w:p>
        </w:tc>
        <w:tc>
          <w:tcPr>
            <w:tcW w:type="dxa" w:w="1728"/>
          </w:tcPr>
          <w:p>
            <w:r>
              <w:t>271 Days to &lt; 1 Year</w:t>
            </w:r>
          </w:p>
        </w:tc>
        <w:tc>
          <w:tcPr>
            <w:tcW w:type="dxa" w:w="1728"/>
          </w:tcPr>
          <w:p>
            <w:r>
              <w:t>4.25%HIGHEST</w:t>
            </w:r>
          </w:p>
        </w:tc>
        <w:tc>
          <w:tcPr>
            <w:tcW w:type="dxa" w:w="1728"/>
          </w:tcPr>
          <w:p>
            <w:r>
              <w:t>6%</w:t>
            </w:r>
          </w:p>
        </w:tc>
      </w:tr>
      <w:tr>
        <w:tc>
          <w:tcPr>
            <w:tcW w:type="dxa" w:w="1728"/>
          </w:tcPr>
          <w:p>
            <w:r>
              <w:t>4.25%HIGHEST</w:t>
            </w:r>
          </w:p>
        </w:tc>
        <w:tc>
          <w:tcPr>
            <w:tcW w:type="dxa" w:w="1728"/>
          </w:tcPr>
          <w:p>
            <w:r>
              <w:t>6.75%</w:t>
            </w:r>
          </w:p>
        </w:tc>
        <w:tc>
          <w:tcPr>
            <w:tcW w:type="dxa" w:w="1728"/>
          </w:tcPr>
          <w:p>
            <w:r>
              <w:t>1 Year to 389 Days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390 Days to &lt; 15 Months</w:t>
            </w:r>
          </w:p>
        </w:tc>
        <w:tc>
          <w:tcPr>
            <w:tcW w:type="dxa" w:w="1728"/>
          </w:tcPr>
          <w:p>
            <w:r>
              <w:t>4.25%HIGHEST</w:t>
            </w:r>
          </w:p>
        </w:tc>
        <w:tc>
          <w:tcPr>
            <w:tcW w:type="dxa" w:w="1728"/>
          </w:tcPr>
          <w:p>
            <w:r>
              <w:t>6.75%</w:t>
            </w:r>
          </w:p>
        </w:tc>
      </w:tr>
      <w:tr>
        <w:tc>
          <w:tcPr>
            <w:tcW w:type="dxa" w:w="1728"/>
          </w:tcPr>
          <w:p>
            <w:r>
              <w:t>4.25%HIGHEST</w:t>
            </w:r>
          </w:p>
        </w:tc>
        <w:tc>
          <w:tcPr>
            <w:tcW w:type="dxa" w:w="1728"/>
          </w:tcPr>
          <w:p>
            <w:r>
              <w:t>6.75%</w:t>
            </w:r>
          </w:p>
        </w:tc>
        <w:tc>
          <w:tcPr>
            <w:tcW w:type="dxa" w:w="1728"/>
          </w:tcPr>
          <w:p>
            <w:r>
              <w:t>15 Months to &lt; 18 Months</w:t>
            </w:r>
          </w:p>
        </w:tc>
        <w:tc>
          <w:tcPr>
            <w:tcW w:type="dxa" w:w="1728"/>
          </w:tcPr>
          <w:p>
            <w:r>
              <w:t>4.25%HIGHEST</w:t>
            </w:r>
          </w:p>
        </w:tc>
        <w:tc>
          <w:tcPr>
            <w:tcW w:type="dxa" w:w="1728"/>
          </w:tcPr>
          <w:p>
            <w:r>
              <w:t>6.75%</w:t>
            </w:r>
          </w:p>
        </w:tc>
      </w:tr>
      <w:tr>
        <w:tc>
          <w:tcPr>
            <w:tcW w:type="dxa" w:w="1728"/>
          </w:tcPr>
          <w:p>
            <w:r>
              <w:t>4.25%HIGHEST</w:t>
            </w:r>
          </w:p>
        </w:tc>
        <w:tc>
          <w:tcPr>
            <w:tcW w:type="dxa" w:w="1728"/>
          </w:tcPr>
          <w:p>
            <w:r>
              <w:t>6.9%</w:t>
            </w:r>
          </w:p>
        </w:tc>
        <w:tc>
          <w:tcPr>
            <w:tcW w:type="dxa" w:w="1728"/>
          </w:tcPr>
          <w:p>
            <w:r>
              <w:t>18 Months to 2 Years</w:t>
            </w:r>
          </w:p>
        </w:tc>
        <w:tc>
          <w:tcPr>
            <w:tcW w:type="dxa" w:w="1728"/>
          </w:tcPr>
          <w:p>
            <w:r>
              <w:t>4.25%HIGHEST</w:t>
            </w:r>
          </w:p>
        </w:tc>
        <w:tc>
          <w:tcPr>
            <w:tcW w:type="dxa" w:w="1728"/>
          </w:tcPr>
          <w:p>
            <w:r>
              <w:t>6.9%</w:t>
            </w:r>
          </w:p>
        </w:tc>
      </w:tr>
      <w:tr>
        <w:tc>
          <w:tcPr>
            <w:tcW w:type="dxa" w:w="1728"/>
          </w:tcPr>
          <w:p>
            <w:r>
              <w:t>4.25%HIGHEST</w:t>
            </w:r>
          </w:p>
        </w:tc>
        <w:tc>
          <w:tcPr>
            <w:tcW w:type="dxa" w:w="1728"/>
          </w:tcPr>
          <w:p>
            <w:r>
              <w:t>7.1%HIGHEST</w:t>
            </w:r>
          </w:p>
        </w:tc>
        <w:tc>
          <w:tcPr>
            <w:tcW w:type="dxa" w:w="1728"/>
          </w:tcPr>
          <w:p>
            <w:r>
              <w:t>2 Years 1 Day to 5 Years</w:t>
            </w:r>
          </w:p>
        </w:tc>
        <w:tc>
          <w:tcPr>
            <w:tcW w:type="dxa" w:w="1728"/>
          </w:tcPr>
          <w:p>
            <w:r>
              <w:t>4.25%HIGHEST</w:t>
            </w:r>
          </w:p>
        </w:tc>
        <w:tc>
          <w:tcPr>
            <w:tcW w:type="dxa" w:w="1728"/>
          </w:tcPr>
          <w:p>
            <w:r>
              <w:t>7.1%HIGHEST</w:t>
            </w:r>
          </w:p>
        </w:tc>
      </w:tr>
      <w:tr>
        <w:tc>
          <w:tcPr>
            <w:tcW w:type="dxa" w:w="1728"/>
          </w:tcPr>
          <w:p>
            <w:r>
              <w:t>4.25%HIGHEST</w:t>
            </w:r>
          </w:p>
        </w:tc>
        <w:tc>
          <w:tcPr>
            <w:tcW w:type="dxa" w:w="1728"/>
          </w:tcPr>
          <w:p>
            <w:r>
              <w:t>7.1%HIGHEST</w:t>
            </w:r>
          </w:p>
        </w:tc>
        <w:tc>
          <w:tcPr>
            <w:tcW w:type="dxa" w:w="1728"/>
          </w:tcPr>
          <w:p>
            <w:r>
              <w:t>5 Years 1 Day to 10 Years</w:t>
            </w:r>
          </w:p>
        </w:tc>
        <w:tc>
          <w:tcPr>
            <w:tcW w:type="dxa" w:w="1728"/>
          </w:tcPr>
          <w:p>
            <w:r>
              <w:t>4.25%HIGHEST</w:t>
            </w:r>
          </w:p>
        </w:tc>
        <w:tc>
          <w:tcPr>
            <w:tcW w:type="dxa" w:w="1728"/>
          </w:tcPr>
          <w:p>
            <w:r>
              <w:t>7.1%HIGHEST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4%</w:t>
            </w:r>
          </w:p>
        </w:tc>
        <w:tc>
          <w:tcPr>
            <w:tcW w:type="dxa" w:w="1728"/>
          </w:tcPr>
          <w:p>
            <w:r>
              <w:t>4%</w:t>
            </w:r>
          </w:p>
        </w:tc>
        <w:tc>
          <w:tcPr>
            <w:tcW w:type="dxa" w:w="1728"/>
          </w:tcPr>
          <w:p>
            <w:r>
              <w:t>7 to 14 Days</w:t>
            </w:r>
          </w:p>
        </w:tc>
        <w:tc>
          <w:tcPr>
            <w:tcW w:type="dxa" w:w="1728"/>
          </w:tcPr>
          <w:p>
            <w:r>
              <w:t>4%</w:t>
            </w:r>
          </w:p>
        </w:tc>
        <w:tc>
          <w:tcPr>
            <w:tcW w:type="dxa" w:w="1728"/>
          </w:tcPr>
          <w:p>
            <w:r>
              <w:t>4%</w:t>
            </w:r>
          </w:p>
        </w:tc>
      </w:tr>
      <w:tr>
        <w:tc>
          <w:tcPr>
            <w:tcW w:type="dxa" w:w="1728"/>
          </w:tcPr>
          <w:p>
            <w:r>
              <w:t>4%</w:t>
            </w:r>
          </w:p>
        </w:tc>
        <w:tc>
          <w:tcPr>
            <w:tcW w:type="dxa" w:w="1728"/>
          </w:tcPr>
          <w:p>
            <w:r>
              <w:t>4%</w:t>
            </w:r>
          </w:p>
        </w:tc>
        <w:tc>
          <w:tcPr>
            <w:tcW w:type="dxa" w:w="1728"/>
          </w:tcPr>
          <w:p>
            <w:r>
              <w:t>15 to 29 Days</w:t>
            </w:r>
          </w:p>
        </w:tc>
        <w:tc>
          <w:tcPr>
            <w:tcW w:type="dxa" w:w="1728"/>
          </w:tcPr>
          <w:p>
            <w:r>
              <w:t>4%</w:t>
            </w:r>
          </w:p>
        </w:tc>
        <w:tc>
          <w:tcPr>
            <w:tcW w:type="dxa" w:w="1728"/>
          </w:tcPr>
          <w:p>
            <w:r>
              <w:t>4%</w:t>
            </w:r>
          </w:p>
        </w:tc>
      </w:tr>
      <w:tr>
        <w:tc>
          <w:tcPr>
            <w:tcW w:type="dxa" w:w="1728"/>
          </w:tcPr>
          <w:p>
            <w:r>
              <w:t>4.75%</w:t>
            </w:r>
          </w:p>
        </w:tc>
        <w:tc>
          <w:tcPr>
            <w:tcW w:type="dxa" w:w="1728"/>
          </w:tcPr>
          <w:p>
            <w:r>
              <w:t>4.75%</w:t>
            </w:r>
          </w:p>
        </w:tc>
        <w:tc>
          <w:tcPr>
            <w:tcW w:type="dxa" w:w="1728"/>
          </w:tcPr>
          <w:p>
            <w:r>
              <w:t>30 to 45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46 to 60 Days</w:t>
            </w:r>
          </w:p>
        </w:tc>
        <w:tc>
          <w:tcPr>
            <w:tcW w:type="dxa" w:w="1728"/>
          </w:tcPr>
          <w:p>
            <w:r>
              <w:t>5%</w:t>
            </w:r>
          </w:p>
        </w:tc>
        <w:tc>
          <w:tcPr>
            <w:tcW w:type="dxa" w:w="1728"/>
          </w:tcPr>
          <w:p>
            <w:r>
              <w:t>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5.5%</w:t>
            </w:r>
          </w:p>
        </w:tc>
        <w:tc>
          <w:tcPr>
            <w:tcW w:type="dxa" w:w="1728"/>
          </w:tcPr>
          <w:p>
            <w:r>
              <w:t>5.5%</w:t>
            </w:r>
          </w:p>
        </w:tc>
        <w:tc>
          <w:tcPr>
            <w:tcW w:type="dxa" w:w="1728"/>
          </w:tcPr>
          <w:p>
            <w:r>
              <w:t>91 to 120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121 to 150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151 to 184 Days</w:t>
            </w:r>
          </w:p>
        </w:tc>
        <w:tc>
          <w:tcPr>
            <w:tcW w:type="dxa" w:w="1728"/>
          </w:tcPr>
          <w:p>
            <w:r>
              <w:t>5.5%</w:t>
            </w:r>
          </w:p>
        </w:tc>
        <w:tc>
          <w:tcPr>
            <w:tcW w:type="dxa" w:w="1728"/>
          </w:tcPr>
          <w:p>
            <w:r>
              <w:t>5.5%</w:t>
            </w:r>
          </w:p>
        </w:tc>
      </w:tr>
      <w:tr>
        <w:tc>
          <w:tcPr>
            <w:tcW w:type="dxa" w:w="1728"/>
          </w:tcPr>
          <w:p>
            <w:r>
              <w:t>5.85%</w:t>
            </w:r>
          </w:p>
        </w:tc>
        <w:tc>
          <w:tcPr>
            <w:tcW w:type="dxa" w:w="1728"/>
          </w:tcPr>
          <w:p>
            <w:r>
              <w:t>5.85%</w:t>
            </w:r>
          </w:p>
        </w:tc>
        <w:tc>
          <w:tcPr>
            <w:tcW w:type="dxa" w:w="1728"/>
          </w:tcPr>
          <w:p>
            <w:r>
              <w:t>185 to 210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211 to 240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241 to 270 Days</w:t>
            </w:r>
          </w:p>
        </w:tc>
        <w:tc>
          <w:tcPr>
            <w:tcW w:type="dxa" w:w="1728"/>
          </w:tcPr>
          <w:p>
            <w:r>
              <w:t>5.85%</w:t>
            </w:r>
          </w:p>
        </w:tc>
        <w:tc>
          <w:tcPr>
            <w:tcW w:type="dxa" w:w="1728"/>
          </w:tcPr>
          <w:p>
            <w:r>
              <w:t>5.85%</w:t>
            </w:r>
          </w:p>
        </w:tc>
      </w:tr>
      <w:tr>
        <w:tc>
          <w:tcPr>
            <w:tcW w:type="dxa" w:w="1728"/>
          </w:tcPr>
          <w:p>
            <w:r>
              <w:t>6%</w:t>
            </w:r>
          </w:p>
        </w:tc>
        <w:tc>
          <w:tcPr>
            <w:tcW w:type="dxa" w:w="1728"/>
          </w:tcPr>
          <w:p>
            <w:r>
              <w:t>6%</w:t>
            </w:r>
          </w:p>
        </w:tc>
        <w:tc>
          <w:tcPr>
            <w:tcW w:type="dxa" w:w="1728"/>
          </w:tcPr>
          <w:p>
            <w:r>
              <w:t>271 Days to 300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301 Days to 330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331 Days to &lt; 1 Year</w:t>
            </w:r>
          </w:p>
        </w:tc>
        <w:tc>
          <w:tcPr>
            <w:tcW w:type="dxa" w:w="1728"/>
          </w:tcPr>
          <w:p>
            <w:r>
              <w:t>6%</w:t>
            </w:r>
          </w:p>
        </w:tc>
        <w:tc>
          <w:tcPr>
            <w:tcW w:type="dxa" w:w="1728"/>
          </w:tcPr>
          <w:p>
            <w:r>
              <w:t>6%</w:t>
            </w:r>
          </w:p>
        </w:tc>
      </w:tr>
      <w:tr>
        <w:tc>
          <w:tcPr>
            <w:tcW w:type="dxa" w:w="1728"/>
          </w:tcPr>
          <w:p>
            <w:r>
              <w:t>6.15%</w:t>
            </w:r>
          </w:p>
        </w:tc>
        <w:tc>
          <w:tcPr>
            <w:tcW w:type="dxa" w:w="1728"/>
          </w:tcPr>
          <w:p>
            <w:r>
              <w:t>6.15%</w:t>
            </w:r>
          </w:p>
        </w:tc>
        <w:tc>
          <w:tcPr>
            <w:tcW w:type="dxa" w:w="1728"/>
          </w:tcPr>
          <w:p>
            <w:r>
              <w:t>1 Year to 389 Days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390 Days to &lt; 15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15 Months to &lt; 18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18 Months to 2 Years</w:t>
            </w:r>
          </w:p>
        </w:tc>
        <w:tc>
          <w:tcPr>
            <w:tcW w:type="dxa" w:w="1728"/>
          </w:tcPr>
          <w:p>
            <w:r>
              <w:t>6.15%</w:t>
            </w:r>
          </w:p>
        </w:tc>
        <w:tc>
          <w:tcPr>
            <w:tcW w:type="dxa" w:w="1728"/>
          </w:tcPr>
          <w:p>
            <w:r>
              <w:t>6.15%</w:t>
            </w:r>
          </w:p>
        </w:tc>
      </w:tr>
      <w:tr>
        <w:tc>
          <w:tcPr>
            <w:tcW w:type="dxa" w:w="1728"/>
          </w:tcPr>
          <w:p>
            <w:r>
              <w:t>6.25%</w:t>
            </w:r>
          </w:p>
        </w:tc>
        <w:tc>
          <w:tcPr>
            <w:tcW w:type="dxa" w:w="1728"/>
          </w:tcPr>
          <w:p>
            <w:r>
              <w:t>6.25%</w:t>
            </w:r>
          </w:p>
        </w:tc>
        <w:tc>
          <w:tcPr>
            <w:tcW w:type="dxa" w:w="1728"/>
          </w:tcPr>
          <w:p>
            <w:r>
              <w:t>2 Years 1 Day to 3 Years</w:t>
            </w:r>
          </w:p>
        </w:tc>
        <w:tc>
          <w:tcPr>
            <w:tcW w:type="dxa" w:w="1728"/>
          </w:tcPr>
          <w:p>
            <w:r>
              <w:t>6.25%</w:t>
            </w:r>
          </w:p>
        </w:tc>
        <w:tc>
          <w:tcPr>
            <w:tcW w:type="dxa" w:w="1728"/>
          </w:tcPr>
          <w:p>
            <w:r>
              <w:t>6.25%</w:t>
            </w:r>
          </w:p>
        </w:tc>
      </w:tr>
      <w:tr>
        <w:tc>
          <w:tcPr>
            <w:tcW w:type="dxa" w:w="1728"/>
          </w:tcPr>
          <w:p>
            <w:r>
              <w:t>6.35%HIGHEST</w:t>
            </w:r>
          </w:p>
        </w:tc>
        <w:tc>
          <w:tcPr>
            <w:tcW w:type="dxa" w:w="1728"/>
          </w:tcPr>
          <w:p>
            <w:r>
              <w:t>6.35%HIGHEST</w:t>
            </w:r>
          </w:p>
        </w:tc>
        <w:tc>
          <w:tcPr>
            <w:tcW w:type="dxa" w:w="1728"/>
          </w:tcPr>
          <w:p>
            <w:r>
              <w:t>3 Years 1 Day to 5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5 Years 1 Day to 7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7 Years 1 Day to 10 Years</w:t>
            </w:r>
          </w:p>
        </w:tc>
        <w:tc>
          <w:tcPr>
            <w:tcW w:type="dxa" w:w="1728"/>
          </w:tcPr>
          <w:p>
            <w:r>
              <w:t>6.35%HIGHEST</w:t>
            </w:r>
          </w:p>
        </w:tc>
        <w:tc>
          <w:tcPr>
            <w:tcW w:type="dxa" w:w="1728"/>
          </w:tcPr>
          <w:p>
            <w:r>
              <w:t>6.35%HIGHEST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4%</w:t>
            </w:r>
          </w:p>
        </w:tc>
        <w:tc>
          <w:tcPr>
            <w:tcW w:type="dxa" w:w="1728"/>
          </w:tcPr>
          <w:p>
            <w:r>
              <w:t>4%</w:t>
            </w:r>
          </w:p>
        </w:tc>
        <w:tc>
          <w:tcPr>
            <w:tcW w:type="dxa" w:w="1728"/>
          </w:tcPr>
          <w:p>
            <w:r>
              <w:t>7 to 14 Days</w:t>
            </w:r>
          </w:p>
        </w:tc>
        <w:tc>
          <w:tcPr>
            <w:tcW w:type="dxa" w:w="1728"/>
          </w:tcPr>
          <w:p>
            <w:r>
              <w:t>4%</w:t>
            </w:r>
          </w:p>
        </w:tc>
        <w:tc>
          <w:tcPr>
            <w:tcW w:type="dxa" w:w="1728"/>
          </w:tcPr>
          <w:p>
            <w:r>
              <w:t>4%</w:t>
            </w:r>
          </w:p>
        </w:tc>
      </w:tr>
      <w:tr>
        <w:tc>
          <w:tcPr>
            <w:tcW w:type="dxa" w:w="1728"/>
          </w:tcPr>
          <w:p>
            <w:r>
              <w:t>4%</w:t>
            </w:r>
          </w:p>
        </w:tc>
        <w:tc>
          <w:tcPr>
            <w:tcW w:type="dxa" w:w="1728"/>
          </w:tcPr>
          <w:p>
            <w:r>
              <w:t>4%</w:t>
            </w:r>
          </w:p>
        </w:tc>
        <w:tc>
          <w:tcPr>
            <w:tcW w:type="dxa" w:w="1728"/>
          </w:tcPr>
          <w:p>
            <w:r>
              <w:t>15 to 29 Days</w:t>
            </w:r>
          </w:p>
        </w:tc>
        <w:tc>
          <w:tcPr>
            <w:tcW w:type="dxa" w:w="1728"/>
          </w:tcPr>
          <w:p>
            <w:r>
              <w:t>4%</w:t>
            </w:r>
          </w:p>
        </w:tc>
        <w:tc>
          <w:tcPr>
            <w:tcW w:type="dxa" w:w="1728"/>
          </w:tcPr>
          <w:p>
            <w:r>
              <w:t>4%</w:t>
            </w:r>
          </w:p>
        </w:tc>
      </w:tr>
      <w:tr>
        <w:tc>
          <w:tcPr>
            <w:tcW w:type="dxa" w:w="1728"/>
          </w:tcPr>
          <w:p>
            <w:r>
              <w:t>4.75%</w:t>
            </w:r>
          </w:p>
        </w:tc>
        <w:tc>
          <w:tcPr>
            <w:tcW w:type="dxa" w:w="1728"/>
          </w:tcPr>
          <w:p>
            <w:r>
              <w:t>4.75%</w:t>
            </w:r>
          </w:p>
        </w:tc>
        <w:tc>
          <w:tcPr>
            <w:tcW w:type="dxa" w:w="1728"/>
          </w:tcPr>
          <w:p>
            <w:r>
              <w:t>30 to 45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46 to 60 Days</w:t>
            </w:r>
          </w:p>
        </w:tc>
        <w:tc>
          <w:tcPr>
            <w:tcW w:type="dxa" w:w="1728"/>
          </w:tcPr>
          <w:p>
            <w:r>
              <w:t>5%</w:t>
            </w:r>
          </w:p>
        </w:tc>
        <w:tc>
          <w:tcPr>
            <w:tcW w:type="dxa" w:w="1728"/>
          </w:tcPr>
          <w:p>
            <w:r>
              <w:t>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5.5%</w:t>
            </w:r>
          </w:p>
        </w:tc>
        <w:tc>
          <w:tcPr>
            <w:tcW w:type="dxa" w:w="1728"/>
          </w:tcPr>
          <w:p>
            <w:r>
              <w:t>5.5%</w:t>
            </w:r>
          </w:p>
        </w:tc>
        <w:tc>
          <w:tcPr>
            <w:tcW w:type="dxa" w:w="1728"/>
          </w:tcPr>
          <w:p>
            <w:r>
              <w:t>91 to 120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121 to 150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151 to 184 Days</w:t>
            </w:r>
          </w:p>
        </w:tc>
        <w:tc>
          <w:tcPr>
            <w:tcW w:type="dxa" w:w="1728"/>
          </w:tcPr>
          <w:p>
            <w:r>
              <w:t>5.5%</w:t>
            </w:r>
          </w:p>
        </w:tc>
        <w:tc>
          <w:tcPr>
            <w:tcW w:type="dxa" w:w="1728"/>
          </w:tcPr>
          <w:p>
            <w:r>
              <w:t>5.5%</w:t>
            </w:r>
          </w:p>
        </w:tc>
      </w:tr>
      <w:tr>
        <w:tc>
          <w:tcPr>
            <w:tcW w:type="dxa" w:w="1728"/>
          </w:tcPr>
          <w:p>
            <w:r>
              <w:t>5.85%</w:t>
            </w:r>
          </w:p>
        </w:tc>
        <w:tc>
          <w:tcPr>
            <w:tcW w:type="dxa" w:w="1728"/>
          </w:tcPr>
          <w:p>
            <w:r>
              <w:t>5.85%</w:t>
            </w:r>
          </w:p>
        </w:tc>
        <w:tc>
          <w:tcPr>
            <w:tcW w:type="dxa" w:w="1728"/>
          </w:tcPr>
          <w:p>
            <w:r>
              <w:t>185 to 210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211 to 240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241 to 270 Days</w:t>
            </w:r>
          </w:p>
        </w:tc>
        <w:tc>
          <w:tcPr>
            <w:tcW w:type="dxa" w:w="1728"/>
          </w:tcPr>
          <w:p>
            <w:r>
              <w:t>5.85%</w:t>
            </w:r>
          </w:p>
        </w:tc>
        <w:tc>
          <w:tcPr>
            <w:tcW w:type="dxa" w:w="1728"/>
          </w:tcPr>
          <w:p>
            <w:r>
              <w:t>5.85%</w:t>
            </w:r>
          </w:p>
        </w:tc>
      </w:tr>
      <w:tr>
        <w:tc>
          <w:tcPr>
            <w:tcW w:type="dxa" w:w="1728"/>
          </w:tcPr>
          <w:p>
            <w:r>
              <w:t>6%</w:t>
            </w:r>
          </w:p>
        </w:tc>
        <w:tc>
          <w:tcPr>
            <w:tcW w:type="dxa" w:w="1728"/>
          </w:tcPr>
          <w:p>
            <w:r>
              <w:t>6%</w:t>
            </w:r>
          </w:p>
        </w:tc>
        <w:tc>
          <w:tcPr>
            <w:tcW w:type="dxa" w:w="1728"/>
          </w:tcPr>
          <w:p>
            <w:r>
              <w:t>271 Days to 300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301 Days to 330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331 Days to &lt; 1 Year</w:t>
            </w:r>
          </w:p>
        </w:tc>
        <w:tc>
          <w:tcPr>
            <w:tcW w:type="dxa" w:w="1728"/>
          </w:tcPr>
          <w:p>
            <w:r>
              <w:t>6%</w:t>
            </w:r>
          </w:p>
        </w:tc>
        <w:tc>
          <w:tcPr>
            <w:tcW w:type="dxa" w:w="1728"/>
          </w:tcPr>
          <w:p>
            <w:r>
              <w:t>6%</w:t>
            </w:r>
          </w:p>
        </w:tc>
      </w:tr>
      <w:tr>
        <w:tc>
          <w:tcPr>
            <w:tcW w:type="dxa" w:w="1728"/>
          </w:tcPr>
          <w:p>
            <w:r>
              <w:t>6.15%</w:t>
            </w:r>
          </w:p>
        </w:tc>
        <w:tc>
          <w:tcPr>
            <w:tcW w:type="dxa" w:w="1728"/>
          </w:tcPr>
          <w:p>
            <w:r>
              <w:t>6.15%</w:t>
            </w:r>
          </w:p>
        </w:tc>
        <w:tc>
          <w:tcPr>
            <w:tcW w:type="dxa" w:w="1728"/>
          </w:tcPr>
          <w:p>
            <w:r>
              <w:t>1 Year to 389 Days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390 Days to &lt; 15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15 Months to &lt; 18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18 Months to 2 Years</w:t>
            </w:r>
          </w:p>
        </w:tc>
        <w:tc>
          <w:tcPr>
            <w:tcW w:type="dxa" w:w="1728"/>
          </w:tcPr>
          <w:p>
            <w:r>
              <w:t>6.15%</w:t>
            </w:r>
          </w:p>
        </w:tc>
        <w:tc>
          <w:tcPr>
            <w:tcW w:type="dxa" w:w="1728"/>
          </w:tcPr>
          <w:p>
            <w:r>
              <w:t>6.15%</w:t>
            </w:r>
          </w:p>
        </w:tc>
      </w:tr>
      <w:tr>
        <w:tc>
          <w:tcPr>
            <w:tcW w:type="dxa" w:w="1728"/>
          </w:tcPr>
          <w:p>
            <w:r>
              <w:t>6.25%</w:t>
            </w:r>
          </w:p>
        </w:tc>
        <w:tc>
          <w:tcPr>
            <w:tcW w:type="dxa" w:w="1728"/>
          </w:tcPr>
          <w:p>
            <w:r>
              <w:t>6.25%</w:t>
            </w:r>
          </w:p>
        </w:tc>
        <w:tc>
          <w:tcPr>
            <w:tcW w:type="dxa" w:w="1728"/>
          </w:tcPr>
          <w:p>
            <w:r>
              <w:t>2 Years 1 Day to 3 Years</w:t>
            </w:r>
          </w:p>
        </w:tc>
        <w:tc>
          <w:tcPr>
            <w:tcW w:type="dxa" w:w="1728"/>
          </w:tcPr>
          <w:p>
            <w:r>
              <w:t>6.25%</w:t>
            </w:r>
          </w:p>
        </w:tc>
        <w:tc>
          <w:tcPr>
            <w:tcW w:type="dxa" w:w="1728"/>
          </w:tcPr>
          <w:p>
            <w:r>
              <w:t>6.25%</w:t>
            </w:r>
          </w:p>
        </w:tc>
      </w:tr>
      <w:tr>
        <w:tc>
          <w:tcPr>
            <w:tcW w:type="dxa" w:w="1728"/>
          </w:tcPr>
          <w:p>
            <w:r>
              <w:t>6.35%HIGHEST</w:t>
            </w:r>
          </w:p>
        </w:tc>
        <w:tc>
          <w:tcPr>
            <w:tcW w:type="dxa" w:w="1728"/>
          </w:tcPr>
          <w:p>
            <w:r>
              <w:t>6.35%HIGHEST</w:t>
            </w:r>
          </w:p>
        </w:tc>
        <w:tc>
          <w:tcPr>
            <w:tcW w:type="dxa" w:w="1728"/>
          </w:tcPr>
          <w:p>
            <w:r>
              <w:t>3 Years 1 Day to 5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5 Years 1 Day to 7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7 Years 1 Day to 10 Years</w:t>
            </w:r>
          </w:p>
        </w:tc>
        <w:tc>
          <w:tcPr>
            <w:tcW w:type="dxa" w:w="1728"/>
          </w:tcPr>
          <w:p>
            <w:r>
              <w:t>6.35%HIGHEST</w:t>
            </w:r>
          </w:p>
        </w:tc>
        <w:tc>
          <w:tcPr>
            <w:tcW w:type="dxa" w:w="1728"/>
          </w:tcPr>
          <w:p>
            <w:r>
              <w:t>6.35%HIGHEST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4%</w:t>
            </w:r>
          </w:p>
        </w:tc>
        <w:tc>
          <w:tcPr>
            <w:tcW w:type="dxa" w:w="1728"/>
          </w:tcPr>
          <w:p>
            <w:r>
              <w:t>4%</w:t>
            </w:r>
          </w:p>
        </w:tc>
        <w:tc>
          <w:tcPr>
            <w:tcW w:type="dxa" w:w="1728"/>
          </w:tcPr>
          <w:p>
            <w:r>
              <w:t>7 to 14 Days</w:t>
            </w:r>
          </w:p>
        </w:tc>
        <w:tc>
          <w:tcPr>
            <w:tcW w:type="dxa" w:w="1728"/>
          </w:tcPr>
          <w:p>
            <w:r>
              <w:t>4%</w:t>
            </w:r>
          </w:p>
        </w:tc>
        <w:tc>
          <w:tcPr>
            <w:tcW w:type="dxa" w:w="1728"/>
          </w:tcPr>
          <w:p>
            <w:r>
              <w:t>4%</w:t>
            </w:r>
          </w:p>
        </w:tc>
      </w:tr>
      <w:tr>
        <w:tc>
          <w:tcPr>
            <w:tcW w:type="dxa" w:w="1728"/>
          </w:tcPr>
          <w:p>
            <w:r>
              <w:t>4%</w:t>
            </w:r>
          </w:p>
        </w:tc>
        <w:tc>
          <w:tcPr>
            <w:tcW w:type="dxa" w:w="1728"/>
          </w:tcPr>
          <w:p>
            <w:r>
              <w:t>4%</w:t>
            </w:r>
          </w:p>
        </w:tc>
        <w:tc>
          <w:tcPr>
            <w:tcW w:type="dxa" w:w="1728"/>
          </w:tcPr>
          <w:p>
            <w:r>
              <w:t>15 to 29 Days</w:t>
            </w:r>
          </w:p>
        </w:tc>
        <w:tc>
          <w:tcPr>
            <w:tcW w:type="dxa" w:w="1728"/>
          </w:tcPr>
          <w:p>
            <w:r>
              <w:t>4%</w:t>
            </w:r>
          </w:p>
        </w:tc>
        <w:tc>
          <w:tcPr>
            <w:tcW w:type="dxa" w:w="1728"/>
          </w:tcPr>
          <w:p>
            <w:r>
              <w:t>4%</w:t>
            </w:r>
          </w:p>
        </w:tc>
      </w:tr>
      <w:tr>
        <w:tc>
          <w:tcPr>
            <w:tcW w:type="dxa" w:w="1728"/>
          </w:tcPr>
          <w:p>
            <w:r>
              <w:t>4.75%</w:t>
            </w:r>
          </w:p>
        </w:tc>
        <w:tc>
          <w:tcPr>
            <w:tcW w:type="dxa" w:w="1728"/>
          </w:tcPr>
          <w:p>
            <w:r>
              <w:t>4.75%</w:t>
            </w:r>
          </w:p>
        </w:tc>
        <w:tc>
          <w:tcPr>
            <w:tcW w:type="dxa" w:w="1728"/>
          </w:tcPr>
          <w:p>
            <w:r>
              <w:t>30 to 45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46 to 60 Days</w:t>
            </w:r>
          </w:p>
        </w:tc>
        <w:tc>
          <w:tcPr>
            <w:tcW w:type="dxa" w:w="1728"/>
          </w:tcPr>
          <w:p>
            <w:r>
              <w:t>5%</w:t>
            </w:r>
          </w:p>
        </w:tc>
        <w:tc>
          <w:tcPr>
            <w:tcW w:type="dxa" w:w="1728"/>
          </w:tcPr>
          <w:p>
            <w:r>
              <w:t>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5.5%</w:t>
            </w:r>
          </w:p>
        </w:tc>
        <w:tc>
          <w:tcPr>
            <w:tcW w:type="dxa" w:w="1728"/>
          </w:tcPr>
          <w:p>
            <w:r>
              <w:t>5.5%</w:t>
            </w:r>
          </w:p>
        </w:tc>
        <w:tc>
          <w:tcPr>
            <w:tcW w:type="dxa" w:w="1728"/>
          </w:tcPr>
          <w:p>
            <w:r>
              <w:t>91 to 120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121 to 150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151 to 184 Days</w:t>
            </w:r>
          </w:p>
        </w:tc>
        <w:tc>
          <w:tcPr>
            <w:tcW w:type="dxa" w:w="1728"/>
          </w:tcPr>
          <w:p>
            <w:r>
              <w:t>5.5%</w:t>
            </w:r>
          </w:p>
        </w:tc>
        <w:tc>
          <w:tcPr>
            <w:tcW w:type="dxa" w:w="1728"/>
          </w:tcPr>
          <w:p>
            <w:r>
              <w:t>5.5%</w:t>
            </w:r>
          </w:p>
        </w:tc>
      </w:tr>
      <w:tr>
        <w:tc>
          <w:tcPr>
            <w:tcW w:type="dxa" w:w="1728"/>
          </w:tcPr>
          <w:p>
            <w:r>
              <w:t>5.85%</w:t>
            </w:r>
          </w:p>
        </w:tc>
        <w:tc>
          <w:tcPr>
            <w:tcW w:type="dxa" w:w="1728"/>
          </w:tcPr>
          <w:p>
            <w:r>
              <w:t>5.85%</w:t>
            </w:r>
          </w:p>
        </w:tc>
        <w:tc>
          <w:tcPr>
            <w:tcW w:type="dxa" w:w="1728"/>
          </w:tcPr>
          <w:p>
            <w:r>
              <w:t>185 to 210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211 to 240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241 to 270 Days</w:t>
            </w:r>
          </w:p>
        </w:tc>
        <w:tc>
          <w:tcPr>
            <w:tcW w:type="dxa" w:w="1728"/>
          </w:tcPr>
          <w:p>
            <w:r>
              <w:t>5.85%</w:t>
            </w:r>
          </w:p>
        </w:tc>
        <w:tc>
          <w:tcPr>
            <w:tcW w:type="dxa" w:w="1728"/>
          </w:tcPr>
          <w:p>
            <w:r>
              <w:t>5.85%</w:t>
            </w:r>
          </w:p>
        </w:tc>
      </w:tr>
      <w:tr>
        <w:tc>
          <w:tcPr>
            <w:tcW w:type="dxa" w:w="1728"/>
          </w:tcPr>
          <w:p>
            <w:r>
              <w:t>6%</w:t>
            </w:r>
          </w:p>
        </w:tc>
        <w:tc>
          <w:tcPr>
            <w:tcW w:type="dxa" w:w="1728"/>
          </w:tcPr>
          <w:p>
            <w:r>
              <w:t>6%</w:t>
            </w:r>
          </w:p>
        </w:tc>
        <w:tc>
          <w:tcPr>
            <w:tcW w:type="dxa" w:w="1728"/>
          </w:tcPr>
          <w:p>
            <w:r>
              <w:t>271 Days to 300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301 Days to 330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331 Days to &lt; 1 Year</w:t>
            </w:r>
          </w:p>
        </w:tc>
        <w:tc>
          <w:tcPr>
            <w:tcW w:type="dxa" w:w="1728"/>
          </w:tcPr>
          <w:p>
            <w:r>
              <w:t>6%</w:t>
            </w:r>
          </w:p>
        </w:tc>
        <w:tc>
          <w:tcPr>
            <w:tcW w:type="dxa" w:w="1728"/>
          </w:tcPr>
          <w:p>
            <w:r>
              <w:t>6%</w:t>
            </w:r>
          </w:p>
        </w:tc>
      </w:tr>
      <w:tr>
        <w:tc>
          <w:tcPr>
            <w:tcW w:type="dxa" w:w="1728"/>
          </w:tcPr>
          <w:p>
            <w:r>
              <w:t>6.15%</w:t>
            </w:r>
          </w:p>
        </w:tc>
        <w:tc>
          <w:tcPr>
            <w:tcW w:type="dxa" w:w="1728"/>
          </w:tcPr>
          <w:p>
            <w:r>
              <w:t>6.15%</w:t>
            </w:r>
          </w:p>
        </w:tc>
        <w:tc>
          <w:tcPr>
            <w:tcW w:type="dxa" w:w="1728"/>
          </w:tcPr>
          <w:p>
            <w:r>
              <w:t>1 Year to 389 Days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390 Days to &lt; 15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15 Months to &lt; 18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18 Months to 2 Years</w:t>
            </w:r>
          </w:p>
        </w:tc>
        <w:tc>
          <w:tcPr>
            <w:tcW w:type="dxa" w:w="1728"/>
          </w:tcPr>
          <w:p>
            <w:r>
              <w:t>6.15%</w:t>
            </w:r>
          </w:p>
        </w:tc>
        <w:tc>
          <w:tcPr>
            <w:tcW w:type="dxa" w:w="1728"/>
          </w:tcPr>
          <w:p>
            <w:r>
              <w:t>6.15%</w:t>
            </w:r>
          </w:p>
        </w:tc>
      </w:tr>
      <w:tr>
        <w:tc>
          <w:tcPr>
            <w:tcW w:type="dxa" w:w="1728"/>
          </w:tcPr>
          <w:p>
            <w:r>
              <w:t>6.25%</w:t>
            </w:r>
          </w:p>
        </w:tc>
        <w:tc>
          <w:tcPr>
            <w:tcW w:type="dxa" w:w="1728"/>
          </w:tcPr>
          <w:p>
            <w:r>
              <w:t>6.25%</w:t>
            </w:r>
          </w:p>
        </w:tc>
        <w:tc>
          <w:tcPr>
            <w:tcW w:type="dxa" w:w="1728"/>
          </w:tcPr>
          <w:p>
            <w:r>
              <w:t>2 Years 1 Day to 3 Years</w:t>
            </w:r>
          </w:p>
        </w:tc>
        <w:tc>
          <w:tcPr>
            <w:tcW w:type="dxa" w:w="1728"/>
          </w:tcPr>
          <w:p>
            <w:r>
              <w:t>6.25%</w:t>
            </w:r>
          </w:p>
        </w:tc>
        <w:tc>
          <w:tcPr>
            <w:tcW w:type="dxa" w:w="1728"/>
          </w:tcPr>
          <w:p>
            <w:r>
              <w:t>6.25%</w:t>
            </w:r>
          </w:p>
        </w:tc>
      </w:tr>
      <w:tr>
        <w:tc>
          <w:tcPr>
            <w:tcW w:type="dxa" w:w="1728"/>
          </w:tcPr>
          <w:p>
            <w:r>
              <w:t>6.35%HIGHEST</w:t>
            </w:r>
          </w:p>
        </w:tc>
        <w:tc>
          <w:tcPr>
            <w:tcW w:type="dxa" w:w="1728"/>
          </w:tcPr>
          <w:p>
            <w:r>
              <w:t>6.35%HIGHEST</w:t>
            </w:r>
          </w:p>
        </w:tc>
        <w:tc>
          <w:tcPr>
            <w:tcW w:type="dxa" w:w="1728"/>
          </w:tcPr>
          <w:p>
            <w:r>
              <w:t>3 Years 1 Day to 5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5 Years 1 Day to 7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7 Years 1 Day to 10 Years</w:t>
            </w:r>
          </w:p>
        </w:tc>
        <w:tc>
          <w:tcPr>
            <w:tcW w:type="dxa" w:w="1728"/>
          </w:tcPr>
          <w:p>
            <w:r>
              <w:t>6.35%HIGHEST</w:t>
            </w:r>
          </w:p>
        </w:tc>
        <w:tc>
          <w:tcPr>
            <w:tcW w:type="dxa" w:w="1728"/>
          </w:tcPr>
          <w:p>
            <w:r>
              <w:t>6.35%HIGHEST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t>---------------------------</w:t>
      </w:r>
    </w:p>
    <w:p>
      <w:r>
        <w:t>TITLE 1: Fixed Deposit Interest Rates Senior Citizens (60+ years) can enjoy rates up to 7.10% per annum and General Citizens can benefit from rates up to 6.60% per annum. OPEN FIXED DEPOSIT FIXED DEPOSIT DETAILS</w:t>
      </w:r>
    </w:p>
    <w:p>
      <w:r>
        <w:t>TITLE 2: FD Interest Rate for General and Senior Citizens(w.e.f. from September 9,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With Premature Withdrawal Facility</w:t>
            </w:r>
          </w:p>
        </w:tc>
        <w:tc>
          <w:tcPr>
            <w:tcW w:type="dxa" w:w="1728"/>
          </w:tcPr>
          <w:p>
            <w:r>
              <w:t>With Premature Withdrawal Facility</w:t>
            </w:r>
          </w:p>
        </w:tc>
        <w:tc>
          <w:tcPr>
            <w:tcW w:type="dxa" w:w="1728"/>
          </w:tcPr>
          <w:p>
            <w:r>
              <w:t>Tenure</w:t>
            </w:r>
          </w:p>
        </w:tc>
        <w:tc>
          <w:tcPr>
            <w:tcW w:type="dxa" w:w="1728"/>
          </w:tcPr>
          <w:p>
            <w:r>
              <w:t>With Premature Withdrawal Facility</w:t>
            </w:r>
          </w:p>
        </w:tc>
        <w:tc>
          <w:tcPr>
            <w:tcW w:type="dxa" w:w="1728"/>
          </w:tcPr>
          <w:p>
            <w:r>
              <w:t>With Premature Withdrawal Facility</w:t>
            </w:r>
          </w:p>
        </w:tc>
      </w:tr>
      <w:tr>
        <w:tc>
          <w:tcPr>
            <w:tcW w:type="dxa" w:w="1728"/>
          </w:tcPr>
          <w:p>
            <w:r>
              <w:t>General Citizen</w:t>
            </w:r>
          </w:p>
        </w:tc>
        <w:tc>
          <w:tcPr>
            <w:tcW w:type="dxa" w:w="1728"/>
          </w:tcPr>
          <w:p>
            <w:r>
              <w:t>Senior Citizen</w:t>
            </w:r>
          </w:p>
        </w:tc>
        <w:tc>
          <w:tcPr>
            <w:tcW w:type="dxa" w:w="1728"/>
          </w:tcPr>
          <w:p>
            <w:r>
              <w:t>nan</w:t>
            </w:r>
          </w:p>
        </w:tc>
        <w:tc>
          <w:tcPr>
            <w:tcW w:type="dxa" w:w="1728"/>
          </w:tcPr>
          <w:p>
            <w:r>
              <w:t>General Citizen</w:t>
            </w:r>
          </w:p>
        </w:tc>
        <w:tc>
          <w:tcPr>
            <w:tcW w:type="dxa" w:w="1728"/>
          </w:tcPr>
          <w:p>
            <w:r>
              <w:t>Senior Citizen</w:t>
            </w:r>
          </w:p>
        </w:tc>
      </w:tr>
      <w:tr>
        <w:tc>
          <w:tcPr>
            <w:tcW w:type="dxa" w:w="1728"/>
          </w:tcPr>
          <w:p>
            <w:r>
              <w:t>4%</w:t>
            </w:r>
          </w:p>
        </w:tc>
        <w:tc>
          <w:tcPr>
            <w:tcW w:type="dxa" w:w="1728"/>
          </w:tcPr>
          <w:p>
            <w:r>
              <w:t>4%</w:t>
            </w:r>
          </w:p>
        </w:tc>
        <w:tc>
          <w:tcPr>
            <w:tcW w:type="dxa" w:w="1728"/>
          </w:tcPr>
          <w:p>
            <w:r>
              <w:t>7 to 14 Days</w:t>
            </w:r>
          </w:p>
        </w:tc>
        <w:tc>
          <w:tcPr>
            <w:tcW w:type="dxa" w:w="1728"/>
          </w:tcPr>
          <w:p>
            <w:r>
              <w:t>4%</w:t>
            </w:r>
          </w:p>
        </w:tc>
        <w:tc>
          <w:tcPr>
            <w:tcW w:type="dxa" w:w="1728"/>
          </w:tcPr>
          <w:p>
            <w:r>
              <w:t>4%</w:t>
            </w:r>
          </w:p>
        </w:tc>
      </w:tr>
      <w:tr>
        <w:tc>
          <w:tcPr>
            <w:tcW w:type="dxa" w:w="1728"/>
          </w:tcPr>
          <w:p>
            <w:r>
              <w:t>4%</w:t>
            </w:r>
          </w:p>
        </w:tc>
        <w:tc>
          <w:tcPr>
            <w:tcW w:type="dxa" w:w="1728"/>
          </w:tcPr>
          <w:p>
            <w:r>
              <w:t>4%</w:t>
            </w:r>
          </w:p>
        </w:tc>
        <w:tc>
          <w:tcPr>
            <w:tcW w:type="dxa" w:w="1728"/>
          </w:tcPr>
          <w:p>
            <w:r>
              <w:t>15 to 29 Days</w:t>
            </w:r>
          </w:p>
        </w:tc>
        <w:tc>
          <w:tcPr>
            <w:tcW w:type="dxa" w:w="1728"/>
          </w:tcPr>
          <w:p>
            <w:r>
              <w:t>4%</w:t>
            </w:r>
          </w:p>
        </w:tc>
        <w:tc>
          <w:tcPr>
            <w:tcW w:type="dxa" w:w="1728"/>
          </w:tcPr>
          <w:p>
            <w:r>
              <w:t>4%</w:t>
            </w:r>
          </w:p>
        </w:tc>
      </w:tr>
      <w:tr>
        <w:tc>
          <w:tcPr>
            <w:tcW w:type="dxa" w:w="1728"/>
          </w:tcPr>
          <w:p>
            <w:r>
              <w:t>4.75%</w:t>
            </w:r>
          </w:p>
        </w:tc>
        <w:tc>
          <w:tcPr>
            <w:tcW w:type="dxa" w:w="1728"/>
          </w:tcPr>
          <w:p>
            <w:r>
              <w:t>4.75%</w:t>
            </w:r>
          </w:p>
        </w:tc>
        <w:tc>
          <w:tcPr>
            <w:tcW w:type="dxa" w:w="1728"/>
          </w:tcPr>
          <w:p>
            <w:r>
              <w:t>30 to 45 Days</w:t>
            </w:r>
          </w:p>
        </w:tc>
        <w:tc>
          <w:tcPr>
            <w:tcW w:type="dxa" w:w="1728"/>
          </w:tcPr>
          <w:p>
            <w:r>
              <w:t>4.75%</w:t>
            </w:r>
          </w:p>
        </w:tc>
        <w:tc>
          <w:tcPr>
            <w:tcW w:type="dxa" w:w="1728"/>
          </w:tcPr>
          <w:p>
            <w:r>
              <w:t>4.75%</w:t>
            </w:r>
          </w:p>
        </w:tc>
      </w:tr>
      <w:tr>
        <w:tc>
          <w:tcPr>
            <w:tcW w:type="dxa" w:w="1728"/>
          </w:tcPr>
          <w:p>
            <w:r>
              <w:t>5%</w:t>
            </w:r>
          </w:p>
        </w:tc>
        <w:tc>
          <w:tcPr>
            <w:tcW w:type="dxa" w:w="1728"/>
          </w:tcPr>
          <w:p>
            <w:r>
              <w:t>5%</w:t>
            </w:r>
          </w:p>
        </w:tc>
        <w:tc>
          <w:tcPr>
            <w:tcW w:type="dxa" w:w="1728"/>
          </w:tcPr>
          <w:p>
            <w:r>
              <w:t>46 to 60 Days</w:t>
            </w:r>
          </w:p>
        </w:tc>
        <w:tc>
          <w:tcPr>
            <w:tcW w:type="dxa" w:w="1728"/>
          </w:tcPr>
          <w:p>
            <w:r>
              <w:t>5%</w:t>
            </w:r>
          </w:p>
        </w:tc>
        <w:tc>
          <w:tcPr>
            <w:tcW w:type="dxa" w:w="1728"/>
          </w:tcPr>
          <w:p>
            <w:r>
              <w:t>5%</w:t>
            </w:r>
          </w:p>
        </w:tc>
      </w:tr>
      <w:tr>
        <w:tc>
          <w:tcPr>
            <w:tcW w:type="dxa" w:w="1728"/>
          </w:tcPr>
          <w:p>
            <w:r>
              <w:t>5%</w:t>
            </w:r>
          </w:p>
        </w:tc>
        <w:tc>
          <w:tcPr>
            <w:tcW w:type="dxa" w:w="1728"/>
          </w:tcPr>
          <w:p>
            <w:r>
              <w:t>5%</w:t>
            </w:r>
          </w:p>
        </w:tc>
        <w:tc>
          <w:tcPr>
            <w:tcW w:type="dxa" w:w="1728"/>
          </w:tcPr>
          <w:p>
            <w:r>
              <w:t>61 to 90 Days</w:t>
            </w:r>
          </w:p>
        </w:tc>
        <w:tc>
          <w:tcPr>
            <w:tcW w:type="dxa" w:w="1728"/>
          </w:tcPr>
          <w:p>
            <w:r>
              <w:t>5%</w:t>
            </w:r>
          </w:p>
        </w:tc>
        <w:tc>
          <w:tcPr>
            <w:tcW w:type="dxa" w:w="1728"/>
          </w:tcPr>
          <w:p>
            <w:r>
              <w:t>5%</w:t>
            </w:r>
          </w:p>
        </w:tc>
      </w:tr>
      <w:tr>
        <w:tc>
          <w:tcPr>
            <w:tcW w:type="dxa" w:w="1728"/>
          </w:tcPr>
          <w:p>
            <w:r>
              <w:t>5.5%</w:t>
            </w:r>
          </w:p>
        </w:tc>
        <w:tc>
          <w:tcPr>
            <w:tcW w:type="dxa" w:w="1728"/>
          </w:tcPr>
          <w:p>
            <w:r>
              <w:t>5.5%</w:t>
            </w:r>
          </w:p>
        </w:tc>
        <w:tc>
          <w:tcPr>
            <w:tcW w:type="dxa" w:w="1728"/>
          </w:tcPr>
          <w:p>
            <w:r>
              <w:t>91 to 120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121 to 150 Days</w:t>
            </w:r>
          </w:p>
        </w:tc>
        <w:tc>
          <w:tcPr>
            <w:tcW w:type="dxa" w:w="1728"/>
          </w:tcPr>
          <w:p>
            <w:r>
              <w:t>5.5%</w:t>
            </w:r>
          </w:p>
        </w:tc>
        <w:tc>
          <w:tcPr>
            <w:tcW w:type="dxa" w:w="1728"/>
          </w:tcPr>
          <w:p>
            <w:r>
              <w:t>5.5%</w:t>
            </w:r>
          </w:p>
        </w:tc>
      </w:tr>
      <w:tr>
        <w:tc>
          <w:tcPr>
            <w:tcW w:type="dxa" w:w="1728"/>
          </w:tcPr>
          <w:p>
            <w:r>
              <w:t>5.5%</w:t>
            </w:r>
          </w:p>
        </w:tc>
        <w:tc>
          <w:tcPr>
            <w:tcW w:type="dxa" w:w="1728"/>
          </w:tcPr>
          <w:p>
            <w:r>
              <w:t>5.5%</w:t>
            </w:r>
          </w:p>
        </w:tc>
        <w:tc>
          <w:tcPr>
            <w:tcW w:type="dxa" w:w="1728"/>
          </w:tcPr>
          <w:p>
            <w:r>
              <w:t>151 to 184 Days</w:t>
            </w:r>
          </w:p>
        </w:tc>
        <w:tc>
          <w:tcPr>
            <w:tcW w:type="dxa" w:w="1728"/>
          </w:tcPr>
          <w:p>
            <w:r>
              <w:t>5.5%</w:t>
            </w:r>
          </w:p>
        </w:tc>
        <w:tc>
          <w:tcPr>
            <w:tcW w:type="dxa" w:w="1728"/>
          </w:tcPr>
          <w:p>
            <w:r>
              <w:t>5.5%</w:t>
            </w:r>
          </w:p>
        </w:tc>
      </w:tr>
      <w:tr>
        <w:tc>
          <w:tcPr>
            <w:tcW w:type="dxa" w:w="1728"/>
          </w:tcPr>
          <w:p>
            <w:r>
              <w:t>5.85%</w:t>
            </w:r>
          </w:p>
        </w:tc>
        <w:tc>
          <w:tcPr>
            <w:tcW w:type="dxa" w:w="1728"/>
          </w:tcPr>
          <w:p>
            <w:r>
              <w:t>5.85%</w:t>
            </w:r>
          </w:p>
        </w:tc>
        <w:tc>
          <w:tcPr>
            <w:tcW w:type="dxa" w:w="1728"/>
          </w:tcPr>
          <w:p>
            <w:r>
              <w:t>185 to 210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211 to 240 Days</w:t>
            </w:r>
          </w:p>
        </w:tc>
        <w:tc>
          <w:tcPr>
            <w:tcW w:type="dxa" w:w="1728"/>
          </w:tcPr>
          <w:p>
            <w:r>
              <w:t>5.85%</w:t>
            </w:r>
          </w:p>
        </w:tc>
        <w:tc>
          <w:tcPr>
            <w:tcW w:type="dxa" w:w="1728"/>
          </w:tcPr>
          <w:p>
            <w:r>
              <w:t>5.85%</w:t>
            </w:r>
          </w:p>
        </w:tc>
      </w:tr>
      <w:tr>
        <w:tc>
          <w:tcPr>
            <w:tcW w:type="dxa" w:w="1728"/>
          </w:tcPr>
          <w:p>
            <w:r>
              <w:t>5.85%</w:t>
            </w:r>
          </w:p>
        </w:tc>
        <w:tc>
          <w:tcPr>
            <w:tcW w:type="dxa" w:w="1728"/>
          </w:tcPr>
          <w:p>
            <w:r>
              <w:t>5.85%</w:t>
            </w:r>
          </w:p>
        </w:tc>
        <w:tc>
          <w:tcPr>
            <w:tcW w:type="dxa" w:w="1728"/>
          </w:tcPr>
          <w:p>
            <w:r>
              <w:t>241 to 270 Days</w:t>
            </w:r>
          </w:p>
        </w:tc>
        <w:tc>
          <w:tcPr>
            <w:tcW w:type="dxa" w:w="1728"/>
          </w:tcPr>
          <w:p>
            <w:r>
              <w:t>5.85%</w:t>
            </w:r>
          </w:p>
        </w:tc>
        <w:tc>
          <w:tcPr>
            <w:tcW w:type="dxa" w:w="1728"/>
          </w:tcPr>
          <w:p>
            <w:r>
              <w:t>5.85%</w:t>
            </w:r>
          </w:p>
        </w:tc>
      </w:tr>
      <w:tr>
        <w:tc>
          <w:tcPr>
            <w:tcW w:type="dxa" w:w="1728"/>
          </w:tcPr>
          <w:p>
            <w:r>
              <w:t>6%</w:t>
            </w:r>
          </w:p>
        </w:tc>
        <w:tc>
          <w:tcPr>
            <w:tcW w:type="dxa" w:w="1728"/>
          </w:tcPr>
          <w:p>
            <w:r>
              <w:t>6%</w:t>
            </w:r>
          </w:p>
        </w:tc>
        <w:tc>
          <w:tcPr>
            <w:tcW w:type="dxa" w:w="1728"/>
          </w:tcPr>
          <w:p>
            <w:r>
              <w:t>271 Days to 300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301 Days to 330 Days</w:t>
            </w:r>
          </w:p>
        </w:tc>
        <w:tc>
          <w:tcPr>
            <w:tcW w:type="dxa" w:w="1728"/>
          </w:tcPr>
          <w:p>
            <w:r>
              <w:t>6%</w:t>
            </w:r>
          </w:p>
        </w:tc>
        <w:tc>
          <w:tcPr>
            <w:tcW w:type="dxa" w:w="1728"/>
          </w:tcPr>
          <w:p>
            <w:r>
              <w:t>6%</w:t>
            </w:r>
          </w:p>
        </w:tc>
      </w:tr>
      <w:tr>
        <w:tc>
          <w:tcPr>
            <w:tcW w:type="dxa" w:w="1728"/>
          </w:tcPr>
          <w:p>
            <w:r>
              <w:t>6%</w:t>
            </w:r>
          </w:p>
        </w:tc>
        <w:tc>
          <w:tcPr>
            <w:tcW w:type="dxa" w:w="1728"/>
          </w:tcPr>
          <w:p>
            <w:r>
              <w:t>6%</w:t>
            </w:r>
          </w:p>
        </w:tc>
        <w:tc>
          <w:tcPr>
            <w:tcW w:type="dxa" w:w="1728"/>
          </w:tcPr>
          <w:p>
            <w:r>
              <w:t>331 Days to &lt; 1 Year</w:t>
            </w:r>
          </w:p>
        </w:tc>
        <w:tc>
          <w:tcPr>
            <w:tcW w:type="dxa" w:w="1728"/>
          </w:tcPr>
          <w:p>
            <w:r>
              <w:t>6%</w:t>
            </w:r>
          </w:p>
        </w:tc>
        <w:tc>
          <w:tcPr>
            <w:tcW w:type="dxa" w:w="1728"/>
          </w:tcPr>
          <w:p>
            <w:r>
              <w:t>6%</w:t>
            </w:r>
          </w:p>
        </w:tc>
      </w:tr>
      <w:tr>
        <w:tc>
          <w:tcPr>
            <w:tcW w:type="dxa" w:w="1728"/>
          </w:tcPr>
          <w:p>
            <w:r>
              <w:t>6.15%</w:t>
            </w:r>
          </w:p>
        </w:tc>
        <w:tc>
          <w:tcPr>
            <w:tcW w:type="dxa" w:w="1728"/>
          </w:tcPr>
          <w:p>
            <w:r>
              <w:t>6.15%</w:t>
            </w:r>
          </w:p>
        </w:tc>
        <w:tc>
          <w:tcPr>
            <w:tcW w:type="dxa" w:w="1728"/>
          </w:tcPr>
          <w:p>
            <w:r>
              <w:t>1 Year to 389 Days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390 Days to &lt; 15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15 Months to &lt; 18 Months</w:t>
            </w:r>
          </w:p>
        </w:tc>
        <w:tc>
          <w:tcPr>
            <w:tcW w:type="dxa" w:w="1728"/>
          </w:tcPr>
          <w:p>
            <w:r>
              <w:t>6.15%</w:t>
            </w:r>
          </w:p>
        </w:tc>
        <w:tc>
          <w:tcPr>
            <w:tcW w:type="dxa" w:w="1728"/>
          </w:tcPr>
          <w:p>
            <w:r>
              <w:t>6.15%</w:t>
            </w:r>
          </w:p>
        </w:tc>
      </w:tr>
      <w:tr>
        <w:tc>
          <w:tcPr>
            <w:tcW w:type="dxa" w:w="1728"/>
          </w:tcPr>
          <w:p>
            <w:r>
              <w:t>6.15%</w:t>
            </w:r>
          </w:p>
        </w:tc>
        <w:tc>
          <w:tcPr>
            <w:tcW w:type="dxa" w:w="1728"/>
          </w:tcPr>
          <w:p>
            <w:r>
              <w:t>6.15%</w:t>
            </w:r>
          </w:p>
        </w:tc>
        <w:tc>
          <w:tcPr>
            <w:tcW w:type="dxa" w:w="1728"/>
          </w:tcPr>
          <w:p>
            <w:r>
              <w:t>18 Months to 2 Years</w:t>
            </w:r>
          </w:p>
        </w:tc>
        <w:tc>
          <w:tcPr>
            <w:tcW w:type="dxa" w:w="1728"/>
          </w:tcPr>
          <w:p>
            <w:r>
              <w:t>6.15%</w:t>
            </w:r>
          </w:p>
        </w:tc>
        <w:tc>
          <w:tcPr>
            <w:tcW w:type="dxa" w:w="1728"/>
          </w:tcPr>
          <w:p>
            <w:r>
              <w:t>6.15%</w:t>
            </w:r>
          </w:p>
        </w:tc>
      </w:tr>
      <w:tr>
        <w:tc>
          <w:tcPr>
            <w:tcW w:type="dxa" w:w="1728"/>
          </w:tcPr>
          <w:p>
            <w:r>
              <w:t>6.25%</w:t>
            </w:r>
          </w:p>
        </w:tc>
        <w:tc>
          <w:tcPr>
            <w:tcW w:type="dxa" w:w="1728"/>
          </w:tcPr>
          <w:p>
            <w:r>
              <w:t>6.25%</w:t>
            </w:r>
          </w:p>
        </w:tc>
        <w:tc>
          <w:tcPr>
            <w:tcW w:type="dxa" w:w="1728"/>
          </w:tcPr>
          <w:p>
            <w:r>
              <w:t>2 Years 1 Day to 3 Years</w:t>
            </w:r>
          </w:p>
        </w:tc>
        <w:tc>
          <w:tcPr>
            <w:tcW w:type="dxa" w:w="1728"/>
          </w:tcPr>
          <w:p>
            <w:r>
              <w:t>6.25%</w:t>
            </w:r>
          </w:p>
        </w:tc>
        <w:tc>
          <w:tcPr>
            <w:tcW w:type="dxa" w:w="1728"/>
          </w:tcPr>
          <w:p>
            <w:r>
              <w:t>6.25%</w:t>
            </w:r>
          </w:p>
        </w:tc>
      </w:tr>
      <w:tr>
        <w:tc>
          <w:tcPr>
            <w:tcW w:type="dxa" w:w="1728"/>
          </w:tcPr>
          <w:p>
            <w:r>
              <w:t>6.35%HIGHEST</w:t>
            </w:r>
          </w:p>
        </w:tc>
        <w:tc>
          <w:tcPr>
            <w:tcW w:type="dxa" w:w="1728"/>
          </w:tcPr>
          <w:p>
            <w:r>
              <w:t>6.35%HIGHEST</w:t>
            </w:r>
          </w:p>
        </w:tc>
        <w:tc>
          <w:tcPr>
            <w:tcW w:type="dxa" w:w="1728"/>
          </w:tcPr>
          <w:p>
            <w:r>
              <w:t>3 Years 1 Day to 5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5 Years 1 Day to 7 Years</w:t>
            </w:r>
          </w:p>
        </w:tc>
        <w:tc>
          <w:tcPr>
            <w:tcW w:type="dxa" w:w="1728"/>
          </w:tcPr>
          <w:p>
            <w:r>
              <w:t>6.35%HIGHEST</w:t>
            </w:r>
          </w:p>
        </w:tc>
        <w:tc>
          <w:tcPr>
            <w:tcW w:type="dxa" w:w="1728"/>
          </w:tcPr>
          <w:p>
            <w:r>
              <w:t>6.35%HIGHEST</w:t>
            </w:r>
          </w:p>
        </w:tc>
      </w:tr>
      <w:tr>
        <w:tc>
          <w:tcPr>
            <w:tcW w:type="dxa" w:w="1728"/>
          </w:tcPr>
          <w:p>
            <w:r>
              <w:t>6.35%HIGHEST</w:t>
            </w:r>
          </w:p>
        </w:tc>
        <w:tc>
          <w:tcPr>
            <w:tcW w:type="dxa" w:w="1728"/>
          </w:tcPr>
          <w:p>
            <w:r>
              <w:t>6.35%HIGHEST</w:t>
            </w:r>
          </w:p>
        </w:tc>
        <w:tc>
          <w:tcPr>
            <w:tcW w:type="dxa" w:w="1728"/>
          </w:tcPr>
          <w:p>
            <w:r>
              <w:t>7 Years 1 Day to 10 Years</w:t>
            </w:r>
          </w:p>
        </w:tc>
        <w:tc>
          <w:tcPr>
            <w:tcW w:type="dxa" w:w="1728"/>
          </w:tcPr>
          <w:p>
            <w:r>
              <w:t>6.35%HIGHEST</w:t>
            </w:r>
          </w:p>
        </w:tc>
        <w:tc>
          <w:tcPr>
            <w:tcW w:type="dxa" w:w="1728"/>
          </w:tcPr>
          <w:p>
            <w:r>
              <w:t>6.35%HIGHEST</w:t>
            </w:r>
          </w:p>
        </w:tc>
      </w:tr>
    </w:tbl>
    <w:p/>
    <w:p>
      <w:r>
        <w:t>---------------------------</w:t>
      </w:r>
    </w:p>
    <w:p>
      <w:r>
        <w:t>TITLE 1: The rules below apply as per the Reserve Bank of India (RBI) guidelines in addition to the regular FD rules T&amp;C. In case of a conflict, these terms shall prevail.</w:t>
      </w:r>
    </w:p>
    <w:p>
      <w:r>
        <w:t>TITLE 2: Penalty on premature/partial closure for Domestic, NRO &amp; NRE Deposit</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Actual tenure of deposit (Fund held with Bank)</w:t>
            </w:r>
          </w:p>
        </w:tc>
        <w:tc>
          <w:tcPr>
            <w:tcW w:type="dxa" w:w="2880"/>
          </w:tcPr>
          <w:p>
            <w:r>
              <w:t>Less than Rs. 5 cr</w:t>
            </w:r>
          </w:p>
        </w:tc>
        <w:tc>
          <w:tcPr>
            <w:tcW w:type="dxa" w:w="2880"/>
          </w:tcPr>
          <w:p>
            <w:r>
              <w:t>Rs. 5 Cr and above</w:t>
            </w:r>
          </w:p>
        </w:tc>
      </w:tr>
      <w:tr>
        <w:tc>
          <w:tcPr>
            <w:tcW w:type="dxa" w:w="2880"/>
          </w:tcPr>
          <w:p>
            <w:r>
              <w:t>Less than 1 year</w:t>
            </w:r>
          </w:p>
        </w:tc>
        <w:tc>
          <w:tcPr>
            <w:tcW w:type="dxa" w:w="2880"/>
          </w:tcPr>
          <w:p>
            <w:r>
              <w:t>0.50%</w:t>
            </w:r>
          </w:p>
        </w:tc>
        <w:tc>
          <w:tcPr>
            <w:tcW w:type="dxa" w:w="2880"/>
          </w:tcPr>
          <w:p>
            <w:r>
              <w:t>0.50%</w:t>
            </w:r>
          </w:p>
        </w:tc>
      </w:tr>
      <w:tr>
        <w:tc>
          <w:tcPr>
            <w:tcW w:type="dxa" w:w="2880"/>
          </w:tcPr>
          <w:p>
            <w:r>
              <w:t>1 year and above but &lt; 5 years</w:t>
            </w:r>
          </w:p>
        </w:tc>
        <w:tc>
          <w:tcPr>
            <w:tcW w:type="dxa" w:w="2880"/>
          </w:tcPr>
          <w:p>
            <w:r>
              <w:t>1.00%</w:t>
            </w:r>
          </w:p>
        </w:tc>
        <w:tc>
          <w:tcPr>
            <w:tcW w:type="dxa" w:w="2880"/>
          </w:tcPr>
          <w:p>
            <w:r>
              <w:t>1.00%</w:t>
            </w:r>
          </w:p>
        </w:tc>
      </w:tr>
      <w:tr>
        <w:tc>
          <w:tcPr>
            <w:tcW w:type="dxa" w:w="2880"/>
          </w:tcPr>
          <w:p>
            <w:r>
              <w:t>5 years and above</w:t>
            </w:r>
          </w:p>
        </w:tc>
        <w:tc>
          <w:tcPr>
            <w:tcW w:type="dxa" w:w="2880"/>
          </w:tcPr>
          <w:p>
            <w:r>
              <w:t>1.00%</w:t>
            </w:r>
          </w:p>
        </w:tc>
        <w:tc>
          <w:tcPr>
            <w:tcW w:type="dxa" w:w="2880"/>
          </w:tcPr>
          <w:p>
            <w:r>
              <w:t>1.50%</w:t>
            </w:r>
          </w:p>
        </w:tc>
      </w:tr>
    </w:tbl>
    <w:p/>
    <w:p>
      <w:r>
        <w:t>---------------------------</w:t>
      </w:r>
    </w:p>
    <w:p>
      <w:r>
        <w:t>TITLE 1: HTML DOESNT HAVE HEADER</w:t>
      </w:r>
    </w:p>
    <w:p>
      <w:r>
        <w:t>FD with Premature Withdrawal option</w:t>
      </w:r>
    </w:p>
    <w:p/>
    <w:p>
      <w:r>
        <w:br w:type="page"/>
      </w:r>
    </w:p>
    <w:p>
      <w:pPr>
        <w:pStyle w:val="Heading2"/>
      </w:pPr>
      <w:r>
        <w:t>&gt;&gt; PVB_10 : IDBI Bank</w:t>
      </w:r>
    </w:p>
    <w:p>
      <w:r>
        <w:t>================================================</w:t>
      </w:r>
    </w:p>
    <w:p>
      <w:pPr>
        <w:pStyle w:val="Heading3"/>
      </w:pPr>
      <w:r>
        <w:t>Action: table| Timestamp: 09092025 15:24:14| Present: True| Count: 67</w:t>
      </w:r>
    </w:p>
    <w:p>
      <w:r>
        <w:t>Website: https://www.idbi.bank.in/interest-rates.aspx</w:t>
      </w:r>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 Balance</w:t>
            </w:r>
          </w:p>
        </w:tc>
        <w:tc>
          <w:tcPr>
            <w:tcW w:type="dxa" w:w="4320"/>
          </w:tcPr>
          <w:p>
            <w:r>
              <w:t>Rate of Interest (% p.a.)</w:t>
            </w:r>
          </w:p>
        </w:tc>
      </w:tr>
      <w:tr>
        <w:tc>
          <w:tcPr>
            <w:tcW w:type="dxa" w:w="4320"/>
          </w:tcPr>
          <w:p>
            <w:r>
              <w:t>Up-to Rs.1 Lakh</w:t>
            </w:r>
          </w:p>
        </w:tc>
        <w:tc>
          <w:tcPr>
            <w:tcW w:type="dxa" w:w="4320"/>
          </w:tcPr>
          <w:p>
            <w:r>
              <w:t>2.50</w:t>
            </w:r>
          </w:p>
        </w:tc>
      </w:tr>
      <w:tr>
        <w:tc>
          <w:tcPr>
            <w:tcW w:type="dxa" w:w="4320"/>
          </w:tcPr>
          <w:p>
            <w:r>
              <w:t>Above Rs.1 Lakh-Rs.5 Lakh</w:t>
            </w:r>
          </w:p>
        </w:tc>
        <w:tc>
          <w:tcPr>
            <w:tcW w:type="dxa" w:w="4320"/>
          </w:tcPr>
          <w:p>
            <w:r>
              <w:t>2.55</w:t>
            </w:r>
          </w:p>
        </w:tc>
      </w:tr>
      <w:tr>
        <w:tc>
          <w:tcPr>
            <w:tcW w:type="dxa" w:w="4320"/>
          </w:tcPr>
          <w:p>
            <w:r>
              <w:t>Above Rs.5 Lakh to Rs.5 Cr</w:t>
            </w:r>
          </w:p>
        </w:tc>
        <w:tc>
          <w:tcPr>
            <w:tcW w:type="dxa" w:w="4320"/>
          </w:tcPr>
          <w:p>
            <w:r>
              <w:t>2.60</w:t>
            </w:r>
          </w:p>
        </w:tc>
      </w:tr>
      <w:tr>
        <w:tc>
          <w:tcPr>
            <w:tcW w:type="dxa" w:w="4320"/>
          </w:tcPr>
          <w:p>
            <w:r>
              <w:t>Above Rs. 5 Cr to 100 Cr</w:t>
            </w:r>
          </w:p>
        </w:tc>
        <w:tc>
          <w:tcPr>
            <w:tcW w:type="dxa" w:w="4320"/>
          </w:tcPr>
          <w:p>
            <w:r>
              <w:t>3.00</w:t>
            </w:r>
          </w:p>
        </w:tc>
      </w:tr>
      <w:tr>
        <w:tc>
          <w:tcPr>
            <w:tcW w:type="dxa" w:w="4320"/>
          </w:tcPr>
          <w:p>
            <w:r>
              <w:t>Above Rs.100 Cr to Rs.500 Cr</w:t>
            </w:r>
          </w:p>
        </w:tc>
        <w:tc>
          <w:tcPr>
            <w:tcW w:type="dxa" w:w="4320"/>
          </w:tcPr>
          <w:p>
            <w:r>
              <w:t>3.00</w:t>
            </w:r>
          </w:p>
        </w:tc>
      </w:tr>
    </w:tbl>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 (w.e.f. April 12,2019)</w:t>
            </w:r>
          </w:p>
        </w:tc>
        <w:tc>
          <w:tcPr>
            <w:tcW w:type="dxa" w:w="4320"/>
          </w:tcPr>
          <w:p>
            <w:r>
              <w:t>9.65%</w:t>
            </w:r>
          </w:p>
        </w:tc>
      </w:tr>
      <w:tr>
        <w:tc>
          <w:tcPr>
            <w:tcW w:type="dxa" w:w="4320"/>
          </w:tcPr>
          <w:p>
            <w:r>
              <w:t>Current BPLR (w.e.f. April 12,2019)</w:t>
            </w:r>
          </w:p>
        </w:tc>
        <w:tc>
          <w:tcPr>
            <w:tcW w:type="dxa" w:w="4320"/>
          </w:tcPr>
          <w:p>
            <w:r>
              <w:t>14.15%</w:t>
            </w:r>
          </w:p>
        </w:tc>
      </w:tr>
    </w:tbl>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MCLR</w:t>
            </w:r>
          </w:p>
        </w:tc>
      </w:tr>
      <w:tr>
        <w:tc>
          <w:tcPr>
            <w:tcW w:type="dxa" w:w="4320"/>
          </w:tcPr>
          <w:p>
            <w:r>
              <w:t>Overnight MCLR</w:t>
            </w:r>
          </w:p>
        </w:tc>
        <w:tc>
          <w:tcPr>
            <w:tcW w:type="dxa" w:w="4320"/>
          </w:tcPr>
          <w:p>
            <w:r>
              <w:t>8.05%</w:t>
            </w:r>
          </w:p>
        </w:tc>
      </w:tr>
      <w:tr>
        <w:tc>
          <w:tcPr>
            <w:tcW w:type="dxa" w:w="4320"/>
          </w:tcPr>
          <w:p>
            <w:r>
              <w:t>One Month MCLR (1M)</w:t>
            </w:r>
          </w:p>
        </w:tc>
        <w:tc>
          <w:tcPr>
            <w:tcW w:type="dxa" w:w="4320"/>
          </w:tcPr>
          <w:p>
            <w:r>
              <w:t>8.20%</w:t>
            </w:r>
          </w:p>
        </w:tc>
      </w:tr>
      <w:tr>
        <w:tc>
          <w:tcPr>
            <w:tcW w:type="dxa" w:w="4320"/>
          </w:tcPr>
          <w:p>
            <w:r>
              <w:t>Three Month MCLR (Q)</w:t>
            </w:r>
          </w:p>
        </w:tc>
        <w:tc>
          <w:tcPr>
            <w:tcW w:type="dxa" w:w="4320"/>
          </w:tcPr>
          <w:p>
            <w:r>
              <w:t>8.50%</w:t>
            </w:r>
          </w:p>
        </w:tc>
      </w:tr>
      <w:tr>
        <w:tc>
          <w:tcPr>
            <w:tcW w:type="dxa" w:w="4320"/>
          </w:tcPr>
          <w:p>
            <w:r>
              <w:t>Six Month MCLR (HY)</w:t>
            </w:r>
          </w:p>
        </w:tc>
        <w:tc>
          <w:tcPr>
            <w:tcW w:type="dxa" w:w="4320"/>
          </w:tcPr>
          <w:p>
            <w:r>
              <w:t>8.70%</w:t>
            </w:r>
          </w:p>
        </w:tc>
      </w:tr>
      <w:tr>
        <w:tc>
          <w:tcPr>
            <w:tcW w:type="dxa" w:w="4320"/>
          </w:tcPr>
          <w:p>
            <w:r>
              <w:t>One year MCLR (Y)</w:t>
            </w:r>
          </w:p>
        </w:tc>
        <w:tc>
          <w:tcPr>
            <w:tcW w:type="dxa" w:w="4320"/>
          </w:tcPr>
          <w:p>
            <w:r>
              <w:t>8.75%</w:t>
            </w:r>
          </w:p>
        </w:tc>
      </w:tr>
      <w:tr>
        <w:tc>
          <w:tcPr>
            <w:tcW w:type="dxa" w:w="4320"/>
          </w:tcPr>
          <w:p>
            <w:r>
              <w:t>Two Year MCLR (2Y)</w:t>
            </w:r>
          </w:p>
        </w:tc>
        <w:tc>
          <w:tcPr>
            <w:tcW w:type="dxa" w:w="4320"/>
          </w:tcPr>
          <w:p>
            <w:r>
              <w:t>9.30%</w:t>
            </w:r>
          </w:p>
        </w:tc>
      </w:tr>
      <w:tr>
        <w:tc>
          <w:tcPr>
            <w:tcW w:type="dxa" w:w="4320"/>
          </w:tcPr>
          <w:p>
            <w:r>
              <w:t>Three Year MCLR (3Y)</w:t>
            </w:r>
          </w:p>
        </w:tc>
        <w:tc>
          <w:tcPr>
            <w:tcW w:type="dxa" w:w="4320"/>
          </w:tcPr>
          <w:p>
            <w:r>
              <w:t>9.70%</w:t>
            </w:r>
          </w:p>
        </w:tc>
      </w:tr>
    </w:tbl>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Retail Term Deposits (&lt; 3 Cr)</w:t>
            </w:r>
          </w:p>
        </w:tc>
        <w:tc>
          <w:tcPr>
            <w:tcW w:type="dxa" w:w="2880"/>
          </w:tcPr>
          <w:p>
            <w:r>
              <w:t>Retail Term Deposits (&lt; 3 Cr)</w:t>
            </w:r>
          </w:p>
        </w:tc>
        <w:tc>
          <w:tcPr>
            <w:tcW w:type="dxa" w:w="2880"/>
          </w:tcPr>
          <w:p>
            <w:r>
              <w:t>Retail Term Deposits (&lt; 3 Cr)</w:t>
            </w:r>
          </w:p>
        </w:tc>
      </w:tr>
      <w:tr>
        <w:tc>
          <w:tcPr>
            <w:tcW w:type="dxa" w:w="2880"/>
          </w:tcPr>
          <w:p>
            <w:r>
              <w:t>Maturity Slab</w:t>
            </w:r>
          </w:p>
        </w:tc>
        <w:tc>
          <w:tcPr>
            <w:tcW w:type="dxa" w:w="2880"/>
          </w:tcPr>
          <w:p>
            <w:r>
              <w:t>General Customers</w:t>
            </w:r>
          </w:p>
        </w:tc>
        <w:tc>
          <w:tcPr>
            <w:tcW w:type="dxa" w:w="2880"/>
          </w:tcPr>
          <w:p>
            <w:r>
              <w:t>Sr. Citizen</w:t>
            </w:r>
          </w:p>
        </w:tc>
      </w:tr>
      <w:tr>
        <w:tc>
          <w:tcPr>
            <w:tcW w:type="dxa" w:w="2880"/>
          </w:tcPr>
          <w:p>
            <w:r>
              <w:t>0-6 Days</w:t>
            </w:r>
          </w:p>
        </w:tc>
        <w:tc>
          <w:tcPr>
            <w:tcW w:type="dxa" w:w="2880"/>
          </w:tcPr>
          <w:p>
            <w:r>
              <w:t>nan</w:t>
            </w:r>
          </w:p>
        </w:tc>
        <w:tc>
          <w:tcPr>
            <w:tcW w:type="dxa" w:w="2880"/>
          </w:tcPr>
          <w:p>
            <w:r>
              <w:t>nan</w:t>
            </w:r>
          </w:p>
        </w:tc>
      </w:tr>
      <w:tr>
        <w:tc>
          <w:tcPr>
            <w:tcW w:type="dxa" w:w="2880"/>
          </w:tcPr>
          <w:p>
            <w:r>
              <w:t>07-30 days</w:t>
            </w:r>
          </w:p>
        </w:tc>
        <w:tc>
          <w:tcPr>
            <w:tcW w:type="dxa" w:w="2880"/>
          </w:tcPr>
          <w:p>
            <w:r>
              <w:t>3.00</w:t>
            </w:r>
          </w:p>
        </w:tc>
        <w:tc>
          <w:tcPr>
            <w:tcW w:type="dxa" w:w="2880"/>
          </w:tcPr>
          <w:p>
            <w:r>
              <w:t>3.50</w:t>
            </w:r>
          </w:p>
        </w:tc>
      </w:tr>
      <w:tr>
        <w:tc>
          <w:tcPr>
            <w:tcW w:type="dxa" w:w="2880"/>
          </w:tcPr>
          <w:p>
            <w:r>
              <w:t>31-45 days</w:t>
            </w:r>
          </w:p>
        </w:tc>
        <w:tc>
          <w:tcPr>
            <w:tcW w:type="dxa" w:w="2880"/>
          </w:tcPr>
          <w:p>
            <w:r>
              <w:t>3.25</w:t>
            </w:r>
          </w:p>
        </w:tc>
        <w:tc>
          <w:tcPr>
            <w:tcW w:type="dxa" w:w="2880"/>
          </w:tcPr>
          <w:p>
            <w:r>
              <w:t>3.75</w:t>
            </w:r>
          </w:p>
        </w:tc>
      </w:tr>
      <w:tr>
        <w:tc>
          <w:tcPr>
            <w:tcW w:type="dxa" w:w="2880"/>
          </w:tcPr>
          <w:p>
            <w:r>
              <w:t>46- 60 days</w:t>
            </w:r>
          </w:p>
        </w:tc>
        <w:tc>
          <w:tcPr>
            <w:tcW w:type="dxa" w:w="2880"/>
          </w:tcPr>
          <w:p>
            <w:r>
              <w:t>4.50</w:t>
            </w:r>
          </w:p>
        </w:tc>
        <w:tc>
          <w:tcPr>
            <w:tcW w:type="dxa" w:w="2880"/>
          </w:tcPr>
          <w:p>
            <w:r>
              <w:t>5.00</w:t>
            </w:r>
          </w:p>
        </w:tc>
      </w:tr>
      <w:tr>
        <w:tc>
          <w:tcPr>
            <w:tcW w:type="dxa" w:w="2880"/>
          </w:tcPr>
          <w:p>
            <w:r>
              <w:t>61- 90 days</w:t>
            </w:r>
          </w:p>
        </w:tc>
        <w:tc>
          <w:tcPr>
            <w:tcW w:type="dxa" w:w="2880"/>
          </w:tcPr>
          <w:p>
            <w:r>
              <w:t>4.75</w:t>
            </w:r>
          </w:p>
        </w:tc>
        <w:tc>
          <w:tcPr>
            <w:tcW w:type="dxa" w:w="2880"/>
          </w:tcPr>
          <w:p>
            <w:r>
              <w:t>5.25</w:t>
            </w:r>
          </w:p>
        </w:tc>
      </w:tr>
      <w:tr>
        <w:tc>
          <w:tcPr>
            <w:tcW w:type="dxa" w:w="2880"/>
          </w:tcPr>
          <w:p>
            <w:r>
              <w:t>91 days to 6 months</w:t>
            </w:r>
          </w:p>
        </w:tc>
        <w:tc>
          <w:tcPr>
            <w:tcW w:type="dxa" w:w="2880"/>
          </w:tcPr>
          <w:p>
            <w:r>
              <w:t>5.50</w:t>
            </w:r>
          </w:p>
        </w:tc>
        <w:tc>
          <w:tcPr>
            <w:tcW w:type="dxa" w:w="2880"/>
          </w:tcPr>
          <w:p>
            <w:r>
              <w:t>6.00</w:t>
            </w:r>
          </w:p>
        </w:tc>
      </w:tr>
      <w:tr>
        <w:tc>
          <w:tcPr>
            <w:tcW w:type="dxa" w:w="2880"/>
          </w:tcPr>
          <w:p>
            <w:r>
              <w:t>6 months 1 day to 270 Days</w:t>
            </w:r>
          </w:p>
        </w:tc>
        <w:tc>
          <w:tcPr>
            <w:tcW w:type="dxa" w:w="2880"/>
          </w:tcPr>
          <w:p>
            <w:r>
              <w:t>5.75</w:t>
            </w:r>
          </w:p>
        </w:tc>
        <w:tc>
          <w:tcPr>
            <w:tcW w:type="dxa" w:w="2880"/>
          </w:tcPr>
          <w:p>
            <w:r>
              <w:t>6.25</w:t>
            </w:r>
          </w:p>
        </w:tc>
      </w:tr>
      <w:tr>
        <w:tc>
          <w:tcPr>
            <w:tcW w:type="dxa" w:w="2880"/>
          </w:tcPr>
          <w:p>
            <w:r>
              <w:t>271 days to &lt; 1 year</w:t>
            </w:r>
          </w:p>
        </w:tc>
        <w:tc>
          <w:tcPr>
            <w:tcW w:type="dxa" w:w="2880"/>
          </w:tcPr>
          <w:p>
            <w:r>
              <w:t>6.00</w:t>
            </w:r>
          </w:p>
        </w:tc>
        <w:tc>
          <w:tcPr>
            <w:tcW w:type="dxa" w:w="2880"/>
          </w:tcPr>
          <w:p>
            <w:r>
              <w:t>6.50</w:t>
            </w:r>
          </w:p>
        </w:tc>
      </w:tr>
      <w:tr>
        <w:tc>
          <w:tcPr>
            <w:tcW w:type="dxa" w:w="2880"/>
          </w:tcPr>
          <w:p>
            <w:r>
              <w:t>1 Year to 2 Years (except 444 Days, 555 days &amp; 700 Days)</w:t>
            </w:r>
          </w:p>
        </w:tc>
        <w:tc>
          <w:tcPr>
            <w:tcW w:type="dxa" w:w="2880"/>
          </w:tcPr>
          <w:p>
            <w:r>
              <w:t>6.55</w:t>
            </w:r>
          </w:p>
        </w:tc>
        <w:tc>
          <w:tcPr>
            <w:tcW w:type="dxa" w:w="2880"/>
          </w:tcPr>
          <w:p>
            <w:r>
              <w:t>7.05</w:t>
            </w:r>
          </w:p>
        </w:tc>
      </w:tr>
      <w:tr>
        <w:tc>
          <w:tcPr>
            <w:tcW w:type="dxa" w:w="2880"/>
          </w:tcPr>
          <w:p>
            <w:r>
              <w:t>&gt; 2 Years to &lt;3years</w:t>
            </w:r>
          </w:p>
        </w:tc>
        <w:tc>
          <w:tcPr>
            <w:tcW w:type="dxa" w:w="2880"/>
          </w:tcPr>
          <w:p>
            <w:r>
              <w:t>6.55</w:t>
            </w:r>
          </w:p>
        </w:tc>
        <w:tc>
          <w:tcPr>
            <w:tcW w:type="dxa" w:w="2880"/>
          </w:tcPr>
          <w:p>
            <w:r>
              <w:t>7.05</w:t>
            </w:r>
          </w:p>
        </w:tc>
      </w:tr>
      <w:tr>
        <w:tc>
          <w:tcPr>
            <w:tcW w:type="dxa" w:w="2880"/>
          </w:tcPr>
          <w:p>
            <w:r>
              <w:t>3 years to 5 years</w:t>
            </w:r>
          </w:p>
        </w:tc>
        <w:tc>
          <w:tcPr>
            <w:tcW w:type="dxa" w:w="2880"/>
          </w:tcPr>
          <w:p>
            <w:r>
              <w:t>6.25</w:t>
            </w:r>
          </w:p>
        </w:tc>
        <w:tc>
          <w:tcPr>
            <w:tcW w:type="dxa" w:w="2880"/>
          </w:tcPr>
          <w:p>
            <w:r>
              <w:t>6.75</w:t>
            </w:r>
          </w:p>
        </w:tc>
      </w:tr>
      <w:tr>
        <w:tc>
          <w:tcPr>
            <w:tcW w:type="dxa" w:w="2880"/>
          </w:tcPr>
          <w:p>
            <w:r>
              <w:t>&gt;5 years to 10 years</w:t>
            </w:r>
          </w:p>
        </w:tc>
        <w:tc>
          <w:tcPr>
            <w:tcW w:type="dxa" w:w="2880"/>
          </w:tcPr>
          <w:p>
            <w:r>
              <w:t>5.95</w:t>
            </w:r>
          </w:p>
        </w:tc>
        <w:tc>
          <w:tcPr>
            <w:tcW w:type="dxa" w:w="2880"/>
          </w:tcPr>
          <w:p>
            <w:r>
              <w:t>6.45</w:t>
            </w:r>
          </w:p>
        </w:tc>
      </w:tr>
      <w:tr>
        <w:tc>
          <w:tcPr>
            <w:tcW w:type="dxa" w:w="2880"/>
          </w:tcPr>
          <w:p>
            <w:r>
              <w:t>&gt;10 years to 20 years$</w:t>
            </w:r>
          </w:p>
        </w:tc>
        <w:tc>
          <w:tcPr>
            <w:tcW w:type="dxa" w:w="2880"/>
          </w:tcPr>
          <w:p>
            <w:r>
              <w:t>4.80</w:t>
            </w:r>
          </w:p>
        </w:tc>
        <w:tc>
          <w:tcPr>
            <w:tcW w:type="dxa" w:w="2880"/>
          </w:tcPr>
          <w:p>
            <w:r>
              <w:t>5.30</w:t>
            </w:r>
          </w:p>
        </w:tc>
      </w:tr>
      <w:tr>
        <w:tc>
          <w:tcPr>
            <w:tcW w:type="dxa" w:w="2880"/>
          </w:tcPr>
          <w:p>
            <w:r>
              <w:t>nan</w:t>
            </w:r>
          </w:p>
        </w:tc>
        <w:tc>
          <w:tcPr>
            <w:tcW w:type="dxa" w:w="2880"/>
          </w:tcPr>
          <w:p>
            <w:r>
              <w:t>Tax Saving FD</w:t>
            </w:r>
          </w:p>
        </w:tc>
        <w:tc>
          <w:tcPr>
            <w:tcW w:type="dxa" w:w="2880"/>
          </w:tcPr>
          <w:p>
            <w:r>
              <w:t>Tax Saving FD</w:t>
            </w:r>
          </w:p>
        </w:tc>
      </w:tr>
      <w:tr>
        <w:tc>
          <w:tcPr>
            <w:tcW w:type="dxa" w:w="2880"/>
          </w:tcPr>
          <w:p>
            <w:r>
              <w:t>5 Years</w:t>
            </w:r>
          </w:p>
        </w:tc>
        <w:tc>
          <w:tcPr>
            <w:tcW w:type="dxa" w:w="2880"/>
          </w:tcPr>
          <w:p>
            <w:r>
              <w:t>6.25</w:t>
            </w:r>
          </w:p>
        </w:tc>
        <w:tc>
          <w:tcPr>
            <w:tcW w:type="dxa" w:w="2880"/>
          </w:tcPr>
          <w:p>
            <w:r>
              <w:t>6.75</w:t>
            </w:r>
          </w:p>
        </w:tc>
      </w:tr>
      <w:tr>
        <w:tc>
          <w:tcPr>
            <w:tcW w:type="dxa" w:w="2880"/>
          </w:tcPr>
          <w:p>
            <w:r>
              <w:t>nan</w:t>
            </w:r>
          </w:p>
        </w:tc>
        <w:tc>
          <w:tcPr>
            <w:tcW w:type="dxa" w:w="2880"/>
          </w:tcPr>
          <w:p>
            <w:r>
              <w:t>Vasundhara Green Deposit</w:t>
            </w:r>
          </w:p>
        </w:tc>
        <w:tc>
          <w:tcPr>
            <w:tcW w:type="dxa" w:w="2880"/>
          </w:tcPr>
          <w:p>
            <w:r>
              <w:t>Vasundhara Green Deposit</w:t>
            </w:r>
          </w:p>
        </w:tc>
      </w:tr>
      <w:tr>
        <w:tc>
          <w:tcPr>
            <w:tcW w:type="dxa" w:w="2880"/>
          </w:tcPr>
          <w:p>
            <w:r>
              <w:t>1111 Days</w:t>
            </w:r>
          </w:p>
        </w:tc>
        <w:tc>
          <w:tcPr>
            <w:tcW w:type="dxa" w:w="2880"/>
          </w:tcPr>
          <w:p>
            <w:r>
              <w:t>6.25</w:t>
            </w:r>
          </w:p>
        </w:tc>
        <w:tc>
          <w:tcPr>
            <w:tcW w:type="dxa" w:w="2880"/>
          </w:tcPr>
          <w:p>
            <w:r>
              <w:t>6.75</w:t>
            </w:r>
          </w:p>
        </w:tc>
      </w:tr>
    </w:tbl>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Special Buckets</w:t>
            </w:r>
          </w:p>
        </w:tc>
        <w:tc>
          <w:tcPr>
            <w:tcW w:type="dxa" w:w="2880"/>
          </w:tcPr>
          <w:p>
            <w:r>
              <w:t>General/NRE/NRO</w:t>
            </w:r>
          </w:p>
        </w:tc>
        <w:tc>
          <w:tcPr>
            <w:tcW w:type="dxa" w:w="2880"/>
          </w:tcPr>
          <w:p>
            <w:r>
              <w:t>Senior Citizens</w:t>
            </w:r>
          </w:p>
        </w:tc>
      </w:tr>
      <w:tr>
        <w:tc>
          <w:tcPr>
            <w:tcW w:type="dxa" w:w="2880"/>
          </w:tcPr>
          <w:p>
            <w:r>
              <w:t>444 Days</w:t>
            </w:r>
          </w:p>
        </w:tc>
        <w:tc>
          <w:tcPr>
            <w:tcW w:type="dxa" w:w="2880"/>
          </w:tcPr>
          <w:p>
            <w:r>
              <w:t>6.70</w:t>
            </w:r>
          </w:p>
        </w:tc>
        <w:tc>
          <w:tcPr>
            <w:tcW w:type="dxa" w:w="2880"/>
          </w:tcPr>
          <w:p>
            <w:r>
              <w:t>7.20</w:t>
            </w:r>
          </w:p>
        </w:tc>
      </w:tr>
      <w:tr>
        <w:tc>
          <w:tcPr>
            <w:tcW w:type="dxa" w:w="2880"/>
          </w:tcPr>
          <w:p>
            <w:r>
              <w:t>555 Days</w:t>
            </w:r>
          </w:p>
        </w:tc>
        <w:tc>
          <w:tcPr>
            <w:tcW w:type="dxa" w:w="2880"/>
          </w:tcPr>
          <w:p>
            <w:r>
              <w:t>6.75</w:t>
            </w:r>
          </w:p>
        </w:tc>
        <w:tc>
          <w:tcPr>
            <w:tcW w:type="dxa" w:w="2880"/>
          </w:tcPr>
          <w:p>
            <w:r>
              <w:t>7.25</w:t>
            </w:r>
          </w:p>
        </w:tc>
      </w:tr>
      <w:tr>
        <w:tc>
          <w:tcPr>
            <w:tcW w:type="dxa" w:w="2880"/>
          </w:tcPr>
          <w:p>
            <w:r>
              <w:t>700 Days</w:t>
            </w:r>
          </w:p>
        </w:tc>
        <w:tc>
          <w:tcPr>
            <w:tcW w:type="dxa" w:w="2880"/>
          </w:tcPr>
          <w:p>
            <w:r>
              <w:t>6.60</w:t>
            </w:r>
          </w:p>
        </w:tc>
        <w:tc>
          <w:tcPr>
            <w:tcW w:type="dxa" w:w="2880"/>
          </w:tcPr>
          <w:p>
            <w:r>
              <w:t>7.10</w:t>
            </w:r>
          </w:p>
        </w:tc>
      </w:tr>
    </w:tbl>
    <w:p/>
    <w:p>
      <w:r>
        <w:t>---------------------------</w:t>
      </w:r>
    </w:p>
    <w:p>
      <w:r>
        <w:t>TITLE 1: Home Domestic Interest Rates Domestic Interest Rates</w:t>
      </w:r>
    </w:p>
    <w:p>
      <w:r>
        <w:t>TITLE 2: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Interest Rate (% p.a.)</w:t>
            </w:r>
          </w:p>
        </w:tc>
        <w:tc>
          <w:tcPr>
            <w:tcW w:type="dxa" w:w="2160"/>
          </w:tcPr>
          <w:p>
            <w:r>
              <w:t>Interest Rate (% p.a.)</w:t>
            </w:r>
          </w:p>
        </w:tc>
        <w:tc>
          <w:tcPr>
            <w:tcW w:type="dxa" w:w="2160"/>
          </w:tcPr>
          <w:p>
            <w:r>
              <w:t>Interest Rate (% p.a.)</w:t>
            </w:r>
          </w:p>
        </w:tc>
        <w:tc>
          <w:tcPr>
            <w:tcW w:type="dxa" w:w="2160"/>
          </w:tcPr>
          <w:p>
            <w:r>
              <w:t>Interest Rate (% p.a.)</w:t>
            </w:r>
          </w:p>
        </w:tc>
      </w:tr>
      <w:tr>
        <w:tc>
          <w:tcPr>
            <w:tcW w:type="dxa" w:w="2160"/>
          </w:tcPr>
          <w:p>
            <w:r>
              <w:t>Special Buckets</w:t>
            </w:r>
          </w:p>
        </w:tc>
        <w:tc>
          <w:tcPr>
            <w:tcW w:type="dxa" w:w="2160"/>
          </w:tcPr>
          <w:p>
            <w:r>
              <w:t>Chiranjeevi-Super Senior Citizen</w:t>
            </w:r>
          </w:p>
        </w:tc>
        <w:tc>
          <w:tcPr>
            <w:tcW w:type="dxa" w:w="2160"/>
          </w:tcPr>
          <w:p>
            <w:r>
              <w:t>nan</w:t>
            </w:r>
          </w:p>
        </w:tc>
        <w:tc>
          <w:tcPr>
            <w:tcW w:type="dxa" w:w="2160"/>
          </w:tcPr>
          <w:p>
            <w:r>
              <w:t>nan</w:t>
            </w:r>
          </w:p>
        </w:tc>
      </w:tr>
      <w:tr>
        <w:tc>
          <w:tcPr>
            <w:tcW w:type="dxa" w:w="2160"/>
          </w:tcPr>
          <w:p>
            <w:r>
              <w:t>444 Days</w:t>
            </w:r>
          </w:p>
        </w:tc>
        <w:tc>
          <w:tcPr>
            <w:tcW w:type="dxa" w:w="2160"/>
          </w:tcPr>
          <w:p>
            <w:r>
              <w:t>7.35</w:t>
            </w:r>
          </w:p>
        </w:tc>
        <w:tc>
          <w:tcPr>
            <w:tcW w:type="dxa" w:w="2160"/>
          </w:tcPr>
          <w:p>
            <w:r>
              <w:t>nan</w:t>
            </w:r>
          </w:p>
        </w:tc>
        <w:tc>
          <w:tcPr>
            <w:tcW w:type="dxa" w:w="2160"/>
          </w:tcPr>
          <w:p>
            <w:r>
              <w:t>nan</w:t>
            </w:r>
          </w:p>
        </w:tc>
      </w:tr>
      <w:tr>
        <w:tc>
          <w:tcPr>
            <w:tcW w:type="dxa" w:w="2160"/>
          </w:tcPr>
          <w:p>
            <w:r>
              <w:t>555 Days</w:t>
            </w:r>
          </w:p>
        </w:tc>
        <w:tc>
          <w:tcPr>
            <w:tcW w:type="dxa" w:w="2160"/>
          </w:tcPr>
          <w:p>
            <w:r>
              <w:t>7.40</w:t>
            </w:r>
          </w:p>
        </w:tc>
        <w:tc>
          <w:tcPr>
            <w:tcW w:type="dxa" w:w="2160"/>
          </w:tcPr>
          <w:p>
            <w:r>
              <w:t>nan</w:t>
            </w:r>
          </w:p>
        </w:tc>
        <w:tc>
          <w:tcPr>
            <w:tcW w:type="dxa" w:w="2160"/>
          </w:tcPr>
          <w:p>
            <w:r>
              <w:t>nan</w:t>
            </w:r>
          </w:p>
        </w:tc>
      </w:tr>
      <w:tr>
        <w:tc>
          <w:tcPr>
            <w:tcW w:type="dxa" w:w="2160"/>
          </w:tcPr>
          <w:p>
            <w:r>
              <w:t>700 Days</w:t>
            </w:r>
          </w:p>
        </w:tc>
        <w:tc>
          <w:tcPr>
            <w:tcW w:type="dxa" w:w="2160"/>
          </w:tcPr>
          <w:p>
            <w:r>
              <w:t>7.25</w:t>
            </w:r>
          </w:p>
        </w:tc>
        <w:tc>
          <w:tcPr>
            <w:tcW w:type="dxa" w:w="2160"/>
          </w:tcPr>
          <w:p>
            <w:r>
              <w:t>nan</w:t>
            </w:r>
          </w:p>
        </w:tc>
        <w:tc>
          <w:tcPr>
            <w:tcW w:type="dxa" w:w="2160"/>
          </w:tcPr>
          <w:p>
            <w:r>
              <w:t>nan</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w.e.f. July 18, 2025</w:t>
            </w:r>
          </w:p>
        </w:tc>
        <w:tc>
          <w:tcPr>
            <w:tcW w:type="dxa" w:w="4320"/>
          </w:tcPr>
          <w:p>
            <w:r>
              <w:t>w.e.f. July 18, 2025</w:t>
            </w:r>
          </w:p>
        </w:tc>
      </w:tr>
      <w:tr>
        <w:tc>
          <w:tcPr>
            <w:tcW w:type="dxa" w:w="4320"/>
          </w:tcPr>
          <w:p>
            <w:r>
              <w:t>Normal Retail Rate</w:t>
            </w:r>
          </w:p>
        </w:tc>
        <w:tc>
          <w:tcPr>
            <w:tcW w:type="dxa" w:w="4320"/>
          </w:tcPr>
          <w:p>
            <w:r>
              <w:t>6.25</w:t>
            </w:r>
          </w:p>
        </w:tc>
      </w:tr>
      <w:tr>
        <w:tc>
          <w:tcPr>
            <w:tcW w:type="dxa" w:w="4320"/>
          </w:tcPr>
          <w:p>
            <w:r>
              <w:t>Senior Citizens</w:t>
            </w:r>
          </w:p>
        </w:tc>
        <w:tc>
          <w:tcPr>
            <w:tcW w:type="dxa" w:w="4320"/>
          </w:tcPr>
          <w:p>
            <w:r>
              <w:t>6.75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w.e.f. July 18, 2025</w:t>
            </w:r>
          </w:p>
        </w:tc>
        <w:tc>
          <w:tcPr>
            <w:tcW w:type="dxa" w:w="4320"/>
          </w:tcPr>
          <w:p>
            <w:r>
              <w:t>w.e.f. July 18, 2025</w:t>
            </w:r>
          </w:p>
        </w:tc>
      </w:tr>
      <w:tr>
        <w:tc>
          <w:tcPr>
            <w:tcW w:type="dxa" w:w="4320"/>
          </w:tcPr>
          <w:p>
            <w:r>
              <w:t>Normal Retail Rate</w:t>
            </w:r>
          </w:p>
        </w:tc>
        <w:tc>
          <w:tcPr>
            <w:tcW w:type="dxa" w:w="4320"/>
          </w:tcPr>
          <w:p>
            <w:r>
              <w:t>6.25</w:t>
            </w:r>
          </w:p>
        </w:tc>
      </w:tr>
      <w:tr>
        <w:tc>
          <w:tcPr>
            <w:tcW w:type="dxa" w:w="4320"/>
          </w:tcPr>
          <w:p>
            <w:r>
              <w:t>Senior Citizens</w:t>
            </w:r>
          </w:p>
        </w:tc>
        <w:tc>
          <w:tcPr>
            <w:tcW w:type="dxa" w:w="4320"/>
          </w:tcPr>
          <w:p>
            <w:r>
              <w:t>6.75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 p.a.)</w:t>
            </w:r>
          </w:p>
        </w:tc>
        <w:tc>
          <w:tcPr>
            <w:tcW w:type="dxa" w:w="2880"/>
          </w:tcPr>
          <w:p>
            <w:r>
              <w:t>Interest Rate (% p.a.)</w:t>
            </w:r>
          </w:p>
        </w:tc>
        <w:tc>
          <w:tcPr>
            <w:tcW w:type="dxa" w:w="2880"/>
          </w:tcPr>
          <w:p>
            <w:r>
              <w:t>Interest Rate (% p.a.)</w:t>
            </w:r>
          </w:p>
        </w:tc>
      </w:tr>
      <w:tr>
        <w:tc>
          <w:tcPr>
            <w:tcW w:type="dxa" w:w="2880"/>
          </w:tcPr>
          <w:p>
            <w:r>
              <w:t>Maturity Slab</w:t>
            </w:r>
          </w:p>
        </w:tc>
        <w:tc>
          <w:tcPr>
            <w:tcW w:type="dxa" w:w="2880"/>
          </w:tcPr>
          <w:p>
            <w:r>
              <w:t>General Customers</w:t>
            </w:r>
          </w:p>
        </w:tc>
        <w:tc>
          <w:tcPr>
            <w:tcW w:type="dxa" w:w="2880"/>
          </w:tcPr>
          <w:p>
            <w:r>
              <w:t>Senior Citizens</w:t>
            </w:r>
          </w:p>
        </w:tc>
      </w:tr>
      <w:tr>
        <w:tc>
          <w:tcPr>
            <w:tcW w:type="dxa" w:w="2880"/>
          </w:tcPr>
          <w:p>
            <w:r>
              <w:t>1 Year to 2 Years</w:t>
            </w:r>
          </w:p>
        </w:tc>
        <w:tc>
          <w:tcPr>
            <w:tcW w:type="dxa" w:w="2880"/>
          </w:tcPr>
          <w:p>
            <w:r>
              <w:t>6.55</w:t>
            </w:r>
          </w:p>
        </w:tc>
        <w:tc>
          <w:tcPr>
            <w:tcW w:type="dxa" w:w="2880"/>
          </w:tcPr>
          <w:p>
            <w:r>
              <w:t>7.05</w:t>
            </w:r>
          </w:p>
        </w:tc>
      </w:tr>
      <w:tr>
        <w:tc>
          <w:tcPr>
            <w:tcW w:type="dxa" w:w="2880"/>
          </w:tcPr>
          <w:p>
            <w:r>
              <w:t>&gt; 2 Years to &lt;3years</w:t>
            </w:r>
          </w:p>
        </w:tc>
        <w:tc>
          <w:tcPr>
            <w:tcW w:type="dxa" w:w="2880"/>
          </w:tcPr>
          <w:p>
            <w:r>
              <w:t>6.55</w:t>
            </w:r>
          </w:p>
        </w:tc>
        <w:tc>
          <w:tcPr>
            <w:tcW w:type="dxa" w:w="2880"/>
          </w:tcPr>
          <w:p>
            <w:r>
              <w:t>7.05</w:t>
            </w:r>
          </w:p>
        </w:tc>
      </w:tr>
      <w:tr>
        <w:tc>
          <w:tcPr>
            <w:tcW w:type="dxa" w:w="2880"/>
          </w:tcPr>
          <w:p>
            <w:r>
              <w:t>3 years to 5 years</w:t>
            </w:r>
          </w:p>
        </w:tc>
        <w:tc>
          <w:tcPr>
            <w:tcW w:type="dxa" w:w="2880"/>
          </w:tcPr>
          <w:p>
            <w:r>
              <w:t>6.25</w:t>
            </w:r>
          </w:p>
        </w:tc>
        <w:tc>
          <w:tcPr>
            <w:tcW w:type="dxa" w:w="2880"/>
          </w:tcPr>
          <w:p>
            <w:r>
              <w:t>6.75</w:t>
            </w:r>
          </w:p>
        </w:tc>
      </w:tr>
      <w:tr>
        <w:tc>
          <w:tcPr>
            <w:tcW w:type="dxa" w:w="2880"/>
          </w:tcPr>
          <w:p>
            <w:r>
              <w:t>&gt;5 years to 10 years</w:t>
            </w:r>
          </w:p>
        </w:tc>
        <w:tc>
          <w:tcPr>
            <w:tcW w:type="dxa" w:w="2880"/>
          </w:tcPr>
          <w:p>
            <w:r>
              <w:t>5.95</w:t>
            </w:r>
          </w:p>
        </w:tc>
        <w:tc>
          <w:tcPr>
            <w:tcW w:type="dxa" w:w="2880"/>
          </w:tcPr>
          <w:p>
            <w:r>
              <w:t>6.45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c>
          <w:tcPr>
            <w:tcW w:type="dxa" w:w="1080"/>
          </w:tcPr>
          <w:p>
            <w:r>
              <w:t>Card rates for Non-Callable Bulk Term Deposits (BTD) [w.e.f. 05/09/2025 ]</w:t>
            </w:r>
          </w:p>
        </w:tc>
      </w:tr>
      <w:tr>
        <w:tc>
          <w:tcPr>
            <w:tcW w:type="dxa" w:w="1080"/>
          </w:tcPr>
          <w:p>
            <w:r>
              <w:t>Maturity Slabs</w:t>
            </w:r>
          </w:p>
        </w:tc>
        <w:tc>
          <w:tcPr>
            <w:tcW w:type="dxa" w:w="1080"/>
          </w:tcPr>
          <w:p>
            <w:r>
              <w:t>3 cr. to Rs.7.5 cr</w:t>
            </w:r>
          </w:p>
        </w:tc>
        <w:tc>
          <w:tcPr>
            <w:tcW w:type="dxa" w:w="1080"/>
          </w:tcPr>
          <w:p>
            <w:r>
              <w:t>&gt;7.5 cr to Rs.10 cr</w:t>
            </w:r>
          </w:p>
        </w:tc>
        <w:tc>
          <w:tcPr>
            <w:tcW w:type="dxa" w:w="1080"/>
          </w:tcPr>
          <w:p>
            <w:r>
              <w:t>&gt;Rs 10 cr to Rs 50 cr</w:t>
            </w:r>
          </w:p>
        </w:tc>
        <w:tc>
          <w:tcPr>
            <w:tcW w:type="dxa" w:w="1080"/>
          </w:tcPr>
          <w:p>
            <w:r>
              <w:t>&gt;Rs 50 cr to Rs 100 cr</w:t>
            </w:r>
          </w:p>
        </w:tc>
        <w:tc>
          <w:tcPr>
            <w:tcW w:type="dxa" w:w="1080"/>
          </w:tcPr>
          <w:p>
            <w:r>
              <w:t>&gt;Rs 100 cr to Rs 200 cr</w:t>
            </w:r>
          </w:p>
        </w:tc>
        <w:tc>
          <w:tcPr>
            <w:tcW w:type="dxa" w:w="1080"/>
          </w:tcPr>
          <w:p>
            <w:r>
              <w:t>&gt;Rs 200 cr to Rs 500 cr.</w:t>
            </w:r>
          </w:p>
        </w:tc>
        <w:tc>
          <w:tcPr>
            <w:tcW w:type="dxa" w:w="1080"/>
          </w:tcPr>
          <w:p>
            <w:r>
              <w:t>&gt;Rs 500 cr</w:t>
            </w:r>
          </w:p>
        </w:tc>
      </w:tr>
      <w:tr>
        <w:tc>
          <w:tcPr>
            <w:tcW w:type="dxa" w:w="1080"/>
          </w:tcPr>
          <w:p>
            <w:r>
              <w:t>91 - 180 days</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c>
          <w:tcPr>
            <w:tcW w:type="dxa" w:w="1080"/>
          </w:tcPr>
          <w:p>
            <w:r>
              <w:t>5.46%</w:t>
            </w:r>
          </w:p>
        </w:tc>
      </w:tr>
      <w:tr>
        <w:tc>
          <w:tcPr>
            <w:tcW w:type="dxa" w:w="1080"/>
          </w:tcPr>
          <w:p>
            <w:r>
              <w:t>181 – 250 days</w:t>
            </w:r>
          </w:p>
        </w:tc>
        <w:tc>
          <w:tcPr>
            <w:tcW w:type="dxa" w:w="1080"/>
          </w:tcPr>
          <w:p>
            <w:r>
              <w:t>5.56%</w:t>
            </w:r>
          </w:p>
        </w:tc>
        <w:tc>
          <w:tcPr>
            <w:tcW w:type="dxa" w:w="1080"/>
          </w:tcPr>
          <w:p>
            <w:r>
              <w:t>5.56%</w:t>
            </w:r>
          </w:p>
        </w:tc>
        <w:tc>
          <w:tcPr>
            <w:tcW w:type="dxa" w:w="1080"/>
          </w:tcPr>
          <w:p>
            <w:r>
              <w:t>5.61%</w:t>
            </w:r>
          </w:p>
        </w:tc>
        <w:tc>
          <w:tcPr>
            <w:tcW w:type="dxa" w:w="1080"/>
          </w:tcPr>
          <w:p>
            <w:r>
              <w:t>5.61%</w:t>
            </w:r>
          </w:p>
        </w:tc>
        <w:tc>
          <w:tcPr>
            <w:tcW w:type="dxa" w:w="1080"/>
          </w:tcPr>
          <w:p>
            <w:r>
              <w:t>5.61%</w:t>
            </w:r>
          </w:p>
        </w:tc>
        <w:tc>
          <w:tcPr>
            <w:tcW w:type="dxa" w:w="1080"/>
          </w:tcPr>
          <w:p>
            <w:r>
              <w:t>5.61%</w:t>
            </w:r>
          </w:p>
        </w:tc>
        <w:tc>
          <w:tcPr>
            <w:tcW w:type="dxa" w:w="1080"/>
          </w:tcPr>
          <w:p>
            <w:r>
              <w:t>5.61%</w:t>
            </w:r>
          </w:p>
        </w:tc>
      </w:tr>
      <w:tr>
        <w:tc>
          <w:tcPr>
            <w:tcW w:type="dxa" w:w="1080"/>
          </w:tcPr>
          <w:p>
            <w:r>
              <w:t>251 days - 270 days</w:t>
            </w:r>
          </w:p>
        </w:tc>
        <w:tc>
          <w:tcPr>
            <w:tcW w:type="dxa" w:w="1080"/>
          </w:tcPr>
          <w:p>
            <w:r>
              <w:t>5.81%</w:t>
            </w:r>
          </w:p>
        </w:tc>
        <w:tc>
          <w:tcPr>
            <w:tcW w:type="dxa" w:w="1080"/>
          </w:tcPr>
          <w:p>
            <w:r>
              <w:t>5.81%</w:t>
            </w:r>
          </w:p>
        </w:tc>
        <w:tc>
          <w:tcPr>
            <w:tcW w:type="dxa" w:w="1080"/>
          </w:tcPr>
          <w:p>
            <w:r>
              <w:t>5.91%</w:t>
            </w:r>
          </w:p>
        </w:tc>
        <w:tc>
          <w:tcPr>
            <w:tcW w:type="dxa" w:w="1080"/>
          </w:tcPr>
          <w:p>
            <w:r>
              <w:t>5.96%</w:t>
            </w:r>
          </w:p>
        </w:tc>
        <w:tc>
          <w:tcPr>
            <w:tcW w:type="dxa" w:w="1080"/>
          </w:tcPr>
          <w:p>
            <w:r>
              <w:t>5.96%</w:t>
            </w:r>
          </w:p>
        </w:tc>
        <w:tc>
          <w:tcPr>
            <w:tcW w:type="dxa" w:w="1080"/>
          </w:tcPr>
          <w:p>
            <w:r>
              <w:t>6.01%</w:t>
            </w:r>
          </w:p>
        </w:tc>
        <w:tc>
          <w:tcPr>
            <w:tcW w:type="dxa" w:w="1080"/>
          </w:tcPr>
          <w:p>
            <w:r>
              <w:t>6.11%</w:t>
            </w:r>
          </w:p>
        </w:tc>
      </w:tr>
      <w:tr>
        <w:tc>
          <w:tcPr>
            <w:tcW w:type="dxa" w:w="1080"/>
          </w:tcPr>
          <w:p>
            <w:r>
              <w:t>271 days to &lt; 1 year</w:t>
            </w:r>
          </w:p>
        </w:tc>
        <w:tc>
          <w:tcPr>
            <w:tcW w:type="dxa" w:w="1080"/>
          </w:tcPr>
          <w:p>
            <w:r>
              <w:t>5.91%</w:t>
            </w:r>
          </w:p>
        </w:tc>
        <w:tc>
          <w:tcPr>
            <w:tcW w:type="dxa" w:w="1080"/>
          </w:tcPr>
          <w:p>
            <w:r>
              <w:t>5.91%</w:t>
            </w:r>
          </w:p>
        </w:tc>
        <w:tc>
          <w:tcPr>
            <w:tcW w:type="dxa" w:w="1080"/>
          </w:tcPr>
          <w:p>
            <w:r>
              <w:t>5.96%</w:t>
            </w:r>
          </w:p>
        </w:tc>
        <w:tc>
          <w:tcPr>
            <w:tcW w:type="dxa" w:w="1080"/>
          </w:tcPr>
          <w:p>
            <w:r>
              <w:t>6.01%</w:t>
            </w:r>
          </w:p>
        </w:tc>
        <w:tc>
          <w:tcPr>
            <w:tcW w:type="dxa" w:w="1080"/>
          </w:tcPr>
          <w:p>
            <w:r>
              <w:t>6.06%</w:t>
            </w:r>
          </w:p>
        </w:tc>
        <w:tc>
          <w:tcPr>
            <w:tcW w:type="dxa" w:w="1080"/>
          </w:tcPr>
          <w:p>
            <w:r>
              <w:t>6.06%</w:t>
            </w:r>
          </w:p>
        </w:tc>
        <w:tc>
          <w:tcPr>
            <w:tcW w:type="dxa" w:w="1080"/>
          </w:tcPr>
          <w:p>
            <w:r>
              <w:t>6.16%</w:t>
            </w:r>
          </w:p>
        </w:tc>
      </w:tr>
      <w:tr>
        <w:tc>
          <w:tcPr>
            <w:tcW w:type="dxa" w:w="1080"/>
          </w:tcPr>
          <w:p>
            <w:r>
              <w:t>1 year</w:t>
            </w:r>
          </w:p>
        </w:tc>
        <w:tc>
          <w:tcPr>
            <w:tcW w:type="dxa" w:w="1080"/>
          </w:tcPr>
          <w:p>
            <w:r>
              <w:t>5.96%</w:t>
            </w:r>
          </w:p>
        </w:tc>
        <w:tc>
          <w:tcPr>
            <w:tcW w:type="dxa" w:w="1080"/>
          </w:tcPr>
          <w:p>
            <w:r>
              <w:t>5.96%</w:t>
            </w:r>
          </w:p>
        </w:tc>
        <w:tc>
          <w:tcPr>
            <w:tcW w:type="dxa" w:w="1080"/>
          </w:tcPr>
          <w:p>
            <w:r>
              <w:t>5.96%</w:t>
            </w:r>
          </w:p>
        </w:tc>
        <w:tc>
          <w:tcPr>
            <w:tcW w:type="dxa" w:w="1080"/>
          </w:tcPr>
          <w:p>
            <w:r>
              <w:t>6.06%</w:t>
            </w:r>
          </w:p>
        </w:tc>
        <w:tc>
          <w:tcPr>
            <w:tcW w:type="dxa" w:w="1080"/>
          </w:tcPr>
          <w:p>
            <w:r>
              <w:t>6.21%</w:t>
            </w:r>
          </w:p>
        </w:tc>
        <w:tc>
          <w:tcPr>
            <w:tcW w:type="dxa" w:w="1080"/>
          </w:tcPr>
          <w:p>
            <w:r>
              <w:t>6.21%</w:t>
            </w:r>
          </w:p>
        </w:tc>
        <w:tc>
          <w:tcPr>
            <w:tcW w:type="dxa" w:w="1080"/>
          </w:tcPr>
          <w:p>
            <w:r>
              <w:t>6.26%</w:t>
            </w:r>
          </w:p>
        </w:tc>
      </w:tr>
      <w:tr>
        <w:tc>
          <w:tcPr>
            <w:tcW w:type="dxa" w:w="1080"/>
          </w:tcPr>
          <w:p>
            <w:r>
              <w:t>&gt;1 year -1 year 3 mnth</w:t>
            </w:r>
          </w:p>
        </w:tc>
        <w:tc>
          <w:tcPr>
            <w:tcW w:type="dxa" w:w="1080"/>
          </w:tcPr>
          <w:p>
            <w:r>
              <w:t>5.96%</w:t>
            </w:r>
          </w:p>
        </w:tc>
        <w:tc>
          <w:tcPr>
            <w:tcW w:type="dxa" w:w="1080"/>
          </w:tcPr>
          <w:p>
            <w:r>
              <w:t>5.96%</w:t>
            </w:r>
          </w:p>
        </w:tc>
        <w:tc>
          <w:tcPr>
            <w:tcW w:type="dxa" w:w="1080"/>
          </w:tcPr>
          <w:p>
            <w:r>
              <w:t>5.76%</w:t>
            </w:r>
          </w:p>
        </w:tc>
        <w:tc>
          <w:tcPr>
            <w:tcW w:type="dxa" w:w="1080"/>
          </w:tcPr>
          <w:p>
            <w:r>
              <w:t>6.06%</w:t>
            </w:r>
          </w:p>
        </w:tc>
        <w:tc>
          <w:tcPr>
            <w:tcW w:type="dxa" w:w="1080"/>
          </w:tcPr>
          <w:p>
            <w:r>
              <w:t>6.21%</w:t>
            </w:r>
          </w:p>
        </w:tc>
        <w:tc>
          <w:tcPr>
            <w:tcW w:type="dxa" w:w="1080"/>
          </w:tcPr>
          <w:p>
            <w:r>
              <w:t>6.21%</w:t>
            </w:r>
          </w:p>
        </w:tc>
        <w:tc>
          <w:tcPr>
            <w:tcW w:type="dxa" w:w="1080"/>
          </w:tcPr>
          <w:p>
            <w:r>
              <w:t>6.26%</w:t>
            </w:r>
          </w:p>
        </w:tc>
      </w:tr>
      <w:tr>
        <w:tc>
          <w:tcPr>
            <w:tcW w:type="dxa" w:w="1080"/>
          </w:tcPr>
          <w:p>
            <w:r>
              <w:t>&gt;1 yr 3 mnth - 2 year</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c>
          <w:tcPr>
            <w:tcW w:type="dxa" w:w="1080"/>
          </w:tcPr>
          <w:p>
            <w:r>
              <w:t>5.76%</w:t>
            </w:r>
          </w:p>
        </w:tc>
      </w:tr>
    </w:tbl>
    <w:p/>
    <w:p>
      <w:r>
        <w:t>---------------------------</w:t>
      </w:r>
    </w:p>
    <w:p>
      <w:r>
        <w:t>TITLE 1: The interest rate structure is as under:</w:t>
      </w:r>
    </w:p>
    <w:p>
      <w:r>
        <w:t>TITLE 2: Bulk Term Deposits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c>
          <w:tcPr>
            <w:tcW w:type="dxa" w:w="1080"/>
          </w:tcPr>
          <w:p>
            <w:r>
              <w:t>Card rates for Callable Bulk Term Deposits (BTD): [w.e.f. 05/09/2025 ]</w:t>
            </w:r>
          </w:p>
        </w:tc>
      </w:tr>
      <w:tr>
        <w:tc>
          <w:tcPr>
            <w:tcW w:type="dxa" w:w="1080"/>
          </w:tcPr>
          <w:p>
            <w:r>
              <w:t>Maturity Slabs</w:t>
            </w:r>
          </w:p>
        </w:tc>
        <w:tc>
          <w:tcPr>
            <w:tcW w:type="dxa" w:w="1080"/>
          </w:tcPr>
          <w:p>
            <w:r>
              <w:t>3 cr to Rs.7.5 cr</w:t>
            </w:r>
          </w:p>
        </w:tc>
        <w:tc>
          <w:tcPr>
            <w:tcW w:type="dxa" w:w="1080"/>
          </w:tcPr>
          <w:p>
            <w:r>
              <w:t>&gt;7.5 cr to Rs.10 cr.</w:t>
            </w:r>
          </w:p>
        </w:tc>
        <w:tc>
          <w:tcPr>
            <w:tcW w:type="dxa" w:w="1080"/>
          </w:tcPr>
          <w:p>
            <w:r>
              <w:t>&gt;Rs 10 cr to Rs 50 cr</w:t>
            </w:r>
          </w:p>
        </w:tc>
        <w:tc>
          <w:tcPr>
            <w:tcW w:type="dxa" w:w="1080"/>
          </w:tcPr>
          <w:p>
            <w:r>
              <w:t>&gt;Rs 50 cr to Rs 100 cr</w:t>
            </w:r>
          </w:p>
        </w:tc>
        <w:tc>
          <w:tcPr>
            <w:tcW w:type="dxa" w:w="1080"/>
          </w:tcPr>
          <w:p>
            <w:r>
              <w:t>&gt;Rs 100 cr to Rs 200 cr</w:t>
            </w:r>
          </w:p>
        </w:tc>
        <w:tc>
          <w:tcPr>
            <w:tcW w:type="dxa" w:w="1080"/>
          </w:tcPr>
          <w:p>
            <w:r>
              <w:t>&gt;Rs 200 cr to Rs 500 cr.</w:t>
            </w:r>
          </w:p>
        </w:tc>
        <w:tc>
          <w:tcPr>
            <w:tcW w:type="dxa" w:w="1080"/>
          </w:tcPr>
          <w:p>
            <w:r>
              <w:t>&gt;Rs 500 cr</w:t>
            </w:r>
          </w:p>
        </w:tc>
      </w:tr>
      <w:tr>
        <w:tc>
          <w:tcPr>
            <w:tcW w:type="dxa" w:w="1080"/>
          </w:tcPr>
          <w:p>
            <w:r>
              <w:t>7 – 14 days</w:t>
            </w:r>
          </w:p>
        </w:tc>
        <w:tc>
          <w:tcPr>
            <w:tcW w:type="dxa" w:w="1080"/>
          </w:tcPr>
          <w:p>
            <w:r>
              <w:t>4.21%</w:t>
            </w:r>
          </w:p>
        </w:tc>
        <w:tc>
          <w:tcPr>
            <w:tcW w:type="dxa" w:w="1080"/>
          </w:tcPr>
          <w:p>
            <w:r>
              <w:t>4.26%</w:t>
            </w:r>
          </w:p>
        </w:tc>
        <w:tc>
          <w:tcPr>
            <w:tcW w:type="dxa" w:w="1080"/>
          </w:tcPr>
          <w:p>
            <w:r>
              <w:t>4.26%</w:t>
            </w:r>
          </w:p>
        </w:tc>
        <w:tc>
          <w:tcPr>
            <w:tcW w:type="dxa" w:w="1080"/>
          </w:tcPr>
          <w:p>
            <w:r>
              <w:t>4.31%</w:t>
            </w:r>
          </w:p>
        </w:tc>
        <w:tc>
          <w:tcPr>
            <w:tcW w:type="dxa" w:w="1080"/>
          </w:tcPr>
          <w:p>
            <w:r>
              <w:t>4.31%</w:t>
            </w:r>
          </w:p>
        </w:tc>
        <w:tc>
          <w:tcPr>
            <w:tcW w:type="dxa" w:w="1080"/>
          </w:tcPr>
          <w:p>
            <w:r>
              <w:t>4.31%</w:t>
            </w:r>
          </w:p>
        </w:tc>
        <w:tc>
          <w:tcPr>
            <w:tcW w:type="dxa" w:w="1080"/>
          </w:tcPr>
          <w:p>
            <w:r>
              <w:t>4.31%</w:t>
            </w:r>
          </w:p>
        </w:tc>
      </w:tr>
      <w:tr>
        <w:tc>
          <w:tcPr>
            <w:tcW w:type="dxa" w:w="1080"/>
          </w:tcPr>
          <w:p>
            <w:r>
              <w:t>15 – 30 days</w:t>
            </w:r>
          </w:p>
        </w:tc>
        <w:tc>
          <w:tcPr>
            <w:tcW w:type="dxa" w:w="1080"/>
          </w:tcPr>
          <w:p>
            <w:r>
              <w:t>4.36%</w:t>
            </w:r>
          </w:p>
        </w:tc>
        <w:tc>
          <w:tcPr>
            <w:tcW w:type="dxa" w:w="1080"/>
          </w:tcPr>
          <w:p>
            <w:r>
              <w:t>4.46%</w:t>
            </w:r>
          </w:p>
        </w:tc>
        <w:tc>
          <w:tcPr>
            <w:tcW w:type="dxa" w:w="1080"/>
          </w:tcPr>
          <w:p>
            <w:r>
              <w:t>4.51%</w:t>
            </w:r>
          </w:p>
        </w:tc>
        <w:tc>
          <w:tcPr>
            <w:tcW w:type="dxa" w:w="1080"/>
          </w:tcPr>
          <w:p>
            <w:r>
              <w:t>4.56%</w:t>
            </w:r>
          </w:p>
        </w:tc>
        <w:tc>
          <w:tcPr>
            <w:tcW w:type="dxa" w:w="1080"/>
          </w:tcPr>
          <w:p>
            <w:r>
              <w:t>4.56%</w:t>
            </w:r>
          </w:p>
        </w:tc>
        <w:tc>
          <w:tcPr>
            <w:tcW w:type="dxa" w:w="1080"/>
          </w:tcPr>
          <w:p>
            <w:r>
              <w:t>4.56%</w:t>
            </w:r>
          </w:p>
        </w:tc>
        <w:tc>
          <w:tcPr>
            <w:tcW w:type="dxa" w:w="1080"/>
          </w:tcPr>
          <w:p>
            <w:r>
              <w:t>4.56%</w:t>
            </w:r>
          </w:p>
        </w:tc>
      </w:tr>
      <w:tr>
        <w:tc>
          <w:tcPr>
            <w:tcW w:type="dxa" w:w="1080"/>
          </w:tcPr>
          <w:p>
            <w:r>
              <w:t>31– 45 days</w:t>
            </w:r>
          </w:p>
        </w:tc>
        <w:tc>
          <w:tcPr>
            <w:tcW w:type="dxa" w:w="1080"/>
          </w:tcPr>
          <w:p>
            <w:r>
              <w:t>4.71%</w:t>
            </w:r>
          </w:p>
        </w:tc>
        <w:tc>
          <w:tcPr>
            <w:tcW w:type="dxa" w:w="1080"/>
          </w:tcPr>
          <w:p>
            <w:r>
              <w:t>4.76%</w:t>
            </w:r>
          </w:p>
        </w:tc>
        <w:tc>
          <w:tcPr>
            <w:tcW w:type="dxa" w:w="1080"/>
          </w:tcPr>
          <w:p>
            <w:r>
              <w:t>4.76%</w:t>
            </w:r>
          </w:p>
        </w:tc>
        <w:tc>
          <w:tcPr>
            <w:tcW w:type="dxa" w:w="1080"/>
          </w:tcPr>
          <w:p>
            <w:r>
              <w:t>4.76%</w:t>
            </w:r>
          </w:p>
        </w:tc>
        <w:tc>
          <w:tcPr>
            <w:tcW w:type="dxa" w:w="1080"/>
          </w:tcPr>
          <w:p>
            <w:r>
              <w:t>4.76%</w:t>
            </w:r>
          </w:p>
        </w:tc>
        <w:tc>
          <w:tcPr>
            <w:tcW w:type="dxa" w:w="1080"/>
          </w:tcPr>
          <w:p>
            <w:r>
              <w:t>4.76%</w:t>
            </w:r>
          </w:p>
        </w:tc>
        <w:tc>
          <w:tcPr>
            <w:tcW w:type="dxa" w:w="1080"/>
          </w:tcPr>
          <w:p>
            <w:r>
              <w:t>4.76%</w:t>
            </w:r>
          </w:p>
        </w:tc>
      </w:tr>
      <w:tr>
        <w:tc>
          <w:tcPr>
            <w:tcW w:type="dxa" w:w="1080"/>
          </w:tcPr>
          <w:p>
            <w:r>
              <w:t>46 – 90 days</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c>
          <w:tcPr>
            <w:tcW w:type="dxa" w:w="1080"/>
          </w:tcPr>
          <w:p>
            <w:r>
              <w:t>5.31%</w:t>
            </w:r>
          </w:p>
        </w:tc>
      </w:tr>
      <w:tr>
        <w:tc>
          <w:tcPr>
            <w:tcW w:type="dxa" w:w="1080"/>
          </w:tcPr>
          <w:p>
            <w:r>
              <w:t>91 - 180 days</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c>
          <w:tcPr>
            <w:tcW w:type="dxa" w:w="1080"/>
          </w:tcPr>
          <w:p>
            <w:r>
              <w:t>5.41%</w:t>
            </w:r>
          </w:p>
        </w:tc>
      </w:tr>
      <w:tr>
        <w:tc>
          <w:tcPr>
            <w:tcW w:type="dxa" w:w="1080"/>
          </w:tcPr>
          <w:p>
            <w:r>
              <w:t>181 – 250 days</w:t>
            </w:r>
          </w:p>
        </w:tc>
        <w:tc>
          <w:tcPr>
            <w:tcW w:type="dxa" w:w="1080"/>
          </w:tcPr>
          <w:p>
            <w:r>
              <w:t>5.51%</w:t>
            </w:r>
          </w:p>
        </w:tc>
        <w:tc>
          <w:tcPr>
            <w:tcW w:type="dxa" w:w="1080"/>
          </w:tcPr>
          <w:p>
            <w:r>
              <w:t>5.51%</w:t>
            </w:r>
          </w:p>
        </w:tc>
        <w:tc>
          <w:tcPr>
            <w:tcW w:type="dxa" w:w="1080"/>
          </w:tcPr>
          <w:p>
            <w:r>
              <w:t>5.56%</w:t>
            </w:r>
          </w:p>
        </w:tc>
        <w:tc>
          <w:tcPr>
            <w:tcW w:type="dxa" w:w="1080"/>
          </w:tcPr>
          <w:p>
            <w:r>
              <w:t>5.56%</w:t>
            </w:r>
          </w:p>
        </w:tc>
        <w:tc>
          <w:tcPr>
            <w:tcW w:type="dxa" w:w="1080"/>
          </w:tcPr>
          <w:p>
            <w:r>
              <w:t>5.56%</w:t>
            </w:r>
          </w:p>
        </w:tc>
        <w:tc>
          <w:tcPr>
            <w:tcW w:type="dxa" w:w="1080"/>
          </w:tcPr>
          <w:p>
            <w:r>
              <w:t>5.56%</w:t>
            </w:r>
          </w:p>
        </w:tc>
        <w:tc>
          <w:tcPr>
            <w:tcW w:type="dxa" w:w="1080"/>
          </w:tcPr>
          <w:p>
            <w:r>
              <w:t>5.56%</w:t>
            </w:r>
          </w:p>
        </w:tc>
      </w:tr>
      <w:tr>
        <w:tc>
          <w:tcPr>
            <w:tcW w:type="dxa" w:w="1080"/>
          </w:tcPr>
          <w:p>
            <w:r>
              <w:t>251 days - 270 days</w:t>
            </w:r>
          </w:p>
        </w:tc>
        <w:tc>
          <w:tcPr>
            <w:tcW w:type="dxa" w:w="1080"/>
          </w:tcPr>
          <w:p>
            <w:r>
              <w:t>5.71%</w:t>
            </w:r>
          </w:p>
        </w:tc>
        <w:tc>
          <w:tcPr>
            <w:tcW w:type="dxa" w:w="1080"/>
          </w:tcPr>
          <w:p>
            <w:r>
              <w:t>5.71%</w:t>
            </w:r>
          </w:p>
        </w:tc>
        <w:tc>
          <w:tcPr>
            <w:tcW w:type="dxa" w:w="1080"/>
          </w:tcPr>
          <w:p>
            <w:r>
              <w:t>5.81%</w:t>
            </w:r>
          </w:p>
        </w:tc>
        <w:tc>
          <w:tcPr>
            <w:tcW w:type="dxa" w:w="1080"/>
          </w:tcPr>
          <w:p>
            <w:r>
              <w:t>5.86%</w:t>
            </w:r>
          </w:p>
        </w:tc>
        <w:tc>
          <w:tcPr>
            <w:tcW w:type="dxa" w:w="1080"/>
          </w:tcPr>
          <w:p>
            <w:r>
              <w:t>5.86%</w:t>
            </w:r>
          </w:p>
        </w:tc>
        <w:tc>
          <w:tcPr>
            <w:tcW w:type="dxa" w:w="1080"/>
          </w:tcPr>
          <w:p>
            <w:r>
              <w:t>5.91%</w:t>
            </w:r>
          </w:p>
        </w:tc>
        <w:tc>
          <w:tcPr>
            <w:tcW w:type="dxa" w:w="1080"/>
          </w:tcPr>
          <w:p>
            <w:r>
              <w:t>6.01%</w:t>
            </w:r>
          </w:p>
        </w:tc>
      </w:tr>
      <w:tr>
        <w:tc>
          <w:tcPr>
            <w:tcW w:type="dxa" w:w="1080"/>
          </w:tcPr>
          <w:p>
            <w:r>
              <w:t>271 days to &lt; 1 year</w:t>
            </w:r>
          </w:p>
        </w:tc>
        <w:tc>
          <w:tcPr>
            <w:tcW w:type="dxa" w:w="1080"/>
          </w:tcPr>
          <w:p>
            <w:r>
              <w:t>5.81%</w:t>
            </w:r>
          </w:p>
        </w:tc>
        <w:tc>
          <w:tcPr>
            <w:tcW w:type="dxa" w:w="1080"/>
          </w:tcPr>
          <w:p>
            <w:r>
              <w:t>5.81%</w:t>
            </w:r>
          </w:p>
        </w:tc>
        <w:tc>
          <w:tcPr>
            <w:tcW w:type="dxa" w:w="1080"/>
          </w:tcPr>
          <w:p>
            <w:r>
              <w:t>5.86%</w:t>
            </w:r>
          </w:p>
        </w:tc>
        <w:tc>
          <w:tcPr>
            <w:tcW w:type="dxa" w:w="1080"/>
          </w:tcPr>
          <w:p>
            <w:r>
              <w:t>5.91%</w:t>
            </w:r>
          </w:p>
        </w:tc>
        <w:tc>
          <w:tcPr>
            <w:tcW w:type="dxa" w:w="1080"/>
          </w:tcPr>
          <w:p>
            <w:r>
              <w:t>5.96%</w:t>
            </w:r>
          </w:p>
        </w:tc>
        <w:tc>
          <w:tcPr>
            <w:tcW w:type="dxa" w:w="1080"/>
          </w:tcPr>
          <w:p>
            <w:r>
              <w:t>5.96%</w:t>
            </w:r>
          </w:p>
        </w:tc>
        <w:tc>
          <w:tcPr>
            <w:tcW w:type="dxa" w:w="1080"/>
          </w:tcPr>
          <w:p>
            <w:r>
              <w:t>6.06%</w:t>
            </w:r>
          </w:p>
        </w:tc>
      </w:tr>
      <w:tr>
        <w:tc>
          <w:tcPr>
            <w:tcW w:type="dxa" w:w="1080"/>
          </w:tcPr>
          <w:p>
            <w:r>
              <w:t>1 year</w:t>
            </w:r>
          </w:p>
        </w:tc>
        <w:tc>
          <w:tcPr>
            <w:tcW w:type="dxa" w:w="1080"/>
          </w:tcPr>
          <w:p>
            <w:r>
              <w:t>5.86%</w:t>
            </w:r>
          </w:p>
        </w:tc>
        <w:tc>
          <w:tcPr>
            <w:tcW w:type="dxa" w:w="1080"/>
          </w:tcPr>
          <w:p>
            <w:r>
              <w:t>5.86%</w:t>
            </w:r>
          </w:p>
        </w:tc>
        <w:tc>
          <w:tcPr>
            <w:tcW w:type="dxa" w:w="1080"/>
          </w:tcPr>
          <w:p>
            <w:r>
              <w:t>5.86%</w:t>
            </w:r>
          </w:p>
        </w:tc>
        <w:tc>
          <w:tcPr>
            <w:tcW w:type="dxa" w:w="1080"/>
          </w:tcPr>
          <w:p>
            <w:r>
              <w:t>5.96%</w:t>
            </w:r>
          </w:p>
        </w:tc>
        <w:tc>
          <w:tcPr>
            <w:tcW w:type="dxa" w:w="1080"/>
          </w:tcPr>
          <w:p>
            <w:r>
              <w:t>6.11%</w:t>
            </w:r>
          </w:p>
        </w:tc>
        <w:tc>
          <w:tcPr>
            <w:tcW w:type="dxa" w:w="1080"/>
          </w:tcPr>
          <w:p>
            <w:r>
              <w:t>6.11%</w:t>
            </w:r>
          </w:p>
        </w:tc>
        <w:tc>
          <w:tcPr>
            <w:tcW w:type="dxa" w:w="1080"/>
          </w:tcPr>
          <w:p>
            <w:r>
              <w:t>6.16%</w:t>
            </w:r>
          </w:p>
        </w:tc>
      </w:tr>
      <w:tr>
        <w:tc>
          <w:tcPr>
            <w:tcW w:type="dxa" w:w="1080"/>
          </w:tcPr>
          <w:p>
            <w:r>
              <w:t>&gt;1 year -1 year 3 mnth</w:t>
            </w:r>
          </w:p>
        </w:tc>
        <w:tc>
          <w:tcPr>
            <w:tcW w:type="dxa" w:w="1080"/>
          </w:tcPr>
          <w:p>
            <w:r>
              <w:t>5.86%</w:t>
            </w:r>
          </w:p>
        </w:tc>
        <w:tc>
          <w:tcPr>
            <w:tcW w:type="dxa" w:w="1080"/>
          </w:tcPr>
          <w:p>
            <w:r>
              <w:t>5.86%</w:t>
            </w:r>
          </w:p>
        </w:tc>
        <w:tc>
          <w:tcPr>
            <w:tcW w:type="dxa" w:w="1080"/>
          </w:tcPr>
          <w:p>
            <w:r>
              <w:t>5.66%</w:t>
            </w:r>
          </w:p>
        </w:tc>
        <w:tc>
          <w:tcPr>
            <w:tcW w:type="dxa" w:w="1080"/>
          </w:tcPr>
          <w:p>
            <w:r>
              <w:t>5.96%</w:t>
            </w:r>
          </w:p>
        </w:tc>
        <w:tc>
          <w:tcPr>
            <w:tcW w:type="dxa" w:w="1080"/>
          </w:tcPr>
          <w:p>
            <w:r>
              <w:t>6.11%</w:t>
            </w:r>
          </w:p>
        </w:tc>
        <w:tc>
          <w:tcPr>
            <w:tcW w:type="dxa" w:w="1080"/>
          </w:tcPr>
          <w:p>
            <w:r>
              <w:t>6.11%</w:t>
            </w:r>
          </w:p>
        </w:tc>
        <w:tc>
          <w:tcPr>
            <w:tcW w:type="dxa" w:w="1080"/>
          </w:tcPr>
          <w:p>
            <w:r>
              <w:t>6.16%</w:t>
            </w:r>
          </w:p>
        </w:tc>
      </w:tr>
      <w:tr>
        <w:tc>
          <w:tcPr>
            <w:tcW w:type="dxa" w:w="1080"/>
          </w:tcPr>
          <w:p>
            <w:r>
              <w:t>&gt;1 yr 3 mnth - 2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&gt;2 yr- 36 mnth</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&gt;36 mnth- 5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&gt;5 year- 7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r>
        <w:tc>
          <w:tcPr>
            <w:tcW w:type="dxa" w:w="1080"/>
          </w:tcPr>
          <w:p>
            <w:r>
              <w:t>&gt;7 year- 10 year</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c>
          <w:tcPr>
            <w:tcW w:type="dxa" w:w="1080"/>
          </w:tcPr>
          <w:p>
            <w:r>
              <w:t>5.66%</w:t>
            </w:r>
          </w:p>
        </w:tc>
      </w:tr>
    </w:tbl>
    <w:p/>
    <w:p>
      <w:r>
        <w:t>---------------------------</w:t>
      </w:r>
    </w:p>
    <w:p>
      <w:r>
        <w:t>TITLE 1: The interest rate structure is as under:</w:t>
      </w:r>
    </w:p>
    <w:p>
      <w:r>
        <w:t>TITLE 2: Bulk Term Deposits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RBI Repo link Bulk Term Deposits (BTD)</w:t>
            </w:r>
          </w:p>
        </w:tc>
        <w:tc>
          <w:tcPr>
            <w:tcW w:type="dxa" w:w="2160"/>
          </w:tcPr>
          <w:p>
            <w:r>
              <w:t>RBI Repo link Bulk Term Deposits (BTD)</w:t>
            </w:r>
          </w:p>
        </w:tc>
        <w:tc>
          <w:tcPr>
            <w:tcW w:type="dxa" w:w="2160"/>
          </w:tcPr>
          <w:p>
            <w:r>
              <w:t>RBI Repo link Bulk Term Deposits (BTD)</w:t>
            </w:r>
          </w:p>
        </w:tc>
        <w:tc>
          <w:tcPr>
            <w:tcW w:type="dxa" w:w="2160"/>
          </w:tcPr>
          <w:p>
            <w:r>
              <w:t>RBI Repo link Bulk Term Deposits (BTD)</w:t>
            </w:r>
          </w:p>
        </w:tc>
      </w:tr>
      <w:tr>
        <w:tc>
          <w:tcPr>
            <w:tcW w:type="dxa" w:w="2160"/>
          </w:tcPr>
          <w:p>
            <w:r>
              <w:t>Maturity Buckets</w:t>
            </w:r>
          </w:p>
        </w:tc>
        <w:tc>
          <w:tcPr>
            <w:tcW w:type="dxa" w:w="2160"/>
          </w:tcPr>
          <w:p>
            <w:r>
              <w:t>Applicable mark-up over and above the RBI Policy Repo rate</w:t>
            </w:r>
          </w:p>
        </w:tc>
        <w:tc>
          <w:tcPr>
            <w:tcW w:type="dxa" w:w="2160"/>
          </w:tcPr>
          <w:p>
            <w:r>
              <w:t>Effective rate considering RBI Repo 5.50% w.e.f. 06-06-2025</w:t>
            </w:r>
          </w:p>
        </w:tc>
        <w:tc>
          <w:tcPr>
            <w:tcW w:type="dxa" w:w="2160"/>
          </w:tcPr>
          <w:p>
            <w:r>
              <w:t>nan</w:t>
            </w:r>
          </w:p>
        </w:tc>
      </w:tr>
      <w:tr>
        <w:tc>
          <w:tcPr>
            <w:tcW w:type="dxa" w:w="2160"/>
          </w:tcPr>
          <w:p>
            <w:r>
              <w:t>Maturity Buckets</w:t>
            </w:r>
          </w:p>
        </w:tc>
        <w:tc>
          <w:tcPr>
            <w:tcW w:type="dxa" w:w="2160"/>
          </w:tcPr>
          <w:p>
            <w:r>
              <w:t>Current</w:t>
            </w:r>
          </w:p>
        </w:tc>
        <w:tc>
          <w:tcPr>
            <w:tcW w:type="dxa" w:w="2160"/>
          </w:tcPr>
          <w:p>
            <w:r>
              <w:t>%</w:t>
            </w:r>
          </w:p>
        </w:tc>
        <w:tc>
          <w:tcPr>
            <w:tcW w:type="dxa" w:w="2160"/>
          </w:tcPr>
          <w:p>
            <w:r>
              <w:t>%</w:t>
            </w:r>
          </w:p>
        </w:tc>
      </w:tr>
      <w:tr>
        <w:tc>
          <w:tcPr>
            <w:tcW w:type="dxa" w:w="2160"/>
          </w:tcPr>
          <w:p>
            <w:r>
              <w:t>1 year</w:t>
            </w:r>
          </w:p>
        </w:tc>
        <w:tc>
          <w:tcPr>
            <w:tcW w:type="dxa" w:w="2160"/>
          </w:tcPr>
          <w:p>
            <w:r>
              <w:t>20bps</w:t>
            </w:r>
          </w:p>
        </w:tc>
        <w:tc>
          <w:tcPr>
            <w:tcW w:type="dxa" w:w="2160"/>
          </w:tcPr>
          <w:p>
            <w:r>
              <w:t>5.70</w:t>
            </w:r>
          </w:p>
        </w:tc>
        <w:tc>
          <w:tcPr>
            <w:tcW w:type="dxa" w:w="2160"/>
          </w:tcPr>
          <w:p>
            <w:r>
              <w:t>nan</w:t>
            </w:r>
          </w:p>
        </w:tc>
      </w:tr>
      <w:tr>
        <w:tc>
          <w:tcPr>
            <w:tcW w:type="dxa" w:w="2160"/>
          </w:tcPr>
          <w:p>
            <w:r>
              <w:t>2 year</w:t>
            </w:r>
          </w:p>
        </w:tc>
        <w:tc>
          <w:tcPr>
            <w:tcW w:type="dxa" w:w="2160"/>
          </w:tcPr>
          <w:p>
            <w:r>
              <w:t>20 bps</w:t>
            </w:r>
          </w:p>
        </w:tc>
        <w:tc>
          <w:tcPr>
            <w:tcW w:type="dxa" w:w="2160"/>
          </w:tcPr>
          <w:p>
            <w:r>
              <w:t>5.70</w:t>
            </w:r>
          </w:p>
        </w:tc>
        <w:tc>
          <w:tcPr>
            <w:tcW w:type="dxa" w:w="2160"/>
          </w:tcPr>
          <w:p>
            <w:r>
              <w:t>nan</w:t>
            </w:r>
          </w:p>
        </w:tc>
      </w:tr>
      <w:tr>
        <w:tc>
          <w:tcPr>
            <w:tcW w:type="dxa" w:w="2160"/>
          </w:tcPr>
          <w:p>
            <w:r>
              <w:t>3 Year</w:t>
            </w:r>
          </w:p>
        </w:tc>
        <w:tc>
          <w:tcPr>
            <w:tcW w:type="dxa" w:w="2160"/>
          </w:tcPr>
          <w:p>
            <w:r>
              <w:t>5 bps</w:t>
            </w:r>
          </w:p>
        </w:tc>
        <w:tc>
          <w:tcPr>
            <w:tcW w:type="dxa" w:w="2160"/>
          </w:tcPr>
          <w:p>
            <w:r>
              <w:t>5.55</w:t>
            </w:r>
          </w:p>
        </w:tc>
        <w:tc>
          <w:tcPr>
            <w:tcW w:type="dxa" w:w="2160"/>
          </w:tcPr>
          <w:p>
            <w:r>
              <w:t>nan</w:t>
            </w:r>
          </w:p>
        </w:tc>
      </w:tr>
    </w:tbl>
    <w:p/>
    <w:p>
      <w:r>
        <w:t>---------------------------</w:t>
      </w:r>
    </w:p>
    <w:p>
      <w:r>
        <w:t>TITLE 1: The interest rate structure is as under:</w:t>
      </w:r>
    </w:p>
    <w:p>
      <w:r>
        <w:t>TITLE 2: Bulk Term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MIBOR link Bulk Term Deposits (BTD)</w:t>
            </w:r>
          </w:p>
        </w:tc>
        <w:tc>
          <w:tcPr>
            <w:tcW w:type="dxa" w:w="4320"/>
          </w:tcPr>
          <w:p>
            <w:r>
              <w:t>MIBOR link Bulk Term Deposits (BTD)</w:t>
            </w:r>
          </w:p>
        </w:tc>
      </w:tr>
      <w:tr>
        <w:tc>
          <w:tcPr>
            <w:tcW w:type="dxa" w:w="4320"/>
          </w:tcPr>
          <w:p>
            <w:r>
              <w:t>Maturity (Buckets)</w:t>
            </w:r>
          </w:p>
        </w:tc>
        <w:tc>
          <w:tcPr>
            <w:tcW w:type="dxa" w:w="4320"/>
          </w:tcPr>
          <w:p>
            <w:r>
              <w:t>Applicable mark-up over and above the Daily MIBOR rate (Above Rs.5 crore) w.e.f. 06-06-2025</w:t>
            </w:r>
          </w:p>
        </w:tc>
      </w:tr>
      <w:tr>
        <w:tc>
          <w:tcPr>
            <w:tcW w:type="dxa" w:w="4320"/>
          </w:tcPr>
          <w:p>
            <w:r>
              <w:t>Maturity (Buckets)</w:t>
            </w:r>
          </w:p>
        </w:tc>
        <w:tc>
          <w:tcPr>
            <w:tcW w:type="dxa" w:w="4320"/>
          </w:tcPr>
          <w:p>
            <w:r>
              <w:t>Current</w:t>
            </w:r>
          </w:p>
        </w:tc>
      </w:tr>
      <w:tr>
        <w:tc>
          <w:tcPr>
            <w:tcW w:type="dxa" w:w="4320"/>
          </w:tcPr>
          <w:p>
            <w:r>
              <w:t>7-30 days</w:t>
            </w:r>
          </w:p>
        </w:tc>
        <w:tc>
          <w:tcPr>
            <w:tcW w:type="dxa" w:w="4320"/>
          </w:tcPr>
          <w:p>
            <w:r>
              <w:t>-175 bps</w:t>
            </w:r>
          </w:p>
        </w:tc>
      </w:tr>
      <w:tr>
        <w:tc>
          <w:tcPr>
            <w:tcW w:type="dxa" w:w="4320"/>
          </w:tcPr>
          <w:p>
            <w:r>
              <w:t>31-45 days</w:t>
            </w:r>
          </w:p>
        </w:tc>
        <w:tc>
          <w:tcPr>
            <w:tcW w:type="dxa" w:w="4320"/>
          </w:tcPr>
          <w:p>
            <w:r>
              <w:t>-160 bps</w:t>
            </w:r>
          </w:p>
        </w:tc>
      </w:tr>
      <w:tr>
        <w:tc>
          <w:tcPr>
            <w:tcW w:type="dxa" w:w="4320"/>
          </w:tcPr>
          <w:p>
            <w:r>
              <w:t>46-90 days</w:t>
            </w:r>
          </w:p>
        </w:tc>
        <w:tc>
          <w:tcPr>
            <w:tcW w:type="dxa" w:w="4320"/>
          </w:tcPr>
          <w:p>
            <w:r>
              <w:t>-65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ANCHOR Rate Details (%)</w:t>
            </w:r>
          </w:p>
        </w:tc>
        <w:tc>
          <w:tcPr>
            <w:tcW w:type="dxa" w:w="2160"/>
          </w:tcPr>
          <w:p>
            <w:r>
              <w:t>ANCHOR Rate Details (%)</w:t>
            </w:r>
          </w:p>
        </w:tc>
        <w:tc>
          <w:tcPr>
            <w:tcW w:type="dxa" w:w="2160"/>
          </w:tcPr>
          <w:p>
            <w:r>
              <w:t>ANCHOR Rate Details (%)</w:t>
            </w:r>
          </w:p>
        </w:tc>
        <w:tc>
          <w:tcPr>
            <w:tcW w:type="dxa" w:w="2160"/>
          </w:tcPr>
          <w:p>
            <w:r>
              <w:t>ANCHOR Rate Details (%)</w:t>
            </w:r>
          </w:p>
        </w:tc>
      </w:tr>
      <w:tr>
        <w:tc>
          <w:tcPr>
            <w:tcW w:type="dxa" w:w="2160"/>
          </w:tcPr>
          <w:p>
            <w:r>
              <w:t>Applicable to FRTDs opened-</w:t>
            </w:r>
          </w:p>
        </w:tc>
        <w:tc>
          <w:tcPr>
            <w:tcW w:type="dxa" w:w="2160"/>
          </w:tcPr>
          <w:p>
            <w:r>
              <w:t>up to Oct 30, 2018</w:t>
            </w:r>
          </w:p>
        </w:tc>
        <w:tc>
          <w:tcPr>
            <w:tcW w:type="dxa" w:w="2160"/>
          </w:tcPr>
          <w:p>
            <w:r>
              <w:t>from Nov 1, 2018</w:t>
            </w:r>
          </w:p>
        </w:tc>
        <w:tc>
          <w:tcPr>
            <w:tcW w:type="dxa" w:w="2160"/>
          </w:tcPr>
          <w:p>
            <w:r>
              <w:t>nan</w:t>
            </w:r>
          </w:p>
        </w:tc>
      </w:tr>
      <w:tr>
        <w:tc>
          <w:tcPr>
            <w:tcW w:type="dxa" w:w="2160"/>
          </w:tcPr>
          <w:p>
            <w:r>
              <w:t>Treasury Bill Auction undertaken by RBI during Quarter</w:t>
            </w:r>
          </w:p>
        </w:tc>
        <w:tc>
          <w:tcPr>
            <w:tcW w:type="dxa" w:w="2160"/>
          </w:tcPr>
          <w:p>
            <w:r>
              <w:t>Average of Weighted Avg. Yield of</w:t>
            </w:r>
          </w:p>
        </w:tc>
        <w:tc>
          <w:tcPr>
            <w:tcW w:type="dxa" w:w="2160"/>
          </w:tcPr>
          <w:p>
            <w:r>
              <w:t>Average of Weighted Avg. Yield of</w:t>
            </w:r>
          </w:p>
        </w:tc>
        <w:tc>
          <w:tcPr>
            <w:tcW w:type="dxa" w:w="2160"/>
          </w:tcPr>
          <w:p>
            <w:r>
              <w:t>Anchor Rate applicable for Quarter</w:t>
            </w:r>
          </w:p>
        </w:tc>
      </w:tr>
      <w:tr>
        <w:tc>
          <w:tcPr>
            <w:tcW w:type="dxa" w:w="2160"/>
          </w:tcPr>
          <w:p>
            <w:r>
              <w:t>nan</w:t>
            </w:r>
          </w:p>
        </w:tc>
        <w:tc>
          <w:tcPr>
            <w:tcW w:type="dxa" w:w="2160"/>
          </w:tcPr>
          <w:p>
            <w:r>
              <w:t>364 -Days Treasury Bill</w:t>
            </w:r>
          </w:p>
        </w:tc>
        <w:tc>
          <w:tcPr>
            <w:tcW w:type="dxa" w:w="2160"/>
          </w:tcPr>
          <w:p>
            <w:r>
              <w:t>91-Days Treasury Bill</w:t>
            </w:r>
          </w:p>
        </w:tc>
        <w:tc>
          <w:tcPr>
            <w:tcW w:type="dxa" w:w="2160"/>
          </w:tcPr>
          <w:p>
            <w:r>
              <w:t>nan</w:t>
            </w:r>
          </w:p>
        </w:tc>
      </w:tr>
      <w:tr>
        <w:tc>
          <w:tcPr>
            <w:tcW w:type="dxa" w:w="2160"/>
          </w:tcPr>
          <w:p>
            <w:r>
              <w:t>Oct 01- Dec 30, 2023</w:t>
            </w:r>
          </w:p>
        </w:tc>
        <w:tc>
          <w:tcPr>
            <w:tcW w:type="dxa" w:w="2160"/>
          </w:tcPr>
          <w:p>
            <w:r>
              <w:t>7.15</w:t>
            </w:r>
          </w:p>
        </w:tc>
        <w:tc>
          <w:tcPr>
            <w:tcW w:type="dxa" w:w="2160"/>
          </w:tcPr>
          <w:p>
            <w:r>
              <w:t>6.93</w:t>
            </w:r>
          </w:p>
        </w:tc>
        <w:tc>
          <w:tcPr>
            <w:tcW w:type="dxa" w:w="2160"/>
          </w:tcPr>
          <w:p>
            <w:r>
              <w:t>Jan 01-Mar 31, 2024</w:t>
            </w:r>
          </w:p>
        </w:tc>
      </w:tr>
      <w:tr>
        <w:tc>
          <w:tcPr>
            <w:tcW w:type="dxa" w:w="2160"/>
          </w:tcPr>
          <w:p>
            <w:r>
              <w:t>Jan 01- Mar 31, 2024</w:t>
            </w:r>
          </w:p>
        </w:tc>
        <w:tc>
          <w:tcPr>
            <w:tcW w:type="dxa" w:w="2160"/>
          </w:tcPr>
          <w:p>
            <w:r>
              <w:t>7.12</w:t>
            </w:r>
          </w:p>
        </w:tc>
        <w:tc>
          <w:tcPr>
            <w:tcW w:type="dxa" w:w="2160"/>
          </w:tcPr>
          <w:p>
            <w:r>
              <w:t>6.97</w:t>
            </w:r>
          </w:p>
        </w:tc>
        <w:tc>
          <w:tcPr>
            <w:tcW w:type="dxa" w:w="2160"/>
          </w:tcPr>
          <w:p>
            <w:r>
              <w:t>Apr 01-June 30, 2024</w:t>
            </w:r>
          </w:p>
        </w:tc>
      </w:tr>
      <w:tr>
        <w:tc>
          <w:tcPr>
            <w:tcW w:type="dxa" w:w="2160"/>
          </w:tcPr>
          <w:p>
            <w:r>
              <w:t>Apr 01- June 30, 2024</w:t>
            </w:r>
          </w:p>
        </w:tc>
        <w:tc>
          <w:tcPr>
            <w:tcW w:type="dxa" w:w="2160"/>
          </w:tcPr>
          <w:p>
            <w:r>
              <w:t>7.04</w:t>
            </w:r>
          </w:p>
        </w:tc>
        <w:tc>
          <w:tcPr>
            <w:tcW w:type="dxa" w:w="2160"/>
          </w:tcPr>
          <w:p>
            <w:r>
              <w:t>6.89</w:t>
            </w:r>
          </w:p>
        </w:tc>
        <w:tc>
          <w:tcPr>
            <w:tcW w:type="dxa" w:w="2160"/>
          </w:tcPr>
          <w:p>
            <w:r>
              <w:t>Jul 01 – Sept 30, 2024</w:t>
            </w:r>
          </w:p>
        </w:tc>
      </w:tr>
      <w:tr>
        <w:tc>
          <w:tcPr>
            <w:tcW w:type="dxa" w:w="2160"/>
          </w:tcPr>
          <w:p>
            <w:r>
              <w:t>July 01- September 30 , 2024</w:t>
            </w:r>
          </w:p>
        </w:tc>
        <w:tc>
          <w:tcPr>
            <w:tcW w:type="dxa" w:w="2160"/>
          </w:tcPr>
          <w:p>
            <w:r>
              <w:t>6.79</w:t>
            </w:r>
          </w:p>
        </w:tc>
        <w:tc>
          <w:tcPr>
            <w:tcW w:type="dxa" w:w="2160"/>
          </w:tcPr>
          <w:p>
            <w:r>
              <w:t>6.68</w:t>
            </w:r>
          </w:p>
        </w:tc>
        <w:tc>
          <w:tcPr>
            <w:tcW w:type="dxa" w:w="2160"/>
          </w:tcPr>
          <w:p>
            <w:r>
              <w:t>Oct 01 – Dec 31, 2024</w:t>
            </w:r>
          </w:p>
        </w:tc>
      </w:tr>
      <w:tr>
        <w:tc>
          <w:tcPr>
            <w:tcW w:type="dxa" w:w="2160"/>
          </w:tcPr>
          <w:p>
            <w:r>
              <w:t>Oct 01-Dec 31, 2024</w:t>
            </w:r>
          </w:p>
        </w:tc>
        <w:tc>
          <w:tcPr>
            <w:tcW w:type="dxa" w:w="2160"/>
          </w:tcPr>
          <w:p>
            <w:r>
              <w:t>6.59</w:t>
            </w:r>
          </w:p>
        </w:tc>
        <w:tc>
          <w:tcPr>
            <w:tcW w:type="dxa" w:w="2160"/>
          </w:tcPr>
          <w:p>
            <w:r>
              <w:t>6.47</w:t>
            </w:r>
          </w:p>
        </w:tc>
        <w:tc>
          <w:tcPr>
            <w:tcW w:type="dxa" w:w="2160"/>
          </w:tcPr>
          <w:p>
            <w:r>
              <w:t>Jan 01 – Mar 31, 2025</w:t>
            </w:r>
          </w:p>
        </w:tc>
      </w:tr>
      <w:tr>
        <w:tc>
          <w:tcPr>
            <w:tcW w:type="dxa" w:w="2160"/>
          </w:tcPr>
          <w:p>
            <w:r>
              <w:t>Jan 01-Mar 31, 2025</w:t>
            </w:r>
          </w:p>
        </w:tc>
        <w:tc>
          <w:tcPr>
            <w:tcW w:type="dxa" w:w="2160"/>
          </w:tcPr>
          <w:p>
            <w:r>
              <w:t>6.6</w:t>
            </w:r>
          </w:p>
        </w:tc>
        <w:tc>
          <w:tcPr>
            <w:tcW w:type="dxa" w:w="2160"/>
          </w:tcPr>
          <w:p>
            <w:r>
              <w:t>6.53</w:t>
            </w:r>
          </w:p>
        </w:tc>
        <w:tc>
          <w:tcPr>
            <w:tcW w:type="dxa" w:w="2160"/>
          </w:tcPr>
          <w:p>
            <w:r>
              <w:t>Apr 01-June 30, 2025</w:t>
            </w:r>
          </w:p>
        </w:tc>
      </w:tr>
      <w:tr>
        <w:tc>
          <w:tcPr>
            <w:tcW w:type="dxa" w:w="2160"/>
          </w:tcPr>
          <w:p>
            <w:r>
              <w:t>Between Apr 01-June 30, 2025</w:t>
            </w:r>
          </w:p>
        </w:tc>
        <w:tc>
          <w:tcPr>
            <w:tcW w:type="dxa" w:w="2160"/>
          </w:tcPr>
          <w:p>
            <w:r>
              <w:t>5.81</w:t>
            </w:r>
          </w:p>
        </w:tc>
        <w:tc>
          <w:tcPr>
            <w:tcW w:type="dxa" w:w="2160"/>
          </w:tcPr>
          <w:p>
            <w:r>
              <w:t>5.76</w:t>
            </w:r>
          </w:p>
        </w:tc>
        <w:tc>
          <w:tcPr>
            <w:tcW w:type="dxa" w:w="2160"/>
          </w:tcPr>
          <w:p>
            <w:r>
              <w:t>From Jul 01-Sept 30, 2025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2</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3</w:t>
            </w:r>
          </w:p>
        </w:tc>
        <w:tc>
          <w:tcPr>
            <w:tcW w:type="dxa" w:w="1728"/>
          </w:tcPr>
          <w:p>
            <w:r>
              <w:t>5.76</w:t>
            </w:r>
          </w:p>
        </w:tc>
        <w:tc>
          <w:tcPr>
            <w:tcW w:type="dxa" w:w="1728"/>
          </w:tcPr>
          <w:p>
            <w:r>
              <w:t>0.50</w:t>
            </w:r>
          </w:p>
        </w:tc>
        <w:tc>
          <w:tcPr>
            <w:tcW w:type="dxa" w:w="1728"/>
          </w:tcPr>
          <w:p>
            <w:r>
              <w:t>6.26</w:t>
            </w:r>
          </w:p>
        </w:tc>
        <w:tc>
          <w:tcPr>
            <w:tcW w:type="dxa" w:w="1728"/>
          </w:tcPr>
          <w:p>
            <w:r>
              <w:t>6.76</w:t>
            </w:r>
          </w:p>
        </w:tc>
      </w:tr>
      <w:tr>
        <w:tc>
          <w:tcPr>
            <w:tcW w:type="dxa" w:w="1728"/>
          </w:tcPr>
          <w:p>
            <w:r>
              <w:t>5</w:t>
            </w:r>
          </w:p>
        </w:tc>
        <w:tc>
          <w:tcPr>
            <w:tcW w:type="dxa" w:w="1728"/>
          </w:tcPr>
          <w:p>
            <w:r>
              <w:t>5.76</w:t>
            </w:r>
          </w:p>
        </w:tc>
        <w:tc>
          <w:tcPr>
            <w:tcW w:type="dxa" w:w="1728"/>
          </w:tcPr>
          <w:p>
            <w:r>
              <w:t>0.40</w:t>
            </w:r>
          </w:p>
        </w:tc>
        <w:tc>
          <w:tcPr>
            <w:tcW w:type="dxa" w:w="1728"/>
          </w:tcPr>
          <w:p>
            <w:r>
              <w:t>6.16</w:t>
            </w:r>
          </w:p>
        </w:tc>
        <w:tc>
          <w:tcPr>
            <w:tcW w:type="dxa" w:w="1728"/>
          </w:tcPr>
          <w:p>
            <w:r>
              <w:t>6.66</w:t>
            </w:r>
          </w:p>
        </w:tc>
      </w:tr>
      <w:tr>
        <w:tc>
          <w:tcPr>
            <w:tcW w:type="dxa" w:w="1728"/>
          </w:tcPr>
          <w:p>
            <w:r>
              <w:t>7</w:t>
            </w:r>
          </w:p>
        </w:tc>
        <w:tc>
          <w:tcPr>
            <w:tcW w:type="dxa" w:w="1728"/>
          </w:tcPr>
          <w:p>
            <w:r>
              <w:t>5.76</w:t>
            </w:r>
          </w:p>
        </w:tc>
        <w:tc>
          <w:tcPr>
            <w:tcW w:type="dxa" w:w="1728"/>
          </w:tcPr>
          <w:p>
            <w:r>
              <w:t>0.20</w:t>
            </w:r>
          </w:p>
        </w:tc>
        <w:tc>
          <w:tcPr>
            <w:tcW w:type="dxa" w:w="1728"/>
          </w:tcPr>
          <w:p>
            <w:r>
              <w:t>5.96</w:t>
            </w:r>
          </w:p>
        </w:tc>
        <w:tc>
          <w:tcPr>
            <w:tcW w:type="dxa" w:w="1728"/>
          </w:tcPr>
          <w:p>
            <w:r>
              <w:t>6.46</w:t>
            </w:r>
          </w:p>
        </w:tc>
      </w:tr>
      <w:tr>
        <w:tc>
          <w:tcPr>
            <w:tcW w:type="dxa" w:w="1728"/>
          </w:tcPr>
          <w:p>
            <w:r>
              <w:t>10</w:t>
            </w:r>
          </w:p>
        </w:tc>
        <w:tc>
          <w:tcPr>
            <w:tcW w:type="dxa" w:w="1728"/>
          </w:tcPr>
          <w:p>
            <w:r>
              <w:t>5.76</w:t>
            </w:r>
          </w:p>
        </w:tc>
        <w:tc>
          <w:tcPr>
            <w:tcW w:type="dxa" w:w="1728"/>
          </w:tcPr>
          <w:p>
            <w:r>
              <w:t>0.20</w:t>
            </w:r>
          </w:p>
        </w:tc>
        <w:tc>
          <w:tcPr>
            <w:tcW w:type="dxa" w:w="1728"/>
          </w:tcPr>
          <w:p>
            <w:r>
              <w:t>5.96</w:t>
            </w:r>
          </w:p>
        </w:tc>
        <w:tc>
          <w:tcPr>
            <w:tcW w:type="dxa" w:w="1728"/>
          </w:tcPr>
          <w:p>
            <w:r>
              <w:t>6.46</w:t>
            </w:r>
          </w:p>
        </w:tc>
      </w:tr>
      <w:tr>
        <w:tc>
          <w:tcPr>
            <w:tcW w:type="dxa" w:w="1728"/>
          </w:tcPr>
          <w:p>
            <w:r>
              <w:t>&gt;10 – 20</w:t>
            </w:r>
          </w:p>
        </w:tc>
        <w:tc>
          <w:tcPr>
            <w:tcW w:type="dxa" w:w="1728"/>
          </w:tcPr>
          <w:p>
            <w:r>
              <w:t>5.76</w:t>
            </w:r>
          </w:p>
        </w:tc>
        <w:tc>
          <w:tcPr>
            <w:tcW w:type="dxa" w:w="1728"/>
          </w:tcPr>
          <w:p>
            <w:r>
              <w:t>0.10</w:t>
            </w:r>
          </w:p>
        </w:tc>
        <w:tc>
          <w:tcPr>
            <w:tcW w:type="dxa" w:w="1728"/>
          </w:tcPr>
          <w:p>
            <w:r>
              <w:t>5.86</w:t>
            </w:r>
          </w:p>
        </w:tc>
        <w:tc>
          <w:tcPr>
            <w:tcW w:type="dxa" w:w="1728"/>
          </w:tcPr>
          <w:p>
            <w:r>
              <w:t>6.36</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2</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3</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5</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7</w:t>
            </w:r>
          </w:p>
        </w:tc>
        <w:tc>
          <w:tcPr>
            <w:tcW w:type="dxa" w:w="1728"/>
          </w:tcPr>
          <w:p>
            <w:r>
              <w:t>5.81</w:t>
            </w:r>
          </w:p>
        </w:tc>
        <w:tc>
          <w:tcPr>
            <w:tcW w:type="dxa" w:w="1728"/>
          </w:tcPr>
          <w:p>
            <w:r>
              <w:t>0.75</w:t>
            </w:r>
          </w:p>
        </w:tc>
        <w:tc>
          <w:tcPr>
            <w:tcW w:type="dxa" w:w="1728"/>
          </w:tcPr>
          <w:p>
            <w:r>
              <w:t>6.56</w:t>
            </w:r>
          </w:p>
        </w:tc>
        <w:tc>
          <w:tcPr>
            <w:tcW w:type="dxa" w:w="1728"/>
          </w:tcPr>
          <w:p>
            <w:r>
              <w:t>7.06</w:t>
            </w:r>
          </w:p>
        </w:tc>
      </w:tr>
      <w:tr>
        <w:tc>
          <w:tcPr>
            <w:tcW w:type="dxa" w:w="1728"/>
          </w:tcPr>
          <w:p>
            <w:r>
              <w:t>10</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&gt;10 – 20</w:t>
            </w:r>
          </w:p>
        </w:tc>
        <w:tc>
          <w:tcPr>
            <w:tcW w:type="dxa" w:w="1728"/>
          </w:tcPr>
          <w:p>
            <w:r>
              <w:t>5.81</w:t>
            </w:r>
          </w:p>
        </w:tc>
        <w:tc>
          <w:tcPr>
            <w:tcW w:type="dxa" w:w="1728"/>
          </w:tcPr>
          <w:p>
            <w:r>
              <w:t>0.65</w:t>
            </w:r>
          </w:p>
        </w:tc>
        <w:tc>
          <w:tcPr>
            <w:tcW w:type="dxa" w:w="1728"/>
          </w:tcPr>
          <w:p>
            <w:r>
              <w:t>6.46</w:t>
            </w:r>
          </w:p>
        </w:tc>
        <w:tc>
          <w:tcPr>
            <w:tcW w:type="dxa" w:w="1728"/>
          </w:tcPr>
          <w:p>
            <w:r>
              <w:t>6.96</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Tenor</w:t>
            </w:r>
          </w:p>
        </w:tc>
        <w:tc>
          <w:tcPr>
            <w:tcW w:type="dxa" w:w="1728"/>
          </w:tcPr>
          <w:p>
            <w:r>
              <w:t>Anchor Rate</w:t>
            </w:r>
          </w:p>
        </w:tc>
        <w:tc>
          <w:tcPr>
            <w:tcW w:type="dxa" w:w="1728"/>
          </w:tcPr>
          <w:p>
            <w:r>
              <w:t>Mark -up on average rate</w:t>
            </w:r>
          </w:p>
        </w:tc>
        <w:tc>
          <w:tcPr>
            <w:tcW w:type="dxa" w:w="1728"/>
          </w:tcPr>
          <w:p>
            <w:r>
              <w:t>Effective rate for FRTD</w:t>
            </w:r>
          </w:p>
        </w:tc>
        <w:tc>
          <w:tcPr>
            <w:tcW w:type="dxa" w:w="1728"/>
          </w:tcPr>
          <w:p>
            <w:r>
              <w:t>Senior Citizen</w:t>
            </w:r>
          </w:p>
        </w:tc>
      </w:tr>
      <w:tr>
        <w:tc>
          <w:tcPr>
            <w:tcW w:type="dxa" w:w="1728"/>
          </w:tcPr>
          <w:p>
            <w:r>
              <w:t>(Years)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1</w:t>
            </w:r>
          </w:p>
        </w:tc>
        <w:tc>
          <w:tcPr>
            <w:tcW w:type="dxa" w:w="1728"/>
          </w:tcPr>
          <w:p>
            <w:r>
              <w:t>5.81</w:t>
            </w:r>
          </w:p>
        </w:tc>
        <w:tc>
          <w:tcPr>
            <w:tcW w:type="dxa" w:w="1728"/>
          </w:tcPr>
          <w:p>
            <w:r>
              <w:t>1.00</w:t>
            </w:r>
          </w:p>
        </w:tc>
        <w:tc>
          <w:tcPr>
            <w:tcW w:type="dxa" w:w="1728"/>
          </w:tcPr>
          <w:p>
            <w:r>
              <w:t>6.81</w:t>
            </w:r>
          </w:p>
        </w:tc>
        <w:tc>
          <w:tcPr>
            <w:tcW w:type="dxa" w:w="1728"/>
          </w:tcPr>
          <w:p>
            <w:r>
              <w:t>7.31</w:t>
            </w:r>
          </w:p>
        </w:tc>
      </w:tr>
      <w:tr>
        <w:tc>
          <w:tcPr>
            <w:tcW w:type="dxa" w:w="1728"/>
          </w:tcPr>
          <w:p>
            <w:r>
              <w:t>2</w:t>
            </w:r>
          </w:p>
        </w:tc>
        <w:tc>
          <w:tcPr>
            <w:tcW w:type="dxa" w:w="1728"/>
          </w:tcPr>
          <w:p>
            <w:r>
              <w:t>5.81</w:t>
            </w:r>
          </w:p>
        </w:tc>
        <w:tc>
          <w:tcPr>
            <w:tcW w:type="dxa" w:w="1728"/>
          </w:tcPr>
          <w:p>
            <w:r>
              <w:t>1.10</w:t>
            </w:r>
          </w:p>
        </w:tc>
        <w:tc>
          <w:tcPr>
            <w:tcW w:type="dxa" w:w="1728"/>
          </w:tcPr>
          <w:p>
            <w:r>
              <w:t>6.91</w:t>
            </w:r>
          </w:p>
        </w:tc>
        <w:tc>
          <w:tcPr>
            <w:tcW w:type="dxa" w:w="1728"/>
          </w:tcPr>
          <w:p>
            <w:r>
              <w:t>7.41</w:t>
            </w:r>
          </w:p>
        </w:tc>
      </w:tr>
      <w:tr>
        <w:tc>
          <w:tcPr>
            <w:tcW w:type="dxa" w:w="1728"/>
          </w:tcPr>
          <w:p>
            <w:r>
              <w:t>3</w:t>
            </w:r>
          </w:p>
        </w:tc>
        <w:tc>
          <w:tcPr>
            <w:tcW w:type="dxa" w:w="1728"/>
          </w:tcPr>
          <w:p>
            <w:r>
              <w:t>5.81</w:t>
            </w:r>
          </w:p>
        </w:tc>
        <w:tc>
          <w:tcPr>
            <w:tcW w:type="dxa" w:w="1728"/>
          </w:tcPr>
          <w:p>
            <w:r>
              <w:t>1.25</w:t>
            </w:r>
          </w:p>
        </w:tc>
        <w:tc>
          <w:tcPr>
            <w:tcW w:type="dxa" w:w="1728"/>
          </w:tcPr>
          <w:p>
            <w:r>
              <w:t>7.06</w:t>
            </w:r>
          </w:p>
        </w:tc>
        <w:tc>
          <w:tcPr>
            <w:tcW w:type="dxa" w:w="1728"/>
          </w:tcPr>
          <w:p>
            <w:r>
              <w:t>7.56</w:t>
            </w:r>
          </w:p>
        </w:tc>
      </w:tr>
      <w:tr>
        <w:tc>
          <w:tcPr>
            <w:tcW w:type="dxa" w:w="1728"/>
          </w:tcPr>
          <w:p>
            <w:r>
              <w:t>5</w:t>
            </w:r>
          </w:p>
        </w:tc>
        <w:tc>
          <w:tcPr>
            <w:tcW w:type="dxa" w:w="1728"/>
          </w:tcPr>
          <w:p>
            <w:r>
              <w:t>5.81</w:t>
            </w:r>
          </w:p>
        </w:tc>
        <w:tc>
          <w:tcPr>
            <w:tcW w:type="dxa" w:w="1728"/>
          </w:tcPr>
          <w:p>
            <w:r>
              <w:t>1.25</w:t>
            </w:r>
          </w:p>
        </w:tc>
        <w:tc>
          <w:tcPr>
            <w:tcW w:type="dxa" w:w="1728"/>
          </w:tcPr>
          <w:p>
            <w:r>
              <w:t>7.06</w:t>
            </w:r>
          </w:p>
        </w:tc>
        <w:tc>
          <w:tcPr>
            <w:tcW w:type="dxa" w:w="1728"/>
          </w:tcPr>
          <w:p>
            <w:r>
              <w:t>7.56</w:t>
            </w:r>
          </w:p>
        </w:tc>
      </w:tr>
      <w:tr>
        <w:tc>
          <w:tcPr>
            <w:tcW w:type="dxa" w:w="1728"/>
          </w:tcPr>
          <w:p>
            <w:r>
              <w:t>7</w:t>
            </w:r>
          </w:p>
        </w:tc>
        <w:tc>
          <w:tcPr>
            <w:tcW w:type="dxa" w:w="1728"/>
          </w:tcPr>
          <w:p>
            <w:r>
              <w:t>5.81</w:t>
            </w:r>
          </w:p>
        </w:tc>
        <w:tc>
          <w:tcPr>
            <w:tcW w:type="dxa" w:w="1728"/>
          </w:tcPr>
          <w:p>
            <w:r>
              <w:t>1.35</w:t>
            </w:r>
          </w:p>
        </w:tc>
        <w:tc>
          <w:tcPr>
            <w:tcW w:type="dxa" w:w="1728"/>
          </w:tcPr>
          <w:p>
            <w:r>
              <w:t>7.16</w:t>
            </w:r>
          </w:p>
        </w:tc>
        <w:tc>
          <w:tcPr>
            <w:tcW w:type="dxa" w:w="1728"/>
          </w:tcPr>
          <w:p>
            <w:r>
              <w:t>7.66</w:t>
            </w:r>
          </w:p>
        </w:tc>
      </w:tr>
      <w:tr>
        <w:tc>
          <w:tcPr>
            <w:tcW w:type="dxa" w:w="1728"/>
          </w:tcPr>
          <w:p>
            <w:r>
              <w:t>10</w:t>
            </w:r>
          </w:p>
        </w:tc>
        <w:tc>
          <w:tcPr>
            <w:tcW w:type="dxa" w:w="1728"/>
          </w:tcPr>
          <w:p>
            <w:r>
              <w:t>5.81</w:t>
            </w:r>
          </w:p>
        </w:tc>
        <w:tc>
          <w:tcPr>
            <w:tcW w:type="dxa" w:w="1728"/>
          </w:tcPr>
          <w:p>
            <w:r>
              <w:t>1.40</w:t>
            </w:r>
          </w:p>
        </w:tc>
        <w:tc>
          <w:tcPr>
            <w:tcW w:type="dxa" w:w="1728"/>
          </w:tcPr>
          <w:p>
            <w:r>
              <w:t>7.21</w:t>
            </w:r>
          </w:p>
        </w:tc>
        <w:tc>
          <w:tcPr>
            <w:tcW w:type="dxa" w:w="1728"/>
          </w:tcPr>
          <w:p>
            <w:r>
              <w:t>7.71</w:t>
            </w:r>
          </w:p>
        </w:tc>
      </w:tr>
      <w:tr>
        <w:tc>
          <w:tcPr>
            <w:tcW w:type="dxa" w:w="1728"/>
          </w:tcPr>
          <w:p>
            <w:r>
              <w:t>&gt;10 – 20</w:t>
            </w:r>
          </w:p>
        </w:tc>
        <w:tc>
          <w:tcPr>
            <w:tcW w:type="dxa" w:w="1728"/>
          </w:tcPr>
          <w:p>
            <w:r>
              <w:t>5.81</w:t>
            </w:r>
          </w:p>
        </w:tc>
        <w:tc>
          <w:tcPr>
            <w:tcW w:type="dxa" w:w="1728"/>
          </w:tcPr>
          <w:p>
            <w:r>
              <w:t>1.40</w:t>
            </w:r>
          </w:p>
        </w:tc>
        <w:tc>
          <w:tcPr>
            <w:tcW w:type="dxa" w:w="1728"/>
          </w:tcPr>
          <w:p>
            <w:r>
              <w:t>7.21</w:t>
            </w:r>
          </w:p>
        </w:tc>
        <w:tc>
          <w:tcPr>
            <w:tcW w:type="dxa" w:w="1728"/>
          </w:tcPr>
          <w:p>
            <w:r>
              <w:t>7.71</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Plain Vanilla Home Loan (Purchase/Construction/Extension)</w:t>
            </w:r>
          </w:p>
        </w:tc>
        <w:tc>
          <w:tcPr>
            <w:tcW w:type="dxa" w:w="4320"/>
          </w:tcPr>
          <w:p>
            <w:r>
              <w:t>Plain Vanilla Home Loan (Purchase/Construction/Extension)</w:t>
            </w:r>
          </w:p>
        </w:tc>
      </w:tr>
      <w:tr>
        <w:tc>
          <w:tcPr>
            <w:tcW w:type="dxa" w:w="4320"/>
          </w:tcPr>
          <w:p>
            <w:r>
              <w:t>Category</w:t>
            </w:r>
          </w:p>
        </w:tc>
        <w:tc>
          <w:tcPr>
            <w:tcW w:type="dxa" w:w="4320"/>
          </w:tcPr>
          <w:p>
            <w:r>
              <w:t>Rate of Interest</w:t>
            </w:r>
          </w:p>
        </w:tc>
      </w:tr>
      <w:tr>
        <w:tc>
          <w:tcPr>
            <w:tcW w:type="dxa" w:w="4320"/>
          </w:tcPr>
          <w:p>
            <w:r>
              <w:t>Salaried/Self Employed Professional</w:t>
            </w:r>
          </w:p>
        </w:tc>
        <w:tc>
          <w:tcPr>
            <w:tcW w:type="dxa" w:w="4320"/>
          </w:tcPr>
          <w:p>
            <w:r>
              <w:t>7.55% - 10.25%</w:t>
            </w:r>
          </w:p>
        </w:tc>
      </w:tr>
      <w:tr>
        <w:tc>
          <w:tcPr>
            <w:tcW w:type="dxa" w:w="4320"/>
          </w:tcPr>
          <w:p>
            <w:r>
              <w:t>Self Employed Non-Professional</w:t>
            </w:r>
          </w:p>
        </w:tc>
        <w:tc>
          <w:tcPr>
            <w:tcW w:type="dxa" w:w="4320"/>
          </w:tcPr>
          <w:p>
            <w:r>
              <w:t>7.90% - 11.75%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Home Loan Ultra Saver</w:t>
            </w:r>
          </w:p>
        </w:tc>
        <w:tc>
          <w:tcPr>
            <w:tcW w:type="dxa" w:w="4320"/>
          </w:tcPr>
          <w:p>
            <w:r>
              <w:t>7.95% - 12.15%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Home loan Top Up</w:t>
            </w:r>
          </w:p>
        </w:tc>
        <w:tc>
          <w:tcPr>
            <w:tcW w:type="dxa" w:w="4320"/>
          </w:tcPr>
          <w:p>
            <w:r>
              <w:t>Home loan Top Up</w:t>
            </w:r>
          </w:p>
        </w:tc>
      </w:tr>
      <w:tr>
        <w:tc>
          <w:tcPr>
            <w:tcW w:type="dxa" w:w="4320"/>
          </w:tcPr>
          <w:p>
            <w:r>
              <w:t>Housing Purpose</w:t>
            </w:r>
          </w:p>
        </w:tc>
        <w:tc>
          <w:tcPr>
            <w:tcW w:type="dxa" w:w="4320"/>
          </w:tcPr>
          <w:p>
            <w:r>
              <w:t>HL ROI + 20 BPS</w:t>
            </w:r>
          </w:p>
        </w:tc>
      </w:tr>
      <w:tr>
        <w:tc>
          <w:tcPr>
            <w:tcW w:type="dxa" w:w="4320"/>
          </w:tcPr>
          <w:p>
            <w:r>
              <w:t>Suvidha Top up (Non Housing purpose)</w:t>
            </w:r>
          </w:p>
        </w:tc>
        <w:tc>
          <w:tcPr>
            <w:tcW w:type="dxa" w:w="4320"/>
          </w:tcPr>
          <w:p>
            <w:r>
              <w:t>HL ROI + 75 BPS</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Plot Loan for House Construction</w:t>
            </w:r>
          </w:p>
        </w:tc>
        <w:tc>
          <w:tcPr>
            <w:tcW w:type="dxa" w:w="4320"/>
          </w:tcPr>
          <w:p>
            <w:r>
              <w:t>9.30%-11.85%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Rural/Semi Urban Housing</w:t>
            </w:r>
          </w:p>
        </w:tc>
        <w:tc>
          <w:tcPr>
            <w:tcW w:type="dxa" w:w="2880"/>
          </w:tcPr>
          <w:p>
            <w:r>
              <w:t>Rural/Semi Urban Housing</w:t>
            </w:r>
          </w:p>
        </w:tc>
        <w:tc>
          <w:tcPr>
            <w:tcW w:type="dxa" w:w="2880"/>
          </w:tcPr>
          <w:p>
            <w:r>
              <w:t>Rural/Semi Urban Housing</w:t>
            </w:r>
          </w:p>
        </w:tc>
      </w:tr>
      <w:tr>
        <w:tc>
          <w:tcPr>
            <w:tcW w:type="dxa" w:w="2880"/>
          </w:tcPr>
          <w:p>
            <w:r>
              <w:t>Category</w:t>
            </w:r>
          </w:p>
        </w:tc>
        <w:tc>
          <w:tcPr>
            <w:tcW w:type="dxa" w:w="2880"/>
          </w:tcPr>
          <w:p>
            <w:r>
              <w:t>Category</w:t>
            </w:r>
          </w:p>
        </w:tc>
        <w:tc>
          <w:tcPr>
            <w:tcW w:type="dxa" w:w="2880"/>
          </w:tcPr>
          <w:p>
            <w:r>
              <w:t>Rate of Interest</w:t>
            </w:r>
          </w:p>
        </w:tc>
      </w:tr>
      <w:tr>
        <w:tc>
          <w:tcPr>
            <w:tcW w:type="dxa" w:w="2880"/>
          </w:tcPr>
          <w:p>
            <w:r>
              <w:t>Loan amount Up to Rs.35 Lakh</w:t>
            </w:r>
          </w:p>
        </w:tc>
        <w:tc>
          <w:tcPr>
            <w:tcW w:type="dxa" w:w="2880"/>
          </w:tcPr>
          <w:p>
            <w:r>
              <w:t>Salaried/ Self Employed Professional</w:t>
            </w:r>
          </w:p>
        </w:tc>
        <w:tc>
          <w:tcPr>
            <w:tcW w:type="dxa" w:w="2880"/>
          </w:tcPr>
          <w:p>
            <w:r>
              <w:t>7.55% - 10.30%</w:t>
            </w:r>
          </w:p>
        </w:tc>
      </w:tr>
      <w:tr>
        <w:tc>
          <w:tcPr>
            <w:tcW w:type="dxa" w:w="2880"/>
          </w:tcPr>
          <w:p>
            <w:r>
              <w:t>Loan amount Up to Rs.35 Lakh</w:t>
            </w:r>
          </w:p>
        </w:tc>
        <w:tc>
          <w:tcPr>
            <w:tcW w:type="dxa" w:w="2880"/>
          </w:tcPr>
          <w:p>
            <w:r>
              <w:t>Self Employed Non-Professional</w:t>
            </w:r>
          </w:p>
        </w:tc>
        <w:tc>
          <w:tcPr>
            <w:tcW w:type="dxa" w:w="2880"/>
          </w:tcPr>
          <w:p>
            <w:r>
              <w:t>8.10% - 10.45%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Mortgage Loan (ML)</w:t>
            </w:r>
          </w:p>
        </w:tc>
        <w:tc>
          <w:tcPr>
            <w:tcW w:type="dxa" w:w="4320"/>
          </w:tcPr>
          <w:p>
            <w:r>
              <w:t>Rate of Interest</w:t>
            </w:r>
          </w:p>
        </w:tc>
      </w:tr>
      <w:tr>
        <w:tc>
          <w:tcPr>
            <w:tcW w:type="dxa" w:w="4320"/>
          </w:tcPr>
          <w:p>
            <w:r>
              <w:t>Residential Property</w:t>
            </w:r>
          </w:p>
        </w:tc>
        <w:tc>
          <w:tcPr>
            <w:tcW w:type="dxa" w:w="4320"/>
          </w:tcPr>
          <w:p>
            <w:r>
              <w:t>9.00% - 10.95%</w:t>
            </w:r>
          </w:p>
        </w:tc>
      </w:tr>
      <w:tr>
        <w:tc>
          <w:tcPr>
            <w:tcW w:type="dxa" w:w="4320"/>
          </w:tcPr>
          <w:p>
            <w:r>
              <w:t>Commercial Property</w:t>
            </w:r>
          </w:p>
        </w:tc>
        <w:tc>
          <w:tcPr>
            <w:tcW w:type="dxa" w:w="4320"/>
          </w:tcPr>
          <w:p>
            <w:r>
              <w:t>9.50% - 11.20%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for Commercial Property Purchase (LCPP)</w:t>
            </w:r>
          </w:p>
        </w:tc>
        <w:tc>
          <w:tcPr>
            <w:tcW w:type="dxa" w:w="4320"/>
          </w:tcPr>
          <w:p>
            <w:r>
              <w:t>Rate of Interest</w:t>
            </w:r>
          </w:p>
        </w:tc>
      </w:tr>
      <w:tr>
        <w:tc>
          <w:tcPr>
            <w:tcW w:type="dxa" w:w="4320"/>
          </w:tcPr>
          <w:p>
            <w:r>
              <w:t>Loan for Commercial Property Purchase (LCPP)</w:t>
            </w:r>
          </w:p>
        </w:tc>
        <w:tc>
          <w:tcPr>
            <w:tcW w:type="dxa" w:w="4320"/>
          </w:tcPr>
          <w:p>
            <w:r>
              <w:t>9.50% - 11.35%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Against Rent Receivable (LARR)</w:t>
            </w:r>
          </w:p>
        </w:tc>
        <w:tc>
          <w:tcPr>
            <w:tcW w:type="dxa" w:w="4320"/>
          </w:tcPr>
          <w:p>
            <w:r>
              <w:t>Rate of Interest</w:t>
            </w:r>
          </w:p>
        </w:tc>
      </w:tr>
      <w:tr>
        <w:tc>
          <w:tcPr>
            <w:tcW w:type="dxa" w:w="4320"/>
          </w:tcPr>
          <w:p>
            <w:r>
              <w:t>Loan Against Rent Receivable (LARR)</w:t>
            </w:r>
          </w:p>
        </w:tc>
        <w:tc>
          <w:tcPr>
            <w:tcW w:type="dxa" w:w="4320"/>
          </w:tcPr>
          <w:p>
            <w:r>
              <w:t>9.50% - 11.20%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Non-Vocational Courses</w:t>
            </w:r>
          </w:p>
        </w:tc>
        <w:tc>
          <w:tcPr>
            <w:tcW w:type="dxa" w:w="4320"/>
          </w:tcPr>
          <w:p>
            <w:r>
              <w:t>Non-Vocational Courses</w:t>
            </w:r>
          </w:p>
        </w:tc>
      </w:tr>
      <w:tr>
        <w:tc>
          <w:tcPr>
            <w:tcW w:type="dxa" w:w="4320"/>
          </w:tcPr>
          <w:p>
            <w:r>
              <w:t>Up to Rs.7.5 lakhs (studies in India and abroad)</w:t>
            </w:r>
          </w:p>
        </w:tc>
        <w:tc>
          <w:tcPr>
            <w:tcW w:type="dxa" w:w="4320"/>
          </w:tcPr>
          <w:p>
            <w:r>
              <w:t>10.35%</w:t>
            </w:r>
          </w:p>
        </w:tc>
      </w:tr>
      <w:tr>
        <w:tc>
          <w:tcPr>
            <w:tcW w:type="dxa" w:w="4320"/>
          </w:tcPr>
          <w:p>
            <w:r>
              <w:t>Above Rs. 7.5 lakhs (studies in India)</w:t>
            </w:r>
          </w:p>
        </w:tc>
        <w:tc>
          <w:tcPr>
            <w:tcW w:type="dxa" w:w="4320"/>
          </w:tcPr>
          <w:p>
            <w:r>
              <w:t>10.60%</w:t>
            </w:r>
          </w:p>
        </w:tc>
      </w:tr>
      <w:tr>
        <w:tc>
          <w:tcPr>
            <w:tcW w:type="dxa" w:w="4320"/>
          </w:tcPr>
          <w:p>
            <w:r>
              <w:t>Above Rs. 7.5 lakhs (studies abroad)</w:t>
            </w:r>
          </w:p>
        </w:tc>
        <w:tc>
          <w:tcPr>
            <w:tcW w:type="dxa" w:w="4320"/>
          </w:tcPr>
          <w:p>
            <w:r>
              <w:t>10.10%</w:t>
            </w:r>
          </w:p>
        </w:tc>
      </w:tr>
      <w:tr>
        <w:tc>
          <w:tcPr>
            <w:tcW w:type="dxa" w:w="4320"/>
          </w:tcPr>
          <w:p>
            <w:r>
              <w:t>Above Rs. 7.5 lakhs (studies in Premier Institutions abroad )</w:t>
            </w:r>
          </w:p>
        </w:tc>
        <w:tc>
          <w:tcPr>
            <w:tcW w:type="dxa" w:w="4320"/>
          </w:tcPr>
          <w:p>
            <w:r>
              <w:t>9.30% - 9.65%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Non-Vocational Courses for students secured admission under Management Quota &amp; Specialized Courses</w:t>
            </w:r>
          </w:p>
        </w:tc>
        <w:tc>
          <w:tcPr>
            <w:tcW w:type="dxa" w:w="4320"/>
          </w:tcPr>
          <w:p>
            <w:r>
              <w:t>10.60%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Vocational/ Skill Development Courses</w:t>
            </w:r>
          </w:p>
        </w:tc>
        <w:tc>
          <w:tcPr>
            <w:tcW w:type="dxa" w:w="4320"/>
          </w:tcPr>
          <w:p>
            <w:r>
              <w:t>9.85%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Loans for students studying in Premier Education Institutes in India</w:t>
            </w:r>
          </w:p>
        </w:tc>
        <w:tc>
          <w:tcPr>
            <w:tcW w:type="dxa" w:w="4320"/>
          </w:tcPr>
          <w:p>
            <w:r>
              <w:t>8.15%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Education loans under PM Vidyalaxmi Scheme (PMVS)</w:t>
            </w:r>
          </w:p>
        </w:tc>
        <w:tc>
          <w:tcPr>
            <w:tcW w:type="dxa" w:w="4320"/>
          </w:tcPr>
          <w:p>
            <w:r>
              <w:t>7.65%-8.85%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9.60% - 10.60%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ROI Range</w:t>
            </w:r>
          </w:p>
        </w:tc>
        <w:tc>
          <w:tcPr>
            <w:tcW w:type="dxa" w:w="2880"/>
          </w:tcPr>
          <w:p>
            <w:r>
              <w:t>New Car</w:t>
            </w:r>
          </w:p>
        </w:tc>
        <w:tc>
          <w:tcPr>
            <w:tcW w:type="dxa" w:w="2880"/>
          </w:tcPr>
          <w:p>
            <w:r>
              <w:t>8.30% - 9.10%</w:t>
            </w:r>
          </w:p>
        </w:tc>
      </w:tr>
      <w:tr>
        <w:tc>
          <w:tcPr>
            <w:tcW w:type="dxa" w:w="2880"/>
          </w:tcPr>
          <w:p>
            <w:r>
              <w:t>ROI Range</w:t>
            </w:r>
          </w:p>
        </w:tc>
        <w:tc>
          <w:tcPr>
            <w:tcW w:type="dxa" w:w="2880"/>
          </w:tcPr>
          <w:p>
            <w:r>
              <w:t>Certified Pre-owned</w:t>
            </w:r>
          </w:p>
        </w:tc>
        <w:tc>
          <w:tcPr>
            <w:tcW w:type="dxa" w:w="2880"/>
          </w:tcPr>
          <w:p>
            <w:r>
              <w:t>10.60%-11.20%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7.65% - 12.15%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Rate of Interest</w:t>
            </w:r>
          </w:p>
        </w:tc>
      </w:tr>
      <w:tr>
        <w:tc>
          <w:tcPr>
            <w:tcW w:type="dxa" w:w="4320"/>
          </w:tcPr>
          <w:p>
            <w:r>
              <w:t>Interest rates for Up to 3 KW Solar Roof Top ( Loan amount up to Rs.2 Lakh)</w:t>
            </w:r>
          </w:p>
        </w:tc>
        <w:tc>
          <w:tcPr>
            <w:tcW w:type="dxa" w:w="4320"/>
          </w:tcPr>
          <w:p>
            <w:r>
              <w:t>7.00%</w:t>
            </w:r>
          </w:p>
        </w:tc>
      </w:tr>
      <w:tr>
        <w:tc>
          <w:tcPr>
            <w:tcW w:type="dxa" w:w="4320"/>
          </w:tcPr>
          <w:p>
            <w:r>
              <w:t>Interest rates for above 3 KW to 10 KW Solar Roof Top ( Loan amount above Rs.2 Lakh up to Rs.6 Lakh)</w:t>
            </w:r>
          </w:p>
        </w:tc>
        <w:tc>
          <w:tcPr>
            <w:tcW w:type="dxa" w:w="4320"/>
          </w:tcPr>
          <w:p>
            <w:r>
              <w:t>7.65%-9.25%</w:t>
            </w:r>
          </w:p>
        </w:tc>
      </w:tr>
    </w:tbl>
    <w:p/>
    <w:p>
      <w:r>
        <w:t>---------------------------</w:t>
      </w:r>
    </w:p>
    <w:p>
      <w:r>
        <w:t>TITLE 1: Loan for Insurance Premium</w:t>
      </w:r>
    </w:p>
    <w:p>
      <w:r>
        <w:t>TITLE 2: SOLAR ROOFTOP FINANCE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All loan Amounts</w:t>
            </w:r>
          </w:p>
        </w:tc>
        <w:tc>
          <w:tcPr>
            <w:tcW w:type="dxa" w:w="2880"/>
          </w:tcPr>
          <w:p>
            <w:r>
              <w:t>For 3 Year Tenor</w:t>
            </w:r>
          </w:p>
        </w:tc>
        <w:tc>
          <w:tcPr>
            <w:tcW w:type="dxa" w:w="2880"/>
          </w:tcPr>
          <w:p>
            <w:r>
              <w:t>For &gt; 3 Year Tenor</w:t>
            </w:r>
          </w:p>
        </w:tc>
      </w:tr>
      <w:tr>
        <w:tc>
          <w:tcPr>
            <w:tcW w:type="dxa" w:w="2880"/>
          </w:tcPr>
          <w:p>
            <w:r>
              <w:t>nan</w:t>
            </w:r>
          </w:p>
        </w:tc>
        <w:tc>
          <w:tcPr>
            <w:tcW w:type="dxa" w:w="2880"/>
          </w:tcPr>
          <w:p>
            <w:r>
              <w:t>10.90%</w:t>
            </w:r>
          </w:p>
        </w:tc>
        <w:tc>
          <w:tcPr>
            <w:tcW w:type="dxa" w:w="2880"/>
          </w:tcPr>
          <w:p>
            <w:r>
              <w:t>12.00%</w:t>
            </w:r>
          </w:p>
        </w:tc>
      </w:tr>
    </w:tbl>
    <w:p/>
    <w:p>
      <w:r>
        <w:t>---------------------------</w:t>
      </w:r>
    </w:p>
    <w:p>
      <w:r>
        <w:t>TITLE 1: Loan for Insurance Premium</w:t>
      </w:r>
    </w:p>
    <w:p>
      <w:r>
        <w:t>TITLE 2: SOLAR ROOFTOP FINANCE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Plot Loan for house construction</w:t>
            </w:r>
          </w:p>
        </w:tc>
        <w:tc>
          <w:tcPr>
            <w:tcW w:type="dxa" w:w="4320"/>
          </w:tcPr>
          <w:p>
            <w:r>
              <w:t>Rate of Interest</w:t>
            </w:r>
          </w:p>
        </w:tc>
      </w:tr>
      <w:tr>
        <w:tc>
          <w:tcPr>
            <w:tcW w:type="dxa" w:w="4320"/>
          </w:tcPr>
          <w:p>
            <w:r>
              <w:t>Plot Loan for house construction</w:t>
            </w:r>
          </w:p>
        </w:tc>
        <w:tc>
          <w:tcPr>
            <w:tcW w:type="dxa" w:w="4320"/>
          </w:tcPr>
          <w:p>
            <w:r>
              <w:t>12.25%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Reverse Mortgage Loan (RML)</w:t>
            </w:r>
          </w:p>
        </w:tc>
        <w:tc>
          <w:tcPr>
            <w:tcW w:type="dxa" w:w="4320"/>
          </w:tcPr>
          <w:p>
            <w:r>
              <w:t>nan</w:t>
            </w:r>
          </w:p>
        </w:tc>
      </w:tr>
      <w:tr>
        <w:tc>
          <w:tcPr>
            <w:tcW w:type="dxa" w:w="4320"/>
          </w:tcPr>
          <w:p>
            <w:r>
              <w:t>Reverse Mortgage Loan (RML)</w:t>
            </w:r>
          </w:p>
        </w:tc>
        <w:tc>
          <w:tcPr>
            <w:tcW w:type="dxa" w:w="4320"/>
          </w:tcPr>
          <w:p>
            <w:r>
              <w:t>11.50%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12.90%-13.05%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12.40%-12.55%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12.65%-12.80%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nan</w:t>
            </w:r>
          </w:p>
        </w:tc>
        <w:tc>
          <w:tcPr>
            <w:tcW w:type="dxa" w:w="4320"/>
          </w:tcPr>
          <w:p>
            <w:r>
              <w:t>Rate of interest</w:t>
            </w:r>
          </w:p>
        </w:tc>
      </w:tr>
      <w:tr>
        <w:tc>
          <w:tcPr>
            <w:tcW w:type="dxa" w:w="4320"/>
          </w:tcPr>
          <w:p>
            <w:r>
              <w:t>All the variants of Education Loan ( Fixed for 5 years)</w:t>
            </w:r>
          </w:p>
        </w:tc>
        <w:tc>
          <w:tcPr>
            <w:tcW w:type="dxa" w:w="4320"/>
          </w:tcPr>
          <w:p>
            <w:r>
              <w:t>11.50%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ROI Range</w:t>
            </w:r>
          </w:p>
        </w:tc>
        <w:tc>
          <w:tcPr>
            <w:tcW w:type="dxa" w:w="4320"/>
          </w:tcPr>
          <w:p>
            <w:r>
              <w:t>11.00% - 15.50%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ROI Range</w:t>
            </w:r>
          </w:p>
        </w:tc>
        <w:tc>
          <w:tcPr>
            <w:tcW w:type="dxa" w:w="2880"/>
          </w:tcPr>
          <w:p>
            <w:r>
              <w:t>New Car</w:t>
            </w:r>
          </w:p>
        </w:tc>
        <w:tc>
          <w:tcPr>
            <w:tcW w:type="dxa" w:w="2880"/>
          </w:tcPr>
          <w:p>
            <w:r>
              <w:t>8.90%-9.15%</w:t>
            </w:r>
          </w:p>
        </w:tc>
      </w:tr>
      <w:tr>
        <w:tc>
          <w:tcPr>
            <w:tcW w:type="dxa" w:w="2880"/>
          </w:tcPr>
          <w:p>
            <w:r>
              <w:t>ROI Range</w:t>
            </w:r>
          </w:p>
        </w:tc>
        <w:tc>
          <w:tcPr>
            <w:tcW w:type="dxa" w:w="2880"/>
          </w:tcPr>
          <w:p>
            <w:r>
              <w:t>Certified Pre-owned</w:t>
            </w:r>
          </w:p>
        </w:tc>
        <w:tc>
          <w:tcPr>
            <w:tcW w:type="dxa" w:w="2880"/>
          </w:tcPr>
          <w:p>
            <w:r>
              <w:t>10.90%-11.50%</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 Name</w:t>
            </w:r>
          </w:p>
        </w:tc>
        <w:tc>
          <w:tcPr>
            <w:tcW w:type="dxa" w:w="1728"/>
          </w:tcPr>
          <w:p>
            <w:r>
              <w:t>Minimum Interest rate</w:t>
            </w:r>
          </w:p>
        </w:tc>
        <w:tc>
          <w:tcPr>
            <w:tcW w:type="dxa" w:w="1728"/>
          </w:tcPr>
          <w:p>
            <w:r>
              <w:t>Maximum Interest rate</w:t>
            </w:r>
          </w:p>
        </w:tc>
        <w:tc>
          <w:tcPr>
            <w:tcW w:type="dxa" w:w="1728"/>
          </w:tcPr>
          <w:p>
            <w:r>
              <w:t>Mean Interest rate</w:t>
            </w:r>
          </w:p>
        </w:tc>
        <w:tc>
          <w:tcPr>
            <w:tcW w:type="dxa" w:w="1728"/>
          </w:tcPr>
          <w:p>
            <w:r>
              <w:t>Annual Percentage Rate (APR)</w:t>
            </w:r>
          </w:p>
        </w:tc>
      </w:tr>
      <w:tr>
        <w:tc>
          <w:tcPr>
            <w:tcW w:type="dxa" w:w="1728"/>
          </w:tcPr>
          <w:p>
            <w:r>
              <w:t>Product Name</w:t>
            </w:r>
          </w:p>
        </w:tc>
        <w:tc>
          <w:tcPr>
            <w:tcW w:type="dxa" w:w="1728"/>
          </w:tcPr>
          <w:p>
            <w:r>
              <w:t>Minimum Interest rate</w:t>
            </w:r>
          </w:p>
        </w:tc>
        <w:tc>
          <w:tcPr>
            <w:tcW w:type="dxa" w:w="1728"/>
          </w:tcPr>
          <w:p>
            <w:r>
              <w:t>Maximum Interest rate</w:t>
            </w:r>
          </w:p>
        </w:tc>
        <w:tc>
          <w:tcPr>
            <w:tcW w:type="dxa" w:w="1728"/>
          </w:tcPr>
          <w:p>
            <w:r>
              <w:t>Mean Interest rate</w:t>
            </w:r>
          </w:p>
        </w:tc>
        <w:tc>
          <w:tcPr>
            <w:tcW w:type="dxa" w:w="1728"/>
          </w:tcPr>
          <w:p>
            <w:r>
              <w:t>APR (Annual percentage Rate)</w:t>
            </w:r>
          </w:p>
        </w:tc>
      </w:tr>
      <w:tr>
        <w:tc>
          <w:tcPr>
            <w:tcW w:type="dxa" w:w="1728"/>
          </w:tcPr>
          <w:p>
            <w:r>
              <w:t>Home Loan (Floating)</w:t>
            </w:r>
          </w:p>
        </w:tc>
        <w:tc>
          <w:tcPr>
            <w:tcW w:type="dxa" w:w="1728"/>
          </w:tcPr>
          <w:p>
            <w:r>
              <w:t>7.75%</w:t>
            </w:r>
          </w:p>
        </w:tc>
        <w:tc>
          <w:tcPr>
            <w:tcW w:type="dxa" w:w="1728"/>
          </w:tcPr>
          <w:p>
            <w:r>
              <w:t>10.95%</w:t>
            </w:r>
          </w:p>
        </w:tc>
        <w:tc>
          <w:tcPr>
            <w:tcW w:type="dxa" w:w="1728"/>
          </w:tcPr>
          <w:p>
            <w:r>
              <w:t>8.50%</w:t>
            </w:r>
          </w:p>
        </w:tc>
        <w:tc>
          <w:tcPr>
            <w:tcW w:type="dxa" w:w="1728"/>
          </w:tcPr>
          <w:p>
            <w:r>
              <w:t>7.84%</w:t>
            </w:r>
          </w:p>
        </w:tc>
      </w:tr>
      <w:tr>
        <w:tc>
          <w:tcPr>
            <w:tcW w:type="dxa" w:w="1728"/>
          </w:tcPr>
          <w:p>
            <w:r>
              <w:t>Mortgage Loan(Floating)</w:t>
            </w:r>
          </w:p>
        </w:tc>
        <w:tc>
          <w:tcPr>
            <w:tcW w:type="dxa" w:w="1728"/>
          </w:tcPr>
          <w:p>
            <w:r>
              <w:t>8.50%</w:t>
            </w:r>
          </w:p>
        </w:tc>
        <w:tc>
          <w:tcPr>
            <w:tcW w:type="dxa" w:w="1728"/>
          </w:tcPr>
          <w:p>
            <w:r>
              <w:t>10.95%</w:t>
            </w:r>
          </w:p>
        </w:tc>
        <w:tc>
          <w:tcPr>
            <w:tcW w:type="dxa" w:w="1728"/>
          </w:tcPr>
          <w:p>
            <w:r>
              <w:t>9.49%</w:t>
            </w:r>
          </w:p>
        </w:tc>
        <w:tc>
          <w:tcPr>
            <w:tcW w:type="dxa" w:w="1728"/>
          </w:tcPr>
          <w:p>
            <w:r>
              <w:t>8.72%</w:t>
            </w:r>
          </w:p>
        </w:tc>
      </w:tr>
      <w:tr>
        <w:tc>
          <w:tcPr>
            <w:tcW w:type="dxa" w:w="1728"/>
          </w:tcPr>
          <w:p>
            <w:r>
              <w:t>Auto Loan (Floating)</w:t>
            </w:r>
          </w:p>
        </w:tc>
        <w:tc>
          <w:tcPr>
            <w:tcW w:type="dxa" w:w="1728"/>
          </w:tcPr>
          <w:p>
            <w:r>
              <w:t>8.30%</w:t>
            </w:r>
          </w:p>
        </w:tc>
        <w:tc>
          <w:tcPr>
            <w:tcW w:type="dxa" w:w="1728"/>
          </w:tcPr>
          <w:p>
            <w:r>
              <w:t>9.60%</w:t>
            </w:r>
          </w:p>
        </w:tc>
        <w:tc>
          <w:tcPr>
            <w:tcW w:type="dxa" w:w="1728"/>
          </w:tcPr>
          <w:p>
            <w:r>
              <w:t>8.78%</w:t>
            </w:r>
          </w:p>
        </w:tc>
        <w:tc>
          <w:tcPr>
            <w:tcW w:type="dxa" w:w="1728"/>
          </w:tcPr>
          <w:p>
            <w:r>
              <w:t>9.37%</w:t>
            </w:r>
          </w:p>
        </w:tc>
      </w:tr>
      <w:tr>
        <w:tc>
          <w:tcPr>
            <w:tcW w:type="dxa" w:w="1728"/>
          </w:tcPr>
          <w:p>
            <w:r>
              <w:t>Education Loan(Floating)</w:t>
            </w:r>
          </w:p>
        </w:tc>
        <w:tc>
          <w:tcPr>
            <w:tcW w:type="dxa" w:w="1728"/>
          </w:tcPr>
          <w:p>
            <w:r>
              <w:t>7.75%</w:t>
            </w:r>
          </w:p>
        </w:tc>
        <w:tc>
          <w:tcPr>
            <w:tcW w:type="dxa" w:w="1728"/>
          </w:tcPr>
          <w:p>
            <w:r>
              <w:t>11.10%</w:t>
            </w:r>
          </w:p>
        </w:tc>
        <w:tc>
          <w:tcPr>
            <w:tcW w:type="dxa" w:w="1728"/>
          </w:tcPr>
          <w:p>
            <w:r>
              <w:t>10.13%</w:t>
            </w:r>
          </w:p>
        </w:tc>
        <w:tc>
          <w:tcPr>
            <w:tcW w:type="dxa" w:w="1728"/>
          </w:tcPr>
          <w:p>
            <w:r>
              <w:t>7.75%</w:t>
            </w:r>
          </w:p>
        </w:tc>
      </w:tr>
      <w:tr>
        <w:tc>
          <w:tcPr>
            <w:tcW w:type="dxa" w:w="1728"/>
          </w:tcPr>
          <w:p>
            <w:r>
              <w:t>Personal Loan (Fixed)</w:t>
            </w:r>
          </w:p>
        </w:tc>
        <w:tc>
          <w:tcPr>
            <w:tcW w:type="dxa" w:w="1728"/>
          </w:tcPr>
          <w:p>
            <w:r>
              <w:t>11.00%</w:t>
            </w:r>
          </w:p>
        </w:tc>
        <w:tc>
          <w:tcPr>
            <w:tcW w:type="dxa" w:w="1728"/>
          </w:tcPr>
          <w:p>
            <w:r>
              <w:t>15.50%</w:t>
            </w:r>
          </w:p>
        </w:tc>
        <w:tc>
          <w:tcPr>
            <w:tcW w:type="dxa" w:w="1728"/>
          </w:tcPr>
          <w:p>
            <w:r>
              <w:t>12.10%</w:t>
            </w:r>
          </w:p>
        </w:tc>
        <w:tc>
          <w:tcPr>
            <w:tcW w:type="dxa" w:w="1728"/>
          </w:tcPr>
          <w:p>
            <w:r>
              <w:t>14.70%</w:t>
            </w:r>
          </w:p>
        </w:tc>
      </w:tr>
      <w:tr>
        <w:tc>
          <w:tcPr>
            <w:tcW w:type="dxa" w:w="1728"/>
          </w:tcPr>
          <w:p>
            <w:r>
              <w:t>Loan against Securities(Floating)</w:t>
            </w:r>
          </w:p>
        </w:tc>
        <w:tc>
          <w:tcPr>
            <w:tcW w:type="dxa" w:w="1728"/>
          </w:tcPr>
          <w:p>
            <w:r>
              <w:t>9.85%</w:t>
            </w:r>
          </w:p>
        </w:tc>
        <w:tc>
          <w:tcPr>
            <w:tcW w:type="dxa" w:w="1728"/>
          </w:tcPr>
          <w:p>
            <w:r>
              <w:t>10.95%</w:t>
            </w:r>
          </w:p>
        </w:tc>
        <w:tc>
          <w:tcPr>
            <w:tcW w:type="dxa" w:w="1728"/>
          </w:tcPr>
          <w:p>
            <w:r>
              <w:t>10.28%</w:t>
            </w:r>
          </w:p>
        </w:tc>
        <w:tc>
          <w:tcPr>
            <w:tcW w:type="dxa" w:w="1728"/>
          </w:tcPr>
          <w:p>
            <w:r>
              <w:t>-</w:t>
            </w:r>
          </w:p>
        </w:tc>
      </w:tr>
      <w:tr>
        <w:tc>
          <w:tcPr>
            <w:tcW w:type="dxa" w:w="1728"/>
          </w:tcPr>
          <w:p>
            <w:r>
              <w:t>Loan for Insurance premium (Floating)</w:t>
            </w:r>
          </w:p>
        </w:tc>
        <w:tc>
          <w:tcPr>
            <w:tcW w:type="dxa" w:w="1728"/>
          </w:tcPr>
          <w:p>
            <w:r>
              <w:t>7.75%</w:t>
            </w:r>
          </w:p>
        </w:tc>
        <w:tc>
          <w:tcPr>
            <w:tcW w:type="dxa" w:w="1728"/>
          </w:tcPr>
          <w:p>
            <w:r>
              <w:t>11.10%</w:t>
            </w:r>
          </w:p>
        </w:tc>
        <w:tc>
          <w:tcPr>
            <w:tcW w:type="dxa" w:w="1728"/>
          </w:tcPr>
          <w:p>
            <w:r>
              <w:t>8.69%</w:t>
            </w:r>
          </w:p>
        </w:tc>
        <w:tc>
          <w:tcPr>
            <w:tcW w:type="dxa" w:w="1728"/>
          </w:tcPr>
          <w:p>
            <w:r>
              <w:t>8.35%</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50 lakhs</w:t>
            </w:r>
          </w:p>
        </w:tc>
        <w:tc>
          <w:tcPr>
            <w:tcW w:type="dxa" w:w="4320"/>
          </w:tcPr>
          <w:p>
            <w:r>
              <w:t>7 % p.a.</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15 lakhs</w:t>
            </w:r>
          </w:p>
        </w:tc>
        <w:tc>
          <w:tcPr>
            <w:tcW w:type="dxa" w:w="4320"/>
          </w:tcPr>
          <w:p>
            <w:r>
              <w:t>7 % p.a.</w:t>
            </w:r>
          </w:p>
        </w:tc>
      </w:tr>
      <w:tr>
        <w:tc>
          <w:tcPr>
            <w:tcW w:type="dxa" w:w="4320"/>
          </w:tcPr>
          <w:p>
            <w:r>
              <w:t>Above Rs. 15 lakhs to Rs. 30 lakhs</w:t>
            </w:r>
          </w:p>
        </w:tc>
        <w:tc>
          <w:tcPr>
            <w:tcW w:type="dxa" w:w="4320"/>
          </w:tcPr>
          <w:p>
            <w:r>
              <w:t>8 % p.a.</w:t>
            </w:r>
          </w:p>
        </w:tc>
      </w:tr>
      <w:tr>
        <w:tc>
          <w:tcPr>
            <w:tcW w:type="dxa" w:w="4320"/>
          </w:tcPr>
          <w:p>
            <w:r>
              <w:t>Above Rs. 30 lakhs to Rs.50 lakhs</w:t>
            </w:r>
          </w:p>
        </w:tc>
        <w:tc>
          <w:tcPr>
            <w:tcW w:type="dxa" w:w="4320"/>
          </w:tcPr>
          <w:p>
            <w:r>
              <w:t>9 % p.a.</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Less than Rs. 50,000</w:t>
            </w:r>
          </w:p>
        </w:tc>
        <w:tc>
          <w:tcPr>
            <w:tcW w:type="dxa" w:w="4320"/>
          </w:tcPr>
          <w:p>
            <w:r>
              <w:t>5 % p.a.</w:t>
            </w:r>
          </w:p>
        </w:tc>
      </w:tr>
      <w:tr>
        <w:tc>
          <w:tcPr>
            <w:tcW w:type="dxa" w:w="4320"/>
          </w:tcPr>
          <w:p>
            <w:r>
              <w:t>Above Rs. 50,000 to Rs.5 lakhs</w:t>
            </w:r>
          </w:p>
        </w:tc>
        <w:tc>
          <w:tcPr>
            <w:tcW w:type="dxa" w:w="4320"/>
          </w:tcPr>
          <w:p>
            <w:r>
              <w:t>6 % p.a.</w:t>
            </w:r>
          </w:p>
        </w:tc>
      </w:tr>
      <w:tr>
        <w:tc>
          <w:tcPr>
            <w:tcW w:type="dxa" w:w="4320"/>
          </w:tcPr>
          <w:p>
            <w:r>
              <w:t>Above Rs. 5 lakh to Rs. 15 lakhs</w:t>
            </w:r>
          </w:p>
        </w:tc>
        <w:tc>
          <w:tcPr>
            <w:tcW w:type="dxa" w:w="4320"/>
          </w:tcPr>
          <w:p>
            <w:r>
              <w:t>7 % p.a.</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Loan Amount</w:t>
            </w:r>
          </w:p>
        </w:tc>
        <w:tc>
          <w:tcPr>
            <w:tcW w:type="dxa" w:w="4320"/>
          </w:tcPr>
          <w:p>
            <w:r>
              <w:t>Rate of interest (fixed)</w:t>
            </w:r>
          </w:p>
        </w:tc>
      </w:tr>
      <w:tr>
        <w:tc>
          <w:tcPr>
            <w:tcW w:type="dxa" w:w="4320"/>
          </w:tcPr>
          <w:p>
            <w:r>
              <w:t>Upto Rs.50 Lakh</w:t>
            </w:r>
          </w:p>
        </w:tc>
        <w:tc>
          <w:tcPr>
            <w:tcW w:type="dxa" w:w="4320"/>
          </w:tcPr>
          <w:p>
            <w:r>
              <w:t>4% p.a.</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Interest Rate of Contracted Loans</w:t>
            </w:r>
          </w:p>
        </w:tc>
      </w:tr>
      <w:tr>
        <w:tc>
          <w:tcPr>
            <w:tcW w:type="dxa" w:w="4320"/>
          </w:tcPr>
          <w:p>
            <w:r>
              <w:t>RLLR Effective from February 12, 2025</w:t>
            </w:r>
          </w:p>
        </w:tc>
        <w:tc>
          <w:tcPr>
            <w:tcW w:type="dxa" w:w="4320"/>
          </w:tcPr>
          <w:p>
            <w:r>
              <w:t>9.10%</w:t>
            </w:r>
          </w:p>
        </w:tc>
      </w:tr>
      <w:tr>
        <w:tc>
          <w:tcPr>
            <w:tcW w:type="dxa" w:w="4320"/>
          </w:tcPr>
          <w:p>
            <w:r>
              <w:t>Minimum Rate %</w:t>
            </w:r>
          </w:p>
        </w:tc>
        <w:tc>
          <w:tcPr>
            <w:tcW w:type="dxa" w:w="4320"/>
          </w:tcPr>
          <w:p>
            <w:r>
              <w:t>9.20%</w:t>
            </w:r>
          </w:p>
        </w:tc>
      </w:tr>
      <w:tr>
        <w:tc>
          <w:tcPr>
            <w:tcW w:type="dxa" w:w="4320"/>
          </w:tcPr>
          <w:p>
            <w:r>
              <w:t>Maximum Rate %</w:t>
            </w:r>
          </w:p>
        </w:tc>
        <w:tc>
          <w:tcPr>
            <w:tcW w:type="dxa" w:w="4320"/>
          </w:tcPr>
          <w:p>
            <w:r>
              <w:t>24%</w:t>
            </w:r>
          </w:p>
        </w:tc>
      </w:tr>
      <w:tr>
        <w:tc>
          <w:tcPr>
            <w:tcW w:type="dxa" w:w="4320"/>
          </w:tcPr>
          <w:p>
            <w:r>
              <w:t>Mean Rate %</w:t>
            </w:r>
          </w:p>
        </w:tc>
        <w:tc>
          <w:tcPr>
            <w:tcW w:type="dxa" w:w="4320"/>
          </w:tcPr>
          <w:p>
            <w:r>
              <w:t>10.37%</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Card Rate for MSME Loans upto ₹200 lakh</w:t>
            </w:r>
          </w:p>
        </w:tc>
        <w:tc>
          <w:tcPr>
            <w:tcW w:type="dxa" w:w="2160"/>
          </w:tcPr>
          <w:p>
            <w:r>
              <w:t>Card Rate for MSME Loans upto ₹200 lakh</w:t>
            </w:r>
          </w:p>
        </w:tc>
        <w:tc>
          <w:tcPr>
            <w:tcW w:type="dxa" w:w="2160"/>
          </w:tcPr>
          <w:p>
            <w:r>
              <w:t>Card Rate for MSME Loans upto ₹200 lakh</w:t>
            </w:r>
          </w:p>
        </w:tc>
        <w:tc>
          <w:tcPr>
            <w:tcW w:type="dxa" w:w="2160"/>
          </w:tcPr>
          <w:p>
            <w:r>
              <w:t>Card Rate for MSME Loans upto ₹200 lakh</w:t>
            </w:r>
          </w:p>
        </w:tc>
      </w:tr>
      <w:tr>
        <w:tc>
          <w:tcPr>
            <w:tcW w:type="dxa" w:w="2160"/>
          </w:tcPr>
          <w:p>
            <w:r>
              <w:t>Minimum</w:t>
            </w:r>
          </w:p>
        </w:tc>
        <w:tc>
          <w:tcPr>
            <w:tcW w:type="dxa" w:w="2160"/>
          </w:tcPr>
          <w:p>
            <w:r>
              <w:t>Maximum</w:t>
            </w:r>
          </w:p>
        </w:tc>
        <w:tc>
          <w:tcPr>
            <w:tcW w:type="dxa" w:w="2160"/>
          </w:tcPr>
          <w:p>
            <w:r>
              <w:t>Average</w:t>
            </w:r>
          </w:p>
        </w:tc>
        <w:tc>
          <w:tcPr>
            <w:tcW w:type="dxa" w:w="2160"/>
          </w:tcPr>
          <w:p>
            <w:r>
              <w:t>Remark</w:t>
            </w:r>
          </w:p>
        </w:tc>
      </w:tr>
      <w:tr>
        <w:tc>
          <w:tcPr>
            <w:tcW w:type="dxa" w:w="2160"/>
          </w:tcPr>
          <w:p>
            <w:r>
              <w:t>RLLR+0.35</w:t>
            </w:r>
          </w:p>
        </w:tc>
        <w:tc>
          <w:tcPr>
            <w:tcW w:type="dxa" w:w="2160"/>
          </w:tcPr>
          <w:p>
            <w:r>
              <w:t>RLLR+ 7.20</w:t>
            </w:r>
          </w:p>
        </w:tc>
        <w:tc>
          <w:tcPr>
            <w:tcW w:type="dxa" w:w="2160"/>
          </w:tcPr>
          <w:p>
            <w:r>
              <w:t>RLLR+3.775</w:t>
            </w:r>
          </w:p>
        </w:tc>
        <w:tc>
          <w:tcPr>
            <w:tcW w:type="dxa" w:w="2160"/>
          </w:tcPr>
          <w:p>
            <w:r>
              <w:t>Applicable rate is subject to Rating/Scoring</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Card Rate for MSME Loans above ₹200 lakh</w:t>
            </w:r>
          </w:p>
        </w:tc>
        <w:tc>
          <w:tcPr>
            <w:tcW w:type="dxa" w:w="2160"/>
          </w:tcPr>
          <w:p>
            <w:r>
              <w:t>Card Rate for MSME Loans above ₹200 lakh</w:t>
            </w:r>
          </w:p>
        </w:tc>
        <w:tc>
          <w:tcPr>
            <w:tcW w:type="dxa" w:w="2160"/>
          </w:tcPr>
          <w:p>
            <w:r>
              <w:t>Card Rate for MSME Loans above ₹200 lakh</w:t>
            </w:r>
          </w:p>
        </w:tc>
        <w:tc>
          <w:tcPr>
            <w:tcW w:type="dxa" w:w="2160"/>
          </w:tcPr>
          <w:p>
            <w:r>
              <w:t>Card Rate for MSME Loans above ₹200 lakh</w:t>
            </w:r>
          </w:p>
        </w:tc>
      </w:tr>
      <w:tr>
        <w:tc>
          <w:tcPr>
            <w:tcW w:type="dxa" w:w="2160"/>
          </w:tcPr>
          <w:p>
            <w:r>
              <w:t>Minimum</w:t>
            </w:r>
          </w:p>
        </w:tc>
        <w:tc>
          <w:tcPr>
            <w:tcW w:type="dxa" w:w="2160"/>
          </w:tcPr>
          <w:p>
            <w:r>
              <w:t>Maximum</w:t>
            </w:r>
          </w:p>
        </w:tc>
        <w:tc>
          <w:tcPr>
            <w:tcW w:type="dxa" w:w="2160"/>
          </w:tcPr>
          <w:p>
            <w:r>
              <w:t>Average</w:t>
            </w:r>
          </w:p>
        </w:tc>
        <w:tc>
          <w:tcPr>
            <w:tcW w:type="dxa" w:w="2160"/>
          </w:tcPr>
          <w:p>
            <w:r>
              <w:t>Remark</w:t>
            </w:r>
          </w:p>
        </w:tc>
      </w:tr>
      <w:tr>
        <w:tc>
          <w:tcPr>
            <w:tcW w:type="dxa" w:w="2160"/>
          </w:tcPr>
          <w:p>
            <w:r>
              <w:t>RLLR+0.10</w:t>
            </w:r>
          </w:p>
        </w:tc>
        <w:tc>
          <w:tcPr>
            <w:tcW w:type="dxa" w:w="2160"/>
          </w:tcPr>
          <w:p>
            <w:r>
              <w:t>RLLR+4.75</w:t>
            </w:r>
          </w:p>
        </w:tc>
        <w:tc>
          <w:tcPr>
            <w:tcW w:type="dxa" w:w="2160"/>
          </w:tcPr>
          <w:p>
            <w:r>
              <w:t>RLLR+2.425</w:t>
            </w:r>
          </w:p>
        </w:tc>
        <w:tc>
          <w:tcPr>
            <w:tcW w:type="dxa" w:w="2160"/>
          </w:tcPr>
          <w:p>
            <w:r>
              <w:t>Applicable rate is subject to Rating/ Scoring</w:t>
            </w:r>
          </w:p>
        </w:tc>
      </w:tr>
    </w:tbl>
    <w:p/>
    <w:p>
      <w:r>
        <w:t>---------------------------</w:t>
      </w:r>
    </w:p>
    <w:p>
      <w:r>
        <w:t>TITLE 1: Anchor Rates are Average of Weighted Avg. Yield of Auction of 91 Days and 364 days TB undertaken by RBI during the calendar quarter</w:t>
      </w:r>
    </w:p>
    <w:p>
      <w:r>
        <w:t>TITLE 2: Terms &amp; Conditions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(APR)</w:t>
            </w:r>
          </w:p>
        </w:tc>
        <w:tc>
          <w:tcPr>
            <w:tcW w:type="dxa" w:w="4320"/>
          </w:tcPr>
          <w:p>
            <w:r>
              <w:t>Annual Percentage Rate (APR)</w:t>
            </w:r>
          </w:p>
        </w:tc>
      </w:tr>
      <w:tr>
        <w:tc>
          <w:tcPr>
            <w:tcW w:type="dxa" w:w="4320"/>
          </w:tcPr>
          <w:p>
            <w:r>
              <w:t>Range of Annual Percentage Rate (APR) for 5 years loan tenor under MSME</w:t>
            </w:r>
          </w:p>
        </w:tc>
        <w:tc>
          <w:tcPr>
            <w:tcW w:type="dxa" w:w="4320"/>
          </w:tcPr>
          <w:p>
            <w:r>
              <w:t>9.20 %to25.08 %</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Up to ₹ 3 lakh (including crop loan + working capital loan to Animal Husbandry and Fisheries with maximum limit upto ₹ 2 lakh)</w:t>
            </w:r>
          </w:p>
        </w:tc>
        <w:tc>
          <w:tcPr>
            <w:tcW w:type="dxa" w:w="4320"/>
          </w:tcPr>
          <w:p>
            <w:r>
              <w:t>7% (As per RBI guidelines /Govt. guidelines on interest Subvention Scheme)</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Up to ₹ 25 lakh - SFMF</w:t>
            </w:r>
          </w:p>
        </w:tc>
        <w:tc>
          <w:tcPr>
            <w:tcW w:type="dxa" w:w="4320"/>
          </w:tcPr>
          <w:p>
            <w:r>
              <w:t>MCLR (Y) + 1.25%</w:t>
            </w:r>
          </w:p>
        </w:tc>
      </w:tr>
      <w:tr>
        <w:tc>
          <w:tcPr>
            <w:tcW w:type="dxa" w:w="4320"/>
          </w:tcPr>
          <w:p>
            <w:r>
              <w:t>Up to ₹ 25 lakh - Non- SFMF</w:t>
            </w:r>
          </w:p>
        </w:tc>
        <w:tc>
          <w:tcPr>
            <w:tcW w:type="dxa" w:w="4320"/>
          </w:tcPr>
          <w:p>
            <w:r>
              <w:t>MCLR (Y) + 1.25%</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Card Rate</w:t>
            </w:r>
          </w:p>
        </w:tc>
      </w:tr>
      <w:tr>
        <w:tc>
          <w:tcPr>
            <w:tcW w:type="dxa" w:w="4320"/>
          </w:tcPr>
          <w:p>
            <w:r>
              <w:t>For SFMF</w:t>
            </w:r>
          </w:p>
        </w:tc>
        <w:tc>
          <w:tcPr>
            <w:tcW w:type="dxa" w:w="4320"/>
          </w:tcPr>
          <w:p>
            <w:r>
              <w:t>MCLR (Y) + 1.00%</w:t>
            </w:r>
          </w:p>
        </w:tc>
      </w:tr>
      <w:tr>
        <w:tc>
          <w:tcPr>
            <w:tcW w:type="dxa" w:w="4320"/>
          </w:tcPr>
          <w:p>
            <w:r>
              <w:t>For Non-SFMF - above 70 % score</w:t>
            </w:r>
          </w:p>
        </w:tc>
        <w:tc>
          <w:tcPr>
            <w:tcW w:type="dxa" w:w="4320"/>
          </w:tcPr>
          <w:p>
            <w:r>
              <w:t>MCLR (Y) + 1.00%</w:t>
            </w:r>
          </w:p>
        </w:tc>
      </w:tr>
      <w:tr>
        <w:tc>
          <w:tcPr>
            <w:tcW w:type="dxa" w:w="4320"/>
          </w:tcPr>
          <w:p>
            <w:r>
              <w:t>For Non-SFMF - below 70% score</w:t>
            </w:r>
          </w:p>
        </w:tc>
        <w:tc>
          <w:tcPr>
            <w:tcW w:type="dxa" w:w="4320"/>
          </w:tcPr>
          <w:p>
            <w:r>
              <w:t>MCLR (Y) + 2.00%</w:t>
            </w:r>
          </w:p>
        </w:tc>
      </w:tr>
      <w:tr>
        <w:tc>
          <w:tcPr>
            <w:tcW w:type="dxa" w:w="4320"/>
          </w:tcPr>
          <w:p>
            <w:r>
              <w:t>For Non-individuals (other than NCF)</w:t>
            </w:r>
          </w:p>
        </w:tc>
        <w:tc>
          <w:tcPr>
            <w:tcW w:type="dxa" w:w="4320"/>
          </w:tcPr>
          <w:p>
            <w:r>
              <w:t>MCLR (Y) + 2.00%</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3 Months / 6 Months / 1 Year</w:t>
            </w:r>
          </w:p>
        </w:tc>
        <w:tc>
          <w:tcPr>
            <w:tcW w:type="dxa" w:w="4320"/>
          </w:tcPr>
          <w:p>
            <w:r>
              <w:t>3 Months / 6 Months / 1 Year</w:t>
            </w:r>
          </w:p>
        </w:tc>
      </w:tr>
      <w:tr>
        <w:tc>
          <w:tcPr>
            <w:tcW w:type="dxa" w:w="4320"/>
          </w:tcPr>
          <w:p>
            <w:r>
              <w:t>Scoring Slab (%)</w:t>
            </w:r>
          </w:p>
        </w:tc>
        <w:tc>
          <w:tcPr>
            <w:tcW w:type="dxa" w:w="4320"/>
          </w:tcPr>
          <w:p>
            <w:r>
              <w:t>Card rate</w:t>
            </w:r>
          </w:p>
        </w:tc>
      </w:tr>
      <w:tr>
        <w:tc>
          <w:tcPr>
            <w:tcW w:type="dxa" w:w="4320"/>
          </w:tcPr>
          <w:p>
            <w:r>
              <w:t>95 &amp; above</w:t>
            </w:r>
          </w:p>
        </w:tc>
        <w:tc>
          <w:tcPr>
            <w:tcW w:type="dxa" w:w="4320"/>
          </w:tcPr>
          <w:p>
            <w:r>
              <w:t>MCLR + 140 bps</w:t>
            </w:r>
          </w:p>
        </w:tc>
      </w:tr>
      <w:tr>
        <w:tc>
          <w:tcPr>
            <w:tcW w:type="dxa" w:w="4320"/>
          </w:tcPr>
          <w:p>
            <w:r>
              <w:t>80 to 94.99</w:t>
            </w:r>
          </w:p>
        </w:tc>
        <w:tc>
          <w:tcPr>
            <w:tcW w:type="dxa" w:w="4320"/>
          </w:tcPr>
          <w:p>
            <w:r>
              <w:t>MCLR + 230 bps</w:t>
            </w:r>
          </w:p>
        </w:tc>
      </w:tr>
      <w:tr>
        <w:tc>
          <w:tcPr>
            <w:tcW w:type="dxa" w:w="4320"/>
          </w:tcPr>
          <w:p>
            <w:r>
              <w:t>70 to 79.99</w:t>
            </w:r>
          </w:p>
        </w:tc>
        <w:tc>
          <w:tcPr>
            <w:tcW w:type="dxa" w:w="4320"/>
          </w:tcPr>
          <w:p>
            <w:r>
              <w:t>MCLR + 315 bps</w:t>
            </w:r>
          </w:p>
        </w:tc>
      </w:tr>
      <w:tr>
        <w:tc>
          <w:tcPr>
            <w:tcW w:type="dxa" w:w="4320"/>
          </w:tcPr>
          <w:p>
            <w:r>
              <w:t>55 to 69.99</w:t>
            </w:r>
          </w:p>
        </w:tc>
        <w:tc>
          <w:tcPr>
            <w:tcW w:type="dxa" w:w="4320"/>
          </w:tcPr>
          <w:p>
            <w:r>
              <w:t>MCLR + 405 bps</w:t>
            </w:r>
          </w:p>
        </w:tc>
      </w:tr>
      <w:tr>
        <w:tc>
          <w:tcPr>
            <w:tcW w:type="dxa" w:w="4320"/>
          </w:tcPr>
          <w:p>
            <w:r>
              <w:t>Less than 55</w:t>
            </w:r>
          </w:p>
        </w:tc>
        <w:tc>
          <w:tcPr>
            <w:tcW w:type="dxa" w:w="4320"/>
          </w:tcPr>
          <w:p>
            <w:r>
              <w:t>MCLR + 515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3 Months / 6 Months / 1 Year</w:t>
            </w:r>
          </w:p>
        </w:tc>
        <w:tc>
          <w:tcPr>
            <w:tcW w:type="dxa" w:w="4320"/>
          </w:tcPr>
          <w:p>
            <w:r>
              <w:t>3 Months / 6 Months / 1 Year</w:t>
            </w:r>
          </w:p>
        </w:tc>
      </w:tr>
      <w:tr>
        <w:tc>
          <w:tcPr>
            <w:tcW w:type="dxa" w:w="4320"/>
          </w:tcPr>
          <w:p>
            <w:r>
              <w:t>External / Internal Rating (Product Scoring %)</w:t>
            </w:r>
          </w:p>
        </w:tc>
        <w:tc>
          <w:tcPr>
            <w:tcW w:type="dxa" w:w="4320"/>
          </w:tcPr>
          <w:p>
            <w:r>
              <w:t>Card rate</w:t>
            </w:r>
          </w:p>
        </w:tc>
      </w:tr>
      <w:tr>
        <w:tc>
          <w:tcPr>
            <w:tcW w:type="dxa" w:w="4320"/>
          </w:tcPr>
          <w:p>
            <w:r>
              <w:t>AAA (95 &amp; above)</w:t>
            </w:r>
          </w:p>
        </w:tc>
        <w:tc>
          <w:tcPr>
            <w:tcW w:type="dxa" w:w="4320"/>
          </w:tcPr>
          <w:p>
            <w:r>
              <w:t>MCLR + 10 bps</w:t>
            </w:r>
          </w:p>
        </w:tc>
      </w:tr>
      <w:tr>
        <w:tc>
          <w:tcPr>
            <w:tcW w:type="dxa" w:w="4320"/>
          </w:tcPr>
          <w:p>
            <w:r>
              <w:t>AA (80 to 94.99)</w:t>
            </w:r>
          </w:p>
        </w:tc>
        <w:tc>
          <w:tcPr>
            <w:tcW w:type="dxa" w:w="4320"/>
          </w:tcPr>
          <w:p>
            <w:r>
              <w:t>MCLR + 15 bps</w:t>
            </w:r>
          </w:p>
        </w:tc>
      </w:tr>
      <w:tr>
        <w:tc>
          <w:tcPr>
            <w:tcW w:type="dxa" w:w="4320"/>
          </w:tcPr>
          <w:p>
            <w:r>
              <w:t>A (70 to 79.99)</w:t>
            </w:r>
          </w:p>
        </w:tc>
        <w:tc>
          <w:tcPr>
            <w:tcW w:type="dxa" w:w="4320"/>
          </w:tcPr>
          <w:p>
            <w:r>
              <w:t>MCLR + 30 bps</w:t>
            </w:r>
          </w:p>
        </w:tc>
      </w:tr>
      <w:tr>
        <w:tc>
          <w:tcPr>
            <w:tcW w:type="dxa" w:w="4320"/>
          </w:tcPr>
          <w:p>
            <w:r>
              <w:t>BBB /Unrated (55 to 69.99)</w:t>
            </w:r>
          </w:p>
        </w:tc>
        <w:tc>
          <w:tcPr>
            <w:tcW w:type="dxa" w:w="4320"/>
          </w:tcPr>
          <w:p>
            <w:r>
              <w:t>MCLR + 180 bps</w:t>
            </w:r>
          </w:p>
        </w:tc>
      </w:tr>
      <w:tr>
        <w:tc>
          <w:tcPr>
            <w:tcW w:type="dxa" w:w="4320"/>
          </w:tcPr>
          <w:p>
            <w:r>
              <w:t>Below BBB (Less than 55)</w:t>
            </w:r>
          </w:p>
        </w:tc>
        <w:tc>
          <w:tcPr>
            <w:tcW w:type="dxa" w:w="4320"/>
          </w:tcPr>
          <w:p>
            <w:r>
              <w:t>MCLR + 370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 +280 bps</w:t>
            </w:r>
          </w:p>
        </w:tc>
      </w:tr>
      <w:tr>
        <w:tc>
          <w:tcPr>
            <w:tcW w:type="dxa" w:w="4320"/>
          </w:tcPr>
          <w:p>
            <w:r>
              <w:t>AA (Score 80 to 94.99)</w:t>
            </w:r>
          </w:p>
        </w:tc>
        <w:tc>
          <w:tcPr>
            <w:tcW w:type="dxa" w:w="4320"/>
          </w:tcPr>
          <w:p>
            <w:r>
              <w:t>Repo + 405 bps</w:t>
            </w:r>
          </w:p>
        </w:tc>
      </w:tr>
      <w:tr>
        <w:tc>
          <w:tcPr>
            <w:tcW w:type="dxa" w:w="4320"/>
          </w:tcPr>
          <w:p>
            <w:r>
              <w:t>A (Score 70 to 79.99)</w:t>
            </w:r>
          </w:p>
        </w:tc>
        <w:tc>
          <w:tcPr>
            <w:tcW w:type="dxa" w:w="4320"/>
          </w:tcPr>
          <w:p>
            <w:r>
              <w:t>Repo + 460 bps</w:t>
            </w:r>
          </w:p>
        </w:tc>
      </w:tr>
      <w:tr>
        <w:tc>
          <w:tcPr>
            <w:tcW w:type="dxa" w:w="4320"/>
          </w:tcPr>
          <w:p>
            <w:r>
              <w:t>BBB / Unrated (Score 55 to 69.99)</w:t>
            </w:r>
          </w:p>
        </w:tc>
        <w:tc>
          <w:tcPr>
            <w:tcW w:type="dxa" w:w="4320"/>
          </w:tcPr>
          <w:p>
            <w:r>
              <w:t>Repo + 620 bps</w:t>
            </w:r>
          </w:p>
        </w:tc>
      </w:tr>
      <w:tr>
        <w:tc>
          <w:tcPr>
            <w:tcW w:type="dxa" w:w="4320"/>
          </w:tcPr>
          <w:p>
            <w:r>
              <w:t>Below BBB (Score Less than 55)</w:t>
            </w:r>
          </w:p>
        </w:tc>
        <w:tc>
          <w:tcPr>
            <w:tcW w:type="dxa" w:w="4320"/>
          </w:tcPr>
          <w:p>
            <w:r>
              <w:t>Repo+ 820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Repo+280 bps</w:t>
            </w:r>
          </w:p>
        </w:tc>
      </w:tr>
      <w:tr>
        <w:tc>
          <w:tcPr>
            <w:tcW w:type="dxa" w:w="4320"/>
          </w:tcPr>
          <w:p>
            <w:r>
              <w:t>AA (Score 80 to 94.99)</w:t>
            </w:r>
          </w:p>
        </w:tc>
        <w:tc>
          <w:tcPr>
            <w:tcW w:type="dxa" w:w="4320"/>
          </w:tcPr>
          <w:p>
            <w:r>
              <w:t>Repo+285 bps</w:t>
            </w:r>
          </w:p>
        </w:tc>
      </w:tr>
      <w:tr>
        <w:tc>
          <w:tcPr>
            <w:tcW w:type="dxa" w:w="4320"/>
          </w:tcPr>
          <w:p>
            <w:r>
              <w:t>A (Score 70 to 79.99)</w:t>
            </w:r>
          </w:p>
        </w:tc>
        <w:tc>
          <w:tcPr>
            <w:tcW w:type="dxa" w:w="4320"/>
          </w:tcPr>
          <w:p>
            <w:r>
              <w:t>Repo+290 bps</w:t>
            </w:r>
          </w:p>
        </w:tc>
      </w:tr>
      <w:tr>
        <w:tc>
          <w:tcPr>
            <w:tcW w:type="dxa" w:w="4320"/>
          </w:tcPr>
          <w:p>
            <w:r>
              <w:t>BBB / Unrated (Score 55 to 69.99)</w:t>
            </w:r>
          </w:p>
        </w:tc>
        <w:tc>
          <w:tcPr>
            <w:tcW w:type="dxa" w:w="4320"/>
          </w:tcPr>
          <w:p>
            <w:r>
              <w:t>Repo+410 bps</w:t>
            </w:r>
          </w:p>
        </w:tc>
      </w:tr>
      <w:tr>
        <w:tc>
          <w:tcPr>
            <w:tcW w:type="dxa" w:w="4320"/>
          </w:tcPr>
          <w:p>
            <w:r>
              <w:t>Below BBB (Score Less than 55)</w:t>
            </w:r>
          </w:p>
        </w:tc>
        <w:tc>
          <w:tcPr>
            <w:tcW w:type="dxa" w:w="4320"/>
          </w:tcPr>
          <w:p>
            <w:r>
              <w:t>Repo+595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Scoring</w:t>
            </w:r>
          </w:p>
        </w:tc>
        <w:tc>
          <w:tcPr>
            <w:tcW w:type="dxa" w:w="4320"/>
          </w:tcPr>
          <w:p>
            <w:r>
              <w:t>nan</w:t>
            </w:r>
          </w:p>
        </w:tc>
      </w:tr>
      <w:tr>
        <w:tc>
          <w:tcPr>
            <w:tcW w:type="dxa" w:w="4320"/>
          </w:tcPr>
          <w:p>
            <w:r>
              <w:t>Rating Slab / Scoring</w:t>
            </w:r>
          </w:p>
        </w:tc>
        <w:tc>
          <w:tcPr>
            <w:tcW w:type="dxa" w:w="4320"/>
          </w:tcPr>
          <w:p>
            <w:r>
              <w:t>Card rate</w:t>
            </w:r>
          </w:p>
        </w:tc>
      </w:tr>
      <w:tr>
        <w:tc>
          <w:tcPr>
            <w:tcW w:type="dxa" w:w="4320"/>
          </w:tcPr>
          <w:p>
            <w:r>
              <w:t>AAA (Score 95 &amp; above)</w:t>
            </w:r>
          </w:p>
        </w:tc>
        <w:tc>
          <w:tcPr>
            <w:tcW w:type="dxa" w:w="4320"/>
          </w:tcPr>
          <w:p>
            <w:r>
              <w:t>Repo+280 bps</w:t>
            </w:r>
          </w:p>
        </w:tc>
      </w:tr>
      <w:tr>
        <w:tc>
          <w:tcPr>
            <w:tcW w:type="dxa" w:w="4320"/>
          </w:tcPr>
          <w:p>
            <w:r>
              <w:t>AA (Score 80 to 94.99)</w:t>
            </w:r>
          </w:p>
        </w:tc>
        <w:tc>
          <w:tcPr>
            <w:tcW w:type="dxa" w:w="4320"/>
          </w:tcPr>
          <w:p>
            <w:r>
              <w:t>Repo+355 bps</w:t>
            </w:r>
          </w:p>
        </w:tc>
      </w:tr>
      <w:tr>
        <w:tc>
          <w:tcPr>
            <w:tcW w:type="dxa" w:w="4320"/>
          </w:tcPr>
          <w:p>
            <w:r>
              <w:t>A (Score 70 to 79.99)</w:t>
            </w:r>
          </w:p>
        </w:tc>
        <w:tc>
          <w:tcPr>
            <w:tcW w:type="dxa" w:w="4320"/>
          </w:tcPr>
          <w:p>
            <w:r>
              <w:t>Repo+400 bps</w:t>
            </w:r>
          </w:p>
        </w:tc>
      </w:tr>
      <w:tr>
        <w:tc>
          <w:tcPr>
            <w:tcW w:type="dxa" w:w="4320"/>
          </w:tcPr>
          <w:p>
            <w:r>
              <w:t>BBB/ Unrated (Score 55 to 69.99)</w:t>
            </w:r>
          </w:p>
        </w:tc>
        <w:tc>
          <w:tcPr>
            <w:tcW w:type="dxa" w:w="4320"/>
          </w:tcPr>
          <w:p>
            <w:r>
              <w:t>Repo+535 bps</w:t>
            </w:r>
          </w:p>
        </w:tc>
      </w:tr>
      <w:tr>
        <w:tc>
          <w:tcPr>
            <w:tcW w:type="dxa" w:w="4320"/>
          </w:tcPr>
          <w:p>
            <w:r>
              <w:t>Below BBB (Score Less than 55)</w:t>
            </w:r>
          </w:p>
        </w:tc>
        <w:tc>
          <w:tcPr>
            <w:tcW w:type="dxa" w:w="4320"/>
          </w:tcPr>
          <w:p>
            <w:r>
              <w:t>Repo +725 bps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Interest Rate</w:t>
            </w:r>
          </w:p>
        </w:tc>
      </w:tr>
      <w:tr>
        <w:tc>
          <w:tcPr>
            <w:tcW w:type="dxa" w:w="4320"/>
          </w:tcPr>
          <w:p>
            <w:r>
              <w:t>Up to Rs. 2 crore</w:t>
            </w:r>
          </w:p>
        </w:tc>
        <w:tc>
          <w:tcPr>
            <w:tcW w:type="dxa" w:w="4320"/>
          </w:tcPr>
          <w:p>
            <w:r>
              <w:t>MCLR (H) + 1.00% (9.80%) or 9% whichever is lower</w:t>
            </w:r>
          </w:p>
        </w:tc>
      </w:tr>
      <w:tr>
        <w:tc>
          <w:tcPr>
            <w:tcW w:type="dxa" w:w="4320"/>
          </w:tcPr>
          <w:p>
            <w:r>
              <w:t>Above Rs. 2 crore</w:t>
            </w:r>
          </w:p>
        </w:tc>
        <w:tc>
          <w:tcPr>
            <w:tcW w:type="dxa" w:w="4320"/>
          </w:tcPr>
          <w:p>
            <w:r>
              <w:t>MCLR (Y) + 1.00%</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ROI</w:t>
            </w:r>
          </w:p>
        </w:tc>
      </w:tr>
      <w:tr>
        <w:tc>
          <w:tcPr>
            <w:tcW w:type="dxa" w:w="4320"/>
          </w:tcPr>
          <w:p>
            <w:r>
              <w:t>Up to Rs. 3 lakh</w:t>
            </w:r>
          </w:p>
        </w:tc>
        <w:tc>
          <w:tcPr>
            <w:tcW w:type="dxa" w:w="4320"/>
          </w:tcPr>
          <w:p>
            <w:r>
              <w:t>7% (As per RBI guidelines)</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Credit Limit</w:t>
            </w:r>
          </w:p>
        </w:tc>
        <w:tc>
          <w:tcPr>
            <w:tcW w:type="dxa" w:w="4320"/>
          </w:tcPr>
          <w:p>
            <w:r>
              <w:t>Card rate</w:t>
            </w:r>
          </w:p>
        </w:tc>
      </w:tr>
      <w:tr>
        <w:tc>
          <w:tcPr>
            <w:tcW w:type="dxa" w:w="4320"/>
          </w:tcPr>
          <w:p>
            <w:r>
              <w:t>(i) Upto Rs. 75 lakh against NWR/ e-NWRs</w:t>
            </w:r>
          </w:p>
        </w:tc>
        <w:tc>
          <w:tcPr>
            <w:tcW w:type="dxa" w:w="4320"/>
          </w:tcPr>
          <w:p>
            <w:r>
              <w:t>Against e-NWR: MCLR (Y)</w:t>
            </w:r>
          </w:p>
        </w:tc>
      </w:tr>
      <w:tr>
        <w:tc>
          <w:tcPr>
            <w:tcW w:type="dxa" w:w="4320"/>
          </w:tcPr>
          <w:p>
            <w:r>
              <w:t>(ii) Upto Rs.50 lakh against WHR other than NWRs/e-NWRs</w:t>
            </w:r>
          </w:p>
        </w:tc>
        <w:tc>
          <w:tcPr>
            <w:tcW w:type="dxa" w:w="4320"/>
          </w:tcPr>
          <w:p>
            <w:r>
              <w:t>Others: MCLR (Y) + 0.10%</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Rating</w:t>
            </w:r>
          </w:p>
        </w:tc>
        <w:tc>
          <w:tcPr>
            <w:tcW w:type="dxa" w:w="4320"/>
          </w:tcPr>
          <w:p>
            <w:r>
              <w:t>Card Rate ()</w:t>
            </w:r>
          </w:p>
        </w:tc>
      </w:tr>
      <w:tr>
        <w:tc>
          <w:tcPr>
            <w:tcW w:type="dxa" w:w="4320"/>
          </w:tcPr>
          <w:p>
            <w:r>
              <w:t>A / equivalent to Score above 80% upto 94.99%</w:t>
            </w:r>
          </w:p>
        </w:tc>
        <w:tc>
          <w:tcPr>
            <w:tcW w:type="dxa" w:w="4320"/>
          </w:tcPr>
          <w:p>
            <w:r>
              <w:t>RLLR + 0.10%</w:t>
            </w:r>
          </w:p>
        </w:tc>
      </w:tr>
      <w:tr>
        <w:tc>
          <w:tcPr>
            <w:tcW w:type="dxa" w:w="4320"/>
          </w:tcPr>
          <w:p>
            <w:r>
              <w:t>BBB / equivalent to Score of 60% upto 79.99%</w:t>
            </w:r>
          </w:p>
        </w:tc>
        <w:tc>
          <w:tcPr>
            <w:tcW w:type="dxa" w:w="4320"/>
          </w:tcPr>
          <w:p>
            <w:r>
              <w:t>RLLR + 0.20%</w:t>
            </w:r>
          </w:p>
        </w:tc>
      </w:tr>
      <w:tr>
        <w:tc>
          <w:tcPr>
            <w:tcW w:type="dxa" w:w="4320"/>
          </w:tcPr>
          <w:p>
            <w:r>
              <w:t>BB / equivalent to Score of above 55% upto 59.99% (Assistance to be against eNWR only)</w:t>
            </w:r>
          </w:p>
        </w:tc>
        <w:tc>
          <w:tcPr>
            <w:tcW w:type="dxa" w:w="4320"/>
          </w:tcPr>
          <w:p>
            <w:r>
              <w:t>RLLR + 0.80%</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Rating</w:t>
            </w:r>
          </w:p>
        </w:tc>
        <w:tc>
          <w:tcPr>
            <w:tcW w:type="dxa" w:w="4320"/>
          </w:tcPr>
          <w:p>
            <w:r>
              <w:t>Card Rate ()</w:t>
            </w:r>
          </w:p>
        </w:tc>
      </w:tr>
      <w:tr>
        <w:tc>
          <w:tcPr>
            <w:tcW w:type="dxa" w:w="4320"/>
          </w:tcPr>
          <w:p>
            <w:r>
              <w:t>AA and above / equivalent to Score 95% and above</w:t>
            </w:r>
          </w:p>
        </w:tc>
        <w:tc>
          <w:tcPr>
            <w:tcW w:type="dxa" w:w="4320"/>
          </w:tcPr>
          <w:p>
            <w:r>
              <w:t>RLLR + 0.10%</w:t>
            </w:r>
          </w:p>
        </w:tc>
      </w:tr>
      <w:tr>
        <w:tc>
          <w:tcPr>
            <w:tcW w:type="dxa" w:w="4320"/>
          </w:tcPr>
          <w:p>
            <w:r>
              <w:t>A / equivalent to Score above 80% upto 94.99%</w:t>
            </w:r>
          </w:p>
        </w:tc>
        <w:tc>
          <w:tcPr>
            <w:tcW w:type="dxa" w:w="4320"/>
          </w:tcPr>
          <w:p>
            <w:r>
              <w:t>RLLR + 0.20%</w:t>
            </w:r>
          </w:p>
        </w:tc>
      </w:tr>
      <w:tr>
        <w:tc>
          <w:tcPr>
            <w:tcW w:type="dxa" w:w="4320"/>
          </w:tcPr>
          <w:p>
            <w:r>
              <w:t>BBB / equivalent to Score of 60% upto 79.99%</w:t>
            </w:r>
          </w:p>
        </w:tc>
        <w:tc>
          <w:tcPr>
            <w:tcW w:type="dxa" w:w="4320"/>
          </w:tcPr>
          <w:p>
            <w:r>
              <w:t>RLLR + 0.30%</w:t>
            </w:r>
          </w:p>
        </w:tc>
      </w:tr>
      <w:tr>
        <w:tc>
          <w:tcPr>
            <w:tcW w:type="dxa" w:w="4320"/>
          </w:tcPr>
          <w:p>
            <w:r>
              <w:t>BB / equivalent to Score of above 55% upto 59.99% (Assistance to be against e-NWR only)</w:t>
            </w:r>
          </w:p>
        </w:tc>
        <w:tc>
          <w:tcPr>
            <w:tcW w:type="dxa" w:w="4320"/>
          </w:tcPr>
          <w:p>
            <w:r>
              <w:t>RLLR + 0.90%</w:t>
            </w:r>
          </w:p>
        </w:tc>
      </w:tr>
    </w:tbl>
    <w:p/>
    <w:p>
      <w:r>
        <w:t>---------------------------</w:t>
      </w:r>
    </w:p>
    <w:p>
      <w:r>
        <w:t>TITLE 1: Introduction of IDBI Chiranjeevi-Super Senior Citizen FD exclusive for resident individuals aged 80 years and above effective from January 13, 2025.</w:t>
      </w:r>
    </w:p>
    <w:p>
      <w:r>
        <w:t>TITLE 2: The interest rate structure is as under: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Min Interest Rate</w:t>
            </w:r>
          </w:p>
        </w:tc>
      </w:tr>
      <w:tr>
        <w:tc>
          <w:tcPr>
            <w:tcW w:type="dxa" w:w="4320"/>
          </w:tcPr>
          <w:p>
            <w:r>
              <w:t>nan</w:t>
            </w:r>
          </w:p>
        </w:tc>
        <w:tc>
          <w:tcPr>
            <w:tcW w:type="dxa" w:w="4320"/>
          </w:tcPr>
          <w:p>
            <w:r>
              <w:t>Existing</w:t>
            </w:r>
          </w:p>
        </w:tc>
      </w:tr>
      <w:tr>
        <w:tc>
          <w:tcPr>
            <w:tcW w:type="dxa" w:w="4320"/>
          </w:tcPr>
          <w:p>
            <w:r>
              <w:t>Through Branch Channel(For government sponsored schemes only)</w:t>
            </w:r>
          </w:p>
        </w:tc>
        <w:tc>
          <w:tcPr>
            <w:tcW w:type="dxa" w:w="4320"/>
          </w:tcPr>
          <w:p>
            <w:r>
              <w:t>MCLR (Y) + 1.75%</w:t>
            </w:r>
          </w:p>
        </w:tc>
      </w:tr>
      <w:tr>
        <w:tc>
          <w:tcPr>
            <w:tcW w:type="dxa" w:w="4320"/>
          </w:tcPr>
          <w:p>
            <w:r>
              <w:t>Through Corporate BC Channel</w:t>
            </w:r>
          </w:p>
        </w:tc>
        <w:tc>
          <w:tcPr>
            <w:tcW w:type="dxa" w:w="4320"/>
          </w:tcPr>
          <w:p>
            <w:r>
              <w:t>8.75% to 14 % + BC commissionPresently,Minimum : 13.75 % (including BC commission)Maximum : 25 % (including BC commission)</w:t>
            </w:r>
          </w:p>
        </w:tc>
      </w:tr>
      <w:tr>
        <w:tc>
          <w:tcPr>
            <w:tcW w:type="dxa" w:w="4320"/>
          </w:tcPr>
          <w:p>
            <w:r>
              <w:t>Micro loan under NRLM scheme</w:t>
            </w:r>
          </w:p>
        </w:tc>
        <w:tc>
          <w:tcPr>
            <w:tcW w:type="dxa" w:w="4320"/>
          </w:tcPr>
          <w:p>
            <w:r>
              <w:t>For loans up to Rs.3.00 lakh 7.00% p.a. For loans above Rs.3.00 lakh and up to Rs.5.00 lakh MCLR (Y) or 10% p.a. whichever is lower For loans above Rs.5.00 lakh MCLR (Y) +1.75% p.a.</w:t>
            </w:r>
          </w:p>
        </w:tc>
      </w:tr>
      <w:tr>
        <w:tc>
          <w:tcPr>
            <w:tcW w:type="dxa" w:w="4320"/>
          </w:tcPr>
          <w:p>
            <w:r>
              <w:t>For loans up to Rs.3.00 lakh</w:t>
            </w:r>
          </w:p>
        </w:tc>
        <w:tc>
          <w:tcPr>
            <w:tcW w:type="dxa" w:w="4320"/>
          </w:tcPr>
          <w:p>
            <w:r>
              <w:t>7.00% p.a.</w:t>
            </w:r>
          </w:p>
        </w:tc>
      </w:tr>
      <w:tr>
        <w:tc>
          <w:tcPr>
            <w:tcW w:type="dxa" w:w="4320"/>
          </w:tcPr>
          <w:p>
            <w:r>
              <w:t>For loans above Rs.3.00 lakh and up to Rs.5.00 lakh</w:t>
            </w:r>
          </w:p>
        </w:tc>
        <w:tc>
          <w:tcPr>
            <w:tcW w:type="dxa" w:w="4320"/>
          </w:tcPr>
          <w:p>
            <w:r>
              <w:t>MCLR (Y) or 10% p.a. whichever is lower</w:t>
            </w:r>
          </w:p>
        </w:tc>
      </w:tr>
      <w:tr>
        <w:tc>
          <w:tcPr>
            <w:tcW w:type="dxa" w:w="4320"/>
          </w:tcPr>
          <w:p>
            <w:r>
              <w:t>For loans above Rs.5.00 lakh</w:t>
            </w:r>
          </w:p>
        </w:tc>
        <w:tc>
          <w:tcPr>
            <w:tcW w:type="dxa" w:w="4320"/>
          </w:tcPr>
          <w:p>
            <w:r>
              <w:t>MCLR (Y) +1.75% p.a.</w:t>
            </w:r>
          </w:p>
        </w:tc>
      </w:tr>
    </w:tbl>
    <w:p/>
    <w:p>
      <w:r>
        <w:t>---------------------------</w:t>
      </w:r>
    </w:p>
    <w:p>
      <w:r>
        <w:t>TITLE 1: (*) Collateral Management Charges shall be recovered separately, if applicable, at actuals.</w:t>
      </w:r>
    </w:p>
    <w:p>
      <w:r>
        <w:t>TITLE 2: Interest Rates on Micro Loans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For loans up to Rs.3.00 lakh</w:t>
            </w:r>
          </w:p>
        </w:tc>
        <w:tc>
          <w:tcPr>
            <w:tcW w:type="dxa" w:w="4320"/>
          </w:tcPr>
          <w:p>
            <w:r>
              <w:t>7.00% p.a.</w:t>
            </w:r>
          </w:p>
        </w:tc>
      </w:tr>
      <w:tr>
        <w:tc>
          <w:tcPr>
            <w:tcW w:type="dxa" w:w="4320"/>
          </w:tcPr>
          <w:p>
            <w:r>
              <w:t>For loans above Rs.3.00 lakh and up to Rs.5.00 lakh</w:t>
            </w:r>
          </w:p>
        </w:tc>
        <w:tc>
          <w:tcPr>
            <w:tcW w:type="dxa" w:w="4320"/>
          </w:tcPr>
          <w:p>
            <w:r>
              <w:t>MCLR (Y) or 10% p.a. whichever is lower</w:t>
            </w:r>
          </w:p>
        </w:tc>
      </w:tr>
      <w:tr>
        <w:tc>
          <w:tcPr>
            <w:tcW w:type="dxa" w:w="4320"/>
          </w:tcPr>
          <w:p>
            <w:r>
              <w:t>For loans above Rs.5.00 lakh</w:t>
            </w:r>
          </w:p>
        </w:tc>
        <w:tc>
          <w:tcPr>
            <w:tcW w:type="dxa" w:w="4320"/>
          </w:tcPr>
          <w:p>
            <w:r>
              <w:t>MCLR (Y) +1.75% p.a.</w:t>
            </w:r>
          </w:p>
        </w:tc>
      </w:tr>
    </w:tbl>
    <w:p/>
    <w:p>
      <w:pPr>
        <w:pStyle w:val="Heading3"/>
      </w:pPr>
      <w:r>
        <w:t>Action: website| Timestamp: 09092025 15:24:19| Present: False| Count: 0</w:t>
      </w:r>
    </w:p>
    <w:p>
      <w:r>
        <w:t>Website: https://www.idbi.bank.in/nri-interest-rates.aspx</w:t>
      </w:r>
    </w:p>
    <w:p>
      <w:r>
        <w:t>---------------------------</w:t>
      </w:r>
    </w:p>
    <w:p>
      <w:r>
        <w:t>[Unsupported Datatype: str]</w:t>
      </w:r>
    </w:p>
    <w:p/>
    <w:p>
      <w:pPr>
        <w:pStyle w:val="Heading3"/>
      </w:pPr>
      <w:r>
        <w:t>Action: table| Timestamp: 09092025 15:24:24| Present: True| Count: 8</w:t>
      </w:r>
    </w:p>
    <w:p>
      <w:r>
        <w:t>Website: https://www.idbi.bank.in/nri-interest-rates.aspx</w:t>
      </w:r>
    </w:p>
    <w:p>
      <w:r>
        <w:t>---------------------------</w:t>
      </w:r>
    </w:p>
    <w:p>
      <w:r>
        <w:t>TITLE 1: NRI Interest Rates Interest Rates</w:t>
      </w:r>
    </w:p>
    <w:p>
      <w:r>
        <w:t>TITLE 2: 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Slab</w:t>
            </w:r>
          </w:p>
        </w:tc>
        <w:tc>
          <w:tcPr>
            <w:tcW w:type="dxa" w:w="2880"/>
          </w:tcPr>
          <w:p>
            <w:r>
              <w:t>Interest Rate (% p.a.)</w:t>
            </w:r>
          </w:p>
        </w:tc>
        <w:tc>
          <w:tcPr>
            <w:tcW w:type="dxa" w:w="2880"/>
          </w:tcPr>
          <w:p>
            <w:r>
              <w:t>Interest Rate (% p.a.)</w:t>
            </w:r>
          </w:p>
        </w:tc>
      </w:tr>
      <w:tr>
        <w:tc>
          <w:tcPr>
            <w:tcW w:type="dxa" w:w="2880"/>
          </w:tcPr>
          <w:p>
            <w:r>
              <w:t>nan</w:t>
            </w:r>
          </w:p>
        </w:tc>
        <w:tc>
          <w:tcPr>
            <w:tcW w:type="dxa" w:w="2880"/>
          </w:tcPr>
          <w:p>
            <w:r>
              <w:t>NRO</w:t>
            </w:r>
          </w:p>
        </w:tc>
        <w:tc>
          <w:tcPr>
            <w:tcW w:type="dxa" w:w="2880"/>
          </w:tcPr>
          <w:p>
            <w:r>
              <w:t>NRE</w:t>
            </w:r>
          </w:p>
        </w:tc>
      </w:tr>
      <w:tr>
        <w:tc>
          <w:tcPr>
            <w:tcW w:type="dxa" w:w="2880"/>
          </w:tcPr>
          <w:p>
            <w:r>
              <w:t>07-14 days</w:t>
            </w:r>
          </w:p>
        </w:tc>
        <w:tc>
          <w:tcPr>
            <w:tcW w:type="dxa" w:w="2880"/>
          </w:tcPr>
          <w:p>
            <w:r>
              <w:t>3.00</w:t>
            </w:r>
          </w:p>
        </w:tc>
        <w:tc>
          <w:tcPr>
            <w:tcW w:type="dxa" w:w="2880"/>
          </w:tcPr>
          <w:p>
            <w:r>
              <w:t>-</w:t>
            </w:r>
          </w:p>
        </w:tc>
      </w:tr>
      <w:tr>
        <w:tc>
          <w:tcPr>
            <w:tcW w:type="dxa" w:w="2880"/>
          </w:tcPr>
          <w:p>
            <w:r>
              <w:t>15-30 days</w:t>
            </w:r>
          </w:p>
        </w:tc>
        <w:tc>
          <w:tcPr>
            <w:tcW w:type="dxa" w:w="2880"/>
          </w:tcPr>
          <w:p>
            <w:r>
              <w:t>3.00</w:t>
            </w:r>
          </w:p>
        </w:tc>
        <w:tc>
          <w:tcPr>
            <w:tcW w:type="dxa" w:w="2880"/>
          </w:tcPr>
          <w:p>
            <w:r>
              <w:t>-</w:t>
            </w:r>
          </w:p>
        </w:tc>
      </w:tr>
      <w:tr>
        <w:tc>
          <w:tcPr>
            <w:tcW w:type="dxa" w:w="2880"/>
          </w:tcPr>
          <w:p>
            <w:r>
              <w:t>31-45 days</w:t>
            </w:r>
          </w:p>
        </w:tc>
        <w:tc>
          <w:tcPr>
            <w:tcW w:type="dxa" w:w="2880"/>
          </w:tcPr>
          <w:p>
            <w:r>
              <w:t>3.25</w:t>
            </w:r>
          </w:p>
        </w:tc>
        <w:tc>
          <w:tcPr>
            <w:tcW w:type="dxa" w:w="2880"/>
          </w:tcPr>
          <w:p>
            <w:r>
              <w:t>-</w:t>
            </w:r>
          </w:p>
        </w:tc>
      </w:tr>
      <w:tr>
        <w:tc>
          <w:tcPr>
            <w:tcW w:type="dxa" w:w="2880"/>
          </w:tcPr>
          <w:p>
            <w:r>
              <w:t>46- 60 days</w:t>
            </w:r>
          </w:p>
        </w:tc>
        <w:tc>
          <w:tcPr>
            <w:tcW w:type="dxa" w:w="2880"/>
          </w:tcPr>
          <w:p>
            <w:r>
              <w:t>4.50</w:t>
            </w:r>
          </w:p>
        </w:tc>
        <w:tc>
          <w:tcPr>
            <w:tcW w:type="dxa" w:w="2880"/>
          </w:tcPr>
          <w:p>
            <w:r>
              <w:t>-</w:t>
            </w:r>
          </w:p>
        </w:tc>
      </w:tr>
      <w:tr>
        <w:tc>
          <w:tcPr>
            <w:tcW w:type="dxa" w:w="2880"/>
          </w:tcPr>
          <w:p>
            <w:r>
              <w:t>61-90 days</w:t>
            </w:r>
          </w:p>
        </w:tc>
        <w:tc>
          <w:tcPr>
            <w:tcW w:type="dxa" w:w="2880"/>
          </w:tcPr>
          <w:p>
            <w:r>
              <w:t>4.75</w:t>
            </w:r>
          </w:p>
        </w:tc>
        <w:tc>
          <w:tcPr>
            <w:tcW w:type="dxa" w:w="2880"/>
          </w:tcPr>
          <w:p>
            <w:r>
              <w:t>-</w:t>
            </w:r>
          </w:p>
        </w:tc>
      </w:tr>
      <w:tr>
        <w:tc>
          <w:tcPr>
            <w:tcW w:type="dxa" w:w="2880"/>
          </w:tcPr>
          <w:p>
            <w:r>
              <w:t>91days-6 months</w:t>
            </w:r>
          </w:p>
        </w:tc>
        <w:tc>
          <w:tcPr>
            <w:tcW w:type="dxa" w:w="2880"/>
          </w:tcPr>
          <w:p>
            <w:r>
              <w:t>5.50</w:t>
            </w:r>
          </w:p>
        </w:tc>
        <w:tc>
          <w:tcPr>
            <w:tcW w:type="dxa" w:w="2880"/>
          </w:tcPr>
          <w:p>
            <w:r>
              <w:t>-</w:t>
            </w:r>
          </w:p>
        </w:tc>
      </w:tr>
      <w:tr>
        <w:tc>
          <w:tcPr>
            <w:tcW w:type="dxa" w:w="2880"/>
          </w:tcPr>
          <w:p>
            <w:r>
              <w:t>6 months 1 day to 270 days</w:t>
            </w:r>
          </w:p>
        </w:tc>
        <w:tc>
          <w:tcPr>
            <w:tcW w:type="dxa" w:w="2880"/>
          </w:tcPr>
          <w:p>
            <w:r>
              <w:t>5.75</w:t>
            </w:r>
          </w:p>
        </w:tc>
        <w:tc>
          <w:tcPr>
            <w:tcW w:type="dxa" w:w="2880"/>
          </w:tcPr>
          <w:p>
            <w:r>
              <w:t>-</w:t>
            </w:r>
          </w:p>
        </w:tc>
      </w:tr>
      <w:tr>
        <w:tc>
          <w:tcPr>
            <w:tcW w:type="dxa" w:w="2880"/>
          </w:tcPr>
          <w:p>
            <w:r>
              <w:t>271 days up to &lt; 1 year</w:t>
            </w:r>
          </w:p>
        </w:tc>
        <w:tc>
          <w:tcPr>
            <w:tcW w:type="dxa" w:w="2880"/>
          </w:tcPr>
          <w:p>
            <w:r>
              <w:t>6.00</w:t>
            </w:r>
          </w:p>
        </w:tc>
        <w:tc>
          <w:tcPr>
            <w:tcW w:type="dxa" w:w="2880"/>
          </w:tcPr>
          <w:p>
            <w:r>
              <w:t>-</w:t>
            </w:r>
          </w:p>
        </w:tc>
      </w:tr>
      <w:tr>
        <w:tc>
          <w:tcPr>
            <w:tcW w:type="dxa" w:w="2880"/>
          </w:tcPr>
          <w:p>
            <w:r>
              <w:t>1 year</w:t>
            </w:r>
          </w:p>
        </w:tc>
        <w:tc>
          <w:tcPr>
            <w:tcW w:type="dxa" w:w="2880"/>
          </w:tcPr>
          <w:p>
            <w:r>
              <w:t>6.55</w:t>
            </w:r>
          </w:p>
        </w:tc>
        <w:tc>
          <w:tcPr>
            <w:tcW w:type="dxa" w:w="2880"/>
          </w:tcPr>
          <w:p>
            <w:r>
              <w:t>6.55</w:t>
            </w:r>
          </w:p>
        </w:tc>
      </w:tr>
      <w:tr>
        <w:tc>
          <w:tcPr>
            <w:tcW w:type="dxa" w:w="2880"/>
          </w:tcPr>
          <w:p>
            <w:r>
              <w:t>&gt;1 Year to 2 Years (Except 555 Days, 444 Days and 700 Days)</w:t>
            </w:r>
          </w:p>
        </w:tc>
        <w:tc>
          <w:tcPr>
            <w:tcW w:type="dxa" w:w="2880"/>
          </w:tcPr>
          <w:p>
            <w:r>
              <w:t>6.55</w:t>
            </w:r>
          </w:p>
        </w:tc>
        <w:tc>
          <w:tcPr>
            <w:tcW w:type="dxa" w:w="2880"/>
          </w:tcPr>
          <w:p>
            <w:r>
              <w:t>6.55</w:t>
            </w:r>
          </w:p>
        </w:tc>
      </w:tr>
      <w:tr>
        <w:tc>
          <w:tcPr>
            <w:tcW w:type="dxa" w:w="2880"/>
          </w:tcPr>
          <w:p>
            <w:r>
              <w:t>&gt; 2 Years to &lt; 3 Years</w:t>
            </w:r>
          </w:p>
        </w:tc>
        <w:tc>
          <w:tcPr>
            <w:tcW w:type="dxa" w:w="2880"/>
          </w:tcPr>
          <w:p>
            <w:r>
              <w:t>6.55</w:t>
            </w:r>
          </w:p>
        </w:tc>
        <w:tc>
          <w:tcPr>
            <w:tcW w:type="dxa" w:w="2880"/>
          </w:tcPr>
          <w:p>
            <w:r>
              <w:t>6.55</w:t>
            </w:r>
          </w:p>
        </w:tc>
      </w:tr>
      <w:tr>
        <w:tc>
          <w:tcPr>
            <w:tcW w:type="dxa" w:w="2880"/>
          </w:tcPr>
          <w:p>
            <w:r>
              <w:t>3 years to &lt; 5years</w:t>
            </w:r>
          </w:p>
        </w:tc>
        <w:tc>
          <w:tcPr>
            <w:tcW w:type="dxa" w:w="2880"/>
          </w:tcPr>
          <w:p>
            <w:r>
              <w:t>6.25</w:t>
            </w:r>
          </w:p>
        </w:tc>
        <w:tc>
          <w:tcPr>
            <w:tcW w:type="dxa" w:w="2880"/>
          </w:tcPr>
          <w:p>
            <w:r>
              <w:t>6.25</w:t>
            </w:r>
          </w:p>
        </w:tc>
      </w:tr>
      <w:tr>
        <w:tc>
          <w:tcPr>
            <w:tcW w:type="dxa" w:w="2880"/>
          </w:tcPr>
          <w:p>
            <w:r>
              <w:t>5 years</w:t>
            </w:r>
          </w:p>
        </w:tc>
        <w:tc>
          <w:tcPr>
            <w:tcW w:type="dxa" w:w="2880"/>
          </w:tcPr>
          <w:p>
            <w:r>
              <w:t>6.25</w:t>
            </w:r>
          </w:p>
        </w:tc>
        <w:tc>
          <w:tcPr>
            <w:tcW w:type="dxa" w:w="2880"/>
          </w:tcPr>
          <w:p>
            <w:r>
              <w:t>6.25</w:t>
            </w:r>
          </w:p>
        </w:tc>
      </w:tr>
      <w:tr>
        <w:tc>
          <w:tcPr>
            <w:tcW w:type="dxa" w:w="2880"/>
          </w:tcPr>
          <w:p>
            <w:r>
              <w:t>&gt; 5 years to 7 years</w:t>
            </w:r>
          </w:p>
        </w:tc>
        <w:tc>
          <w:tcPr>
            <w:tcW w:type="dxa" w:w="2880"/>
          </w:tcPr>
          <w:p>
            <w:r>
              <w:t>5.95</w:t>
            </w:r>
          </w:p>
        </w:tc>
        <w:tc>
          <w:tcPr>
            <w:tcW w:type="dxa" w:w="2880"/>
          </w:tcPr>
          <w:p>
            <w:r>
              <w:t>5.95</w:t>
            </w:r>
          </w:p>
        </w:tc>
      </w:tr>
      <w:tr>
        <w:tc>
          <w:tcPr>
            <w:tcW w:type="dxa" w:w="2880"/>
          </w:tcPr>
          <w:p>
            <w:r>
              <w:t>&gt;7 years to 10 years</w:t>
            </w:r>
          </w:p>
        </w:tc>
        <w:tc>
          <w:tcPr>
            <w:tcW w:type="dxa" w:w="2880"/>
          </w:tcPr>
          <w:p>
            <w:r>
              <w:t>5.95</w:t>
            </w:r>
          </w:p>
        </w:tc>
        <w:tc>
          <w:tcPr>
            <w:tcW w:type="dxa" w:w="2880"/>
          </w:tcPr>
          <w:p>
            <w:r>
              <w:t>5.95</w:t>
            </w:r>
          </w:p>
        </w:tc>
      </w:tr>
    </w:tbl>
    <w:p/>
    <w:p>
      <w:r>
        <w:t>---------------------------</w:t>
      </w:r>
    </w:p>
    <w:p>
      <w:r>
        <w:t>TITLE 1: NRI Interest Rates Interest Rates</w:t>
      </w:r>
    </w:p>
    <w:p>
      <w:r>
        <w:t>TITLE 2: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Special Buckets NRE/NRO</w:t>
            </w:r>
          </w:p>
        </w:tc>
        <w:tc>
          <w:tcPr>
            <w:tcW w:type="dxa" w:w="2160"/>
          </w:tcPr>
          <w:p>
            <w:r>
              <w:t>Scheme validity</w:t>
            </w:r>
          </w:p>
        </w:tc>
        <w:tc>
          <w:tcPr>
            <w:tcW w:type="dxa" w:w="2160"/>
          </w:tcPr>
          <w:p>
            <w:r>
              <w:t>Rate of Interest (%)</w:t>
            </w:r>
          </w:p>
        </w:tc>
        <w:tc>
          <w:tcPr>
            <w:tcW w:type="dxa" w:w="2160"/>
          </w:tcPr>
          <w:p>
            <w:r>
              <w:t>Rate of Interest (%)</w:t>
            </w:r>
          </w:p>
        </w:tc>
      </w:tr>
      <w:tr>
        <w:tc>
          <w:tcPr>
            <w:tcW w:type="dxa" w:w="2160"/>
          </w:tcPr>
          <w:p>
            <w:r>
              <w:t>Special Buckets NRE/NRO</w:t>
            </w:r>
          </w:p>
        </w:tc>
        <w:tc>
          <w:tcPr>
            <w:tcW w:type="dxa" w:w="2160"/>
          </w:tcPr>
          <w:p>
            <w:r>
              <w:t>Scheme validity</w:t>
            </w:r>
          </w:p>
        </w:tc>
        <w:tc>
          <w:tcPr>
            <w:tcW w:type="dxa" w:w="2160"/>
          </w:tcPr>
          <w:p>
            <w:r>
              <w:t>Callable</w:t>
            </w:r>
          </w:p>
        </w:tc>
        <w:tc>
          <w:tcPr>
            <w:tcW w:type="dxa" w:w="2160"/>
          </w:tcPr>
          <w:p>
            <w:r>
              <w:t>Callable</w:t>
            </w:r>
          </w:p>
        </w:tc>
      </w:tr>
      <w:tr>
        <w:tc>
          <w:tcPr>
            <w:tcW w:type="dxa" w:w="2160"/>
          </w:tcPr>
          <w:p>
            <w:r>
              <w:t>Special Buckets NRE/NRO</w:t>
            </w:r>
          </w:p>
        </w:tc>
        <w:tc>
          <w:tcPr>
            <w:tcW w:type="dxa" w:w="2160"/>
          </w:tcPr>
          <w:p>
            <w:r>
              <w:t>Scheme validity</w:t>
            </w:r>
          </w:p>
        </w:tc>
        <w:tc>
          <w:tcPr>
            <w:tcW w:type="dxa" w:w="2160"/>
          </w:tcPr>
          <w:p>
            <w:r>
              <w:t>NRE</w:t>
            </w:r>
          </w:p>
        </w:tc>
        <w:tc>
          <w:tcPr>
            <w:tcW w:type="dxa" w:w="2160"/>
          </w:tcPr>
          <w:p>
            <w:r>
              <w:t>NRO</w:t>
            </w:r>
          </w:p>
        </w:tc>
      </w:tr>
      <w:tr>
        <w:tc>
          <w:tcPr>
            <w:tcW w:type="dxa" w:w="2160"/>
          </w:tcPr>
          <w:p>
            <w:r>
              <w:t>444 Days</w:t>
            </w:r>
          </w:p>
        </w:tc>
        <w:tc>
          <w:tcPr>
            <w:tcW w:type="dxa" w:w="2160"/>
          </w:tcPr>
          <w:p>
            <w:r>
              <w:t>Up to September 30, 2025</w:t>
            </w:r>
          </w:p>
        </w:tc>
        <w:tc>
          <w:tcPr>
            <w:tcW w:type="dxa" w:w="2160"/>
          </w:tcPr>
          <w:p>
            <w:r>
              <w:t>6.70</w:t>
            </w:r>
          </w:p>
        </w:tc>
        <w:tc>
          <w:tcPr>
            <w:tcW w:type="dxa" w:w="2160"/>
          </w:tcPr>
          <w:p>
            <w:r>
              <w:t>6.70</w:t>
            </w:r>
          </w:p>
        </w:tc>
      </w:tr>
      <w:tr>
        <w:tc>
          <w:tcPr>
            <w:tcW w:type="dxa" w:w="2160"/>
          </w:tcPr>
          <w:p>
            <w:r>
              <w:t>555 Days</w:t>
            </w:r>
          </w:p>
        </w:tc>
        <w:tc>
          <w:tcPr>
            <w:tcW w:type="dxa" w:w="2160"/>
          </w:tcPr>
          <w:p>
            <w:r>
              <w:t>Up to September 30, 2025</w:t>
            </w:r>
          </w:p>
        </w:tc>
        <w:tc>
          <w:tcPr>
            <w:tcW w:type="dxa" w:w="2160"/>
          </w:tcPr>
          <w:p>
            <w:r>
              <w:t>6.75</w:t>
            </w:r>
          </w:p>
        </w:tc>
        <w:tc>
          <w:tcPr>
            <w:tcW w:type="dxa" w:w="2160"/>
          </w:tcPr>
          <w:p>
            <w:r>
              <w:t>6.75</w:t>
            </w:r>
          </w:p>
        </w:tc>
      </w:tr>
      <w:tr>
        <w:tc>
          <w:tcPr>
            <w:tcW w:type="dxa" w:w="2160"/>
          </w:tcPr>
          <w:p>
            <w:r>
              <w:t>700 Days</w:t>
            </w:r>
          </w:p>
        </w:tc>
        <w:tc>
          <w:tcPr>
            <w:tcW w:type="dxa" w:w="2160"/>
          </w:tcPr>
          <w:p>
            <w:r>
              <w:t>Up to September 30, 2025</w:t>
            </w:r>
          </w:p>
        </w:tc>
        <w:tc>
          <w:tcPr>
            <w:tcW w:type="dxa" w:w="2160"/>
          </w:tcPr>
          <w:p>
            <w:r>
              <w:t>6.60</w:t>
            </w:r>
          </w:p>
        </w:tc>
        <w:tc>
          <w:tcPr>
            <w:tcW w:type="dxa" w:w="2160"/>
          </w:tcPr>
          <w:p>
            <w:r>
              <w:t>6.60</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Account Type</w:t>
            </w:r>
          </w:p>
        </w:tc>
        <w:tc>
          <w:tcPr>
            <w:tcW w:type="dxa" w:w="2880"/>
          </w:tcPr>
          <w:p>
            <w:r>
              <w:t>Saving Deposits Balance</w:t>
            </w:r>
          </w:p>
        </w:tc>
        <w:tc>
          <w:tcPr>
            <w:tcW w:type="dxa" w:w="2880"/>
          </w:tcPr>
          <w:p>
            <w:r>
              <w:t>Interest Rate (% p.a.)</w:t>
            </w:r>
          </w:p>
        </w:tc>
      </w:tr>
      <w:tr>
        <w:tc>
          <w:tcPr>
            <w:tcW w:type="dxa" w:w="2880"/>
          </w:tcPr>
          <w:p>
            <w:r>
              <w:t>NRE / NRO</w:t>
            </w:r>
          </w:p>
        </w:tc>
        <w:tc>
          <w:tcPr>
            <w:tcW w:type="dxa" w:w="2880"/>
          </w:tcPr>
          <w:p>
            <w:r>
              <w:t>Up to Rs.1 Lakh</w:t>
            </w:r>
          </w:p>
        </w:tc>
        <w:tc>
          <w:tcPr>
            <w:tcW w:type="dxa" w:w="2880"/>
          </w:tcPr>
          <w:p>
            <w:r>
              <w:t>2.50</w:t>
            </w:r>
          </w:p>
        </w:tc>
      </w:tr>
      <w:tr>
        <w:tc>
          <w:tcPr>
            <w:tcW w:type="dxa" w:w="2880"/>
          </w:tcPr>
          <w:p>
            <w:r>
              <w:t>NRE / NRO</w:t>
            </w:r>
          </w:p>
        </w:tc>
        <w:tc>
          <w:tcPr>
            <w:tcW w:type="dxa" w:w="2880"/>
          </w:tcPr>
          <w:p>
            <w:r>
              <w:t>Above Rs.1 lakh to Rs.5lakh</w:t>
            </w:r>
          </w:p>
        </w:tc>
        <w:tc>
          <w:tcPr>
            <w:tcW w:type="dxa" w:w="2880"/>
          </w:tcPr>
          <w:p>
            <w:r>
              <w:t>2.55</w:t>
            </w:r>
          </w:p>
        </w:tc>
      </w:tr>
      <w:tr>
        <w:tc>
          <w:tcPr>
            <w:tcW w:type="dxa" w:w="2880"/>
          </w:tcPr>
          <w:p>
            <w:r>
              <w:t>NRE / NRO</w:t>
            </w:r>
          </w:p>
        </w:tc>
        <w:tc>
          <w:tcPr>
            <w:tcW w:type="dxa" w:w="2880"/>
          </w:tcPr>
          <w:p>
            <w:r>
              <w:t>Above Rs.5 lakh to Rs.5 crore</w:t>
            </w:r>
          </w:p>
        </w:tc>
        <w:tc>
          <w:tcPr>
            <w:tcW w:type="dxa" w:w="2880"/>
          </w:tcPr>
          <w:p>
            <w:r>
              <w:t>2.60</w:t>
            </w:r>
          </w:p>
        </w:tc>
      </w:tr>
      <w:tr>
        <w:tc>
          <w:tcPr>
            <w:tcW w:type="dxa" w:w="2880"/>
          </w:tcPr>
          <w:p>
            <w:r>
              <w:t>NRE / NRO</w:t>
            </w:r>
          </w:p>
        </w:tc>
        <w:tc>
          <w:tcPr>
            <w:tcW w:type="dxa" w:w="2880"/>
          </w:tcPr>
          <w:p>
            <w:r>
              <w:t>Above Rs. 5 Cr to 100 Cr</w:t>
            </w:r>
          </w:p>
        </w:tc>
        <w:tc>
          <w:tcPr>
            <w:tcW w:type="dxa" w:w="2880"/>
          </w:tcPr>
          <w:p>
            <w:r>
              <w:t>3.00</w:t>
            </w:r>
          </w:p>
        </w:tc>
      </w:tr>
      <w:tr>
        <w:tc>
          <w:tcPr>
            <w:tcW w:type="dxa" w:w="2880"/>
          </w:tcPr>
          <w:p>
            <w:r>
              <w:t>NRE / NRO</w:t>
            </w:r>
          </w:p>
        </w:tc>
        <w:tc>
          <w:tcPr>
            <w:tcW w:type="dxa" w:w="2880"/>
          </w:tcPr>
          <w:p>
            <w:r>
              <w:t>Above Rs.100 Cr to Rs.500Cr</w:t>
            </w:r>
          </w:p>
        </w:tc>
        <w:tc>
          <w:tcPr>
            <w:tcW w:type="dxa" w:w="2880"/>
          </w:tcPr>
          <w:p>
            <w:r>
              <w:t>3.00</w:t>
            </w:r>
          </w:p>
        </w:tc>
      </w:tr>
      <w:tr>
        <w:tc>
          <w:tcPr>
            <w:tcW w:type="dxa" w:w="2880"/>
          </w:tcPr>
          <w:p>
            <w:r>
              <w:t>NRE / NRO</w:t>
            </w:r>
          </w:p>
        </w:tc>
        <w:tc>
          <w:tcPr>
            <w:tcW w:type="dxa" w:w="2880"/>
          </w:tcPr>
          <w:p>
            <w:r>
              <w:t>Above ₹ 500 Cr to ₹ 1000 Cr</w:t>
            </w:r>
          </w:p>
        </w:tc>
        <w:tc>
          <w:tcPr>
            <w:tcW w:type="dxa" w:w="2880"/>
          </w:tcPr>
          <w:p>
            <w:r>
              <w:t>MIBOR less 75 bps p.a.</w:t>
            </w:r>
          </w:p>
        </w:tc>
      </w:tr>
      <w:tr>
        <w:tc>
          <w:tcPr>
            <w:tcW w:type="dxa" w:w="2880"/>
          </w:tcPr>
          <w:p>
            <w:r>
              <w:t>NRE / NRO</w:t>
            </w:r>
          </w:p>
        </w:tc>
        <w:tc>
          <w:tcPr>
            <w:tcW w:type="dxa" w:w="2880"/>
          </w:tcPr>
          <w:p>
            <w:r>
              <w:t>Above ₹ 1000 Cr to ₹ 1500 Cr</w:t>
            </w:r>
          </w:p>
        </w:tc>
        <w:tc>
          <w:tcPr>
            <w:tcW w:type="dxa" w:w="2880"/>
          </w:tcPr>
          <w:p>
            <w:r>
              <w:t>MIBOR</w:t>
            </w:r>
          </w:p>
        </w:tc>
      </w:tr>
      <w:tr>
        <w:tc>
          <w:tcPr>
            <w:tcW w:type="dxa" w:w="2880"/>
          </w:tcPr>
          <w:p>
            <w:r>
              <w:t>NRE / NRO</w:t>
            </w:r>
          </w:p>
        </w:tc>
        <w:tc>
          <w:tcPr>
            <w:tcW w:type="dxa" w:w="2880"/>
          </w:tcPr>
          <w:p>
            <w:r>
              <w:t>Above ₹ 1500 Cr to ₹ 2000 Cr</w:t>
            </w:r>
          </w:p>
        </w:tc>
        <w:tc>
          <w:tcPr>
            <w:tcW w:type="dxa" w:w="2880"/>
          </w:tcPr>
          <w:p>
            <w:r>
              <w:t>MIBOR + 25 bps p.a.</w:t>
            </w:r>
          </w:p>
        </w:tc>
      </w:tr>
      <w:tr>
        <w:tc>
          <w:tcPr>
            <w:tcW w:type="dxa" w:w="2880"/>
          </w:tcPr>
          <w:p>
            <w:r>
              <w:t>NRE / NRO</w:t>
            </w:r>
          </w:p>
        </w:tc>
        <w:tc>
          <w:tcPr>
            <w:tcW w:type="dxa" w:w="2880"/>
          </w:tcPr>
          <w:p>
            <w:r>
              <w:t>Above ₹ 2000 Cr to ₹ 5000Cr</w:t>
            </w:r>
          </w:p>
        </w:tc>
        <w:tc>
          <w:tcPr>
            <w:tcW w:type="dxa" w:w="2880"/>
          </w:tcPr>
          <w:p>
            <w:r>
              <w:t>MIBOR + 75 bps p.a.</w:t>
            </w:r>
          </w:p>
        </w:tc>
      </w:tr>
      <w:tr>
        <w:tc>
          <w:tcPr>
            <w:tcW w:type="dxa" w:w="2880"/>
          </w:tcPr>
          <w:p>
            <w:r>
              <w:t>NRE / NRO</w:t>
            </w:r>
          </w:p>
        </w:tc>
        <w:tc>
          <w:tcPr>
            <w:tcW w:type="dxa" w:w="2880"/>
          </w:tcPr>
          <w:p>
            <w:r>
              <w:t>Above ₹ 5000 Cr</w:t>
            </w:r>
          </w:p>
        </w:tc>
        <w:tc>
          <w:tcPr>
            <w:tcW w:type="dxa" w:w="2880"/>
          </w:tcPr>
          <w:p>
            <w:r>
              <w:t>MIBOR + 65 bps p.a.</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SLAB</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6 Months 1 day &lt; 1 Year</w:t>
            </w:r>
          </w:p>
        </w:tc>
        <w:tc>
          <w:tcPr>
            <w:tcW w:type="dxa" w:w="1728"/>
          </w:tcPr>
          <w:p>
            <w:r>
              <w:t>4.55%</w:t>
            </w:r>
          </w:p>
        </w:tc>
        <w:tc>
          <w:tcPr>
            <w:tcW w:type="dxa" w:w="1728"/>
          </w:tcPr>
          <w:p>
            <w:r>
              <w:t>3.50%</w:t>
            </w:r>
          </w:p>
        </w:tc>
        <w:tc>
          <w:tcPr>
            <w:tcW w:type="dxa" w:w="1728"/>
          </w:tcPr>
          <w:p>
            <w:r>
              <w:t>0.02%</w:t>
            </w:r>
          </w:p>
        </w:tc>
        <w:tc>
          <w:tcPr>
            <w:tcW w:type="dxa" w:w="1728"/>
          </w:tcPr>
          <w:p>
            <w:r>
              <w:t>N.A.</w:t>
            </w:r>
          </w:p>
        </w:tc>
      </w:tr>
      <w:tr>
        <w:tc>
          <w:tcPr>
            <w:tcW w:type="dxa" w:w="1728"/>
          </w:tcPr>
          <w:p>
            <w:r>
              <w:t>1 Year &lt; 2 Years</w:t>
            </w:r>
          </w:p>
        </w:tc>
        <w:tc>
          <w:tcPr>
            <w:tcW w:type="dxa" w:w="1728"/>
          </w:tcPr>
          <w:p>
            <w:r>
              <w:t>5.20%</w:t>
            </w:r>
          </w:p>
        </w:tc>
        <w:tc>
          <w:tcPr>
            <w:tcW w:type="dxa" w:w="1728"/>
          </w:tcPr>
          <w:p>
            <w:r>
              <w:t>4.50%</w:t>
            </w:r>
          </w:p>
        </w:tc>
        <w:tc>
          <w:tcPr>
            <w:tcW w:type="dxa" w:w="1728"/>
          </w:tcPr>
          <w:p>
            <w:r>
              <w:t>2.65%</w:t>
            </w:r>
          </w:p>
        </w:tc>
        <w:tc>
          <w:tcPr>
            <w:tcW w:type="dxa" w:w="1728"/>
          </w:tcPr>
          <w:p>
            <w:r>
              <w:t>0.40%</w:t>
            </w:r>
          </w:p>
        </w:tc>
      </w:tr>
      <w:tr>
        <w:tc>
          <w:tcPr>
            <w:tcW w:type="dxa" w:w="1728"/>
          </w:tcPr>
          <w:p>
            <w:r>
              <w:t>2 Years &lt; 3 Years</w:t>
            </w:r>
          </w:p>
        </w:tc>
        <w:tc>
          <w:tcPr>
            <w:tcW w:type="dxa" w:w="1728"/>
          </w:tcPr>
          <w:p>
            <w:r>
              <w:t>4.35%</w:t>
            </w:r>
          </w:p>
        </w:tc>
        <w:tc>
          <w:tcPr>
            <w:tcW w:type="dxa" w:w="1728"/>
          </w:tcPr>
          <w:p>
            <w:r>
              <w:t>4.00%</w:t>
            </w:r>
          </w:p>
        </w:tc>
        <w:tc>
          <w:tcPr>
            <w:tcW w:type="dxa" w:w="1728"/>
          </w:tcPr>
          <w:p>
            <w:r>
              <w:t>2.20%</w:t>
            </w:r>
          </w:p>
        </w:tc>
        <w:tc>
          <w:tcPr>
            <w:tcW w:type="dxa" w:w="1728"/>
          </w:tcPr>
          <w:p>
            <w:r>
              <w:t>N.A</w:t>
            </w:r>
          </w:p>
        </w:tc>
      </w:tr>
      <w:tr>
        <w:tc>
          <w:tcPr>
            <w:tcW w:type="dxa" w:w="1728"/>
          </w:tcPr>
          <w:p>
            <w:r>
              <w:t>3 Years Only</w:t>
            </w:r>
          </w:p>
        </w:tc>
        <w:tc>
          <w:tcPr>
            <w:tcW w:type="dxa" w:w="1728"/>
          </w:tcPr>
          <w:p>
            <w:r>
              <w:t>4.00%</w:t>
            </w:r>
          </w:p>
        </w:tc>
        <w:tc>
          <w:tcPr>
            <w:tcW w:type="dxa" w:w="1728"/>
          </w:tcPr>
          <w:p>
            <w:r>
              <w:t>3.50%</w:t>
            </w:r>
          </w:p>
        </w:tc>
        <w:tc>
          <w:tcPr>
            <w:tcW w:type="dxa" w:w="1728"/>
          </w:tcPr>
          <w:p>
            <w:r>
              <w:t>1.95%</w:t>
            </w:r>
          </w:p>
        </w:tc>
        <w:tc>
          <w:tcPr>
            <w:tcW w:type="dxa" w:w="1728"/>
          </w:tcPr>
          <w:p>
            <w:r>
              <w:t>N.A.</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Currency</w:t>
            </w:r>
          </w:p>
        </w:tc>
        <w:tc>
          <w:tcPr>
            <w:tcW w:type="dxa" w:w="4320"/>
          </w:tcPr>
          <w:p>
            <w:r>
              <w:t>Interest Rate (% p.a.)</w:t>
            </w:r>
          </w:p>
        </w:tc>
      </w:tr>
      <w:tr>
        <w:tc>
          <w:tcPr>
            <w:tcW w:type="dxa" w:w="4320"/>
          </w:tcPr>
          <w:p>
            <w:r>
              <w:t>USD</w:t>
            </w:r>
          </w:p>
        </w:tc>
        <w:tc>
          <w:tcPr>
            <w:tcW w:type="dxa" w:w="4320"/>
          </w:tcPr>
          <w:p>
            <w:r>
              <w:t>0.50</w:t>
            </w:r>
          </w:p>
        </w:tc>
      </w:tr>
      <w:tr>
        <w:tc>
          <w:tcPr>
            <w:tcW w:type="dxa" w:w="4320"/>
          </w:tcPr>
          <w:p>
            <w:r>
              <w:t>GBP</w:t>
            </w:r>
          </w:p>
        </w:tc>
        <w:tc>
          <w:tcPr>
            <w:tcW w:type="dxa" w:w="4320"/>
          </w:tcPr>
          <w:p>
            <w:r>
              <w:t>0.75</w:t>
            </w:r>
          </w:p>
        </w:tc>
      </w:tr>
      <w:tr>
        <w:tc>
          <w:tcPr>
            <w:tcW w:type="dxa" w:w="4320"/>
          </w:tcPr>
          <w:p>
            <w:r>
              <w:t>EUR</w:t>
            </w:r>
          </w:p>
        </w:tc>
        <w:tc>
          <w:tcPr>
            <w:tcW w:type="dxa" w:w="4320"/>
          </w:tcPr>
          <w:p>
            <w:r>
              <w:t>0.75</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nan</w:t>
            </w:r>
          </w:p>
        </w:tc>
        <w:tc>
          <w:tcPr>
            <w:tcW w:type="dxa" w:w="864"/>
          </w:tcPr>
          <w:p>
            <w:r>
              <w:t>USD upto $ 1 Mio</w:t>
            </w:r>
          </w:p>
        </w:tc>
        <w:tc>
          <w:tcPr>
            <w:tcW w:type="dxa" w:w="864"/>
          </w:tcPr>
          <w:p>
            <w:r>
              <w:t>GBP</w:t>
            </w:r>
          </w:p>
        </w:tc>
        <w:tc>
          <w:tcPr>
            <w:tcW w:type="dxa" w:w="864"/>
          </w:tcPr>
          <w:p>
            <w:r>
              <w:t>EUR</w:t>
            </w:r>
          </w:p>
        </w:tc>
        <w:tc>
          <w:tcPr>
            <w:tcW w:type="dxa" w:w="864"/>
          </w:tcPr>
          <w:p>
            <w:r>
              <w:t>AUD</w:t>
            </w:r>
          </w:p>
        </w:tc>
        <w:tc>
          <w:tcPr>
            <w:tcW w:type="dxa" w:w="864"/>
          </w:tcPr>
          <w:p>
            <w:r>
              <w:t>CAD</w:t>
            </w:r>
          </w:p>
        </w:tc>
        <w:tc>
          <w:tcPr>
            <w:tcW w:type="dxa" w:w="864"/>
          </w:tcPr>
          <w:p>
            <w:r>
              <w:t>JPY</w:t>
            </w:r>
          </w:p>
        </w:tc>
        <w:tc>
          <w:tcPr>
            <w:tcW w:type="dxa" w:w="864"/>
          </w:tcPr>
          <w:p>
            <w:r>
              <w:t>SGD</w:t>
            </w:r>
          </w:p>
        </w:tc>
        <w:tc>
          <w:tcPr>
            <w:tcW w:type="dxa" w:w="864"/>
          </w:tcPr>
          <w:p>
            <w:r>
              <w:t>HKD</w:t>
            </w:r>
          </w:p>
        </w:tc>
        <w:tc>
          <w:tcPr>
            <w:tcW w:type="dxa" w:w="864"/>
          </w:tcPr>
          <w:p>
            <w:r>
              <w:t>CHF</w:t>
            </w:r>
          </w:p>
        </w:tc>
      </w:tr>
      <w:tr>
        <w:tc>
          <w:tcPr>
            <w:tcW w:type="dxa" w:w="864"/>
          </w:tcPr>
          <w:p>
            <w:r>
              <w:t>1 yr to less than 2 yrs</w:t>
            </w:r>
          </w:p>
        </w:tc>
        <w:tc>
          <w:tcPr>
            <w:tcW w:type="dxa" w:w="864"/>
          </w:tcPr>
          <w:p>
            <w:r>
              <w:t>5.20%</w:t>
            </w:r>
          </w:p>
        </w:tc>
        <w:tc>
          <w:tcPr>
            <w:tcW w:type="dxa" w:w="864"/>
          </w:tcPr>
          <w:p>
            <w:r>
              <w:t>4.50%</w:t>
            </w:r>
          </w:p>
        </w:tc>
        <w:tc>
          <w:tcPr>
            <w:tcW w:type="dxa" w:w="864"/>
          </w:tcPr>
          <w:p>
            <w:r>
              <w:t>2.65%</w:t>
            </w:r>
          </w:p>
        </w:tc>
        <w:tc>
          <w:tcPr>
            <w:tcW w:type="dxa" w:w="864"/>
          </w:tcPr>
          <w:p>
            <w:r>
              <w:t>4.35%</w:t>
            </w:r>
          </w:p>
        </w:tc>
        <w:tc>
          <w:tcPr>
            <w:tcW w:type="dxa" w:w="864"/>
          </w:tcPr>
          <w:p>
            <w:r>
              <w:t>3.40%</w:t>
            </w:r>
          </w:p>
        </w:tc>
        <w:tc>
          <w:tcPr>
            <w:tcW w:type="dxa" w:w="864"/>
          </w:tcPr>
          <w:p>
            <w:r>
              <w:t>0.40%</w:t>
            </w:r>
          </w:p>
        </w:tc>
        <w:tc>
          <w:tcPr>
            <w:tcW w:type="dxa" w:w="864"/>
          </w:tcPr>
          <w:p>
            <w:r>
              <w:t>2.10%</w:t>
            </w:r>
          </w:p>
        </w:tc>
        <w:tc>
          <w:tcPr>
            <w:tcW w:type="dxa" w:w="864"/>
          </w:tcPr>
          <w:p>
            <w:r>
              <w:t>0.50%</w:t>
            </w:r>
          </w:p>
        </w:tc>
        <w:tc>
          <w:tcPr>
            <w:tcW w:type="dxa" w:w="864"/>
          </w:tcPr>
          <w:p>
            <w:r>
              <w:t>N.A</w:t>
            </w:r>
          </w:p>
        </w:tc>
      </w:tr>
      <w:tr>
        <w:tc>
          <w:tcPr>
            <w:tcW w:type="dxa" w:w="864"/>
          </w:tcPr>
          <w:p>
            <w:r>
              <w:t>2 yrs to less than 3yrs</w:t>
            </w:r>
          </w:p>
        </w:tc>
        <w:tc>
          <w:tcPr>
            <w:tcW w:type="dxa" w:w="864"/>
          </w:tcPr>
          <w:p>
            <w:r>
              <w:t>4.35%</w:t>
            </w:r>
          </w:p>
        </w:tc>
        <w:tc>
          <w:tcPr>
            <w:tcW w:type="dxa" w:w="864"/>
          </w:tcPr>
          <w:p>
            <w:r>
              <w:t>4.00%</w:t>
            </w:r>
          </w:p>
        </w:tc>
        <w:tc>
          <w:tcPr>
            <w:tcW w:type="dxa" w:w="864"/>
          </w:tcPr>
          <w:p>
            <w:r>
              <w:t>2.20%</w:t>
            </w:r>
          </w:p>
        </w:tc>
        <w:tc>
          <w:tcPr>
            <w:tcW w:type="dxa" w:w="864"/>
          </w:tcPr>
          <w:p>
            <w:r>
              <w:t>3.75%</w:t>
            </w:r>
          </w:p>
        </w:tc>
        <w:tc>
          <w:tcPr>
            <w:tcW w:type="dxa" w:w="864"/>
          </w:tcPr>
          <w:p>
            <w:r>
              <w:t>2.80%</w:t>
            </w:r>
          </w:p>
        </w:tc>
        <w:tc>
          <w:tcPr>
            <w:tcW w:type="dxa" w:w="864"/>
          </w:tcPr>
          <w:p>
            <w:r>
              <w:t>N.A</w:t>
            </w:r>
          </w:p>
        </w:tc>
        <w:tc>
          <w:tcPr>
            <w:tcW w:type="dxa" w:w="864"/>
          </w:tcPr>
          <w:p>
            <w:r>
              <w:t>1.90%</w:t>
            </w:r>
          </w:p>
        </w:tc>
        <w:tc>
          <w:tcPr>
            <w:tcW w:type="dxa" w:w="864"/>
          </w:tcPr>
          <w:p>
            <w:r>
              <w:t>0.50%</w:t>
            </w:r>
          </w:p>
        </w:tc>
        <w:tc>
          <w:tcPr>
            <w:tcW w:type="dxa" w:w="864"/>
          </w:tcPr>
          <w:p>
            <w:r>
              <w:t>N.A.</w:t>
            </w:r>
          </w:p>
        </w:tc>
      </w:tr>
      <w:tr>
        <w:tc>
          <w:tcPr>
            <w:tcW w:type="dxa" w:w="864"/>
          </w:tcPr>
          <w:p>
            <w:r>
              <w:t>3 yrs to less than 4 yrs</w:t>
            </w:r>
          </w:p>
        </w:tc>
        <w:tc>
          <w:tcPr>
            <w:tcW w:type="dxa" w:w="864"/>
          </w:tcPr>
          <w:p>
            <w:r>
              <w:t>4.00%</w:t>
            </w:r>
          </w:p>
        </w:tc>
        <w:tc>
          <w:tcPr>
            <w:tcW w:type="dxa" w:w="864"/>
          </w:tcPr>
          <w:p>
            <w:r>
              <w:t>3.50%</w:t>
            </w:r>
          </w:p>
        </w:tc>
        <w:tc>
          <w:tcPr>
            <w:tcW w:type="dxa" w:w="864"/>
          </w:tcPr>
          <w:p>
            <w:r>
              <w:t>1.95%</w:t>
            </w:r>
          </w:p>
        </w:tc>
        <w:tc>
          <w:tcPr>
            <w:tcW w:type="dxa" w:w="864"/>
          </w:tcPr>
          <w:p>
            <w:r>
              <w:t>3.60%</w:t>
            </w:r>
          </w:p>
        </w:tc>
        <w:tc>
          <w:tcPr>
            <w:tcW w:type="dxa" w:w="864"/>
          </w:tcPr>
          <w:p>
            <w:r>
              <w:t>2.40%</w:t>
            </w:r>
          </w:p>
        </w:tc>
        <w:tc>
          <w:tcPr>
            <w:tcW w:type="dxa" w:w="864"/>
          </w:tcPr>
          <w:p>
            <w:r>
              <w:t>N.A.</w:t>
            </w:r>
          </w:p>
        </w:tc>
        <w:tc>
          <w:tcPr>
            <w:tcW w:type="dxa" w:w="864"/>
          </w:tcPr>
          <w:p>
            <w:r>
              <w:t>1.00%</w:t>
            </w:r>
          </w:p>
        </w:tc>
        <w:tc>
          <w:tcPr>
            <w:tcW w:type="dxa" w:w="864"/>
          </w:tcPr>
          <w:p>
            <w:r>
              <w:t>0.50%</w:t>
            </w:r>
          </w:p>
        </w:tc>
        <w:tc>
          <w:tcPr>
            <w:tcW w:type="dxa" w:w="864"/>
          </w:tcPr>
          <w:p>
            <w:r>
              <w:t>N.A.</w:t>
            </w:r>
          </w:p>
        </w:tc>
      </w:tr>
      <w:tr>
        <w:tc>
          <w:tcPr>
            <w:tcW w:type="dxa" w:w="864"/>
          </w:tcPr>
          <w:p>
            <w:r>
              <w:t>4 yrs to less than 5 yrs</w:t>
            </w:r>
          </w:p>
        </w:tc>
        <w:tc>
          <w:tcPr>
            <w:tcW w:type="dxa" w:w="864"/>
          </w:tcPr>
          <w:p>
            <w:r>
              <w:t>3.80%</w:t>
            </w:r>
          </w:p>
        </w:tc>
        <w:tc>
          <w:tcPr>
            <w:tcW w:type="dxa" w:w="864"/>
          </w:tcPr>
          <w:p>
            <w:r>
              <w:t>3.10%</w:t>
            </w:r>
          </w:p>
        </w:tc>
        <w:tc>
          <w:tcPr>
            <w:tcW w:type="dxa" w:w="864"/>
          </w:tcPr>
          <w:p>
            <w:r>
              <w:t>1.75%</w:t>
            </w:r>
          </w:p>
        </w:tc>
        <w:tc>
          <w:tcPr>
            <w:tcW w:type="dxa" w:w="864"/>
          </w:tcPr>
          <w:p>
            <w:r>
              <w:t>3.55%</w:t>
            </w:r>
          </w:p>
        </w:tc>
        <w:tc>
          <w:tcPr>
            <w:tcW w:type="dxa" w:w="864"/>
          </w:tcPr>
          <w:p>
            <w:r>
              <w:t>2.25%</w:t>
            </w:r>
          </w:p>
        </w:tc>
        <w:tc>
          <w:tcPr>
            <w:tcW w:type="dxa" w:w="864"/>
          </w:tcPr>
          <w:p>
            <w:r>
              <w:t>N.A.</w:t>
            </w:r>
          </w:p>
        </w:tc>
        <w:tc>
          <w:tcPr>
            <w:tcW w:type="dxa" w:w="864"/>
          </w:tcPr>
          <w:p>
            <w:r>
              <w:t>0.45%</w:t>
            </w:r>
          </w:p>
        </w:tc>
        <w:tc>
          <w:tcPr>
            <w:tcW w:type="dxa" w:w="864"/>
          </w:tcPr>
          <w:p>
            <w:r>
              <w:t>0.50%</w:t>
            </w:r>
          </w:p>
        </w:tc>
        <w:tc>
          <w:tcPr>
            <w:tcW w:type="dxa" w:w="864"/>
          </w:tcPr>
          <w:p>
            <w:r>
              <w:t>N.A.</w:t>
            </w:r>
          </w:p>
        </w:tc>
      </w:tr>
      <w:tr>
        <w:tc>
          <w:tcPr>
            <w:tcW w:type="dxa" w:w="864"/>
          </w:tcPr>
          <w:p>
            <w:r>
              <w:t>5 years only</w:t>
            </w:r>
          </w:p>
        </w:tc>
        <w:tc>
          <w:tcPr>
            <w:tcW w:type="dxa" w:w="864"/>
          </w:tcPr>
          <w:p>
            <w:r>
              <w:t>3.80%</w:t>
            </w:r>
          </w:p>
        </w:tc>
        <w:tc>
          <w:tcPr>
            <w:tcW w:type="dxa" w:w="864"/>
          </w:tcPr>
          <w:p>
            <w:r>
              <w:t>3.10%</w:t>
            </w:r>
          </w:p>
        </w:tc>
        <w:tc>
          <w:tcPr>
            <w:tcW w:type="dxa" w:w="864"/>
          </w:tcPr>
          <w:p>
            <w:r>
              <w:t>1.75%</w:t>
            </w:r>
          </w:p>
        </w:tc>
        <w:tc>
          <w:tcPr>
            <w:tcW w:type="dxa" w:w="864"/>
          </w:tcPr>
          <w:p>
            <w:r>
              <w:t>3.55%</w:t>
            </w:r>
          </w:p>
        </w:tc>
        <w:tc>
          <w:tcPr>
            <w:tcW w:type="dxa" w:w="864"/>
          </w:tcPr>
          <w:p>
            <w:r>
              <w:t>2.25%</w:t>
            </w:r>
          </w:p>
        </w:tc>
        <w:tc>
          <w:tcPr>
            <w:tcW w:type="dxa" w:w="864"/>
          </w:tcPr>
          <w:p>
            <w:r>
              <w:t>N.A.</w:t>
            </w:r>
          </w:p>
        </w:tc>
        <w:tc>
          <w:tcPr>
            <w:tcW w:type="dxa" w:w="864"/>
          </w:tcPr>
          <w:p>
            <w:r>
              <w:t>0.45%</w:t>
            </w:r>
          </w:p>
        </w:tc>
        <w:tc>
          <w:tcPr>
            <w:tcW w:type="dxa" w:w="864"/>
          </w:tcPr>
          <w:p>
            <w:r>
              <w:t>0.50%</w:t>
            </w:r>
          </w:p>
        </w:tc>
        <w:tc>
          <w:tcPr>
            <w:tcW w:type="dxa" w:w="864"/>
          </w:tcPr>
          <w:p>
            <w:r>
              <w:t>N.A.</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Maturity Slab</w:t>
            </w:r>
          </w:p>
        </w:tc>
        <w:tc>
          <w:tcPr>
            <w:tcW w:type="dxa" w:w="2880"/>
          </w:tcPr>
          <w:p>
            <w:r>
              <w:t>For Deposit amount more than USD 1 million and upto USD 5 million</w:t>
            </w:r>
          </w:p>
        </w:tc>
        <w:tc>
          <w:tcPr>
            <w:tcW w:type="dxa" w:w="2880"/>
          </w:tcPr>
          <w:p>
            <w:r>
              <w:t>For Deposit amount more than USD 5 million</w:t>
            </w:r>
          </w:p>
        </w:tc>
      </w:tr>
      <w:tr>
        <w:tc>
          <w:tcPr>
            <w:tcW w:type="dxa" w:w="2880"/>
          </w:tcPr>
          <w:p>
            <w:r>
              <w:t>1 yr to less than 2 yrs</w:t>
            </w:r>
          </w:p>
        </w:tc>
        <w:tc>
          <w:tcPr>
            <w:tcW w:type="dxa" w:w="2880"/>
          </w:tcPr>
          <w:p>
            <w:r>
              <w:t>5.30%</w:t>
            </w:r>
          </w:p>
        </w:tc>
        <w:tc>
          <w:tcPr>
            <w:tcW w:type="dxa" w:w="2880"/>
          </w:tcPr>
          <w:p>
            <w:r>
              <w:t>5.35%</w:t>
            </w:r>
          </w:p>
        </w:tc>
      </w:tr>
      <w:tr>
        <w:tc>
          <w:tcPr>
            <w:tcW w:type="dxa" w:w="2880"/>
          </w:tcPr>
          <w:p>
            <w:r>
              <w:t>2 yrs to less than 3yrs</w:t>
            </w:r>
          </w:p>
        </w:tc>
        <w:tc>
          <w:tcPr>
            <w:tcW w:type="dxa" w:w="2880"/>
          </w:tcPr>
          <w:p>
            <w:r>
              <w:t>4.45%</w:t>
            </w:r>
          </w:p>
        </w:tc>
        <w:tc>
          <w:tcPr>
            <w:tcW w:type="dxa" w:w="2880"/>
          </w:tcPr>
          <w:p>
            <w:r>
              <w:t>4.55%</w:t>
            </w:r>
          </w:p>
        </w:tc>
      </w:tr>
      <w:tr>
        <w:tc>
          <w:tcPr>
            <w:tcW w:type="dxa" w:w="2880"/>
          </w:tcPr>
          <w:p>
            <w:r>
              <w:t>3 yrs to less than 4 yrs</w:t>
            </w:r>
          </w:p>
        </w:tc>
        <w:tc>
          <w:tcPr>
            <w:tcW w:type="dxa" w:w="2880"/>
          </w:tcPr>
          <w:p>
            <w:r>
              <w:t>4.00%</w:t>
            </w:r>
          </w:p>
        </w:tc>
        <w:tc>
          <w:tcPr>
            <w:tcW w:type="dxa" w:w="2880"/>
          </w:tcPr>
          <w:p>
            <w:r>
              <w:t>4.05%</w:t>
            </w:r>
          </w:p>
        </w:tc>
      </w:tr>
      <w:tr>
        <w:tc>
          <w:tcPr>
            <w:tcW w:type="dxa" w:w="2880"/>
          </w:tcPr>
          <w:p>
            <w:r>
              <w:t>4 yrs to less than 5 yrs</w:t>
            </w:r>
          </w:p>
        </w:tc>
        <w:tc>
          <w:tcPr>
            <w:tcW w:type="dxa" w:w="2880"/>
          </w:tcPr>
          <w:p>
            <w:r>
              <w:t>3.85%</w:t>
            </w:r>
          </w:p>
        </w:tc>
        <w:tc>
          <w:tcPr>
            <w:tcW w:type="dxa" w:w="2880"/>
          </w:tcPr>
          <w:p>
            <w:r>
              <w:t>3.95%</w:t>
            </w:r>
          </w:p>
        </w:tc>
      </w:tr>
      <w:tr>
        <w:tc>
          <w:tcPr>
            <w:tcW w:type="dxa" w:w="2880"/>
          </w:tcPr>
          <w:p>
            <w:r>
              <w:t>5 years only</w:t>
            </w:r>
          </w:p>
        </w:tc>
        <w:tc>
          <w:tcPr>
            <w:tcW w:type="dxa" w:w="2880"/>
          </w:tcPr>
          <w:p>
            <w:r>
              <w:t>3.85%</w:t>
            </w:r>
          </w:p>
        </w:tc>
        <w:tc>
          <w:tcPr>
            <w:tcW w:type="dxa" w:w="2880"/>
          </w:tcPr>
          <w:p>
            <w:r>
              <w:t>3.95%</w:t>
            </w:r>
          </w:p>
        </w:tc>
      </w:tr>
    </w:tbl>
    <w:p/>
    <w:p>
      <w:r>
        <w:t>---------------------------</w:t>
      </w:r>
    </w:p>
    <w:p>
      <w:r>
        <w:t>TITLE 1: Utsav Callable FD (Revised Rates w.e.f. July 18, 2025 )</w:t>
      </w:r>
    </w:p>
    <w:p>
      <w:r>
        <w:t>TITLE 2: Discontinuation of Special Non-Callable Option FD under RTD segment for all Tenures effective from June 18,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Tenor</w:t>
            </w:r>
          </w:p>
        </w:tc>
        <w:tc>
          <w:tcPr>
            <w:tcW w:type="dxa" w:w="4320"/>
          </w:tcPr>
          <w:p>
            <w:r>
              <w:t>Interest Rate (% p.a.)</w:t>
            </w:r>
          </w:p>
        </w:tc>
      </w:tr>
      <w:tr>
        <w:tc>
          <w:tcPr>
            <w:tcW w:type="dxa" w:w="4320"/>
          </w:tcPr>
          <w:p>
            <w:r>
              <w:t>1 Year</w:t>
            </w:r>
          </w:p>
        </w:tc>
        <w:tc>
          <w:tcPr>
            <w:tcW w:type="dxa" w:w="4320"/>
          </w:tcPr>
          <w:p>
            <w:r>
              <w:t>6.55</w:t>
            </w:r>
          </w:p>
        </w:tc>
      </w:tr>
      <w:tr>
        <w:tc>
          <w:tcPr>
            <w:tcW w:type="dxa" w:w="4320"/>
          </w:tcPr>
          <w:p>
            <w:r>
              <w:t>&gt;1 year to 2 Years</w:t>
            </w:r>
          </w:p>
        </w:tc>
        <w:tc>
          <w:tcPr>
            <w:tcW w:type="dxa" w:w="4320"/>
          </w:tcPr>
          <w:p>
            <w:r>
              <w:t>6.55</w:t>
            </w:r>
          </w:p>
        </w:tc>
      </w:tr>
      <w:tr>
        <w:tc>
          <w:tcPr>
            <w:tcW w:type="dxa" w:w="4320"/>
          </w:tcPr>
          <w:p>
            <w:r>
              <w:t>&gt;2 Years to &lt; 3 Years</w:t>
            </w:r>
          </w:p>
        </w:tc>
        <w:tc>
          <w:tcPr>
            <w:tcW w:type="dxa" w:w="4320"/>
          </w:tcPr>
          <w:p>
            <w:r>
              <w:t>6.55</w:t>
            </w:r>
          </w:p>
        </w:tc>
      </w:tr>
      <w:tr>
        <w:tc>
          <w:tcPr>
            <w:tcW w:type="dxa" w:w="4320"/>
          </w:tcPr>
          <w:p>
            <w:r>
              <w:t>3 Years to &lt; 5 Years</w:t>
            </w:r>
          </w:p>
        </w:tc>
        <w:tc>
          <w:tcPr>
            <w:tcW w:type="dxa" w:w="4320"/>
          </w:tcPr>
          <w:p>
            <w:r>
              <w:t>6.25</w:t>
            </w:r>
          </w:p>
        </w:tc>
      </w:tr>
      <w:tr>
        <w:tc>
          <w:tcPr>
            <w:tcW w:type="dxa" w:w="4320"/>
          </w:tcPr>
          <w:p>
            <w:r>
              <w:t>5 years</w:t>
            </w:r>
          </w:p>
        </w:tc>
        <w:tc>
          <w:tcPr>
            <w:tcW w:type="dxa" w:w="4320"/>
          </w:tcPr>
          <w:p>
            <w:r>
              <w:t>6.25</w:t>
            </w:r>
          </w:p>
        </w:tc>
      </w:tr>
      <w:tr>
        <w:tc>
          <w:tcPr>
            <w:tcW w:type="dxa" w:w="4320"/>
          </w:tcPr>
          <w:p>
            <w:r>
              <w:t>&gt; 5 years - 7 years</w:t>
            </w:r>
          </w:p>
        </w:tc>
        <w:tc>
          <w:tcPr>
            <w:tcW w:type="dxa" w:w="4320"/>
          </w:tcPr>
          <w:p>
            <w:r>
              <w:t>5.95</w:t>
            </w:r>
          </w:p>
        </w:tc>
      </w:tr>
      <w:tr>
        <w:tc>
          <w:tcPr>
            <w:tcW w:type="dxa" w:w="4320"/>
          </w:tcPr>
          <w:p>
            <w:r>
              <w:t>&gt;7 years - 10 years</w:t>
            </w:r>
          </w:p>
        </w:tc>
        <w:tc>
          <w:tcPr>
            <w:tcW w:type="dxa" w:w="4320"/>
          </w:tcPr>
          <w:p>
            <w:r>
              <w:t>5.95</w:t>
            </w:r>
          </w:p>
        </w:tc>
      </w:tr>
    </w:tbl>
    <w:p/>
    <w:p>
      <w:r>
        <w:br w:type="page"/>
      </w:r>
    </w:p>
    <w:p>
      <w:pPr>
        <w:pStyle w:val="Heading2"/>
      </w:pPr>
      <w:r>
        <w:t>&gt;&gt; PVB_11 : IDFC First Bank</w:t>
      </w:r>
    </w:p>
    <w:p>
      <w:r>
        <w:t>================================================</w:t>
      </w:r>
    </w:p>
    <w:p>
      <w:pPr>
        <w:pStyle w:val="Heading3"/>
      </w:pPr>
      <w:r>
        <w:t>Action: download| Timestamp: 09092025 15:24:42| Present: True| Count: 6</w:t>
      </w:r>
    </w:p>
    <w:p>
      <w:r>
        <w:t>Website: https://www.idfcfirstbank.com/interest-rate</w:t>
      </w:r>
    </w:p>
    <w:p>
      <w:r>
        <w:t>---------------------------</w:t>
      </w:r>
    </w:p>
    <w:p>
      <w:r>
        <w:t>TITLE 1: Interest-rates-on-Savings-Deposits-wef-03rd-Sept-2025.pdf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(Rupees)</w:t>
            </w:r>
          </w:p>
        </w:tc>
        <w:tc>
          <w:tcPr>
            <w:tcW w:type="dxa" w:w="4320"/>
          </w:tcPr>
          <w:p>
            <w:r>
              <w:t>Rate of Interest (% p.a., Progressive)</w:t>
            </w:r>
          </w:p>
        </w:tc>
      </w:tr>
      <w:tr>
        <w:tc>
          <w:tcPr>
            <w:tcW w:type="dxa" w:w="4320"/>
          </w:tcPr>
          <w:p>
            <w:r>
              <w:t>&lt;= 5 lac</w:t>
            </w:r>
          </w:p>
        </w:tc>
        <w:tc>
          <w:tcPr>
            <w:tcW w:type="dxa" w:w="4320"/>
          </w:tcPr>
          <w:p>
            <w:r>
              <w:t>3.00%</w:t>
            </w:r>
          </w:p>
        </w:tc>
      </w:tr>
      <w:tr>
        <w:tc>
          <w:tcPr>
            <w:tcW w:type="dxa" w:w="4320"/>
          </w:tcPr>
          <w:p>
            <w:r>
              <w:t>&gt; 5 lac &lt;= 10 crs</w:t>
            </w:r>
          </w:p>
        </w:tc>
        <w:tc>
          <w:tcPr>
            <w:tcW w:type="dxa" w:w="4320"/>
          </w:tcPr>
          <w:p>
            <w:r>
              <w:t>7.00%</w:t>
            </w:r>
          </w:p>
        </w:tc>
      </w:tr>
      <w:tr>
        <w:tc>
          <w:tcPr>
            <w:tcW w:type="dxa" w:w="4320"/>
          </w:tcPr>
          <w:p>
            <w:r>
              <w:t>&gt; 10 crs &lt;= 25 crs</w:t>
            </w:r>
          </w:p>
        </w:tc>
        <w:tc>
          <w:tcPr>
            <w:tcW w:type="dxa" w:w="4320"/>
          </w:tcPr>
          <w:p>
            <w:r>
              <w:t>6.00%</w:t>
            </w:r>
          </w:p>
        </w:tc>
      </w:tr>
      <w:tr>
        <w:tc>
          <w:tcPr>
            <w:tcW w:type="dxa" w:w="4320"/>
          </w:tcPr>
          <w:p>
            <w:r>
              <w:t>&gt; 25 crs &lt;= 100 crs</w:t>
            </w:r>
          </w:p>
        </w:tc>
        <w:tc>
          <w:tcPr>
            <w:tcW w:type="dxa" w:w="4320"/>
          </w:tcPr>
          <w:p>
            <w:r>
              <w:t>5.00%</w:t>
            </w:r>
          </w:p>
        </w:tc>
      </w:tr>
      <w:tr>
        <w:tc>
          <w:tcPr>
            <w:tcW w:type="dxa" w:w="4320"/>
          </w:tcPr>
          <w:p>
            <w:r>
              <w:t>&gt; 100 crs</w:t>
            </w:r>
          </w:p>
        </w:tc>
        <w:tc>
          <w:tcPr>
            <w:tcW w:type="dxa" w:w="4320"/>
          </w:tcPr>
          <w:p>
            <w:r>
              <w:t>4.00%</w:t>
            </w:r>
          </w:p>
        </w:tc>
      </w:tr>
    </w:tbl>
    <w:p/>
    <w:p>
      <w:r>
        <w:t>---------------------------</w:t>
      </w:r>
    </w:p>
    <w:p>
      <w:r>
        <w:t>TITLE 1: Interest-Rates-on-Retail-Deposits-3rd-September-2025.pdf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Rate of Interest (% p.a.)</w:t>
              <w:br/>
              <w:t>w.e.f. 3rd September 2025</w:t>
              <w:br/>
              <w:t>Less than INR 3 Crores</w:t>
            </w:r>
          </w:p>
        </w:tc>
      </w:tr>
      <w:tr>
        <w:tc>
          <w:tcPr>
            <w:tcW w:type="dxa" w:w="4320"/>
          </w:tcPr>
          <w:p>
            <w:r>
              <w:t>7 days – 14 days</w:t>
            </w:r>
          </w:p>
        </w:tc>
        <w:tc>
          <w:tcPr>
            <w:tcW w:type="dxa" w:w="4320"/>
          </w:tcPr>
          <w:p>
            <w:r>
              <w:t>3.00%</w:t>
            </w:r>
          </w:p>
        </w:tc>
      </w:tr>
      <w:tr>
        <w:tc>
          <w:tcPr>
            <w:tcW w:type="dxa" w:w="4320"/>
          </w:tcPr>
          <w:p>
            <w:r>
              <w:t>15 days – 29 days</w:t>
            </w:r>
          </w:p>
        </w:tc>
        <w:tc>
          <w:tcPr>
            <w:tcW w:type="dxa" w:w="4320"/>
          </w:tcPr>
          <w:p>
            <w:r>
              <w:t>3.00%</w:t>
            </w:r>
          </w:p>
        </w:tc>
      </w:tr>
      <w:tr>
        <w:tc>
          <w:tcPr>
            <w:tcW w:type="dxa" w:w="4320"/>
          </w:tcPr>
          <w:p>
            <w:r>
              <w:t>30 days – 45 days</w:t>
            </w:r>
          </w:p>
        </w:tc>
        <w:tc>
          <w:tcPr>
            <w:tcW w:type="dxa" w:w="4320"/>
          </w:tcPr>
          <w:p>
            <w:r>
              <w:t>3.00%</w:t>
            </w:r>
          </w:p>
        </w:tc>
      </w:tr>
      <w:tr>
        <w:tc>
          <w:tcPr>
            <w:tcW w:type="dxa" w:w="4320"/>
          </w:tcPr>
          <w:p>
            <w:r>
              <w:t>46 days – 90 days</w:t>
            </w:r>
          </w:p>
        </w:tc>
        <w:tc>
          <w:tcPr>
            <w:tcW w:type="dxa" w:w="4320"/>
          </w:tcPr>
          <w:p>
            <w:r>
              <w:t>4.00%</w:t>
            </w:r>
          </w:p>
        </w:tc>
      </w:tr>
      <w:tr>
        <w:tc>
          <w:tcPr>
            <w:tcW w:type="dxa" w:w="4320"/>
          </w:tcPr>
          <w:p>
            <w:r>
              <w:t>91 days – 180 days</w:t>
            </w:r>
          </w:p>
        </w:tc>
        <w:tc>
          <w:tcPr>
            <w:tcW w:type="dxa" w:w="4320"/>
          </w:tcPr>
          <w:p>
            <w:r>
              <w:t>4.50%</w:t>
            </w:r>
          </w:p>
        </w:tc>
      </w:tr>
      <w:tr>
        <w:tc>
          <w:tcPr>
            <w:tcW w:type="dxa" w:w="4320"/>
          </w:tcPr>
          <w:p>
            <w:r>
              <w:t>181 days – less than 1 Year</w:t>
            </w:r>
          </w:p>
        </w:tc>
        <w:tc>
          <w:tcPr>
            <w:tcW w:type="dxa" w:w="4320"/>
          </w:tcPr>
          <w:p>
            <w:r>
              <w:t>5.50%</w:t>
            </w:r>
          </w:p>
        </w:tc>
      </w:tr>
      <w:tr>
        <w:tc>
          <w:tcPr>
            <w:tcW w:type="dxa" w:w="4320"/>
          </w:tcPr>
          <w:p>
            <w:r>
              <w:t>1 year</w:t>
            </w:r>
          </w:p>
        </w:tc>
        <w:tc>
          <w:tcPr>
            <w:tcW w:type="dxa" w:w="4320"/>
          </w:tcPr>
          <w:p>
            <w:r>
              <w:t>6.30%</w:t>
            </w:r>
          </w:p>
        </w:tc>
      </w:tr>
      <w:tr>
        <w:tc>
          <w:tcPr>
            <w:tcW w:type="dxa" w:w="4320"/>
          </w:tcPr>
          <w:p>
            <w:r>
              <w:t>1 year 1 day to 370 days</w:t>
            </w:r>
          </w:p>
        </w:tc>
        <w:tc>
          <w:tcPr>
            <w:tcW w:type="dxa" w:w="4320"/>
          </w:tcPr>
          <w:p>
            <w:r>
              <w:t>6.30%</w:t>
            </w:r>
          </w:p>
        </w:tc>
      </w:tr>
      <w:tr>
        <w:tc>
          <w:tcPr>
            <w:tcW w:type="dxa" w:w="4320"/>
          </w:tcPr>
          <w:p>
            <w:r>
              <w:t>371 days – 449 days</w:t>
            </w:r>
          </w:p>
        </w:tc>
        <w:tc>
          <w:tcPr>
            <w:tcW w:type="dxa" w:w="4320"/>
          </w:tcPr>
          <w:p>
            <w:r>
              <w:t>6.50%</w:t>
            </w:r>
          </w:p>
        </w:tc>
      </w:tr>
      <w:tr>
        <w:tc>
          <w:tcPr>
            <w:tcW w:type="dxa" w:w="4320"/>
          </w:tcPr>
          <w:p>
            <w:r>
              <w:t>450 days – 2 years</w:t>
            </w:r>
          </w:p>
        </w:tc>
        <w:tc>
          <w:tcPr>
            <w:tcW w:type="dxa" w:w="4320"/>
          </w:tcPr>
          <w:p>
            <w:r>
              <w:t>7.00%</w:t>
            </w:r>
          </w:p>
        </w:tc>
      </w:tr>
      <w:tr>
        <w:tc>
          <w:tcPr>
            <w:tcW w:type="dxa" w:w="4320"/>
          </w:tcPr>
          <w:p>
            <w:r>
              <w:t>2 years 1 day – 3 years</w:t>
            </w:r>
          </w:p>
        </w:tc>
        <w:tc>
          <w:tcPr>
            <w:tcW w:type="dxa" w:w="4320"/>
          </w:tcPr>
          <w:p>
            <w:r>
              <w:t>6.75%</w:t>
            </w:r>
          </w:p>
        </w:tc>
      </w:tr>
      <w:tr>
        <w:tc>
          <w:tcPr>
            <w:tcW w:type="dxa" w:w="4320"/>
          </w:tcPr>
          <w:p>
            <w:r>
              <w:t>3 years 1 day – 5 years</w:t>
            </w:r>
          </w:p>
        </w:tc>
        <w:tc>
          <w:tcPr>
            <w:tcW w:type="dxa" w:w="4320"/>
          </w:tcPr>
          <w:p>
            <w:r>
              <w:t>6.60%</w:t>
            </w:r>
          </w:p>
        </w:tc>
      </w:tr>
      <w:tr>
        <w:tc>
          <w:tcPr>
            <w:tcW w:type="dxa" w:w="4320"/>
          </w:tcPr>
          <w:p>
            <w:r>
              <w:t>5 years 1 day – 10 years</w:t>
            </w:r>
          </w:p>
        </w:tc>
        <w:tc>
          <w:tcPr>
            <w:tcW w:type="dxa" w:w="4320"/>
          </w:tcPr>
          <w:p>
            <w:r>
              <w:t>6.00%</w:t>
            </w:r>
          </w:p>
        </w:tc>
      </w:tr>
      <w:tr>
        <w:tc>
          <w:tcPr>
            <w:tcW w:type="dxa" w:w="4320"/>
          </w:tcPr>
          <w:p>
            <w:r>
              <w:t>Period</w:t>
            </w:r>
          </w:p>
        </w:tc>
        <w:tc>
          <w:tcPr>
            <w:tcW w:type="dxa" w:w="4320"/>
          </w:tcPr>
          <w:p>
            <w:r>
              <w:t>RD - Rate of Interest (% p.a.)</w:t>
              <w:br/>
              <w:t>w.e.f. 3rd September 2025</w:t>
            </w:r>
          </w:p>
        </w:tc>
      </w:tr>
      <w:tr>
        <w:tc>
          <w:tcPr>
            <w:tcW w:type="dxa" w:w="4320"/>
          </w:tcPr>
          <w:p>
            <w:r>
              <w:t>6 months</w:t>
            </w:r>
          </w:p>
        </w:tc>
        <w:tc>
          <w:tcPr>
            <w:tcW w:type="dxa" w:w="4320"/>
          </w:tcPr>
          <w:p>
            <w:r>
              <w:t>4.50%</w:t>
            </w:r>
          </w:p>
        </w:tc>
      </w:tr>
      <w:tr>
        <w:tc>
          <w:tcPr>
            <w:tcW w:type="dxa" w:w="4320"/>
          </w:tcPr>
          <w:p>
            <w:r>
              <w:t>9 months</w:t>
            </w:r>
          </w:p>
        </w:tc>
        <w:tc>
          <w:tcPr>
            <w:tcW w:type="dxa" w:w="4320"/>
          </w:tcPr>
          <w:p>
            <w:r>
              <w:t>5.50%</w:t>
            </w:r>
          </w:p>
        </w:tc>
      </w:tr>
      <w:tr>
        <w:tc>
          <w:tcPr>
            <w:tcW w:type="dxa" w:w="4320"/>
          </w:tcPr>
          <w:p>
            <w:r>
              <w:t>12 months</w:t>
            </w:r>
          </w:p>
        </w:tc>
        <w:tc>
          <w:tcPr>
            <w:tcW w:type="dxa" w:w="4320"/>
          </w:tcPr>
          <w:p>
            <w:r>
              <w:t>6.30%</w:t>
            </w:r>
          </w:p>
        </w:tc>
      </w:tr>
      <w:tr>
        <w:tc>
          <w:tcPr>
            <w:tcW w:type="dxa" w:w="4320"/>
          </w:tcPr>
          <w:p>
            <w:r>
              <w:t>24 months</w:t>
            </w:r>
          </w:p>
        </w:tc>
        <w:tc>
          <w:tcPr>
            <w:tcW w:type="dxa" w:w="4320"/>
          </w:tcPr>
          <w:p>
            <w:r>
              <w:t>7.00%</w:t>
            </w:r>
          </w:p>
        </w:tc>
      </w:tr>
      <w:tr>
        <w:tc>
          <w:tcPr>
            <w:tcW w:type="dxa" w:w="4320"/>
          </w:tcPr>
          <w:p>
            <w:r>
              <w:t>36 months</w:t>
            </w:r>
          </w:p>
        </w:tc>
        <w:tc>
          <w:tcPr>
            <w:tcW w:type="dxa" w:w="4320"/>
          </w:tcPr>
          <w:p>
            <w:r>
              <w:t>6.75%</w:t>
            </w:r>
          </w:p>
        </w:tc>
      </w:tr>
    </w:tbl>
    <w:p/>
    <w:p>
      <w:r>
        <w:t>---------------------------</w:t>
      </w:r>
    </w:p>
    <w:p>
      <w:r>
        <w:t>TITLE 1: Interest-rates-on-deposits-above-Rs-3-crs-wef-29082025.pdf</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(Rs. 3 crore – 5</w:t>
            </w:r>
          </w:p>
        </w:tc>
        <w:tc>
          <w:tcPr>
            <w:tcW w:type="dxa" w:w="665"/>
          </w:tcPr>
          <w:p>
            <w:r>
              <w:t>None</w:t>
            </w:r>
          </w:p>
        </w:tc>
        <w:tc>
          <w:tcPr>
            <w:tcW w:type="dxa" w:w="665"/>
          </w:tcPr>
          <w:p>
            <w:r>
              <w:t>(&gt; Rs. 5 crore - 10</w:t>
            </w:r>
          </w:p>
        </w:tc>
        <w:tc>
          <w:tcPr>
            <w:tcW w:type="dxa" w:w="665"/>
          </w:tcPr>
          <w:p>
            <w:r>
              <w:t>(&gt; Rs. 10 crore - 15</w:t>
            </w:r>
          </w:p>
        </w:tc>
        <w:tc>
          <w:tcPr>
            <w:tcW w:type="dxa" w:w="665"/>
          </w:tcPr>
          <w:p>
            <w:r>
              <w:t>(&gt; Rs. 15 crore - 26.50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crore)</w:t>
            </w:r>
          </w:p>
        </w:tc>
        <w:tc>
          <w:tcPr>
            <w:tcW w:type="dxa" w:w="665"/>
          </w:tcPr>
          <w:p>
            <w:r>
              <w:t>None</w:t>
            </w:r>
          </w:p>
        </w:tc>
        <w:tc>
          <w:tcPr>
            <w:tcW w:type="dxa" w:w="665"/>
          </w:tcPr>
          <w:p>
            <w:r>
              <w:t>crore)</w:t>
            </w:r>
          </w:p>
        </w:tc>
        <w:tc>
          <w:tcPr>
            <w:tcW w:type="dxa" w:w="665"/>
          </w:tcPr>
          <w:p>
            <w:r>
              <w:t>crore)</w:t>
            </w:r>
          </w:p>
        </w:tc>
        <w:tc>
          <w:tcPr>
            <w:tcW w:type="dxa" w:w="665"/>
          </w:tcPr>
          <w:p>
            <w:r>
              <w:t>crore)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36 - 45 days</w:t>
            </w:r>
          </w:p>
        </w:tc>
        <w:tc>
          <w:tcPr>
            <w:tcW w:type="dxa" w:w="665"/>
          </w:tcPr>
          <w:p>
            <w:r>
              <w:t>5.00%</w:t>
            </w:r>
          </w:p>
        </w:tc>
        <w:tc>
          <w:tcPr>
            <w:tcW w:type="dxa" w:w="665"/>
          </w:tcPr>
          <w:p>
            <w:r>
              <w:t>None</w:t>
            </w:r>
          </w:p>
        </w:tc>
        <w:tc>
          <w:tcPr>
            <w:tcW w:type="dxa" w:w="665"/>
          </w:tcPr>
          <w:p>
            <w:r>
              <w:t>None</w:t>
            </w:r>
          </w:p>
        </w:tc>
        <w:tc>
          <w:tcPr>
            <w:tcW w:type="dxa" w:w="665"/>
          </w:tcPr>
          <w:p>
            <w:r>
              <w:t>5.00%</w:t>
            </w:r>
          </w:p>
        </w:tc>
        <w:tc>
          <w:tcPr>
            <w:tcW w:type="dxa" w:w="665"/>
          </w:tcPr>
          <w:p>
            <w:r>
              <w:t>5.00%</w:t>
            </w:r>
          </w:p>
        </w:tc>
        <w:tc>
          <w:tcPr>
            <w:tcW w:type="dxa" w:w="665"/>
          </w:tcPr>
          <w:p>
            <w:r>
              <w:t>5.00%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46 - 60 days</w:t>
            </w:r>
          </w:p>
        </w:tc>
        <w:tc>
          <w:tcPr>
            <w:tcW w:type="dxa" w:w="665"/>
          </w:tcPr>
          <w:p>
            <w:r>
              <w:t>5.35%</w:t>
            </w:r>
          </w:p>
        </w:tc>
        <w:tc>
          <w:tcPr>
            <w:tcW w:type="dxa" w:w="665"/>
          </w:tcPr>
          <w:p>
            <w:r>
              <w:t>None</w:t>
            </w:r>
          </w:p>
        </w:tc>
        <w:tc>
          <w:tcPr>
            <w:tcW w:type="dxa" w:w="665"/>
          </w:tcPr>
          <w:p>
            <w:r>
              <w:t>None</w:t>
            </w:r>
          </w:p>
        </w:tc>
        <w:tc>
          <w:tcPr>
            <w:tcW w:type="dxa" w:w="665"/>
          </w:tcPr>
          <w:p>
            <w:r>
              <w:t>5.35%</w:t>
            </w:r>
          </w:p>
        </w:tc>
        <w:tc>
          <w:tcPr>
            <w:tcW w:type="dxa" w:w="665"/>
          </w:tcPr>
          <w:p>
            <w:r>
              <w:t>5.35%</w:t>
            </w:r>
          </w:p>
        </w:tc>
        <w:tc>
          <w:tcPr>
            <w:tcW w:type="dxa" w:w="665"/>
          </w:tcPr>
          <w:p>
            <w:r>
              <w:t>5.35%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61 - 91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92 - 180 days</w:t>
            </w:r>
          </w:p>
        </w:tc>
        <w:tc>
          <w:tcPr>
            <w:tcW w:type="dxa" w:w="665"/>
          </w:tcPr>
          <w:p>
            <w:r>
              <w:t>5.95%</w:t>
            </w:r>
          </w:p>
        </w:tc>
        <w:tc>
          <w:tcPr>
            <w:tcW w:type="dxa" w:w="665"/>
          </w:tcPr>
          <w:p>
            <w:r>
              <w:t>None</w:t>
            </w:r>
          </w:p>
        </w:tc>
        <w:tc>
          <w:tcPr>
            <w:tcW w:type="dxa" w:w="665"/>
          </w:tcPr>
          <w:p>
            <w:r>
              <w:t>None</w:t>
            </w:r>
          </w:p>
        </w:tc>
        <w:tc>
          <w:tcPr>
            <w:tcW w:type="dxa" w:w="665"/>
          </w:tcPr>
          <w:p>
            <w:r>
              <w:t>5.95%</w:t>
            </w:r>
          </w:p>
        </w:tc>
        <w:tc>
          <w:tcPr>
            <w:tcW w:type="dxa" w:w="665"/>
          </w:tcPr>
          <w:p>
            <w:r>
              <w:t>5.95%</w:t>
            </w:r>
          </w:p>
        </w:tc>
        <w:tc>
          <w:tcPr>
            <w:tcW w:type="dxa" w:w="665"/>
          </w:tcPr>
          <w:p>
            <w:r>
              <w:t>5.95%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181 - 270 days</w:t>
            </w:r>
          </w:p>
        </w:tc>
        <w:tc>
          <w:tcPr>
            <w:tcW w:type="dxa" w:w="665"/>
          </w:tcPr>
          <w:p>
            <w:r>
              <w:t>6.30%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271 - 365 days</w:t>
            </w:r>
          </w:p>
        </w:tc>
        <w:tc>
          <w:tcPr>
            <w:tcW w:type="dxa" w:w="665"/>
          </w:tcPr>
          <w:p>
            <w:r>
              <w:t>6.40%</w:t>
            </w:r>
          </w:p>
        </w:tc>
        <w:tc>
          <w:tcPr>
            <w:tcW w:type="dxa" w:w="665"/>
          </w:tcPr>
          <w:p>
            <w:r>
              <w:t>None</w:t>
            </w:r>
          </w:p>
        </w:tc>
        <w:tc>
          <w:tcPr>
            <w:tcW w:type="dxa" w:w="665"/>
          </w:tcPr>
          <w:p>
            <w:r>
              <w:t>None</w:t>
            </w:r>
          </w:p>
        </w:tc>
        <w:tc>
          <w:tcPr>
            <w:tcW w:type="dxa" w:w="665"/>
          </w:tcPr>
          <w:p>
            <w:r>
              <w:t>6.40%</w:t>
            </w:r>
          </w:p>
        </w:tc>
        <w:tc>
          <w:tcPr>
            <w:tcW w:type="dxa" w:w="665"/>
          </w:tcPr>
          <w:p>
            <w:r>
              <w:t>6.40%</w:t>
            </w:r>
          </w:p>
        </w:tc>
        <w:tc>
          <w:tcPr>
            <w:tcW w:type="dxa" w:w="665"/>
          </w:tcPr>
          <w:p>
            <w:r>
              <w:t>6.40%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366 - 399 days</w:t>
            </w:r>
          </w:p>
        </w:tc>
        <w:tc>
          <w:tcPr>
            <w:tcW w:type="dxa" w:w="665"/>
          </w:tcPr>
          <w:p>
            <w:r>
              <w:t>6.50%</w:t>
            </w:r>
          </w:p>
        </w:tc>
        <w:tc>
          <w:tcPr>
            <w:tcW w:type="dxa" w:w="665"/>
          </w:tcPr>
          <w:p>
            <w:r>
              <w:t>None</w:t>
            </w:r>
          </w:p>
        </w:tc>
        <w:tc>
          <w:tcPr>
            <w:tcW w:type="dxa" w:w="665"/>
          </w:tcPr>
          <w:p>
            <w:r>
              <w:t>None</w:t>
            </w:r>
          </w:p>
        </w:tc>
        <w:tc>
          <w:tcPr>
            <w:tcW w:type="dxa" w:w="665"/>
          </w:tcPr>
          <w:p>
            <w:r>
              <w:t>6.50%</w:t>
            </w:r>
          </w:p>
        </w:tc>
        <w:tc>
          <w:tcPr>
            <w:tcW w:type="dxa" w:w="665"/>
          </w:tcPr>
          <w:p>
            <w:r>
              <w:t>6.50%</w:t>
            </w:r>
          </w:p>
        </w:tc>
        <w:tc>
          <w:tcPr>
            <w:tcW w:type="dxa" w:w="665"/>
          </w:tcPr>
          <w:p>
            <w:r>
              <w:t>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400 - 499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500 - 540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541 - 731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732 - 1095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 years 1days - 5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 Year 1 Day - 8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8 Year 1 Day - 10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(Rs. 3 crore – 5</w:t>
            </w:r>
          </w:p>
        </w:tc>
        <w:tc>
          <w:tcPr>
            <w:tcW w:type="dxa" w:w="665"/>
          </w:tcPr>
          <w:p>
            <w:r>
              <w:t>None</w:t>
            </w:r>
          </w:p>
        </w:tc>
        <w:tc>
          <w:tcPr>
            <w:tcW w:type="dxa" w:w="665"/>
          </w:tcPr>
          <w:p>
            <w:r>
              <w:t>(&gt; Rs. 5 crore - 10</w:t>
            </w:r>
          </w:p>
        </w:tc>
        <w:tc>
          <w:tcPr>
            <w:tcW w:type="dxa" w:w="665"/>
          </w:tcPr>
          <w:p>
            <w:r>
              <w:t>(&gt; Rs. 10 crore - 15</w:t>
            </w:r>
          </w:p>
        </w:tc>
        <w:tc>
          <w:tcPr>
            <w:tcW w:type="dxa" w:w="665"/>
          </w:tcPr>
          <w:p>
            <w:r>
              <w:t>(&gt; Rs. 15 crore – 26.50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None</w:t>
            </w:r>
          </w:p>
        </w:tc>
        <w:tc>
          <w:tcPr>
            <w:tcW w:type="dxa" w:w="665"/>
          </w:tcPr>
          <w:p>
            <w:r>
              <w:t>None</w:t>
            </w:r>
          </w:p>
        </w:tc>
        <w:tc>
          <w:tcPr>
            <w:tcW w:type="dxa" w:w="665"/>
          </w:tcPr>
          <w:p>
            <w:r>
              <w:t>crore)</w:t>
            </w:r>
          </w:p>
        </w:tc>
        <w:tc>
          <w:tcPr>
            <w:tcW w:type="dxa" w:w="665"/>
          </w:tcPr>
          <w:p>
            <w:r>
              <w:t>None</w:t>
            </w:r>
          </w:p>
        </w:tc>
        <w:tc>
          <w:tcPr>
            <w:tcW w:type="dxa" w:w="665"/>
          </w:tcPr>
          <w:p>
            <w:r>
              <w:t>crore)</w:t>
            </w:r>
          </w:p>
        </w:tc>
        <w:tc>
          <w:tcPr>
            <w:tcW w:type="dxa" w:w="665"/>
          </w:tcPr>
          <w:p>
            <w:r>
              <w:t>crore)</w:t>
            </w:r>
          </w:p>
        </w:tc>
        <w:tc>
          <w:tcPr>
            <w:tcW w:type="dxa" w:w="665"/>
          </w:tcPr>
          <w:p>
            <w:r>
              <w:t>crore)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36 - 45 days</w:t>
            </w:r>
          </w:p>
        </w:tc>
        <w:tc>
          <w:tcPr>
            <w:tcW w:type="dxa" w:w="665"/>
          </w:tcPr>
          <w:p>
            <w:r>
              <w:t>4.85%</w:t>
            </w:r>
          </w:p>
        </w:tc>
        <w:tc>
          <w:tcPr>
            <w:tcW w:type="dxa" w:w="665"/>
          </w:tcPr>
          <w:p>
            <w:r>
              <w:t>None</w:t>
            </w:r>
          </w:p>
        </w:tc>
        <w:tc>
          <w:tcPr>
            <w:tcW w:type="dxa" w:w="665"/>
          </w:tcPr>
          <w:p>
            <w:r>
              <w:t>None</w:t>
            </w:r>
          </w:p>
        </w:tc>
        <w:tc>
          <w:tcPr>
            <w:tcW w:type="dxa" w:w="665"/>
          </w:tcPr>
          <w:p>
            <w:r>
              <w:t>4.85%</w:t>
            </w:r>
          </w:p>
        </w:tc>
        <w:tc>
          <w:tcPr>
            <w:tcW w:type="dxa" w:w="665"/>
          </w:tcPr>
          <w:p>
            <w:r>
              <w:t>4.85%</w:t>
            </w:r>
          </w:p>
        </w:tc>
        <w:tc>
          <w:tcPr>
            <w:tcW w:type="dxa" w:w="665"/>
          </w:tcPr>
          <w:p>
            <w:r>
              <w:t>4.85%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46 - 60 days</w:t>
            </w:r>
          </w:p>
        </w:tc>
        <w:tc>
          <w:tcPr>
            <w:tcW w:type="dxa" w:w="665"/>
          </w:tcPr>
          <w:p>
            <w:r>
              <w:t>5.20%</w:t>
            </w:r>
          </w:p>
        </w:tc>
        <w:tc>
          <w:tcPr>
            <w:tcW w:type="dxa" w:w="665"/>
          </w:tcPr>
          <w:p>
            <w:r>
              <w:t>None</w:t>
            </w:r>
          </w:p>
        </w:tc>
        <w:tc>
          <w:tcPr>
            <w:tcW w:type="dxa" w:w="665"/>
          </w:tcPr>
          <w:p>
            <w:r>
              <w:t>None</w:t>
            </w:r>
          </w:p>
        </w:tc>
        <w:tc>
          <w:tcPr>
            <w:tcW w:type="dxa" w:w="665"/>
          </w:tcPr>
          <w:p>
            <w:r>
              <w:t>5.20%</w:t>
            </w:r>
          </w:p>
        </w:tc>
        <w:tc>
          <w:tcPr>
            <w:tcW w:type="dxa" w:w="665"/>
          </w:tcPr>
          <w:p>
            <w:r>
              <w:t>5.20%</w:t>
            </w:r>
          </w:p>
        </w:tc>
        <w:tc>
          <w:tcPr>
            <w:tcW w:type="dxa" w:w="665"/>
          </w:tcPr>
          <w:p>
            <w:r>
              <w:t>5.20%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61 - 91 days</w:t>
            </w:r>
          </w:p>
        </w:tc>
        <w:tc>
          <w:tcPr>
            <w:tcW w:type="dxa" w:w="665"/>
          </w:tcPr>
          <w:p>
            <w:r>
              <w:t>5.55%</w:t>
            </w:r>
          </w:p>
        </w:tc>
        <w:tc>
          <w:tcPr>
            <w:tcW w:type="dxa" w:w="665"/>
          </w:tcPr>
          <w:p>
            <w:r>
              <w:t>None</w:t>
            </w:r>
          </w:p>
        </w:tc>
        <w:tc>
          <w:tcPr>
            <w:tcW w:type="dxa" w:w="665"/>
          </w:tcPr>
          <w:p>
            <w:r>
              <w:t>None</w:t>
            </w:r>
          </w:p>
        </w:tc>
        <w:tc>
          <w:tcPr>
            <w:tcW w:type="dxa" w:w="665"/>
          </w:tcPr>
          <w:p>
            <w:r>
              <w:t>5.55%</w:t>
            </w:r>
          </w:p>
        </w:tc>
        <w:tc>
          <w:tcPr>
            <w:tcW w:type="dxa" w:w="665"/>
          </w:tcPr>
          <w:p>
            <w:r>
              <w:t>5.55%</w:t>
            </w:r>
          </w:p>
        </w:tc>
        <w:tc>
          <w:tcPr>
            <w:tcW w:type="dxa" w:w="665"/>
          </w:tcPr>
          <w:p>
            <w:r>
              <w:t>5.55%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92 – 180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181 - 270 days</w:t>
            </w:r>
          </w:p>
        </w:tc>
        <w:tc>
          <w:tcPr>
            <w:tcW w:type="dxa" w:w="665"/>
          </w:tcPr>
          <w:p>
            <w:r>
              <w:t>6.05%</w:t>
            </w:r>
          </w:p>
        </w:tc>
        <w:tc>
          <w:tcPr>
            <w:tcW w:type="dxa" w:w="665"/>
          </w:tcPr>
          <w:p>
            <w:r>
              <w:t>None</w:t>
            </w:r>
          </w:p>
        </w:tc>
        <w:tc>
          <w:tcPr>
            <w:tcW w:type="dxa" w:w="665"/>
          </w:tcPr>
          <w:p>
            <w:r>
              <w:t>None</w:t>
            </w:r>
          </w:p>
        </w:tc>
        <w:tc>
          <w:tcPr>
            <w:tcW w:type="dxa" w:w="665"/>
          </w:tcPr>
          <w:p>
            <w:r>
              <w:t>6.05%</w:t>
            </w:r>
          </w:p>
        </w:tc>
        <w:tc>
          <w:tcPr>
            <w:tcW w:type="dxa" w:w="665"/>
          </w:tcPr>
          <w:p>
            <w:r>
              <w:t>6.05%</w:t>
            </w:r>
          </w:p>
        </w:tc>
        <w:tc>
          <w:tcPr>
            <w:tcW w:type="dxa" w:w="665"/>
          </w:tcPr>
          <w:p>
            <w:r>
              <w:t>6.05%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271 - 365 days</w:t>
            </w:r>
          </w:p>
        </w:tc>
        <w:tc>
          <w:tcPr>
            <w:tcW w:type="dxa" w:w="665"/>
          </w:tcPr>
          <w:p>
            <w:r>
              <w:t>6.25%</w:t>
            </w:r>
          </w:p>
        </w:tc>
        <w:tc>
          <w:tcPr>
            <w:tcW w:type="dxa" w:w="665"/>
          </w:tcPr>
          <w:p>
            <w:r>
              <w:t>None</w:t>
            </w:r>
          </w:p>
        </w:tc>
        <w:tc>
          <w:tcPr>
            <w:tcW w:type="dxa" w:w="665"/>
          </w:tcPr>
          <w:p>
            <w:r>
              <w:t>None</w:t>
            </w:r>
          </w:p>
        </w:tc>
        <w:tc>
          <w:tcPr>
            <w:tcW w:type="dxa" w:w="665"/>
          </w:tcPr>
          <w:p>
            <w:r>
              <w:t>6.25%</w:t>
            </w:r>
          </w:p>
        </w:tc>
        <w:tc>
          <w:tcPr>
            <w:tcW w:type="dxa" w:w="665"/>
          </w:tcPr>
          <w:p>
            <w:r>
              <w:t>6.25%</w:t>
            </w:r>
          </w:p>
        </w:tc>
        <w:tc>
          <w:tcPr>
            <w:tcW w:type="dxa" w:w="665"/>
          </w:tcPr>
          <w:p>
            <w:r>
              <w:t>6.25%</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366 - 399 days</w:t>
            </w:r>
          </w:p>
        </w:tc>
        <w:tc>
          <w:tcPr>
            <w:tcW w:type="dxa" w:w="665"/>
          </w:tcPr>
          <w:p>
            <w:r>
              <w:t>6.30%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400 - 499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500 - 540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541 - 731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732 - 1095 days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3 years 1days - 5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5 Year 1 Day - 8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8 Year 1 Day - 10 Years</w:t>
            </w:r>
          </w:p>
        </w:tc>
        <w:tc>
          <w:tcPr>
            <w:tcW w:type="dxa" w:w="665"/>
          </w:tcPr>
          <w:p>
            <w:r>
              <w:t>6.20%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r>
      <w:tr>
        <w:tc>
          <w:tcPr>
            <w:tcW w:type="dxa" w:w="665"/>
          </w:tcPr>
          <w:p>
            <w:r>
              <w:t>None</w:t>
            </w:r>
          </w:p>
        </w:tc>
        <w:tc>
          <w:tcPr>
            <w:tcW w:type="dxa" w:w="665"/>
          </w:tcPr>
          <w:p>
            <w:r>
              <w:t>None</w:t>
            </w:r>
          </w:p>
        </w:tc>
        <w:tc>
          <w:tcPr>
            <w:tcW w:type="dxa" w:w="665"/>
          </w:tcPr>
          <w:p>
            <w:r>
              <w:t>(&gt; Rs. 26.50</w:t>
            </w:r>
          </w:p>
        </w:tc>
        <w:tc>
          <w:tcPr>
            <w:tcW w:type="dxa" w:w="665"/>
          </w:tcPr>
          <w:p>
            <w:r>
              <w:t>None</w:t>
            </w:r>
          </w:p>
        </w:tc>
        <w:tc>
          <w:tcPr>
            <w:tcW w:type="dxa" w:w="665"/>
          </w:tcPr>
          <w:p>
            <w:r>
              <w:t>(&gt; Rs. 26.75</w:t>
            </w:r>
          </w:p>
        </w:tc>
        <w:tc>
          <w:tcPr>
            <w:tcW w:type="dxa" w:w="665"/>
          </w:tcPr>
          <w:p>
            <w:r>
              <w:t>(&gt; Rs. 35</w:t>
            </w:r>
          </w:p>
        </w:tc>
        <w:tc>
          <w:tcPr>
            <w:tcW w:type="dxa" w:w="665"/>
          </w:tcPr>
          <w:p>
            <w:r>
              <w:t>(&gt; Rs. 50</w:t>
            </w:r>
          </w:p>
        </w:tc>
        <w:tc>
          <w:tcPr>
            <w:tcW w:type="dxa" w:w="665"/>
          </w:tcPr>
          <w:p>
            <w:r>
              <w:t>(&gt; Rs. 75</w:t>
            </w:r>
          </w:p>
        </w:tc>
        <w:tc>
          <w:tcPr>
            <w:tcW w:type="dxa" w:w="665"/>
          </w:tcPr>
          <w:p>
            <w:r>
              <w:t>(&gt; Rs. 100</w:t>
            </w:r>
          </w:p>
        </w:tc>
        <w:tc>
          <w:tcPr>
            <w:tcW w:type="dxa" w:w="665"/>
          </w:tcPr>
          <w:p>
            <w:r>
              <w:t>(&gt; Rs. 150</w:t>
            </w:r>
          </w:p>
        </w:tc>
        <w:tc>
          <w:tcPr>
            <w:tcW w:type="dxa" w:w="665"/>
          </w:tcPr>
          <w:p>
            <w:r>
              <w:t>(&gt; Rs. 200</w:t>
            </w:r>
          </w:p>
        </w:tc>
        <w:tc>
          <w:tcPr>
            <w:tcW w:type="dxa" w:w="665"/>
          </w:tcPr>
          <w:p>
            <w:r>
              <w:t>(&gt; Rs. 400</w:t>
            </w:r>
          </w:p>
        </w:tc>
        <w:tc>
          <w:tcPr>
            <w:tcW w:type="dxa" w:w="665"/>
          </w:tcPr>
          <w:p>
            <w:r>
              <w:t>(&gt; Rs. 750</w:t>
            </w:r>
          </w:p>
        </w:tc>
      </w:tr>
      <w:tr>
        <w:tc>
          <w:tcPr>
            <w:tcW w:type="dxa" w:w="665"/>
          </w:tcPr>
          <w:p>
            <w:r>
              <w:t>None</w:t>
            </w:r>
          </w:p>
        </w:tc>
        <w:tc>
          <w:tcPr>
            <w:tcW w:type="dxa" w:w="665"/>
          </w:tcPr>
          <w:p>
            <w:r>
              <w:t>None</w:t>
            </w:r>
          </w:p>
        </w:tc>
        <w:tc>
          <w:tcPr>
            <w:tcW w:type="dxa" w:w="665"/>
          </w:tcPr>
          <w:p>
            <w:r>
              <w:t>crs. &lt;=</w:t>
            </w:r>
          </w:p>
        </w:tc>
        <w:tc>
          <w:tcPr>
            <w:tcW w:type="dxa" w:w="665"/>
          </w:tcPr>
          <w:p>
            <w:r>
              <w:t>None</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w:t>
            </w:r>
          </w:p>
        </w:tc>
      </w:tr>
      <w:tr>
        <w:tc>
          <w:tcPr>
            <w:tcW w:type="dxa" w:w="665"/>
          </w:tcPr>
          <w:p>
            <w:r>
              <w:t>None</w:t>
            </w:r>
          </w:p>
        </w:tc>
        <w:tc>
          <w:tcPr>
            <w:tcW w:type="dxa" w:w="665"/>
          </w:tcPr>
          <w:p>
            <w:r>
              <w:t>None</w:t>
            </w:r>
          </w:p>
        </w:tc>
        <w:tc>
          <w:tcPr>
            <w:tcW w:type="dxa" w:w="665"/>
          </w:tcPr>
          <w:p>
            <w:r>
              <w:t>26.75 crs.)</w:t>
            </w:r>
          </w:p>
        </w:tc>
        <w:tc>
          <w:tcPr>
            <w:tcW w:type="dxa" w:w="665"/>
          </w:tcPr>
          <w:p>
            <w:r>
              <w:t>None</w:t>
            </w:r>
          </w:p>
        </w:tc>
        <w:tc>
          <w:tcPr>
            <w:tcW w:type="dxa" w:w="665"/>
          </w:tcPr>
          <w:p>
            <w:r>
              <w:t>35 crs.)</w:t>
            </w:r>
          </w:p>
        </w:tc>
        <w:tc>
          <w:tcPr>
            <w:tcW w:type="dxa" w:w="665"/>
          </w:tcPr>
          <w:p>
            <w:r>
              <w:t>50 crs.)</w:t>
            </w:r>
          </w:p>
        </w:tc>
        <w:tc>
          <w:tcPr>
            <w:tcW w:type="dxa" w:w="665"/>
          </w:tcPr>
          <w:p>
            <w:r>
              <w:t>75 crs.)</w:t>
            </w:r>
          </w:p>
        </w:tc>
        <w:tc>
          <w:tcPr>
            <w:tcW w:type="dxa" w:w="665"/>
          </w:tcPr>
          <w:p>
            <w:r>
              <w:t>100 crs.)</w:t>
            </w:r>
          </w:p>
        </w:tc>
        <w:tc>
          <w:tcPr>
            <w:tcW w:type="dxa" w:w="665"/>
          </w:tcPr>
          <w:p>
            <w:r>
              <w:t>150 crs.)</w:t>
            </w:r>
          </w:p>
        </w:tc>
        <w:tc>
          <w:tcPr>
            <w:tcW w:type="dxa" w:w="665"/>
          </w:tcPr>
          <w:p>
            <w:r>
              <w:t>200 crs.)</w:t>
            </w:r>
          </w:p>
        </w:tc>
        <w:tc>
          <w:tcPr>
            <w:tcW w:type="dxa" w:w="665"/>
          </w:tcPr>
          <w:p>
            <w:r>
              <w:t>400 crs)</w:t>
            </w:r>
          </w:p>
        </w:tc>
        <w:tc>
          <w:tcPr>
            <w:tcW w:type="dxa" w:w="665"/>
          </w:tcPr>
          <w:p>
            <w:r>
              <w:t>750 crs )</w:t>
            </w:r>
          </w:p>
        </w:tc>
        <w:tc>
          <w:tcPr>
            <w:tcW w:type="dxa" w:w="665"/>
          </w:tcPr>
          <w:p>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r>
      <w:tr>
        <w:tc>
          <w:tcPr>
            <w:tcW w:type="dxa" w:w="665"/>
          </w:tcPr>
          <w:p>
            <w:r>
              <w:t>36 – 45 days</w:t>
            </w:r>
          </w:p>
        </w:tc>
        <w:tc>
          <w:tcPr>
            <w:tcW w:type="dxa" w:w="665"/>
          </w:tcPr>
          <w:p>
            <w:r>
              <w:t>5.00%</w:t>
            </w:r>
          </w:p>
        </w:tc>
        <w:tc>
          <w:tcPr>
            <w:tcW w:type="dxa" w:w="665"/>
          </w:tcPr>
          <w:p>
            <w:r>
              <w:t>None</w:t>
            </w:r>
          </w:p>
        </w:tc>
        <w:tc>
          <w:tcPr>
            <w:tcW w:type="dxa" w:w="665"/>
          </w:tcPr>
          <w:p>
            <w:r>
              <w:t>None</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c>
          <w:tcPr>
            <w:tcW w:type="dxa" w:w="665"/>
          </w:tcPr>
          <w:p>
            <w:r>
              <w:t>5.00%</w:t>
            </w:r>
          </w:p>
        </w:tc>
      </w:tr>
      <w:tr>
        <w:tc>
          <w:tcPr>
            <w:tcW w:type="dxa" w:w="665"/>
          </w:tcPr>
          <w:p>
            <w:r>
              <w:t>46 - 60 days</w:t>
            </w:r>
          </w:p>
        </w:tc>
        <w:tc>
          <w:tcPr>
            <w:tcW w:type="dxa" w:w="665"/>
          </w:tcPr>
          <w:p>
            <w:r>
              <w:t>5.25%</w:t>
            </w:r>
          </w:p>
        </w:tc>
        <w:tc>
          <w:tcPr>
            <w:tcW w:type="dxa" w:w="665"/>
          </w:tcPr>
          <w:p>
            <w:r>
              <w:t>None</w:t>
            </w:r>
          </w:p>
        </w:tc>
        <w:tc>
          <w:tcPr>
            <w:tcW w:type="dxa" w:w="665"/>
          </w:tcPr>
          <w:p>
            <w:r>
              <w:t>None</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c>
          <w:tcPr>
            <w:tcW w:type="dxa" w:w="665"/>
          </w:tcPr>
          <w:p>
            <w:r>
              <w:t>5.25%</w:t>
            </w:r>
          </w:p>
        </w:tc>
      </w:tr>
      <w:tr>
        <w:tc>
          <w:tcPr>
            <w:tcW w:type="dxa" w:w="665"/>
          </w:tcPr>
          <w:p>
            <w:r>
              <w:t>61 – 91 days</w:t>
            </w:r>
          </w:p>
        </w:tc>
        <w:tc>
          <w:tcPr>
            <w:tcW w:type="dxa" w:w="665"/>
          </w:tcPr>
          <w:p>
            <w:r>
              <w:t>5.80%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r>
      <w:tr>
        <w:tc>
          <w:tcPr>
            <w:tcW w:type="dxa" w:w="665"/>
          </w:tcPr>
          <w:p>
            <w:r>
              <w:t>92 – 149 days</w:t>
            </w:r>
          </w:p>
        </w:tc>
        <w:tc>
          <w:tcPr>
            <w:tcW w:type="dxa" w:w="665"/>
          </w:tcPr>
          <w:p>
            <w:r>
              <w:t>5.95%</w:t>
            </w:r>
          </w:p>
        </w:tc>
        <w:tc>
          <w:tcPr>
            <w:tcW w:type="dxa" w:w="665"/>
          </w:tcPr>
          <w:p>
            <w:r>
              <w:t>None</w:t>
            </w:r>
          </w:p>
        </w:tc>
        <w:tc>
          <w:tcPr>
            <w:tcW w:type="dxa" w:w="665"/>
          </w:tcPr>
          <w:p>
            <w:r>
              <w:t>None</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c>
          <w:tcPr>
            <w:tcW w:type="dxa" w:w="665"/>
          </w:tcPr>
          <w:p>
            <w:r>
              <w:t>5.95%</w:t>
            </w:r>
          </w:p>
        </w:tc>
      </w:tr>
      <w:tr>
        <w:tc>
          <w:tcPr>
            <w:tcW w:type="dxa" w:w="665"/>
          </w:tcPr>
          <w:p>
            <w:r>
              <w:t>150 – 180 days</w:t>
            </w:r>
          </w:p>
        </w:tc>
        <w:tc>
          <w:tcPr>
            <w:tcW w:type="dxa" w:w="665"/>
          </w:tcPr>
          <w:p>
            <w:r>
              <w:t>6.00%</w:t>
            </w:r>
          </w:p>
        </w:tc>
        <w:tc>
          <w:tcPr>
            <w:tcW w:type="dxa" w:w="665"/>
          </w:tcPr>
          <w:p>
            <w:r>
              <w:t>None</w:t>
            </w:r>
          </w:p>
        </w:tc>
        <w:tc>
          <w:tcPr>
            <w:tcW w:type="dxa" w:w="665"/>
          </w:tcPr>
          <w:p>
            <w:r>
              <w:t>None</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c>
          <w:tcPr>
            <w:tcW w:type="dxa" w:w="665"/>
          </w:tcPr>
          <w:p>
            <w:r>
              <w:t>6.00%</w:t>
            </w:r>
          </w:p>
        </w:tc>
      </w:tr>
      <w:tr>
        <w:tc>
          <w:tcPr>
            <w:tcW w:type="dxa" w:w="665"/>
          </w:tcPr>
          <w:p>
            <w:r>
              <w:t>181 – 270 days</w:t>
            </w:r>
          </w:p>
        </w:tc>
        <w:tc>
          <w:tcPr>
            <w:tcW w:type="dxa" w:w="665"/>
          </w:tcPr>
          <w:p>
            <w:r>
              <w:t>6.35%</w:t>
            </w:r>
          </w:p>
        </w:tc>
        <w:tc>
          <w:tcPr>
            <w:tcW w:type="dxa" w:w="665"/>
          </w:tcPr>
          <w:p>
            <w:r>
              <w:t>None</w:t>
            </w:r>
          </w:p>
        </w:tc>
        <w:tc>
          <w:tcPr>
            <w:tcW w:type="dxa" w:w="665"/>
          </w:tcPr>
          <w:p>
            <w:r>
              <w:t>None</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c>
          <w:tcPr>
            <w:tcW w:type="dxa" w:w="665"/>
          </w:tcPr>
          <w:p>
            <w:r>
              <w:t>6.35%</w:t>
            </w:r>
          </w:p>
        </w:tc>
      </w:tr>
      <w:tr>
        <w:tc>
          <w:tcPr>
            <w:tcW w:type="dxa" w:w="665"/>
          </w:tcPr>
          <w:p>
            <w:r>
              <w:t>271 – 364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c>
          <w:tcPr>
            <w:tcW w:type="dxa" w:w="665"/>
          </w:tcPr>
          <w:p>
            <w:r>
              <w:t>6.50%</w:t>
            </w:r>
          </w:p>
        </w:tc>
      </w:tr>
      <w:tr>
        <w:tc>
          <w:tcPr>
            <w:tcW w:type="dxa" w:w="665"/>
          </w:tcPr>
          <w:p>
            <w:r>
              <w:t>365 – 399 days</w:t>
            </w:r>
          </w:p>
        </w:tc>
        <w:tc>
          <w:tcPr>
            <w:tcW w:type="dxa" w:w="665"/>
          </w:tcPr>
          <w:p>
            <w:r>
              <w:t>6.55%</w:t>
            </w:r>
          </w:p>
        </w:tc>
        <w:tc>
          <w:tcPr>
            <w:tcW w:type="dxa" w:w="665"/>
          </w:tcPr>
          <w:p>
            <w:r>
              <w:t>None</w:t>
            </w:r>
          </w:p>
        </w:tc>
        <w:tc>
          <w:tcPr>
            <w:tcW w:type="dxa" w:w="665"/>
          </w:tcPr>
          <w:p>
            <w:r>
              <w:t>None</w:t>
            </w:r>
          </w:p>
        </w:tc>
        <w:tc>
          <w:tcPr>
            <w:tcW w:type="dxa" w:w="665"/>
          </w:tcPr>
          <w:p>
            <w:r>
              <w:t>6.55%</w:t>
            </w:r>
          </w:p>
        </w:tc>
        <w:tc>
          <w:tcPr>
            <w:tcW w:type="dxa" w:w="665"/>
          </w:tcPr>
          <w:p>
            <w:r>
              <w:t>6.55%</w:t>
            </w:r>
          </w:p>
        </w:tc>
        <w:tc>
          <w:tcPr>
            <w:tcW w:type="dxa" w:w="665"/>
          </w:tcPr>
          <w:p>
            <w:r>
              <w:t>6.65%</w:t>
            </w:r>
          </w:p>
        </w:tc>
        <w:tc>
          <w:tcPr>
            <w:tcW w:type="dxa" w:w="665"/>
          </w:tcPr>
          <w:p>
            <w:r>
              <w:t>6.65%</w:t>
            </w:r>
          </w:p>
        </w:tc>
        <w:tc>
          <w:tcPr>
            <w:tcW w:type="dxa" w:w="665"/>
          </w:tcPr>
          <w:p>
            <w:r>
              <w:t>6.75%</w:t>
            </w:r>
          </w:p>
        </w:tc>
        <w:tc>
          <w:tcPr>
            <w:tcW w:type="dxa" w:w="665"/>
          </w:tcPr>
          <w:p>
            <w:r>
              <w:t>6.75%</w:t>
            </w:r>
          </w:p>
        </w:tc>
        <w:tc>
          <w:tcPr>
            <w:tcW w:type="dxa" w:w="665"/>
          </w:tcPr>
          <w:p>
            <w:r>
              <w:t>6.75%</w:t>
            </w:r>
          </w:p>
        </w:tc>
        <w:tc>
          <w:tcPr>
            <w:tcW w:type="dxa" w:w="665"/>
          </w:tcPr>
          <w:p>
            <w:r>
              <w:t>6.75%</w:t>
            </w:r>
          </w:p>
        </w:tc>
        <w:tc>
          <w:tcPr>
            <w:tcW w:type="dxa" w:w="665"/>
          </w:tcPr>
          <w:p>
            <w:r>
              <w:t>6.75%</w:t>
            </w:r>
          </w:p>
        </w:tc>
      </w:tr>
      <w:tr>
        <w:tc>
          <w:tcPr>
            <w:tcW w:type="dxa" w:w="665"/>
          </w:tcPr>
          <w:p>
            <w:r>
              <w:t>400 – 499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500 - 540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541 – 731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732 – 1095 days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3 years 1 day – 5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5 Year 1 day – 8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8 Year 1 day – 10 Years</w:t>
            </w:r>
          </w:p>
        </w:tc>
        <w:tc>
          <w:tcPr>
            <w:tcW w:type="dxa" w:w="665"/>
          </w:tcPr>
          <w:p>
            <w:r>
              <w:t>6.45%</w:t>
            </w:r>
          </w:p>
        </w:tc>
        <w:tc>
          <w:tcPr>
            <w:tcW w:type="dxa" w:w="665"/>
          </w:tcPr>
          <w:p>
            <w:r>
              <w:t>None</w:t>
            </w:r>
          </w:p>
        </w:tc>
        <w:tc>
          <w:tcPr>
            <w:tcW w:type="dxa" w:w="665"/>
          </w:tcPr>
          <w:p>
            <w:r>
              <w:t>None</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Period</w:t>
            </w:r>
          </w:p>
        </w:tc>
        <w:tc>
          <w:tcPr>
            <w:tcW w:type="dxa" w:w="665"/>
          </w:tcPr>
          <w:p>
            <w:r/>
          </w:p>
        </w:tc>
        <w:tc>
          <w:tcPr>
            <w:tcW w:type="dxa" w:w="665"/>
          </w:tcPr>
          <w:p>
            <w:r>
              <w:t>FD Rates**</w:t>
            </w:r>
          </w:p>
        </w:tc>
        <w:tc>
          <w:tcPr>
            <w:tcW w:type="dxa" w:w="665"/>
          </w:tcPr>
          <w:p>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c>
          <w:tcPr>
            <w:tcW w:type="dxa" w:w="665"/>
          </w:tcPr>
          <w:p>
            <w:r>
              <w:t>FD Rates**</w:t>
            </w:r>
          </w:p>
        </w:tc>
      </w:tr>
      <w:tr>
        <w:tc>
          <w:tcPr>
            <w:tcW w:type="dxa" w:w="665"/>
          </w:tcPr>
          <w:p>
            <w:r>
              <w:t>None</w:t>
            </w:r>
          </w:p>
        </w:tc>
        <w:tc>
          <w:tcPr>
            <w:tcW w:type="dxa" w:w="665"/>
          </w:tcPr>
          <w:p>
            <w:r>
              <w:t>None</w:t>
            </w:r>
          </w:p>
        </w:tc>
        <w:tc>
          <w:tcPr>
            <w:tcW w:type="dxa" w:w="665"/>
          </w:tcPr>
          <w:p>
            <w:r>
              <w:t>(&gt; Rs. 26.50</w:t>
            </w:r>
          </w:p>
        </w:tc>
        <w:tc>
          <w:tcPr>
            <w:tcW w:type="dxa" w:w="665"/>
          </w:tcPr>
          <w:p>
            <w:r>
              <w:t>None</w:t>
            </w:r>
          </w:p>
        </w:tc>
        <w:tc>
          <w:tcPr>
            <w:tcW w:type="dxa" w:w="665"/>
          </w:tcPr>
          <w:p>
            <w:r>
              <w:t>(&gt; Rs. 26.75</w:t>
            </w:r>
          </w:p>
        </w:tc>
        <w:tc>
          <w:tcPr>
            <w:tcW w:type="dxa" w:w="665"/>
          </w:tcPr>
          <w:p>
            <w:r>
              <w:t>(&gt; Rs. 35</w:t>
            </w:r>
          </w:p>
        </w:tc>
        <w:tc>
          <w:tcPr>
            <w:tcW w:type="dxa" w:w="665"/>
          </w:tcPr>
          <w:p>
            <w:r>
              <w:t>(&gt; Rs. 50</w:t>
            </w:r>
          </w:p>
        </w:tc>
        <w:tc>
          <w:tcPr>
            <w:tcW w:type="dxa" w:w="665"/>
          </w:tcPr>
          <w:p>
            <w:r>
              <w:t>(&gt; Rs. 75</w:t>
            </w:r>
          </w:p>
        </w:tc>
        <w:tc>
          <w:tcPr>
            <w:tcW w:type="dxa" w:w="665"/>
          </w:tcPr>
          <w:p>
            <w:r>
              <w:t>(&gt; Rs. 100</w:t>
            </w:r>
          </w:p>
        </w:tc>
        <w:tc>
          <w:tcPr>
            <w:tcW w:type="dxa" w:w="665"/>
          </w:tcPr>
          <w:p>
            <w:r>
              <w:t>(&gt; Rs. 150</w:t>
            </w:r>
          </w:p>
        </w:tc>
        <w:tc>
          <w:tcPr>
            <w:tcW w:type="dxa" w:w="665"/>
          </w:tcPr>
          <w:p>
            <w:r>
              <w:t>(&gt; Rs. 200</w:t>
            </w:r>
          </w:p>
        </w:tc>
        <w:tc>
          <w:tcPr>
            <w:tcW w:type="dxa" w:w="665"/>
          </w:tcPr>
          <w:p>
            <w:r>
              <w:t>(&gt; Rs. 400</w:t>
            </w:r>
          </w:p>
        </w:tc>
        <w:tc>
          <w:tcPr>
            <w:tcW w:type="dxa" w:w="665"/>
          </w:tcPr>
          <w:p>
            <w:r>
              <w:t>(&gt; Rs. 750</w:t>
            </w:r>
          </w:p>
        </w:tc>
      </w:tr>
      <w:tr>
        <w:tc>
          <w:tcPr>
            <w:tcW w:type="dxa" w:w="665"/>
          </w:tcPr>
          <w:p>
            <w:r>
              <w:t>None</w:t>
            </w:r>
          </w:p>
        </w:tc>
        <w:tc>
          <w:tcPr>
            <w:tcW w:type="dxa" w:w="665"/>
          </w:tcPr>
          <w:p>
            <w:r>
              <w:t>None</w:t>
            </w:r>
          </w:p>
        </w:tc>
        <w:tc>
          <w:tcPr>
            <w:tcW w:type="dxa" w:w="665"/>
          </w:tcPr>
          <w:p>
            <w:r>
              <w:t>crs. &lt;=</w:t>
            </w:r>
          </w:p>
        </w:tc>
        <w:tc>
          <w:tcPr>
            <w:tcW w:type="dxa" w:w="665"/>
          </w:tcPr>
          <w:p>
            <w:r>
              <w:t>None</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 &lt;= Rs.</w:t>
            </w:r>
          </w:p>
        </w:tc>
        <w:tc>
          <w:tcPr>
            <w:tcW w:type="dxa" w:w="665"/>
          </w:tcPr>
          <w:p>
            <w:r>
              <w:t>crs)</w:t>
            </w:r>
          </w:p>
        </w:tc>
      </w:tr>
      <w:tr>
        <w:tc>
          <w:tcPr>
            <w:tcW w:type="dxa" w:w="665"/>
          </w:tcPr>
          <w:p>
            <w:r>
              <w:t>None</w:t>
            </w:r>
          </w:p>
        </w:tc>
        <w:tc>
          <w:tcPr>
            <w:tcW w:type="dxa" w:w="665"/>
          </w:tcPr>
          <w:p>
            <w:r>
              <w:t>None</w:t>
            </w:r>
          </w:p>
        </w:tc>
        <w:tc>
          <w:tcPr>
            <w:tcW w:type="dxa" w:w="665"/>
          </w:tcPr>
          <w:p>
            <w:r>
              <w:t>26.75 crs.)</w:t>
            </w:r>
          </w:p>
        </w:tc>
        <w:tc>
          <w:tcPr>
            <w:tcW w:type="dxa" w:w="665"/>
          </w:tcPr>
          <w:p>
            <w:r>
              <w:t>None</w:t>
            </w:r>
          </w:p>
        </w:tc>
        <w:tc>
          <w:tcPr>
            <w:tcW w:type="dxa" w:w="665"/>
          </w:tcPr>
          <w:p>
            <w:r>
              <w:t>35 crs.)</w:t>
            </w:r>
          </w:p>
        </w:tc>
        <w:tc>
          <w:tcPr>
            <w:tcW w:type="dxa" w:w="665"/>
          </w:tcPr>
          <w:p>
            <w:r>
              <w:t>50 crs.)</w:t>
            </w:r>
          </w:p>
        </w:tc>
        <w:tc>
          <w:tcPr>
            <w:tcW w:type="dxa" w:w="665"/>
          </w:tcPr>
          <w:p>
            <w:r>
              <w:t>75 crs.)</w:t>
            </w:r>
          </w:p>
        </w:tc>
        <w:tc>
          <w:tcPr>
            <w:tcW w:type="dxa" w:w="665"/>
          </w:tcPr>
          <w:p>
            <w:r>
              <w:t>100 crs.)</w:t>
            </w:r>
          </w:p>
        </w:tc>
        <w:tc>
          <w:tcPr>
            <w:tcW w:type="dxa" w:w="665"/>
          </w:tcPr>
          <w:p>
            <w:r>
              <w:t>150 crs.)</w:t>
            </w:r>
          </w:p>
        </w:tc>
        <w:tc>
          <w:tcPr>
            <w:tcW w:type="dxa" w:w="665"/>
          </w:tcPr>
          <w:p>
            <w:r>
              <w:t>200 crs.)</w:t>
            </w:r>
          </w:p>
        </w:tc>
        <w:tc>
          <w:tcPr>
            <w:tcW w:type="dxa" w:w="665"/>
          </w:tcPr>
          <w:p>
            <w:r>
              <w:t>400 crs)</w:t>
            </w:r>
          </w:p>
        </w:tc>
        <w:tc>
          <w:tcPr>
            <w:tcW w:type="dxa" w:w="665"/>
          </w:tcPr>
          <w:p>
            <w:r>
              <w:t>750 crs )</w:t>
            </w:r>
          </w:p>
        </w:tc>
        <w:tc>
          <w:tcPr>
            <w:tcW w:type="dxa" w:w="665"/>
          </w:tcPr>
          <w:p>
            <w:r/>
          </w:p>
        </w:tc>
      </w:tr>
      <w:tr>
        <w:tc>
          <w:tcPr>
            <w:tcW w:type="dxa" w:w="665"/>
          </w:tcPr>
          <w:p>
            <w:r>
              <w:t>7 - 14 days</w:t>
            </w:r>
          </w:p>
        </w:tc>
        <w:tc>
          <w:tcPr>
            <w:tcW w:type="dxa" w:w="665"/>
          </w:tcPr>
          <w:p>
            <w:r>
              <w:t>4.45%</w:t>
            </w:r>
          </w:p>
        </w:tc>
        <w:tc>
          <w:tcPr>
            <w:tcW w:type="dxa" w:w="665"/>
          </w:tcPr>
          <w:p>
            <w:r>
              <w:t>None</w:t>
            </w:r>
          </w:p>
        </w:tc>
        <w:tc>
          <w:tcPr>
            <w:tcW w:type="dxa" w:w="665"/>
          </w:tcPr>
          <w:p>
            <w:r>
              <w:t>None</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c>
          <w:tcPr>
            <w:tcW w:type="dxa" w:w="665"/>
          </w:tcPr>
          <w:p>
            <w:r>
              <w:t>4.45%</w:t>
            </w:r>
          </w:p>
        </w:tc>
      </w:tr>
      <w:tr>
        <w:tc>
          <w:tcPr>
            <w:tcW w:type="dxa" w:w="665"/>
          </w:tcPr>
          <w:p>
            <w:r>
              <w:t>15 – 35 days</w:t>
            </w:r>
          </w:p>
        </w:tc>
        <w:tc>
          <w:tcPr>
            <w:tcW w:type="dxa" w:w="665"/>
          </w:tcPr>
          <w:p>
            <w:r>
              <w:t>4.60%</w:t>
            </w:r>
          </w:p>
        </w:tc>
        <w:tc>
          <w:tcPr>
            <w:tcW w:type="dxa" w:w="665"/>
          </w:tcPr>
          <w:p>
            <w:r>
              <w:t>None</w:t>
            </w:r>
          </w:p>
        </w:tc>
        <w:tc>
          <w:tcPr>
            <w:tcW w:type="dxa" w:w="665"/>
          </w:tcPr>
          <w:p>
            <w:r>
              <w:t>None</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c>
          <w:tcPr>
            <w:tcW w:type="dxa" w:w="665"/>
          </w:tcPr>
          <w:p>
            <w:r>
              <w:t>4.60%</w:t>
            </w:r>
          </w:p>
        </w:tc>
      </w:tr>
      <w:tr>
        <w:tc>
          <w:tcPr>
            <w:tcW w:type="dxa" w:w="665"/>
          </w:tcPr>
          <w:p>
            <w:r>
              <w:t>36 – 45 days</w:t>
            </w:r>
          </w:p>
        </w:tc>
        <w:tc>
          <w:tcPr>
            <w:tcW w:type="dxa" w:w="665"/>
          </w:tcPr>
          <w:p>
            <w:r>
              <w:t>4.85%</w:t>
            </w:r>
          </w:p>
        </w:tc>
        <w:tc>
          <w:tcPr>
            <w:tcW w:type="dxa" w:w="665"/>
          </w:tcPr>
          <w:p>
            <w:r>
              <w:t>None</w:t>
            </w:r>
          </w:p>
        </w:tc>
        <w:tc>
          <w:tcPr>
            <w:tcW w:type="dxa" w:w="665"/>
          </w:tcPr>
          <w:p>
            <w:r>
              <w:t>None</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c>
          <w:tcPr>
            <w:tcW w:type="dxa" w:w="665"/>
          </w:tcPr>
          <w:p>
            <w:r>
              <w:t>4.85%</w:t>
            </w:r>
          </w:p>
        </w:tc>
      </w:tr>
      <w:tr>
        <w:tc>
          <w:tcPr>
            <w:tcW w:type="dxa" w:w="665"/>
          </w:tcPr>
          <w:p>
            <w:r>
              <w:t>46 - 60 days</w:t>
            </w:r>
          </w:p>
        </w:tc>
        <w:tc>
          <w:tcPr>
            <w:tcW w:type="dxa" w:w="665"/>
          </w:tcPr>
          <w:p>
            <w:r>
              <w:t>5.00%</w:t>
            </w:r>
          </w:p>
        </w:tc>
        <w:tc>
          <w:tcPr>
            <w:tcW w:type="dxa" w:w="665"/>
          </w:tcPr>
          <w:p>
            <w:r>
              <w:t>None</w:t>
            </w:r>
          </w:p>
        </w:tc>
        <w:tc>
          <w:tcPr>
            <w:tcW w:type="dxa" w:w="665"/>
          </w:tcPr>
          <w:p>
            <w:r>
              <w:t>None</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c>
          <w:tcPr>
            <w:tcW w:type="dxa" w:w="665"/>
          </w:tcPr>
          <w:p>
            <w:r>
              <w:t>5.10%</w:t>
            </w:r>
          </w:p>
        </w:tc>
      </w:tr>
      <w:tr>
        <w:tc>
          <w:tcPr>
            <w:tcW w:type="dxa" w:w="665"/>
          </w:tcPr>
          <w:p>
            <w:r>
              <w:t>61 – 91 days</w:t>
            </w:r>
          </w:p>
        </w:tc>
        <w:tc>
          <w:tcPr>
            <w:tcW w:type="dxa" w:w="665"/>
          </w:tcPr>
          <w:p>
            <w:r>
              <w:t>5.00%</w:t>
            </w:r>
          </w:p>
        </w:tc>
        <w:tc>
          <w:tcPr>
            <w:tcW w:type="dxa" w:w="665"/>
          </w:tcPr>
          <w:p>
            <w:r>
              <w:t>None</w:t>
            </w:r>
          </w:p>
        </w:tc>
        <w:tc>
          <w:tcPr>
            <w:tcW w:type="dxa" w:w="665"/>
          </w:tcPr>
          <w:p>
            <w:r>
              <w:t>None</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c>
          <w:tcPr>
            <w:tcW w:type="dxa" w:w="665"/>
          </w:tcPr>
          <w:p>
            <w:r>
              <w:t>5.55%</w:t>
            </w:r>
          </w:p>
        </w:tc>
      </w:tr>
      <w:tr>
        <w:tc>
          <w:tcPr>
            <w:tcW w:type="dxa" w:w="665"/>
          </w:tcPr>
          <w:p>
            <w:r>
              <w:t>92 – 149 days</w:t>
            </w:r>
          </w:p>
        </w:tc>
        <w:tc>
          <w:tcPr>
            <w:tcW w:type="dxa" w:w="665"/>
          </w:tcPr>
          <w:p>
            <w:r>
              <w:t>5.00%</w:t>
            </w:r>
          </w:p>
        </w:tc>
        <w:tc>
          <w:tcPr>
            <w:tcW w:type="dxa" w:w="665"/>
          </w:tcPr>
          <w:p>
            <w:r>
              <w:t>None</w:t>
            </w:r>
          </w:p>
        </w:tc>
        <w:tc>
          <w:tcPr>
            <w:tcW w:type="dxa" w:w="665"/>
          </w:tcPr>
          <w:p>
            <w:r>
              <w:t>None</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c>
          <w:tcPr>
            <w:tcW w:type="dxa" w:w="665"/>
          </w:tcPr>
          <w:p>
            <w:r>
              <w:t>5.80%</w:t>
            </w:r>
          </w:p>
        </w:tc>
      </w:tr>
      <w:tr>
        <w:tc>
          <w:tcPr>
            <w:tcW w:type="dxa" w:w="665"/>
          </w:tcPr>
          <w:p>
            <w:r>
              <w:t>150 – 180 days</w:t>
            </w:r>
          </w:p>
        </w:tc>
        <w:tc>
          <w:tcPr>
            <w:tcW w:type="dxa" w:w="665"/>
          </w:tcPr>
          <w:p>
            <w:r>
              <w:t>5.00%</w:t>
            </w:r>
          </w:p>
        </w:tc>
        <w:tc>
          <w:tcPr>
            <w:tcW w:type="dxa" w:w="665"/>
          </w:tcPr>
          <w:p>
            <w:r>
              <w:t>None</w:t>
            </w:r>
          </w:p>
        </w:tc>
        <w:tc>
          <w:tcPr>
            <w:tcW w:type="dxa" w:w="665"/>
          </w:tcPr>
          <w:p>
            <w:r>
              <w:t>None</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c>
          <w:tcPr>
            <w:tcW w:type="dxa" w:w="665"/>
          </w:tcPr>
          <w:p>
            <w:r>
              <w:t>5.85%</w:t>
            </w:r>
          </w:p>
        </w:tc>
      </w:tr>
      <w:tr>
        <w:tc>
          <w:tcPr>
            <w:tcW w:type="dxa" w:w="665"/>
          </w:tcPr>
          <w:p>
            <w:r>
              <w:t>181 – 270 days</w:t>
            </w:r>
          </w:p>
        </w:tc>
        <w:tc>
          <w:tcPr>
            <w:tcW w:type="dxa" w:w="665"/>
          </w:tcPr>
          <w:p>
            <w:r>
              <w:t>5.00%</w:t>
            </w:r>
          </w:p>
        </w:tc>
        <w:tc>
          <w:tcPr>
            <w:tcW w:type="dxa" w:w="665"/>
          </w:tcPr>
          <w:p>
            <w:r>
              <w:t>None</w:t>
            </w:r>
          </w:p>
        </w:tc>
        <w:tc>
          <w:tcPr>
            <w:tcW w:type="dxa" w:w="665"/>
          </w:tcPr>
          <w:p>
            <w:r>
              <w:t>None</w:t>
            </w:r>
          </w:p>
        </w:tc>
        <w:tc>
          <w:tcPr>
            <w:tcW w:type="dxa" w:w="665"/>
          </w:tcPr>
          <w:p>
            <w:r>
              <w:t>6.10%</w:t>
            </w:r>
          </w:p>
        </w:tc>
        <w:tc>
          <w:tcPr>
            <w:tcW w:type="dxa" w:w="665"/>
          </w:tcPr>
          <w:p>
            <w:r>
              <w:t>6.10%</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c>
          <w:tcPr>
            <w:tcW w:type="dxa" w:w="665"/>
          </w:tcPr>
          <w:p>
            <w:r>
              <w:t>6.15%</w:t>
            </w:r>
          </w:p>
        </w:tc>
      </w:tr>
      <w:tr>
        <w:tc>
          <w:tcPr>
            <w:tcW w:type="dxa" w:w="665"/>
          </w:tcPr>
          <w:p>
            <w:r>
              <w:t>271 – 364 days</w:t>
            </w:r>
          </w:p>
        </w:tc>
        <w:tc>
          <w:tcPr>
            <w:tcW w:type="dxa" w:w="665"/>
          </w:tcPr>
          <w:p>
            <w:r>
              <w:t>5.00%</w:t>
            </w:r>
          </w:p>
        </w:tc>
        <w:tc>
          <w:tcPr>
            <w:tcW w:type="dxa" w:w="665"/>
          </w:tcPr>
          <w:p>
            <w:r>
              <w:t>None</w:t>
            </w:r>
          </w:p>
        </w:tc>
        <w:tc>
          <w:tcPr>
            <w:tcW w:type="dxa" w:w="665"/>
          </w:tcPr>
          <w:p>
            <w:r>
              <w:t>None</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c>
          <w:tcPr>
            <w:tcW w:type="dxa" w:w="665"/>
          </w:tcPr>
          <w:p>
            <w:r>
              <w:t>6.30%</w:t>
            </w:r>
          </w:p>
        </w:tc>
      </w:tr>
      <w:tr>
        <w:tc>
          <w:tcPr>
            <w:tcW w:type="dxa" w:w="665"/>
          </w:tcPr>
          <w:p>
            <w:r>
              <w:t>365 – 399 days</w:t>
            </w:r>
          </w:p>
        </w:tc>
        <w:tc>
          <w:tcPr>
            <w:tcW w:type="dxa" w:w="665"/>
          </w:tcPr>
          <w:p>
            <w:r>
              <w:t>5.00%</w:t>
            </w:r>
          </w:p>
        </w:tc>
        <w:tc>
          <w:tcPr>
            <w:tcW w:type="dxa" w:w="665"/>
          </w:tcPr>
          <w:p>
            <w:r>
              <w:t>None</w:t>
            </w:r>
          </w:p>
        </w:tc>
        <w:tc>
          <w:tcPr>
            <w:tcW w:type="dxa" w:w="665"/>
          </w:tcPr>
          <w:p>
            <w:r>
              <w:t>None</w:t>
            </w:r>
          </w:p>
        </w:tc>
        <w:tc>
          <w:tcPr>
            <w:tcW w:type="dxa" w:w="665"/>
          </w:tcPr>
          <w:p>
            <w:r>
              <w:t>6.35%</w:t>
            </w:r>
          </w:p>
        </w:tc>
        <w:tc>
          <w:tcPr>
            <w:tcW w:type="dxa" w:w="665"/>
          </w:tcPr>
          <w:p>
            <w:r>
              <w:t>6.35%</w:t>
            </w:r>
          </w:p>
        </w:tc>
        <w:tc>
          <w:tcPr>
            <w:tcW w:type="dxa" w:w="665"/>
          </w:tcPr>
          <w:p>
            <w:r>
              <w:t>6.40%</w:t>
            </w:r>
          </w:p>
        </w:tc>
        <w:tc>
          <w:tcPr>
            <w:tcW w:type="dxa" w:w="665"/>
          </w:tcPr>
          <w:p>
            <w:r>
              <w:t>6.40%</w:t>
            </w:r>
          </w:p>
        </w:tc>
        <w:tc>
          <w:tcPr>
            <w:tcW w:type="dxa" w:w="665"/>
          </w:tcPr>
          <w:p>
            <w:r>
              <w:t>6.45%</w:t>
            </w:r>
          </w:p>
        </w:tc>
        <w:tc>
          <w:tcPr>
            <w:tcW w:type="dxa" w:w="665"/>
          </w:tcPr>
          <w:p>
            <w:r>
              <w:t>6.45%</w:t>
            </w:r>
          </w:p>
        </w:tc>
        <w:tc>
          <w:tcPr>
            <w:tcW w:type="dxa" w:w="665"/>
          </w:tcPr>
          <w:p>
            <w:r>
              <w:t>6.45%</w:t>
            </w:r>
          </w:p>
        </w:tc>
        <w:tc>
          <w:tcPr>
            <w:tcW w:type="dxa" w:w="665"/>
          </w:tcPr>
          <w:p>
            <w:r>
              <w:t>6.45%</w:t>
            </w:r>
          </w:p>
        </w:tc>
        <w:tc>
          <w:tcPr>
            <w:tcW w:type="dxa" w:w="665"/>
          </w:tcPr>
          <w:p>
            <w:r>
              <w:t>6.45%</w:t>
            </w:r>
          </w:p>
        </w:tc>
      </w:tr>
      <w:tr>
        <w:tc>
          <w:tcPr>
            <w:tcW w:type="dxa" w:w="665"/>
          </w:tcPr>
          <w:p>
            <w:r>
              <w:t>400 – 499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500 - 540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541 – 731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732 – 1095 days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3 years 1 day – 5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5 Year 1 day – 8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8 Year 1 day – 10 Years</w:t>
            </w:r>
          </w:p>
        </w:tc>
        <w:tc>
          <w:tcPr>
            <w:tcW w:type="dxa" w:w="665"/>
          </w:tcPr>
          <w:p>
            <w:r>
              <w:t>5.00%</w:t>
            </w:r>
          </w:p>
        </w:tc>
        <w:tc>
          <w:tcPr>
            <w:tcW w:type="dxa" w:w="665"/>
          </w:tcPr>
          <w:p>
            <w:r>
              <w:t>None</w:t>
            </w:r>
          </w:p>
        </w:tc>
        <w:tc>
          <w:tcPr>
            <w:tcW w:type="dxa" w:w="665"/>
          </w:tcPr>
          <w:p>
            <w:r>
              <w:t>None</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c>
          <w:tcPr>
            <w:tcW w:type="dxa" w:w="665"/>
          </w:tcPr>
          <w:p>
            <w:r>
              <w:t>6.20%</w:t>
            </w:r>
          </w:p>
        </w:tc>
      </w:tr>
      <w:tr>
        <w:tc>
          <w:tcPr>
            <w:tcW w:type="dxa" w:w="665"/>
          </w:tcPr>
          <w:p>
            <w:r>
              <w:t>Penal Rates *</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Above Rs. 25 crs. and upto Rs.</w:t>
              <w:br/>
              <w:t>50 crs.</w:t>
            </w:r>
          </w:p>
        </w:tc>
        <w:tc>
          <w:tcPr>
            <w:tcW w:type="dxa" w:w="665"/>
          </w:tcPr>
          <w:p>
            <w:r>
              <w:t>Above Rs. 50 crs. and upto</w:t>
              <w:br/>
              <w:t>Rs. 200 crs.</w:t>
            </w:r>
          </w:p>
        </w:tc>
        <w:tc>
          <w:tcPr>
            <w:tcW w:type="dxa" w:w="665"/>
          </w:tcPr>
          <w:p>
            <w:r>
              <w:t>Above Rs. 200 crs.</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r>
        <w:tc>
          <w:tcPr>
            <w:tcW w:type="dxa" w:w="665"/>
          </w:tcPr>
          <w:p>
            <w:r>
              <w:t>1%</w:t>
            </w:r>
          </w:p>
        </w:tc>
        <w:tc>
          <w:tcPr>
            <w:tcW w:type="dxa" w:w="665"/>
          </w:tcPr>
          <w:p>
            <w:r>
              <w:t>1%</w:t>
            </w:r>
          </w:p>
        </w:tc>
        <w:tc>
          <w:tcPr>
            <w:tcW w:type="dxa" w:w="665"/>
          </w:tcPr>
          <w:p>
            <w:r>
              <w:t>1%</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c>
          <w:tcPr>
            <w:tcW w:type="dxa" w:w="665"/>
          </w:tcPr>
          <w:p>
            <w:r>
              <w:t>None</w:t>
            </w:r>
          </w:p>
        </w:tc>
      </w:tr>
    </w:tbl>
    <w:p/>
    <w:p>
      <w:r>
        <w:t>---------------------------</w:t>
      </w:r>
    </w:p>
    <w:p>
      <w:r>
        <w:t>TITLE 1: Interest-Rates-on-FCNR-deposits-upto-and-above-1-million-14th-July-2025.pdf</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FCNR rates up to 1 million* (effective from July 14, 2025)</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r>
        <w:tc>
          <w:tcPr>
            <w:tcW w:type="dxa" w:w="1440"/>
          </w:tcPr>
          <w:p>
            <w:r>
              <w:t>Period</w:t>
            </w:r>
          </w:p>
        </w:tc>
        <w:tc>
          <w:tcPr>
            <w:tcW w:type="dxa" w:w="1440"/>
          </w:tcPr>
          <w:p>
            <w:r>
              <w:t>USD</w:t>
            </w:r>
          </w:p>
        </w:tc>
        <w:tc>
          <w:tcPr>
            <w:tcW w:type="dxa" w:w="1440"/>
          </w:tcPr>
          <w:p>
            <w:r>
              <w:t>GBP</w:t>
            </w:r>
          </w:p>
        </w:tc>
        <w:tc>
          <w:tcPr>
            <w:tcW w:type="dxa" w:w="1440"/>
          </w:tcPr>
          <w:p>
            <w:r>
              <w:t>EUR</w:t>
            </w:r>
          </w:p>
        </w:tc>
        <w:tc>
          <w:tcPr>
            <w:tcW w:type="dxa" w:w="1440"/>
          </w:tcPr>
          <w:p>
            <w:r>
              <w:t>AUD</w:t>
            </w:r>
          </w:p>
        </w:tc>
        <w:tc>
          <w:tcPr>
            <w:tcW w:type="dxa" w:w="1440"/>
          </w:tcPr>
          <w:p>
            <w:r>
              <w:t>SGD</w:t>
            </w:r>
          </w:p>
        </w:tc>
      </w:tr>
      <w:tr>
        <w:tc>
          <w:tcPr>
            <w:tcW w:type="dxa" w:w="1440"/>
          </w:tcPr>
          <w:p>
            <w:r>
              <w:t>1 Yr &lt; 15 Months</w:t>
            </w:r>
          </w:p>
        </w:tc>
        <w:tc>
          <w:tcPr>
            <w:tcW w:type="dxa" w:w="1440"/>
          </w:tcPr>
          <w:p>
            <w:r>
              <w:t>5.00%</w:t>
            </w:r>
          </w:p>
        </w:tc>
        <w:tc>
          <w:tcPr>
            <w:tcW w:type="dxa" w:w="1440"/>
          </w:tcPr>
          <w:p>
            <w:r>
              <w:t>4.45%</w:t>
            </w:r>
          </w:p>
        </w:tc>
        <w:tc>
          <w:tcPr>
            <w:tcW w:type="dxa" w:w="1440"/>
          </w:tcPr>
          <w:p>
            <w:r>
              <w:t>3.05%</w:t>
            </w:r>
          </w:p>
        </w:tc>
        <w:tc>
          <w:tcPr>
            <w:tcW w:type="dxa" w:w="1440"/>
          </w:tcPr>
          <w:p>
            <w:r>
              <w:t>4.00%</w:t>
            </w:r>
          </w:p>
        </w:tc>
        <w:tc>
          <w:tcPr>
            <w:tcW w:type="dxa" w:w="1440"/>
          </w:tcPr>
          <w:p>
            <w:r>
              <w:t>2.15%</w:t>
            </w:r>
          </w:p>
        </w:tc>
      </w:tr>
      <w:tr>
        <w:tc>
          <w:tcPr>
            <w:tcW w:type="dxa" w:w="1440"/>
          </w:tcPr>
          <w:p>
            <w:r>
              <w:t>15 Months &lt; 2</w:t>
              <w:br/>
              <w:t>Yrs</w:t>
            </w:r>
          </w:p>
        </w:tc>
        <w:tc>
          <w:tcPr>
            <w:tcW w:type="dxa" w:w="1440"/>
          </w:tcPr>
          <w:p>
            <w:r>
              <w:t>5.00%</w:t>
            </w:r>
          </w:p>
        </w:tc>
        <w:tc>
          <w:tcPr>
            <w:tcW w:type="dxa" w:w="1440"/>
          </w:tcPr>
          <w:p>
            <w:r>
              <w:t>4.45%</w:t>
            </w:r>
          </w:p>
        </w:tc>
        <w:tc>
          <w:tcPr>
            <w:tcW w:type="dxa" w:w="1440"/>
          </w:tcPr>
          <w:p>
            <w:r>
              <w:t>3.05%</w:t>
            </w:r>
          </w:p>
        </w:tc>
        <w:tc>
          <w:tcPr>
            <w:tcW w:type="dxa" w:w="1440"/>
          </w:tcPr>
          <w:p>
            <w:r>
              <w:t>4.00%</w:t>
            </w:r>
          </w:p>
        </w:tc>
        <w:tc>
          <w:tcPr>
            <w:tcW w:type="dxa" w:w="1440"/>
          </w:tcPr>
          <w:p>
            <w:r>
              <w:t>2.15%</w:t>
            </w:r>
          </w:p>
        </w:tc>
      </w:tr>
      <w:tr>
        <w:tc>
          <w:tcPr>
            <w:tcW w:type="dxa" w:w="1440"/>
          </w:tcPr>
          <w:p>
            <w:r>
              <w:t>2 Yrs to &lt; 3 Yrs</w:t>
            </w:r>
          </w:p>
        </w:tc>
        <w:tc>
          <w:tcPr>
            <w:tcW w:type="dxa" w:w="1440"/>
          </w:tcPr>
          <w:p>
            <w:r>
              <w:t>4.40%</w:t>
            </w:r>
          </w:p>
        </w:tc>
        <w:tc>
          <w:tcPr>
            <w:tcW w:type="dxa" w:w="1440"/>
          </w:tcPr>
          <w:p>
            <w:r>
              <w:t>4.00%</w:t>
            </w:r>
          </w:p>
        </w:tc>
        <w:tc>
          <w:tcPr>
            <w:tcW w:type="dxa" w:w="1440"/>
          </w:tcPr>
          <w:p>
            <w:r>
              <w:t>2.65%</w:t>
            </w:r>
          </w:p>
        </w:tc>
        <w:tc>
          <w:tcPr>
            <w:tcW w:type="dxa" w:w="1440"/>
          </w:tcPr>
          <w:p>
            <w:r>
              <w:t>4.00%</w:t>
            </w:r>
          </w:p>
        </w:tc>
        <w:tc>
          <w:tcPr>
            <w:tcW w:type="dxa" w:w="1440"/>
          </w:tcPr>
          <w:p>
            <w:r>
              <w:t>2.00%</w:t>
            </w:r>
          </w:p>
        </w:tc>
      </w:tr>
      <w:tr>
        <w:tc>
          <w:tcPr>
            <w:tcW w:type="dxa" w:w="1440"/>
          </w:tcPr>
          <w:p>
            <w:r>
              <w:t>3 Yrs to &lt; 4 Yrs</w:t>
            </w:r>
          </w:p>
        </w:tc>
        <w:tc>
          <w:tcPr>
            <w:tcW w:type="dxa" w:w="1440"/>
          </w:tcPr>
          <w:p>
            <w:r>
              <w:t>4.40%</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4 Yrs to &lt; 5 Yrs</w:t>
            </w:r>
          </w:p>
        </w:tc>
        <w:tc>
          <w:tcPr>
            <w:tcW w:type="dxa" w:w="1440"/>
          </w:tcPr>
          <w:p>
            <w:r>
              <w:t>4.50%</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5 Yrs only</w:t>
            </w:r>
          </w:p>
        </w:tc>
        <w:tc>
          <w:tcPr>
            <w:tcW w:type="dxa" w:w="1440"/>
          </w:tcPr>
          <w:p>
            <w:r>
              <w:t>4.25%</w:t>
            </w:r>
          </w:p>
        </w:tc>
        <w:tc>
          <w:tcPr>
            <w:tcW w:type="dxa" w:w="1440"/>
          </w:tcPr>
          <w:p>
            <w:r>
              <w:t>NA</w:t>
            </w:r>
          </w:p>
        </w:tc>
        <w:tc>
          <w:tcPr>
            <w:tcW w:type="dxa" w:w="1440"/>
          </w:tcPr>
          <w:p>
            <w:r>
              <w:t>NA</w:t>
            </w:r>
          </w:p>
        </w:tc>
        <w:tc>
          <w:tcPr>
            <w:tcW w:type="dxa" w:w="1440"/>
          </w:tcPr>
          <w:p>
            <w:r>
              <w:t>NA</w:t>
            </w:r>
          </w:p>
        </w:tc>
        <w:tc>
          <w:tcPr>
            <w:tcW w:type="dxa" w:w="1440"/>
          </w:tcPr>
          <w:p>
            <w:r>
              <w:t>NA</w:t>
            </w:r>
          </w:p>
        </w:tc>
      </w:tr>
    </w:tbl>
    <w:p/>
    <w:p>
      <w:r>
        <w:t>---------------------------</w:t>
      </w:r>
    </w:p>
    <w:p>
      <w:r>
        <w:t>TITLE 1: Interest-rates-on-Global-Saving-Account-website-23-07-2025.pdf</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Amount</w:t>
            </w:r>
          </w:p>
        </w:tc>
        <w:tc>
          <w:tcPr>
            <w:tcW w:type="dxa" w:w="4320"/>
          </w:tcPr>
          <w:p>
            <w:r>
              <w:t>IDFC FIRST Bank - IBU</w:t>
            </w:r>
          </w:p>
        </w:tc>
      </w:tr>
      <w:tr>
        <w:tc>
          <w:tcPr>
            <w:tcW w:type="dxa" w:w="4320"/>
          </w:tcPr>
          <w:p>
            <w:r>
              <w:t>USD - For all amounts (wef 13th May 2025)</w:t>
            </w:r>
          </w:p>
        </w:tc>
        <w:tc>
          <w:tcPr>
            <w:tcW w:type="dxa" w:w="4320"/>
          </w:tcPr>
          <w:p>
            <w:r>
              <w:t>4.75%</w:t>
            </w:r>
          </w:p>
        </w:tc>
      </w:tr>
      <w:tr>
        <w:tc>
          <w:tcPr>
            <w:tcW w:type="dxa" w:w="4320"/>
          </w:tcPr>
          <w:p>
            <w:r>
              <w:t>EUR - For all amounts (wef 23rd July 2025)</w:t>
            </w:r>
          </w:p>
        </w:tc>
        <w:tc>
          <w:tcPr>
            <w:tcW w:type="dxa" w:w="4320"/>
          </w:tcPr>
          <w:p>
            <w:r>
              <w:t>1.50%</w:t>
            </w:r>
          </w:p>
        </w:tc>
      </w:tr>
    </w:tbl>
    <w:p/>
    <w:p>
      <w:r>
        <w:t>---------------------------</w:t>
      </w:r>
    </w:p>
    <w:p>
      <w:r>
        <w:t>TITLE 1: Interest-Rates-on-Gift-City-Fixed-Deposits-website-23-07-2025.pdf</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Interest rates on Gift City Fixed Deposits</w:t>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r>
        <w:tc>
          <w:tcPr>
            <w:tcW w:type="dxa" w:w="1728"/>
          </w:tcPr>
          <w:p>
            <w:r>
              <w:t>Interest Rates on Gift City Fixed Deposits</w:t>
              <w:br/>
              <w:t>Period</w:t>
            </w:r>
          </w:p>
        </w:tc>
        <w:tc>
          <w:tcPr>
            <w:tcW w:type="dxa" w:w="1728"/>
          </w:tcPr>
          <w:p>
            <w:r>
              <w:t>Rate of Interest (% p.a.)</w:t>
              <w:br/>
              <w:t>w.e.f. 23rd July 2025</w:t>
            </w:r>
          </w:p>
        </w:tc>
        <w:tc>
          <w:tcPr>
            <w:tcW w:type="dxa" w:w="1728"/>
          </w:tcPr>
          <w:p>
            <w:r>
              <w:t>None</w:t>
            </w:r>
          </w:p>
        </w:tc>
        <w:tc>
          <w:tcPr>
            <w:tcW w:type="dxa" w:w="1728"/>
          </w:tcPr>
          <w:p>
            <w:r>
              <w:t>None</w:t>
            </w:r>
          </w:p>
        </w:tc>
        <w:tc>
          <w:tcPr>
            <w:tcW w:type="dxa" w:w="1728"/>
          </w:tcPr>
          <w:p>
            <w:r>
              <w:t>Rate of Interest (% p.a.)</w:t>
              <w:br/>
              <w:t>w.e.f. 26th May 2025</w:t>
            </w:r>
          </w:p>
        </w:tc>
      </w:tr>
      <w:tr>
        <w:tc>
          <w:tcPr>
            <w:tcW w:type="dxa" w:w="1728"/>
          </w:tcPr>
          <w:p>
            <w:r>
              <w:t>None</w:t>
            </w:r>
          </w:p>
        </w:tc>
        <w:tc>
          <w:tcPr>
            <w:tcW w:type="dxa" w:w="1728"/>
          </w:tcPr>
          <w:p>
            <w:r>
              <w:t>USD</w:t>
            </w:r>
          </w:p>
        </w:tc>
        <w:tc>
          <w:tcPr>
            <w:tcW w:type="dxa" w:w="1728"/>
          </w:tcPr>
          <w:p>
            <w:r>
              <w:t>None</w:t>
            </w:r>
          </w:p>
        </w:tc>
        <w:tc>
          <w:tcPr>
            <w:tcW w:type="dxa" w:w="1728"/>
          </w:tcPr>
          <w:p>
            <w:r>
              <w:t>None</w:t>
            </w:r>
          </w:p>
        </w:tc>
        <w:tc>
          <w:tcPr>
            <w:tcW w:type="dxa" w:w="1728"/>
          </w:tcPr>
          <w:p>
            <w:r>
              <w:t>EUR</w:t>
            </w:r>
          </w:p>
        </w:tc>
      </w:tr>
      <w:tr>
        <w:tc>
          <w:tcPr>
            <w:tcW w:type="dxa" w:w="1728"/>
          </w:tcPr>
          <w:p>
            <w:r>
              <w:t>7 – 14 days</w:t>
            </w:r>
          </w:p>
        </w:tc>
        <w:tc>
          <w:tcPr>
            <w:tcW w:type="dxa" w:w="1728"/>
          </w:tcPr>
          <w:p>
            <w:r>
              <w:t>4.10%</w:t>
            </w:r>
          </w:p>
        </w:tc>
        <w:tc>
          <w:tcPr>
            <w:tcW w:type="dxa" w:w="1728"/>
          </w:tcPr>
          <w:p>
            <w:r>
              <w:t>None</w:t>
            </w:r>
          </w:p>
        </w:tc>
        <w:tc>
          <w:tcPr>
            <w:tcW w:type="dxa" w:w="1728"/>
          </w:tcPr>
          <w:p>
            <w:r>
              <w:t>None</w:t>
            </w:r>
          </w:p>
        </w:tc>
        <w:tc>
          <w:tcPr>
            <w:tcW w:type="dxa" w:w="1728"/>
          </w:tcPr>
          <w:p>
            <w:r>
              <w:t>2.45%</w:t>
            </w:r>
          </w:p>
        </w:tc>
      </w:tr>
      <w:tr>
        <w:tc>
          <w:tcPr>
            <w:tcW w:type="dxa" w:w="1728"/>
          </w:tcPr>
          <w:p>
            <w:r>
              <w:t>15 – 29 days</w:t>
            </w:r>
          </w:p>
        </w:tc>
        <w:tc>
          <w:tcPr>
            <w:tcW w:type="dxa" w:w="1728"/>
          </w:tcPr>
          <w:p>
            <w:r>
              <w:t>4.30%</w:t>
            </w:r>
          </w:p>
        </w:tc>
        <w:tc>
          <w:tcPr>
            <w:tcW w:type="dxa" w:w="1728"/>
          </w:tcPr>
          <w:p>
            <w:r>
              <w:t>None</w:t>
            </w:r>
          </w:p>
        </w:tc>
        <w:tc>
          <w:tcPr>
            <w:tcW w:type="dxa" w:w="1728"/>
          </w:tcPr>
          <w:p>
            <w:r>
              <w:t>None</w:t>
            </w:r>
          </w:p>
        </w:tc>
        <w:tc>
          <w:tcPr>
            <w:tcW w:type="dxa" w:w="1728"/>
          </w:tcPr>
          <w:p>
            <w:r>
              <w:t>2.65%</w:t>
            </w:r>
          </w:p>
        </w:tc>
      </w:tr>
      <w:tr>
        <w:tc>
          <w:tcPr>
            <w:tcW w:type="dxa" w:w="1728"/>
          </w:tcPr>
          <w:p>
            <w:r>
              <w:t>30 – 45 days</w:t>
            </w:r>
          </w:p>
        </w:tc>
        <w:tc>
          <w:tcPr>
            <w:tcW w:type="dxa" w:w="1728"/>
          </w:tcPr>
          <w:p>
            <w:r/>
          </w:p>
        </w:tc>
        <w:tc>
          <w:tcPr>
            <w:tcW w:type="dxa" w:w="1728"/>
          </w:tcPr>
          <w:p>
            <w:r>
              <w:t>4.30%</w:t>
            </w:r>
          </w:p>
        </w:tc>
        <w:tc>
          <w:tcPr>
            <w:tcW w:type="dxa" w:w="1728"/>
          </w:tcPr>
          <w:p>
            <w:r/>
          </w:p>
        </w:tc>
        <w:tc>
          <w:tcPr>
            <w:tcW w:type="dxa" w:w="1728"/>
          </w:tcPr>
          <w:p>
            <w:r>
              <w:t>2.75%</w:t>
            </w:r>
          </w:p>
        </w:tc>
      </w:tr>
      <w:tr>
        <w:tc>
          <w:tcPr>
            <w:tcW w:type="dxa" w:w="1728"/>
          </w:tcPr>
          <w:p>
            <w:r>
              <w:t>46 – 90 days</w:t>
            </w:r>
          </w:p>
        </w:tc>
        <w:tc>
          <w:tcPr>
            <w:tcW w:type="dxa" w:w="1728"/>
          </w:tcPr>
          <w:p>
            <w:r>
              <w:t>4.70%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2.75%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91 – 180 days</w:t>
            </w:r>
          </w:p>
        </w:tc>
        <w:tc>
          <w:tcPr>
            <w:tcW w:type="dxa" w:w="1728"/>
          </w:tcPr>
          <w:p>
            <w:r>
              <w:t>4.70%</w:t>
            </w:r>
          </w:p>
        </w:tc>
        <w:tc>
          <w:tcPr>
            <w:tcW w:type="dxa" w:w="1728"/>
          </w:tcPr>
          <w:p>
            <w:r>
              <w:t>None</w:t>
            </w:r>
          </w:p>
        </w:tc>
        <w:tc>
          <w:tcPr>
            <w:tcW w:type="dxa" w:w="1728"/>
          </w:tcPr>
          <w:p>
            <w:r>
              <w:t>None</w:t>
            </w:r>
          </w:p>
        </w:tc>
        <w:tc>
          <w:tcPr>
            <w:tcW w:type="dxa" w:w="1728"/>
          </w:tcPr>
          <w:p>
            <w:r>
              <w:t>2.85%</w:t>
            </w:r>
          </w:p>
        </w:tc>
      </w:tr>
      <w:tr>
        <w:tc>
          <w:tcPr>
            <w:tcW w:type="dxa" w:w="1728"/>
          </w:tcPr>
          <w:p>
            <w:r>
              <w:t>181 days - &amp; less than 1 year</w:t>
            </w:r>
          </w:p>
        </w:tc>
        <w:tc>
          <w:tcPr>
            <w:tcW w:type="dxa" w:w="1728"/>
          </w:tcPr>
          <w:p>
            <w:r>
              <w:t>4.70%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2.75%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1 Year</w:t>
            </w:r>
          </w:p>
        </w:tc>
        <w:tc>
          <w:tcPr>
            <w:tcW w:type="dxa" w:w="1728"/>
          </w:tcPr>
          <w:p>
            <w:r>
              <w:t>4.60%</w:t>
            </w:r>
          </w:p>
        </w:tc>
        <w:tc>
          <w:tcPr>
            <w:tcW w:type="dxa" w:w="1728"/>
          </w:tcPr>
          <w:p>
            <w:r>
              <w:t>None</w:t>
            </w:r>
          </w:p>
        </w:tc>
        <w:tc>
          <w:tcPr>
            <w:tcW w:type="dxa" w:w="1728"/>
          </w:tcPr>
          <w:p>
            <w:r>
              <w:t>None</w:t>
            </w:r>
          </w:p>
        </w:tc>
        <w:tc>
          <w:tcPr>
            <w:tcW w:type="dxa" w:w="1728"/>
          </w:tcPr>
          <w:p>
            <w:r>
              <w:t>2.00%</w:t>
            </w:r>
          </w:p>
        </w:tc>
      </w:tr>
      <w:tr>
        <w:tc>
          <w:tcPr>
            <w:tcW w:type="dxa" w:w="1728"/>
          </w:tcPr>
          <w:p>
            <w:r>
              <w:t>Above 1 year to &lt; 2 years</w:t>
            </w:r>
          </w:p>
        </w:tc>
        <w:tc>
          <w:tcPr>
            <w:tcW w:type="dxa" w:w="1728"/>
          </w:tcPr>
          <w:p>
            <w:r>
              <w:t>4.60%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2.00%</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2 years to &lt; 3 years</w:t>
            </w:r>
          </w:p>
        </w:tc>
        <w:tc>
          <w:tcPr>
            <w:tcW w:type="dxa" w:w="1728"/>
          </w:tcPr>
          <w:p>
            <w:r>
              <w:t>4.60%</w:t>
            </w:r>
          </w:p>
        </w:tc>
        <w:tc>
          <w:tcPr>
            <w:tcW w:type="dxa" w:w="1728"/>
          </w:tcPr>
          <w:p>
            <w:r>
              <w:t>None</w:t>
            </w:r>
          </w:p>
        </w:tc>
        <w:tc>
          <w:tcPr>
            <w:tcW w:type="dxa" w:w="1728"/>
          </w:tcPr>
          <w:p>
            <w:r>
              <w:t>None</w:t>
            </w:r>
          </w:p>
        </w:tc>
        <w:tc>
          <w:tcPr>
            <w:tcW w:type="dxa" w:w="1728"/>
          </w:tcPr>
          <w:p>
            <w:r>
              <w:t>2.05%</w:t>
            </w:r>
          </w:p>
        </w:tc>
      </w:tr>
      <w:tr>
        <w:tc>
          <w:tcPr>
            <w:tcW w:type="dxa" w:w="1728"/>
          </w:tcPr>
          <w:p>
            <w:r>
              <w:t>3 years to &lt; 4 years</w:t>
            </w:r>
          </w:p>
        </w:tc>
        <w:tc>
          <w:tcPr>
            <w:tcW w:type="dxa" w:w="1728"/>
          </w:tcPr>
          <w:p>
            <w:r>
              <w:t>4.60%</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2.05%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t>4 years to 5 years</w:t>
            </w:r>
          </w:p>
        </w:tc>
        <w:tc>
          <w:tcPr>
            <w:tcW w:type="dxa" w:w="1728"/>
          </w:tcPr>
          <w:p>
            <w:r>
              <w:t>4.25%</w:t>
            </w:r>
          </w:p>
        </w:tc>
        <w:tc>
          <w:tcPr>
            <w:tcW w:type="dxa" w:w="1728"/>
          </w:tcPr>
          <w:p>
            <w:r>
              <w:t>None</w:t>
            </w:r>
          </w:p>
        </w:tc>
        <w:tc>
          <w:tcPr>
            <w:tcW w:type="dxa" w:w="1728"/>
          </w:tcPr>
          <w:p>
            <w:r>
              <w:t>None</w:t>
            </w:r>
          </w:p>
        </w:tc>
        <w:tc>
          <w:tcPr>
            <w:tcW w:type="dxa" w:w="1728"/>
          </w:tcPr>
          <w:p>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1.35%</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p>
        </w:tc>
      </w:tr>
      <w:tr>
        <w:tc>
          <w:tcPr>
            <w:tcW w:type="dxa" w:w="1728"/>
          </w:tcPr>
          <w:p>
            <w:r/>
          </w:p>
        </w:tc>
        <w:tc>
          <w:tcPr>
            <w:tcW w:type="dxa" w:w="1728"/>
          </w:tcPr>
          <w:p>
            <w:r>
              <w:t>None</w:t>
            </w:r>
          </w:p>
        </w:tc>
        <w:tc>
          <w:tcPr>
            <w:tcW w:type="dxa" w:w="1728"/>
          </w:tcPr>
          <w:p>
            <w:r>
              <w:t>None</w:t>
            </w:r>
          </w:p>
        </w:tc>
        <w:tc>
          <w:tcPr>
            <w:tcW w:type="dxa" w:w="1728"/>
          </w:tcPr>
          <w:p>
            <w:r>
              <w:t>None</w:t>
            </w:r>
          </w:p>
        </w:tc>
        <w:tc>
          <w:tcPr>
            <w:tcW w:type="dxa" w:w="1728"/>
          </w:tcPr>
          <w:p>
            <w:r>
              <w:t>None</w:t>
            </w:r>
          </w:p>
        </w:tc>
      </w:tr>
    </w:tbl>
    <w:p/>
    <w:p>
      <w:r>
        <w:br w:type="page"/>
      </w:r>
    </w:p>
    <w:p>
      <w:pPr>
        <w:pStyle w:val="Heading2"/>
      </w:pPr>
      <w:r>
        <w:t>&gt;&gt; PVB_12 : IndusInd Bank</w:t>
      </w:r>
    </w:p>
    <w:p>
      <w:r>
        <w:t>================================================</w:t>
      </w:r>
    </w:p>
    <w:p>
      <w:pPr>
        <w:pStyle w:val="Heading3"/>
      </w:pPr>
      <w:r>
        <w:t>Action: table| Timestamp: 09092025 15:25:13| Present: True| Count: 30</w:t>
      </w:r>
    </w:p>
    <w:p>
      <w:r>
        <w:t>Website: https://www.indusind.bank.in/in/en/personal/rates.html</w:t>
      </w:r>
    </w:p>
    <w:p>
      <w:r>
        <w:t>---------------------------</w:t>
      </w:r>
    </w:p>
    <w:p>
      <w:r>
        <w:t>TITLE 1: Premature Withdrawal Allowed Fixed Deposit Interest Rate Less Than 3 Crs</w:t>
      </w:r>
    </w:p>
    <w:p>
      <w:r>
        <w:t>TITLE 2: Domestic /NRO/ NRE/Senior Citizen Fixed Deposit Rates (all in %) w.e.f. 1st Aug’25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&lt; 3 Cr DOMESTIC(RESIDENT) NRE/NRO deposits</w:t>
            </w:r>
          </w:p>
        </w:tc>
        <w:tc>
          <w:tcPr>
            <w:tcW w:type="dxa" w:w="1728"/>
          </w:tcPr>
          <w:p>
            <w:r>
              <w:t>&lt; 3 Cr DOMESTIC(RESIDENT) NRE/NRO deposits</w:t>
            </w:r>
          </w:p>
        </w:tc>
        <w:tc>
          <w:tcPr>
            <w:tcW w:type="dxa" w:w="1728"/>
          </w:tcPr>
          <w:p>
            <w:r>
              <w:t>&lt; 3 Cr (Senior Citizen)Not applicable for NRE/NRO deposits</w:t>
            </w:r>
          </w:p>
        </w:tc>
        <w:tc>
          <w:tcPr>
            <w:tcW w:type="dxa" w:w="1728"/>
          </w:tcPr>
          <w:p>
            <w:r>
              <w:t>&lt; 3 Cr (Senior Citizen)Not applicable for NRE/NRO deposits</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30 days</w:t>
            </w:r>
          </w:p>
        </w:tc>
        <w:tc>
          <w:tcPr>
            <w:tcW w:type="dxa" w:w="1728"/>
          </w:tcPr>
          <w:p>
            <w:r>
              <w:t>3.25</w:t>
            </w:r>
          </w:p>
        </w:tc>
        <w:tc>
          <w:tcPr>
            <w:tcW w:type="dxa" w:w="1728"/>
          </w:tcPr>
          <w:p>
            <w:r>
              <w:t>3.25</w:t>
            </w:r>
          </w:p>
        </w:tc>
        <w:tc>
          <w:tcPr>
            <w:tcW w:type="dxa" w:w="1728"/>
          </w:tcPr>
          <w:p>
            <w:r>
              <w:t>3.75</w:t>
            </w:r>
          </w:p>
        </w:tc>
        <w:tc>
          <w:tcPr>
            <w:tcW w:type="dxa" w:w="1728"/>
          </w:tcPr>
          <w:p>
            <w:r>
              <w:t>3.75</w:t>
            </w:r>
          </w:p>
        </w:tc>
      </w:tr>
      <w:tr>
        <w:tc>
          <w:tcPr>
            <w:tcW w:type="dxa" w:w="1728"/>
          </w:tcPr>
          <w:p>
            <w:r>
              <w:t>31 days to 45 days</w:t>
            </w:r>
          </w:p>
        </w:tc>
        <w:tc>
          <w:tcPr>
            <w:tcW w:type="dxa" w:w="1728"/>
          </w:tcPr>
          <w:p>
            <w:r>
              <w:t>3.50</w:t>
            </w:r>
          </w:p>
        </w:tc>
        <w:tc>
          <w:tcPr>
            <w:tcW w:type="dxa" w:w="1728"/>
          </w:tcPr>
          <w:p>
            <w:r>
              <w:t>3.50</w:t>
            </w:r>
          </w:p>
        </w:tc>
        <w:tc>
          <w:tcPr>
            <w:tcW w:type="dxa" w:w="1728"/>
          </w:tcPr>
          <w:p>
            <w:r>
              <w:t>4.00</w:t>
            </w:r>
          </w:p>
        </w:tc>
        <w:tc>
          <w:tcPr>
            <w:tcW w:type="dxa" w:w="1728"/>
          </w:tcPr>
          <w:p>
            <w:r>
              <w:t>4.00</w:t>
            </w:r>
          </w:p>
        </w:tc>
      </w:tr>
      <w:tr>
        <w:tc>
          <w:tcPr>
            <w:tcW w:type="dxa" w:w="1728"/>
          </w:tcPr>
          <w:p>
            <w:r>
              <w:t>46 days to 60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61 days to 90 days</w:t>
            </w:r>
          </w:p>
        </w:tc>
        <w:tc>
          <w:tcPr>
            <w:tcW w:type="dxa" w:w="1728"/>
          </w:tcPr>
          <w:p>
            <w:r>
              <w:t>4.75</w:t>
            </w:r>
          </w:p>
        </w:tc>
        <w:tc>
          <w:tcPr>
            <w:tcW w:type="dxa" w:w="1728"/>
          </w:tcPr>
          <w:p>
            <w:r>
              <w:t>4.75</w:t>
            </w:r>
          </w:p>
        </w:tc>
        <w:tc>
          <w:tcPr>
            <w:tcW w:type="dxa" w:w="1728"/>
          </w:tcPr>
          <w:p>
            <w:r>
              <w:t>5.25</w:t>
            </w:r>
          </w:p>
        </w:tc>
        <w:tc>
          <w:tcPr>
            <w:tcW w:type="dxa" w:w="1728"/>
          </w:tcPr>
          <w:p>
            <w:r>
              <w:t>5.25</w:t>
            </w:r>
          </w:p>
        </w:tc>
      </w:tr>
      <w:tr>
        <w:tc>
          <w:tcPr>
            <w:tcW w:type="dxa" w:w="1728"/>
          </w:tcPr>
          <w:p>
            <w:r>
              <w:t>91 days to 120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121 days to 180 days</w:t>
            </w:r>
          </w:p>
        </w:tc>
        <w:tc>
          <w:tcPr>
            <w:tcW w:type="dxa" w:w="1728"/>
          </w:tcPr>
          <w:p>
            <w:r>
              <w:t>5.00</w:t>
            </w:r>
          </w:p>
        </w:tc>
        <w:tc>
          <w:tcPr>
            <w:tcW w:type="dxa" w:w="1728"/>
          </w:tcPr>
          <w:p>
            <w:r>
              <w:t>5.00</w:t>
            </w:r>
          </w:p>
        </w:tc>
        <w:tc>
          <w:tcPr>
            <w:tcW w:type="dxa" w:w="1728"/>
          </w:tcPr>
          <w:p>
            <w:r>
              <w:t>5.50</w:t>
            </w:r>
          </w:p>
        </w:tc>
        <w:tc>
          <w:tcPr>
            <w:tcW w:type="dxa" w:w="1728"/>
          </w:tcPr>
          <w:p>
            <w:r>
              <w:t>5.50</w:t>
            </w:r>
          </w:p>
        </w:tc>
      </w:tr>
      <w:tr>
        <w:tc>
          <w:tcPr>
            <w:tcW w:type="dxa" w:w="1728"/>
          </w:tcPr>
          <w:p>
            <w:r>
              <w:t>181 days to 210 days</w:t>
            </w:r>
          </w:p>
        </w:tc>
        <w:tc>
          <w:tcPr>
            <w:tcW w:type="dxa" w:w="1728"/>
          </w:tcPr>
          <w:p>
            <w:r>
              <w:t>5.75</w:t>
            </w:r>
          </w:p>
        </w:tc>
        <w:tc>
          <w:tcPr>
            <w:tcW w:type="dxa" w:w="1728"/>
          </w:tcPr>
          <w:p>
            <w:r>
              <w:t>5.88</w:t>
            </w:r>
          </w:p>
        </w:tc>
        <w:tc>
          <w:tcPr>
            <w:tcW w:type="dxa" w:w="1728"/>
          </w:tcPr>
          <w:p>
            <w:r>
              <w:t>6.25</w:t>
            </w:r>
          </w:p>
        </w:tc>
        <w:tc>
          <w:tcPr>
            <w:tcW w:type="dxa" w:w="1728"/>
          </w:tcPr>
          <w:p>
            <w:r>
              <w:t>6.40</w:t>
            </w:r>
          </w:p>
        </w:tc>
      </w:tr>
      <w:tr>
        <w:tc>
          <w:tcPr>
            <w:tcW w:type="dxa" w:w="1728"/>
          </w:tcPr>
          <w:p>
            <w:r>
              <w:t>211 days to 269 days</w:t>
            </w:r>
          </w:p>
        </w:tc>
        <w:tc>
          <w:tcPr>
            <w:tcW w:type="dxa" w:w="1728"/>
          </w:tcPr>
          <w:p>
            <w:r>
              <w:t>6.00</w:t>
            </w:r>
          </w:p>
        </w:tc>
        <w:tc>
          <w:tcPr>
            <w:tcW w:type="dxa" w:w="1728"/>
          </w:tcPr>
          <w:p>
            <w:r>
              <w:t>6.14</w:t>
            </w:r>
          </w:p>
        </w:tc>
        <w:tc>
          <w:tcPr>
            <w:tcW w:type="dxa" w:w="1728"/>
          </w:tcPr>
          <w:p>
            <w:r>
              <w:t>6.50</w:t>
            </w:r>
          </w:p>
        </w:tc>
        <w:tc>
          <w:tcPr>
            <w:tcW w:type="dxa" w:w="1728"/>
          </w:tcPr>
          <w:p>
            <w:r>
              <w:t>6.66</w:t>
            </w:r>
          </w:p>
        </w:tc>
      </w:tr>
      <w:tr>
        <w:tc>
          <w:tcPr>
            <w:tcW w:type="dxa" w:w="1728"/>
          </w:tcPr>
          <w:p>
            <w:r>
              <w:t>270 days to 354 days</w:t>
            </w:r>
          </w:p>
        </w:tc>
        <w:tc>
          <w:tcPr>
            <w:tcW w:type="dxa" w:w="1728"/>
          </w:tcPr>
          <w:p>
            <w:r>
              <w:t>6.25</w:t>
            </w:r>
          </w:p>
        </w:tc>
        <w:tc>
          <w:tcPr>
            <w:tcW w:type="dxa" w:w="1728"/>
          </w:tcPr>
          <w:p>
            <w:r>
              <w:t>6.40</w:t>
            </w:r>
          </w:p>
        </w:tc>
        <w:tc>
          <w:tcPr>
            <w:tcW w:type="dxa" w:w="1728"/>
          </w:tcPr>
          <w:p>
            <w:r>
              <w:t>6.75</w:t>
            </w:r>
          </w:p>
        </w:tc>
        <w:tc>
          <w:tcPr>
            <w:tcW w:type="dxa" w:w="1728"/>
          </w:tcPr>
          <w:p>
            <w:r>
              <w:t>6.92</w:t>
            </w:r>
          </w:p>
        </w:tc>
      </w:tr>
      <w:tr>
        <w:tc>
          <w:tcPr>
            <w:tcW w:type="dxa" w:w="1728"/>
          </w:tcPr>
          <w:p>
            <w:r>
              <w:t>355 days to 364 days</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1 Year to below 1 Year 1 month</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1 Year 1 month to up to 2 Years</w:t>
            </w:r>
          </w:p>
        </w:tc>
        <w:tc>
          <w:tcPr>
            <w:tcW w:type="dxa" w:w="1728"/>
          </w:tcPr>
          <w:p>
            <w:r>
              <w:t>7.00</w:t>
            </w:r>
          </w:p>
        </w:tc>
        <w:tc>
          <w:tcPr>
            <w:tcW w:type="dxa" w:w="1728"/>
          </w:tcPr>
          <w:p>
            <w:r>
              <w:t>7.19</w:t>
            </w:r>
          </w:p>
        </w:tc>
        <w:tc>
          <w:tcPr>
            <w:tcW w:type="dxa" w:w="1728"/>
          </w:tcPr>
          <w:p>
            <w:r>
              <w:t>7.50</w:t>
            </w:r>
          </w:p>
        </w:tc>
        <w:tc>
          <w:tcPr>
            <w:tcW w:type="dxa" w:w="1728"/>
          </w:tcPr>
          <w:p>
            <w:r>
              <w:t>7.71</w:t>
            </w:r>
          </w:p>
        </w:tc>
      </w:tr>
      <w:tr>
        <w:tc>
          <w:tcPr>
            <w:tcW w:type="dxa" w:w="1728"/>
          </w:tcPr>
          <w:p>
            <w:r>
              <w:t>Above 2 Years to 3 Years 3 Months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Above 3 Years 3 Months to below 61 Months</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61 months and above</w:t>
            </w:r>
          </w:p>
        </w:tc>
        <w:tc>
          <w:tcPr>
            <w:tcW w:type="dxa" w:w="1728"/>
          </w:tcPr>
          <w:p>
            <w:r>
              <w:t>6.50</w:t>
            </w:r>
          </w:p>
        </w:tc>
        <w:tc>
          <w:tcPr>
            <w:tcW w:type="dxa" w:w="1728"/>
          </w:tcPr>
          <w:p>
            <w:r>
              <w:t>6.66</w:t>
            </w:r>
          </w:p>
        </w:tc>
        <w:tc>
          <w:tcPr>
            <w:tcW w:type="dxa" w:w="1728"/>
          </w:tcPr>
          <w:p>
            <w:r>
              <w:t>7.00</w:t>
            </w:r>
          </w:p>
        </w:tc>
        <w:tc>
          <w:tcPr>
            <w:tcW w:type="dxa" w:w="1728"/>
          </w:tcPr>
          <w:p>
            <w:r>
              <w:t>7.19</w:t>
            </w:r>
          </w:p>
        </w:tc>
      </w:tr>
      <w:tr>
        <w:tc>
          <w:tcPr>
            <w:tcW w:type="dxa" w:w="1728"/>
          </w:tcPr>
          <w:p>
            <w:r>
              <w:t>Tax Saver FD (5 years)</w:t>
            </w:r>
          </w:p>
        </w:tc>
        <w:tc>
          <w:tcPr>
            <w:tcW w:type="dxa" w:w="1728"/>
          </w:tcPr>
          <w:p>
            <w:r>
              <w:t>6.65</w:t>
            </w:r>
          </w:p>
        </w:tc>
        <w:tc>
          <w:tcPr>
            <w:tcW w:type="dxa" w:w="1728"/>
          </w:tcPr>
          <w:p>
            <w:r>
              <w:t>6.82</w:t>
            </w:r>
          </w:p>
        </w:tc>
        <w:tc>
          <w:tcPr>
            <w:tcW w:type="dxa" w:w="1728"/>
          </w:tcPr>
          <w:p>
            <w:r>
              <w:t>7.15</w:t>
            </w:r>
          </w:p>
        </w:tc>
        <w:tc>
          <w:tcPr>
            <w:tcW w:type="dxa" w:w="1728"/>
          </w:tcPr>
          <w:p>
            <w:r>
              <w:t>7.34</w:t>
            </w:r>
          </w:p>
        </w:tc>
      </w:tr>
    </w:tbl>
    <w:p/>
    <w:p>
      <w:r>
        <w:t>---------------------------</w:t>
      </w:r>
    </w:p>
    <w:p>
      <w:r>
        <w:t>TITLE 1: (Please clear browser history/cookies to access the latest effective interest rates.)</w:t>
      </w:r>
    </w:p>
    <w:p>
      <w:r>
        <w:t>TITLE 2: Premature Withdrawal Allowed Fixed Deposit Interest Rate Less Than 3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below Rs. 3 Cr (Callable) (Not applicable for NRO/NRE Deposits)</w:t>
            </w:r>
          </w:p>
        </w:tc>
      </w:tr>
    </w:tbl>
    <w:p/>
    <w:p>
      <w:r>
        <w:t>---------------------------</w:t>
      </w:r>
    </w:p>
    <w:p>
      <w:r>
        <w:t>TITLE 1: (Please clear browser history/cookies to access the latest effective interest rates.)</w:t>
      </w:r>
    </w:p>
    <w:p>
      <w:r>
        <w:t>TITLE 2: Premature Withdrawal Allowed Fixed Deposit Interest Rate Less Than 3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(6.75%), the discounted rate is 6.71% (The formula used is =NOMINAL(EFFECT(6.75%,4),12), i.e. 6.75%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r>
        <w:t>---------------------------</w:t>
      </w:r>
    </w:p>
    <w:p>
      <w:r>
        <w:t>TITLE 1: Premature Withdrawal Allowed Fixed Deposit Interest Rate 3 Crs to less than 5 Crs</w:t>
      </w:r>
    </w:p>
    <w:p>
      <w:r>
        <w:t>TITLE 2: Domestic /NRO/ NRE Fixed Deposit Rates (all in %) w.e.f. 1st Aug’25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3 crore to less than 5 crores- Premature Withdrawal Allowed</w:t>
            </w:r>
          </w:p>
        </w:tc>
        <w:tc>
          <w:tcPr>
            <w:tcW w:type="dxa" w:w="1728"/>
          </w:tcPr>
          <w:p>
            <w:r>
              <w:t>3 crore to less than 5 crores- Premature Withdrawal Allowed</w:t>
            </w:r>
          </w:p>
        </w:tc>
        <w:tc>
          <w:tcPr>
            <w:tcW w:type="dxa" w:w="1728"/>
          </w:tcPr>
          <w:p>
            <w:r>
              <w:t>Senior Citizen Rate 3 crore to less than 5 crores- Premature Withdrawal Allowed</w:t>
            </w:r>
          </w:p>
        </w:tc>
        <w:tc>
          <w:tcPr>
            <w:tcW w:type="dxa" w:w="1728"/>
          </w:tcPr>
          <w:p>
            <w:r>
              <w:t>Senior Citizen Rate 3 crore to less than 5 crores- Premature Withdrawal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4.40</w:t>
            </w:r>
          </w:p>
        </w:tc>
        <w:tc>
          <w:tcPr>
            <w:tcW w:type="dxa" w:w="1728"/>
          </w:tcPr>
          <w:p>
            <w:r>
              <w:t>4.4</w:t>
            </w:r>
          </w:p>
        </w:tc>
        <w:tc>
          <w:tcPr>
            <w:tcW w:type="dxa" w:w="1728"/>
          </w:tcPr>
          <w:p>
            <w:r>
              <w:t>4.90</w:t>
            </w:r>
          </w:p>
        </w:tc>
        <w:tc>
          <w:tcPr>
            <w:tcW w:type="dxa" w:w="1728"/>
          </w:tcPr>
          <w:p>
            <w:r>
              <w:t>4.90</w:t>
            </w:r>
          </w:p>
        </w:tc>
      </w:tr>
      <w:tr>
        <w:tc>
          <w:tcPr>
            <w:tcW w:type="dxa" w:w="1728"/>
          </w:tcPr>
          <w:p>
            <w:r>
              <w:t>15 days to 30 days</w:t>
            </w:r>
          </w:p>
        </w:tc>
        <w:tc>
          <w:tcPr>
            <w:tcW w:type="dxa" w:w="1728"/>
          </w:tcPr>
          <w:p>
            <w:r>
              <w:t>4.50</w:t>
            </w:r>
          </w:p>
        </w:tc>
        <w:tc>
          <w:tcPr>
            <w:tcW w:type="dxa" w:w="1728"/>
          </w:tcPr>
          <w:p>
            <w:r>
              <w:t>4.5</w:t>
            </w:r>
          </w:p>
        </w:tc>
        <w:tc>
          <w:tcPr>
            <w:tcW w:type="dxa" w:w="1728"/>
          </w:tcPr>
          <w:p>
            <w:r>
              <w:t>5.00</w:t>
            </w:r>
          </w:p>
        </w:tc>
        <w:tc>
          <w:tcPr>
            <w:tcW w:type="dxa" w:w="1728"/>
          </w:tcPr>
          <w:p>
            <w:r>
              <w:t>5.00</w:t>
            </w:r>
          </w:p>
        </w:tc>
      </w:tr>
      <w:tr>
        <w:tc>
          <w:tcPr>
            <w:tcW w:type="dxa" w:w="1728"/>
          </w:tcPr>
          <w:p>
            <w:r>
              <w:t>31 days to 45 days</w:t>
            </w:r>
          </w:p>
        </w:tc>
        <w:tc>
          <w:tcPr>
            <w:tcW w:type="dxa" w:w="1728"/>
          </w:tcPr>
          <w:p>
            <w:r>
              <w:t>4.95</w:t>
            </w:r>
          </w:p>
        </w:tc>
        <w:tc>
          <w:tcPr>
            <w:tcW w:type="dxa" w:w="1728"/>
          </w:tcPr>
          <w:p>
            <w:r>
              <w:t>4.95</w:t>
            </w:r>
          </w:p>
        </w:tc>
        <w:tc>
          <w:tcPr>
            <w:tcW w:type="dxa" w:w="1728"/>
          </w:tcPr>
          <w:p>
            <w:r>
              <w:t>5.45</w:t>
            </w:r>
          </w:p>
        </w:tc>
        <w:tc>
          <w:tcPr>
            <w:tcW w:type="dxa" w:w="1728"/>
          </w:tcPr>
          <w:p>
            <w:r>
              <w:t>5.45</w:t>
            </w:r>
          </w:p>
        </w:tc>
      </w:tr>
      <w:tr>
        <w:tc>
          <w:tcPr>
            <w:tcW w:type="dxa" w:w="1728"/>
          </w:tcPr>
          <w:p>
            <w:r>
              <w:t>46 days to 60 days</w:t>
            </w:r>
          </w:p>
        </w:tc>
        <w:tc>
          <w:tcPr>
            <w:tcW w:type="dxa" w:w="1728"/>
          </w:tcPr>
          <w:p>
            <w:r>
              <w:t>5.45</w:t>
            </w:r>
          </w:p>
        </w:tc>
        <w:tc>
          <w:tcPr>
            <w:tcW w:type="dxa" w:w="1728"/>
          </w:tcPr>
          <w:p>
            <w:r>
              <w:t>5.45</w:t>
            </w:r>
          </w:p>
        </w:tc>
        <w:tc>
          <w:tcPr>
            <w:tcW w:type="dxa" w:w="1728"/>
          </w:tcPr>
          <w:p>
            <w:r>
              <w:t>5.95</w:t>
            </w:r>
          </w:p>
        </w:tc>
        <w:tc>
          <w:tcPr>
            <w:tcW w:type="dxa" w:w="1728"/>
          </w:tcPr>
          <w:p>
            <w:r>
              <w:t>5.95</w:t>
            </w:r>
          </w:p>
        </w:tc>
      </w:tr>
      <w:tr>
        <w:tc>
          <w:tcPr>
            <w:tcW w:type="dxa" w:w="1728"/>
          </w:tcPr>
          <w:p>
            <w:r>
              <w:t>61 days to 90 days</w:t>
            </w:r>
          </w:p>
        </w:tc>
        <w:tc>
          <w:tcPr>
            <w:tcW w:type="dxa" w:w="1728"/>
          </w:tcPr>
          <w:p>
            <w:r>
              <w:t>5.70</w:t>
            </w:r>
          </w:p>
        </w:tc>
        <w:tc>
          <w:tcPr>
            <w:tcW w:type="dxa" w:w="1728"/>
          </w:tcPr>
          <w:p>
            <w:r>
              <w:t>5.7</w:t>
            </w:r>
          </w:p>
        </w:tc>
        <w:tc>
          <w:tcPr>
            <w:tcW w:type="dxa" w:w="1728"/>
          </w:tcPr>
          <w:p>
            <w:r>
              <w:t>6.20</w:t>
            </w:r>
          </w:p>
        </w:tc>
        <w:tc>
          <w:tcPr>
            <w:tcW w:type="dxa" w:w="1728"/>
          </w:tcPr>
          <w:p>
            <w:r>
              <w:t>6.20</w:t>
            </w:r>
          </w:p>
        </w:tc>
      </w:tr>
      <w:tr>
        <w:tc>
          <w:tcPr>
            <w:tcW w:type="dxa" w:w="1728"/>
          </w:tcPr>
          <w:p>
            <w:r>
              <w:t>91 days to 120 days</w:t>
            </w:r>
          </w:p>
        </w:tc>
        <w:tc>
          <w:tcPr>
            <w:tcW w:type="dxa" w:w="1728"/>
          </w:tcPr>
          <w:p>
            <w:r>
              <w:t>5.85</w:t>
            </w:r>
          </w:p>
        </w:tc>
        <w:tc>
          <w:tcPr>
            <w:tcW w:type="dxa" w:w="1728"/>
          </w:tcPr>
          <w:p>
            <w:r>
              <w:t>5.85</w:t>
            </w:r>
          </w:p>
        </w:tc>
        <w:tc>
          <w:tcPr>
            <w:tcW w:type="dxa" w:w="1728"/>
          </w:tcPr>
          <w:p>
            <w:r>
              <w:t>6.35</w:t>
            </w:r>
          </w:p>
        </w:tc>
        <w:tc>
          <w:tcPr>
            <w:tcW w:type="dxa" w:w="1728"/>
          </w:tcPr>
          <w:p>
            <w:r>
              <w:t>6.35</w:t>
            </w:r>
          </w:p>
        </w:tc>
      </w:tr>
      <w:tr>
        <w:tc>
          <w:tcPr>
            <w:tcW w:type="dxa" w:w="1728"/>
          </w:tcPr>
          <w:p>
            <w:r>
              <w:t>121 days to 180 days</w:t>
            </w:r>
          </w:p>
        </w:tc>
        <w:tc>
          <w:tcPr>
            <w:tcW w:type="dxa" w:w="1728"/>
          </w:tcPr>
          <w:p>
            <w:r>
              <w:t>5.95</w:t>
            </w:r>
          </w:p>
        </w:tc>
        <w:tc>
          <w:tcPr>
            <w:tcW w:type="dxa" w:w="1728"/>
          </w:tcPr>
          <w:p>
            <w:r>
              <w:t>5.95</w:t>
            </w:r>
          </w:p>
        </w:tc>
        <w:tc>
          <w:tcPr>
            <w:tcW w:type="dxa" w:w="1728"/>
          </w:tcPr>
          <w:p>
            <w:r>
              <w:t>6.45</w:t>
            </w:r>
          </w:p>
        </w:tc>
        <w:tc>
          <w:tcPr>
            <w:tcW w:type="dxa" w:w="1728"/>
          </w:tcPr>
          <w:p>
            <w:r>
              <w:t>6.45</w:t>
            </w:r>
          </w:p>
        </w:tc>
      </w:tr>
      <w:tr>
        <w:tc>
          <w:tcPr>
            <w:tcW w:type="dxa" w:w="1728"/>
          </w:tcPr>
          <w:p>
            <w:r>
              <w:t>181 days to 210 days</w:t>
            </w:r>
          </w:p>
        </w:tc>
        <w:tc>
          <w:tcPr>
            <w:tcW w:type="dxa" w:w="1728"/>
          </w:tcPr>
          <w:p>
            <w:r>
              <w:t>6.10</w:t>
            </w:r>
          </w:p>
        </w:tc>
        <w:tc>
          <w:tcPr>
            <w:tcW w:type="dxa" w:w="1728"/>
          </w:tcPr>
          <w:p>
            <w:r>
              <w:t>6.24</w:t>
            </w:r>
          </w:p>
        </w:tc>
        <w:tc>
          <w:tcPr>
            <w:tcW w:type="dxa" w:w="1728"/>
          </w:tcPr>
          <w:p>
            <w:r>
              <w:t>6.60</w:t>
            </w:r>
          </w:p>
        </w:tc>
        <w:tc>
          <w:tcPr>
            <w:tcW w:type="dxa" w:w="1728"/>
          </w:tcPr>
          <w:p>
            <w:r>
              <w:t>6.77</w:t>
            </w:r>
          </w:p>
        </w:tc>
      </w:tr>
      <w:tr>
        <w:tc>
          <w:tcPr>
            <w:tcW w:type="dxa" w:w="1728"/>
          </w:tcPr>
          <w:p>
            <w:r>
              <w:t>211 days to 269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270 days to 354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355 days to 364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1 Year to below 1 Year 1 month</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1 Year 1 Month to up to 2 Years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Above 2 years to 3 Years 3 months</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Above 3 years 3 Months to below 61 months</w:t>
            </w:r>
          </w:p>
        </w:tc>
        <w:tc>
          <w:tcPr>
            <w:tcW w:type="dxa" w:w="1728"/>
          </w:tcPr>
          <w:p>
            <w:r>
              <w:t>6.45</w:t>
            </w:r>
          </w:p>
        </w:tc>
        <w:tc>
          <w:tcPr>
            <w:tcW w:type="dxa" w:w="1728"/>
          </w:tcPr>
          <w:p>
            <w:r>
              <w:t>6.61</w:t>
            </w:r>
          </w:p>
        </w:tc>
        <w:tc>
          <w:tcPr>
            <w:tcW w:type="dxa" w:w="1728"/>
          </w:tcPr>
          <w:p>
            <w:r>
              <w:t>6.95</w:t>
            </w:r>
          </w:p>
        </w:tc>
        <w:tc>
          <w:tcPr>
            <w:tcW w:type="dxa" w:w="1728"/>
          </w:tcPr>
          <w:p>
            <w:r>
              <w:t>7.13</w:t>
            </w:r>
          </w:p>
        </w:tc>
      </w:tr>
      <w:tr>
        <w:tc>
          <w:tcPr>
            <w:tcW w:type="dxa" w:w="1728"/>
          </w:tcPr>
          <w:p>
            <w:r>
              <w:t>61 months and above</w:t>
            </w:r>
          </w:p>
        </w:tc>
        <w:tc>
          <w:tcPr>
            <w:tcW w:type="dxa" w:w="1728"/>
          </w:tcPr>
          <w:p>
            <w:r>
              <w:t>6.35</w:t>
            </w:r>
          </w:p>
        </w:tc>
        <w:tc>
          <w:tcPr>
            <w:tcW w:type="dxa" w:w="1728"/>
          </w:tcPr>
          <w:p>
            <w:r>
              <w:t>6.50</w:t>
            </w:r>
          </w:p>
        </w:tc>
        <w:tc>
          <w:tcPr>
            <w:tcW w:type="dxa" w:w="1728"/>
          </w:tcPr>
          <w:p>
            <w:r>
              <w:t>6.85</w:t>
            </w:r>
          </w:p>
        </w:tc>
        <w:tc>
          <w:tcPr>
            <w:tcW w:type="dxa" w:w="1728"/>
          </w:tcPr>
          <w:p>
            <w:r>
              <w:t>7.03</w:t>
            </w:r>
          </w:p>
        </w:tc>
      </w:tr>
    </w:tbl>
    <w:p/>
    <w:p>
      <w:r>
        <w:t>---------------------------</w:t>
      </w:r>
    </w:p>
    <w:p>
      <w:r>
        <w:t>TITLE 1: (Please clear browser history/cookies to access the latest effective interest rates.)</w:t>
      </w:r>
    </w:p>
    <w:p>
      <w:r>
        <w:t>TITLE 2: Premature Withdrawal Allowed Fixed Deposit Interest Rate 3 Crs to less than 5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 3 Cr to less than 5 Cr (callable) (Not applicable for NRO/NRE Deposits)</w:t>
            </w:r>
          </w:p>
        </w:tc>
      </w:tr>
    </w:tbl>
    <w:p/>
    <w:p>
      <w:r>
        <w:t>---------------------------</w:t>
      </w:r>
    </w:p>
    <w:p>
      <w:r>
        <w:t>TITLE 1: (Please clear browser history/cookies to access the latest effective interest rates.)</w:t>
      </w:r>
    </w:p>
    <w:p>
      <w:r>
        <w:t>TITLE 2: Premature Withdrawal Allowed Fixed Deposit Interest Rate 3 Crs to less than 5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(6.55%), the discounted rate is 6.51% (The formula used is =NOMINAL(EFFECT(6.55%,4),12), i.e. 6.55%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r>
        <w:t>---------------------------</w:t>
      </w:r>
    </w:p>
    <w:p>
      <w:r>
        <w:t>TITLE 1: Premature Withdrawal Not Allowed Fixed Deposit Interest Rate Above 1 Cr to less than 3 Crs</w:t>
      </w:r>
    </w:p>
    <w:p>
      <w:r>
        <w:t>TITLE 2: Domestic /NRO/ NRE Fixed Deposit Rates (all in %) w.e.f. 1st Aug’25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Above 1 crore to less than 3 crores (Domestic /NRO/NRE deposits) -Premature Withdrawal Not Allowed</w:t>
            </w:r>
          </w:p>
        </w:tc>
        <w:tc>
          <w:tcPr>
            <w:tcW w:type="dxa" w:w="1728"/>
          </w:tcPr>
          <w:p>
            <w:r>
              <w:t>Above 1 crore to less than 3 crores (Domestic /NRO/NRE deposits) -Premature Withdrawal Not Allowed</w:t>
            </w:r>
          </w:p>
        </w:tc>
        <w:tc>
          <w:tcPr>
            <w:tcW w:type="dxa" w:w="1728"/>
          </w:tcPr>
          <w:p>
            <w:r>
              <w:t>Senior Citizen Rate Above1 crore to less than 3 crores (Not applicable for NRE/NRO deposits) -Premature Withdrawal Not Allowed</w:t>
            </w:r>
          </w:p>
        </w:tc>
        <w:tc>
          <w:tcPr>
            <w:tcW w:type="dxa" w:w="1728"/>
          </w:tcPr>
          <w:p>
            <w:r>
              <w:t>Senior Citizen Rate Above1 crore to less than 3 crores (Not applicable for NRE/NRO deposits) -Premature Withdrawal Not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15 days to 30 days</w:t>
            </w:r>
          </w:p>
        </w:tc>
        <w:tc>
          <w:tcPr>
            <w:tcW w:type="dxa" w:w="1728"/>
          </w:tcPr>
          <w:p>
            <w:r>
              <w:t>4.60</w:t>
            </w:r>
          </w:p>
        </w:tc>
        <w:tc>
          <w:tcPr>
            <w:tcW w:type="dxa" w:w="1728"/>
          </w:tcPr>
          <w:p>
            <w:r>
              <w:t>4.60</w:t>
            </w:r>
          </w:p>
        </w:tc>
        <w:tc>
          <w:tcPr>
            <w:tcW w:type="dxa" w:w="1728"/>
          </w:tcPr>
          <w:p>
            <w:r>
              <w:t>5.10</w:t>
            </w:r>
          </w:p>
        </w:tc>
        <w:tc>
          <w:tcPr>
            <w:tcW w:type="dxa" w:w="1728"/>
          </w:tcPr>
          <w:p>
            <w:r>
              <w:t>5.10</w:t>
            </w:r>
          </w:p>
        </w:tc>
      </w:tr>
      <w:tr>
        <w:tc>
          <w:tcPr>
            <w:tcW w:type="dxa" w:w="1728"/>
          </w:tcPr>
          <w:p>
            <w:r>
              <w:t>31 days to 45 days</w:t>
            </w:r>
          </w:p>
        </w:tc>
        <w:tc>
          <w:tcPr>
            <w:tcW w:type="dxa" w:w="1728"/>
          </w:tcPr>
          <w:p>
            <w:r>
              <w:t>5.05</w:t>
            </w:r>
          </w:p>
        </w:tc>
        <w:tc>
          <w:tcPr>
            <w:tcW w:type="dxa" w:w="1728"/>
          </w:tcPr>
          <w:p>
            <w:r>
              <w:t>5.05</w:t>
            </w:r>
          </w:p>
        </w:tc>
        <w:tc>
          <w:tcPr>
            <w:tcW w:type="dxa" w:w="1728"/>
          </w:tcPr>
          <w:p>
            <w:r>
              <w:t>5.55</w:t>
            </w:r>
          </w:p>
        </w:tc>
        <w:tc>
          <w:tcPr>
            <w:tcW w:type="dxa" w:w="1728"/>
          </w:tcPr>
          <w:p>
            <w:r>
              <w:t>5.55</w:t>
            </w:r>
          </w:p>
        </w:tc>
      </w:tr>
      <w:tr>
        <w:tc>
          <w:tcPr>
            <w:tcW w:type="dxa" w:w="1728"/>
          </w:tcPr>
          <w:p>
            <w:r>
              <w:t>46 days to 60 days</w:t>
            </w:r>
          </w:p>
        </w:tc>
        <w:tc>
          <w:tcPr>
            <w:tcW w:type="dxa" w:w="1728"/>
          </w:tcPr>
          <w:p>
            <w:r>
              <w:t>5.55</w:t>
            </w:r>
          </w:p>
        </w:tc>
        <w:tc>
          <w:tcPr>
            <w:tcW w:type="dxa" w:w="1728"/>
          </w:tcPr>
          <w:p>
            <w:r>
              <w:t>5.55</w:t>
            </w:r>
          </w:p>
        </w:tc>
        <w:tc>
          <w:tcPr>
            <w:tcW w:type="dxa" w:w="1728"/>
          </w:tcPr>
          <w:p>
            <w:r>
              <w:t>6.05</w:t>
            </w:r>
          </w:p>
        </w:tc>
        <w:tc>
          <w:tcPr>
            <w:tcW w:type="dxa" w:w="1728"/>
          </w:tcPr>
          <w:p>
            <w:r>
              <w:t>6.05</w:t>
            </w:r>
          </w:p>
        </w:tc>
      </w:tr>
      <w:tr>
        <w:tc>
          <w:tcPr>
            <w:tcW w:type="dxa" w:w="1728"/>
          </w:tcPr>
          <w:p>
            <w:r>
              <w:t>61 days to 90 days</w:t>
            </w:r>
          </w:p>
        </w:tc>
        <w:tc>
          <w:tcPr>
            <w:tcW w:type="dxa" w:w="1728"/>
          </w:tcPr>
          <w:p>
            <w:r>
              <w:t>5.80</w:t>
            </w:r>
          </w:p>
        </w:tc>
        <w:tc>
          <w:tcPr>
            <w:tcW w:type="dxa" w:w="1728"/>
          </w:tcPr>
          <w:p>
            <w:r>
              <w:t>5.80</w:t>
            </w:r>
          </w:p>
        </w:tc>
        <w:tc>
          <w:tcPr>
            <w:tcW w:type="dxa" w:w="1728"/>
          </w:tcPr>
          <w:p>
            <w:r>
              <w:t>6.30</w:t>
            </w:r>
          </w:p>
        </w:tc>
        <w:tc>
          <w:tcPr>
            <w:tcW w:type="dxa" w:w="1728"/>
          </w:tcPr>
          <w:p>
            <w:r>
              <w:t>6.30</w:t>
            </w:r>
          </w:p>
        </w:tc>
      </w:tr>
      <w:tr>
        <w:tc>
          <w:tcPr>
            <w:tcW w:type="dxa" w:w="1728"/>
          </w:tcPr>
          <w:p>
            <w:r>
              <w:t>91 days to 120 days</w:t>
            </w:r>
          </w:p>
        </w:tc>
        <w:tc>
          <w:tcPr>
            <w:tcW w:type="dxa" w:w="1728"/>
          </w:tcPr>
          <w:p>
            <w:r>
              <w:t>5.95</w:t>
            </w:r>
          </w:p>
        </w:tc>
        <w:tc>
          <w:tcPr>
            <w:tcW w:type="dxa" w:w="1728"/>
          </w:tcPr>
          <w:p>
            <w:r>
              <w:t>5.95</w:t>
            </w:r>
          </w:p>
        </w:tc>
        <w:tc>
          <w:tcPr>
            <w:tcW w:type="dxa" w:w="1728"/>
          </w:tcPr>
          <w:p>
            <w:r>
              <w:t>6.45</w:t>
            </w:r>
          </w:p>
        </w:tc>
        <w:tc>
          <w:tcPr>
            <w:tcW w:type="dxa" w:w="1728"/>
          </w:tcPr>
          <w:p>
            <w:r>
              <w:t>6.45</w:t>
            </w:r>
          </w:p>
        </w:tc>
      </w:tr>
      <w:tr>
        <w:tc>
          <w:tcPr>
            <w:tcW w:type="dxa" w:w="1728"/>
          </w:tcPr>
          <w:p>
            <w:r>
              <w:t>121 days to 180 days</w:t>
            </w:r>
          </w:p>
        </w:tc>
        <w:tc>
          <w:tcPr>
            <w:tcW w:type="dxa" w:w="1728"/>
          </w:tcPr>
          <w:p>
            <w:r>
              <w:t>6.05</w:t>
            </w:r>
          </w:p>
        </w:tc>
        <w:tc>
          <w:tcPr>
            <w:tcW w:type="dxa" w:w="1728"/>
          </w:tcPr>
          <w:p>
            <w:r>
              <w:t>6.05</w:t>
            </w:r>
          </w:p>
        </w:tc>
        <w:tc>
          <w:tcPr>
            <w:tcW w:type="dxa" w:w="1728"/>
          </w:tcPr>
          <w:p>
            <w:r>
              <w:t>6.55</w:t>
            </w:r>
          </w:p>
        </w:tc>
        <w:tc>
          <w:tcPr>
            <w:tcW w:type="dxa" w:w="1728"/>
          </w:tcPr>
          <w:p>
            <w:r>
              <w:t>6.55</w:t>
            </w:r>
          </w:p>
        </w:tc>
      </w:tr>
      <w:tr>
        <w:tc>
          <w:tcPr>
            <w:tcW w:type="dxa" w:w="1728"/>
          </w:tcPr>
          <w:p>
            <w:r>
              <w:t>181 days to 210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211 days to 269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270 days to 354 days</w:t>
            </w:r>
          </w:p>
        </w:tc>
        <w:tc>
          <w:tcPr>
            <w:tcW w:type="dxa" w:w="1728"/>
          </w:tcPr>
          <w:p>
            <w:r>
              <w:t>6.45</w:t>
            </w:r>
          </w:p>
        </w:tc>
        <w:tc>
          <w:tcPr>
            <w:tcW w:type="dxa" w:w="1728"/>
          </w:tcPr>
          <w:p>
            <w:r>
              <w:t>6.61</w:t>
            </w:r>
          </w:p>
        </w:tc>
        <w:tc>
          <w:tcPr>
            <w:tcW w:type="dxa" w:w="1728"/>
          </w:tcPr>
          <w:p>
            <w:r>
              <w:t>6.95</w:t>
            </w:r>
          </w:p>
        </w:tc>
        <w:tc>
          <w:tcPr>
            <w:tcW w:type="dxa" w:w="1728"/>
          </w:tcPr>
          <w:p>
            <w:r>
              <w:t>7.13</w:t>
            </w:r>
          </w:p>
        </w:tc>
      </w:tr>
      <w:tr>
        <w:tc>
          <w:tcPr>
            <w:tcW w:type="dxa" w:w="1728"/>
          </w:tcPr>
          <w:p>
            <w:r>
              <w:t>355 days to 364 days</w:t>
            </w:r>
          </w:p>
        </w:tc>
        <w:tc>
          <w:tcPr>
            <w:tcW w:type="dxa" w:w="1728"/>
          </w:tcPr>
          <w:p>
            <w:r>
              <w:t>6.60</w:t>
            </w:r>
          </w:p>
        </w:tc>
        <w:tc>
          <w:tcPr>
            <w:tcW w:type="dxa" w:w="1728"/>
          </w:tcPr>
          <w:p>
            <w:r>
              <w:t>6.77</w:t>
            </w:r>
          </w:p>
        </w:tc>
        <w:tc>
          <w:tcPr>
            <w:tcW w:type="dxa" w:w="1728"/>
          </w:tcPr>
          <w:p>
            <w:r>
              <w:t>7.10</w:t>
            </w:r>
          </w:p>
        </w:tc>
        <w:tc>
          <w:tcPr>
            <w:tcW w:type="dxa" w:w="1728"/>
          </w:tcPr>
          <w:p>
            <w:r>
              <w:t>7.29</w:t>
            </w:r>
          </w:p>
        </w:tc>
      </w:tr>
      <w:tr>
        <w:tc>
          <w:tcPr>
            <w:tcW w:type="dxa" w:w="1728"/>
          </w:tcPr>
          <w:p>
            <w:r>
              <w:t>1 Year to below 1 Year 1 month</w:t>
            </w:r>
          </w:p>
        </w:tc>
        <w:tc>
          <w:tcPr>
            <w:tcW w:type="dxa" w:w="1728"/>
          </w:tcPr>
          <w:p>
            <w:r>
              <w:t>6.85</w:t>
            </w:r>
          </w:p>
        </w:tc>
        <w:tc>
          <w:tcPr>
            <w:tcW w:type="dxa" w:w="1728"/>
          </w:tcPr>
          <w:p>
            <w:r>
              <w:t>7.03</w:t>
            </w:r>
          </w:p>
        </w:tc>
        <w:tc>
          <w:tcPr>
            <w:tcW w:type="dxa" w:w="1728"/>
          </w:tcPr>
          <w:p>
            <w:r>
              <w:t>7.35</w:t>
            </w:r>
          </w:p>
        </w:tc>
        <w:tc>
          <w:tcPr>
            <w:tcW w:type="dxa" w:w="1728"/>
          </w:tcPr>
          <w:p>
            <w:r>
              <w:t>7.56</w:t>
            </w:r>
          </w:p>
        </w:tc>
      </w:tr>
      <w:tr>
        <w:tc>
          <w:tcPr>
            <w:tcW w:type="dxa" w:w="1728"/>
          </w:tcPr>
          <w:p>
            <w:r>
              <w:t>1 Year 1 Month to up to 2 Years</w:t>
            </w:r>
          </w:p>
        </w:tc>
        <w:tc>
          <w:tcPr>
            <w:tcW w:type="dxa" w:w="1728"/>
          </w:tcPr>
          <w:p>
            <w:r>
              <w:t>7.05</w:t>
            </w:r>
          </w:p>
        </w:tc>
        <w:tc>
          <w:tcPr>
            <w:tcW w:type="dxa" w:w="1728"/>
          </w:tcPr>
          <w:p>
            <w:r>
              <w:t>7.24</w:t>
            </w:r>
          </w:p>
        </w:tc>
        <w:tc>
          <w:tcPr>
            <w:tcW w:type="dxa" w:w="1728"/>
          </w:tcPr>
          <w:p>
            <w:r>
              <w:t>7.55</w:t>
            </w:r>
          </w:p>
        </w:tc>
        <w:tc>
          <w:tcPr>
            <w:tcW w:type="dxa" w:w="1728"/>
          </w:tcPr>
          <w:p>
            <w:r>
              <w:t>7.77</w:t>
            </w:r>
          </w:p>
        </w:tc>
      </w:tr>
      <w:tr>
        <w:tc>
          <w:tcPr>
            <w:tcW w:type="dxa" w:w="1728"/>
          </w:tcPr>
          <w:p>
            <w:r>
              <w:t>Above 2 Years to 3 Years 3 Months</w:t>
            </w:r>
          </w:p>
        </w:tc>
        <w:tc>
          <w:tcPr>
            <w:tcW w:type="dxa" w:w="1728"/>
          </w:tcPr>
          <w:p>
            <w:r>
              <w:t>6.85</w:t>
            </w:r>
          </w:p>
        </w:tc>
        <w:tc>
          <w:tcPr>
            <w:tcW w:type="dxa" w:w="1728"/>
          </w:tcPr>
          <w:p>
            <w:r>
              <w:t>7.03</w:t>
            </w:r>
          </w:p>
        </w:tc>
        <w:tc>
          <w:tcPr>
            <w:tcW w:type="dxa" w:w="1728"/>
          </w:tcPr>
          <w:p>
            <w:r>
              <w:t>7.35</w:t>
            </w:r>
          </w:p>
        </w:tc>
        <w:tc>
          <w:tcPr>
            <w:tcW w:type="dxa" w:w="1728"/>
          </w:tcPr>
          <w:p>
            <w:r>
              <w:t>7.56</w:t>
            </w:r>
          </w:p>
        </w:tc>
      </w:tr>
      <w:tr>
        <w:tc>
          <w:tcPr>
            <w:tcW w:type="dxa" w:w="1728"/>
          </w:tcPr>
          <w:p>
            <w:r>
              <w:t>Above 3 years 3 months to below 61 months</w:t>
            </w:r>
          </w:p>
        </w:tc>
        <w:tc>
          <w:tcPr>
            <w:tcW w:type="dxa" w:w="1728"/>
          </w:tcPr>
          <w:p>
            <w:r>
              <w:t>6.70</w:t>
            </w:r>
          </w:p>
        </w:tc>
        <w:tc>
          <w:tcPr>
            <w:tcW w:type="dxa" w:w="1728"/>
          </w:tcPr>
          <w:p>
            <w:r>
              <w:t>6.87</w:t>
            </w:r>
          </w:p>
        </w:tc>
        <w:tc>
          <w:tcPr>
            <w:tcW w:type="dxa" w:w="1728"/>
          </w:tcPr>
          <w:p>
            <w:r>
              <w:t>7.20</w:t>
            </w:r>
          </w:p>
        </w:tc>
        <w:tc>
          <w:tcPr>
            <w:tcW w:type="dxa" w:w="1728"/>
          </w:tcPr>
          <w:p>
            <w:r>
              <w:t>7.40</w:t>
            </w:r>
          </w:p>
        </w:tc>
      </w:tr>
      <w:tr>
        <w:tc>
          <w:tcPr>
            <w:tcW w:type="dxa" w:w="1728"/>
          </w:tcPr>
          <w:p>
            <w:r>
              <w:t>61 months and above</w:t>
            </w:r>
          </w:p>
        </w:tc>
        <w:tc>
          <w:tcPr>
            <w:tcW w:type="dxa" w:w="1728"/>
          </w:tcPr>
          <w:p>
            <w:r>
              <w:t>6.55</w:t>
            </w:r>
          </w:p>
        </w:tc>
        <w:tc>
          <w:tcPr>
            <w:tcW w:type="dxa" w:w="1728"/>
          </w:tcPr>
          <w:p>
            <w:r>
              <w:t>6.71</w:t>
            </w:r>
          </w:p>
        </w:tc>
        <w:tc>
          <w:tcPr>
            <w:tcW w:type="dxa" w:w="1728"/>
          </w:tcPr>
          <w:p>
            <w:r>
              <w:t>7.05</w:t>
            </w:r>
          </w:p>
        </w:tc>
        <w:tc>
          <w:tcPr>
            <w:tcW w:type="dxa" w:w="1728"/>
          </w:tcPr>
          <w:p>
            <w:r>
              <w:t>7.24</w:t>
            </w:r>
          </w:p>
        </w:tc>
      </w:tr>
    </w:tbl>
    <w:p/>
    <w:p>
      <w:r>
        <w:t>---------------------------</w:t>
      </w:r>
    </w:p>
    <w:p>
      <w:r>
        <w:t>TITLE 1: (Please clear browser history/cookies to access the latest effective interest rates.)</w:t>
      </w:r>
    </w:p>
    <w:p>
      <w:r>
        <w:t>TITLE 2: Premature Withdrawal Not Allowed Fixed Deposit Interest Rate Above 1 Cr to less than 3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Rs.1 Cr to less than 3 Cr(Non-Callable) (Not applicable for NRO/NRE Deposits)</w:t>
            </w:r>
          </w:p>
        </w:tc>
      </w:tr>
    </w:tbl>
    <w:p/>
    <w:p>
      <w:r>
        <w:t>---------------------------</w:t>
      </w:r>
    </w:p>
    <w:p>
      <w:r>
        <w:t>TITLE 1: (Please clear browser history/cookies to access the latest effective interest rates.)</w:t>
      </w:r>
    </w:p>
    <w:p>
      <w:r>
        <w:t>TITLE 2: Premature Withdrawal Not Allowed Fixed Deposit Interest Rate Above 1 Cr to less than 3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(6.85%), the discounted rate is 6.81% (The formula used is =NOMINAL(EFFECT(6.85%,4),12), i.e. 6.85%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r>
        <w:t>---------------------------</w:t>
      </w:r>
    </w:p>
    <w:p>
      <w:r>
        <w:t>TITLE 1: Premature Withdrawal Not Allowed Fixed Deposit Interest Rate 3 Cr to less than 5 Crs</w:t>
      </w:r>
    </w:p>
    <w:p>
      <w:r>
        <w:t>TITLE 2: Domestic /NRO/ NRE Fixed Deposit Rates (all in %) w.e.f. 1st Aug’25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3 crore to less than 5 crores (Domestic /NRO/NRE deposits) -Premature Withdrawal Not Allowed</w:t>
            </w:r>
          </w:p>
        </w:tc>
        <w:tc>
          <w:tcPr>
            <w:tcW w:type="dxa" w:w="1728"/>
          </w:tcPr>
          <w:p>
            <w:r>
              <w:t>3 crore to less than 5 crores (Domestic /NRO/NRE deposits) -Premature Withdrawal Not Allowed</w:t>
            </w:r>
          </w:p>
        </w:tc>
        <w:tc>
          <w:tcPr>
            <w:tcW w:type="dxa" w:w="1728"/>
          </w:tcPr>
          <w:p>
            <w:r>
              <w:t>Senior Citizen Rate3 crore to less than 5 crores (Not applicable for NRE/NRO deposits) -Premature Withdrawal Not Allowed</w:t>
            </w:r>
          </w:p>
        </w:tc>
        <w:tc>
          <w:tcPr>
            <w:tcW w:type="dxa" w:w="1728"/>
          </w:tcPr>
          <w:p>
            <w:r>
              <w:t>Senior Citizen Rate3 crore to less than 5 crores (Not applicable for NRE/NRO deposits) -Premature Withdrawal Not Allowed</w:t>
            </w:r>
          </w:p>
        </w:tc>
      </w:tr>
      <w:tr>
        <w:tc>
          <w:tcPr>
            <w:tcW w:type="dxa" w:w="1728"/>
          </w:tcPr>
          <w:p>
            <w:r>
              <w:t>Tenure</w:t>
            </w:r>
          </w:p>
        </w:tc>
        <w:tc>
          <w:tcPr>
            <w:tcW w:type="dxa" w:w="1728"/>
          </w:tcPr>
          <w:p>
            <w:r>
              <w:t>Rate</w:t>
            </w:r>
          </w:p>
        </w:tc>
        <w:tc>
          <w:tcPr>
            <w:tcW w:type="dxa" w:w="1728"/>
          </w:tcPr>
          <w:p>
            <w:r>
              <w:t>Annualized Yield</w:t>
            </w:r>
          </w:p>
        </w:tc>
        <w:tc>
          <w:tcPr>
            <w:tcW w:type="dxa" w:w="1728"/>
          </w:tcPr>
          <w:p>
            <w:r>
              <w:t>Rate</w:t>
            </w:r>
          </w:p>
        </w:tc>
        <w:tc>
          <w:tcPr>
            <w:tcW w:type="dxa" w:w="1728"/>
          </w:tcPr>
          <w:p>
            <w:r>
              <w:t>Annualized Yield</w:t>
            </w:r>
          </w:p>
        </w:tc>
      </w:tr>
      <w:tr>
        <w:tc>
          <w:tcPr>
            <w:tcW w:type="dxa" w:w="1728"/>
          </w:tcPr>
          <w:p>
            <w:r>
              <w:t>7 days to 14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15 days to 30 days</w:t>
            </w:r>
          </w:p>
        </w:tc>
        <w:tc>
          <w:tcPr>
            <w:tcW w:type="dxa" w:w="1728"/>
          </w:tcPr>
          <w:p>
            <w:r>
              <w:t>4.60</w:t>
            </w:r>
          </w:p>
        </w:tc>
        <w:tc>
          <w:tcPr>
            <w:tcW w:type="dxa" w:w="1728"/>
          </w:tcPr>
          <w:p>
            <w:r>
              <w:t>4.60</w:t>
            </w:r>
          </w:p>
        </w:tc>
        <w:tc>
          <w:tcPr>
            <w:tcW w:type="dxa" w:w="1728"/>
          </w:tcPr>
          <w:p>
            <w:r>
              <w:t>5.10</w:t>
            </w:r>
          </w:p>
        </w:tc>
        <w:tc>
          <w:tcPr>
            <w:tcW w:type="dxa" w:w="1728"/>
          </w:tcPr>
          <w:p>
            <w:r>
              <w:t>5.10</w:t>
            </w:r>
          </w:p>
        </w:tc>
      </w:tr>
      <w:tr>
        <w:tc>
          <w:tcPr>
            <w:tcW w:type="dxa" w:w="1728"/>
          </w:tcPr>
          <w:p>
            <w:r>
              <w:t>31 days to 45 days</w:t>
            </w:r>
          </w:p>
        </w:tc>
        <w:tc>
          <w:tcPr>
            <w:tcW w:type="dxa" w:w="1728"/>
          </w:tcPr>
          <w:p>
            <w:r>
              <w:t>5.05</w:t>
            </w:r>
          </w:p>
        </w:tc>
        <w:tc>
          <w:tcPr>
            <w:tcW w:type="dxa" w:w="1728"/>
          </w:tcPr>
          <w:p>
            <w:r>
              <w:t>5.05</w:t>
            </w:r>
          </w:p>
        </w:tc>
        <w:tc>
          <w:tcPr>
            <w:tcW w:type="dxa" w:w="1728"/>
          </w:tcPr>
          <w:p>
            <w:r>
              <w:t>5.55</w:t>
            </w:r>
          </w:p>
        </w:tc>
        <w:tc>
          <w:tcPr>
            <w:tcW w:type="dxa" w:w="1728"/>
          </w:tcPr>
          <w:p>
            <w:r>
              <w:t>5.55</w:t>
            </w:r>
          </w:p>
        </w:tc>
      </w:tr>
      <w:tr>
        <w:tc>
          <w:tcPr>
            <w:tcW w:type="dxa" w:w="1728"/>
          </w:tcPr>
          <w:p>
            <w:r>
              <w:t>46 days to 60 days</w:t>
            </w:r>
          </w:p>
        </w:tc>
        <w:tc>
          <w:tcPr>
            <w:tcW w:type="dxa" w:w="1728"/>
          </w:tcPr>
          <w:p>
            <w:r>
              <w:t>5.55</w:t>
            </w:r>
          </w:p>
        </w:tc>
        <w:tc>
          <w:tcPr>
            <w:tcW w:type="dxa" w:w="1728"/>
          </w:tcPr>
          <w:p>
            <w:r>
              <w:t>5.55</w:t>
            </w:r>
          </w:p>
        </w:tc>
        <w:tc>
          <w:tcPr>
            <w:tcW w:type="dxa" w:w="1728"/>
          </w:tcPr>
          <w:p>
            <w:r>
              <w:t>6.05</w:t>
            </w:r>
          </w:p>
        </w:tc>
        <w:tc>
          <w:tcPr>
            <w:tcW w:type="dxa" w:w="1728"/>
          </w:tcPr>
          <w:p>
            <w:r>
              <w:t>6.05</w:t>
            </w:r>
          </w:p>
        </w:tc>
      </w:tr>
      <w:tr>
        <w:tc>
          <w:tcPr>
            <w:tcW w:type="dxa" w:w="1728"/>
          </w:tcPr>
          <w:p>
            <w:r>
              <w:t>61 days to 90 days</w:t>
            </w:r>
          </w:p>
        </w:tc>
        <w:tc>
          <w:tcPr>
            <w:tcW w:type="dxa" w:w="1728"/>
          </w:tcPr>
          <w:p>
            <w:r>
              <w:t>5.80</w:t>
            </w:r>
          </w:p>
        </w:tc>
        <w:tc>
          <w:tcPr>
            <w:tcW w:type="dxa" w:w="1728"/>
          </w:tcPr>
          <w:p>
            <w:r>
              <w:t>5.80</w:t>
            </w:r>
          </w:p>
        </w:tc>
        <w:tc>
          <w:tcPr>
            <w:tcW w:type="dxa" w:w="1728"/>
          </w:tcPr>
          <w:p>
            <w:r>
              <w:t>6.30</w:t>
            </w:r>
          </w:p>
        </w:tc>
        <w:tc>
          <w:tcPr>
            <w:tcW w:type="dxa" w:w="1728"/>
          </w:tcPr>
          <w:p>
            <w:r>
              <w:t>6.30</w:t>
            </w:r>
          </w:p>
        </w:tc>
      </w:tr>
      <w:tr>
        <w:tc>
          <w:tcPr>
            <w:tcW w:type="dxa" w:w="1728"/>
          </w:tcPr>
          <w:p>
            <w:r>
              <w:t>91 days to 120 days</w:t>
            </w:r>
          </w:p>
        </w:tc>
        <w:tc>
          <w:tcPr>
            <w:tcW w:type="dxa" w:w="1728"/>
          </w:tcPr>
          <w:p>
            <w:r>
              <w:t>5.90</w:t>
            </w:r>
          </w:p>
        </w:tc>
        <w:tc>
          <w:tcPr>
            <w:tcW w:type="dxa" w:w="1728"/>
          </w:tcPr>
          <w:p>
            <w:r>
              <w:t>5.90</w:t>
            </w:r>
          </w:p>
        </w:tc>
        <w:tc>
          <w:tcPr>
            <w:tcW w:type="dxa" w:w="1728"/>
          </w:tcPr>
          <w:p>
            <w:r>
              <w:t>6.40</w:t>
            </w:r>
          </w:p>
        </w:tc>
        <w:tc>
          <w:tcPr>
            <w:tcW w:type="dxa" w:w="1728"/>
          </w:tcPr>
          <w:p>
            <w:r>
              <w:t>6.40</w:t>
            </w:r>
          </w:p>
        </w:tc>
      </w:tr>
      <w:tr>
        <w:tc>
          <w:tcPr>
            <w:tcW w:type="dxa" w:w="1728"/>
          </w:tcPr>
          <w:p>
            <w:r>
              <w:t>121 days to 180 days</w:t>
            </w:r>
          </w:p>
        </w:tc>
        <w:tc>
          <w:tcPr>
            <w:tcW w:type="dxa" w:w="1728"/>
          </w:tcPr>
          <w:p>
            <w:r>
              <w:t>6.05</w:t>
            </w:r>
          </w:p>
        </w:tc>
        <w:tc>
          <w:tcPr>
            <w:tcW w:type="dxa" w:w="1728"/>
          </w:tcPr>
          <w:p>
            <w:r>
              <w:t>6.05</w:t>
            </w:r>
          </w:p>
        </w:tc>
        <w:tc>
          <w:tcPr>
            <w:tcW w:type="dxa" w:w="1728"/>
          </w:tcPr>
          <w:p>
            <w:r>
              <w:t>6.55</w:t>
            </w:r>
          </w:p>
        </w:tc>
        <w:tc>
          <w:tcPr>
            <w:tcW w:type="dxa" w:w="1728"/>
          </w:tcPr>
          <w:p>
            <w:r>
              <w:t>6.55</w:t>
            </w:r>
          </w:p>
        </w:tc>
      </w:tr>
      <w:tr>
        <w:tc>
          <w:tcPr>
            <w:tcW w:type="dxa" w:w="1728"/>
          </w:tcPr>
          <w:p>
            <w:r>
              <w:t>181 days to 210 days</w:t>
            </w:r>
          </w:p>
        </w:tc>
        <w:tc>
          <w:tcPr>
            <w:tcW w:type="dxa" w:w="1728"/>
          </w:tcPr>
          <w:p>
            <w:r>
              <w:t>6.20</w:t>
            </w:r>
          </w:p>
        </w:tc>
        <w:tc>
          <w:tcPr>
            <w:tcW w:type="dxa" w:w="1728"/>
          </w:tcPr>
          <w:p>
            <w:r>
              <w:t>6.35</w:t>
            </w:r>
          </w:p>
        </w:tc>
        <w:tc>
          <w:tcPr>
            <w:tcW w:type="dxa" w:w="1728"/>
          </w:tcPr>
          <w:p>
            <w:r>
              <w:t>6.70</w:t>
            </w:r>
          </w:p>
        </w:tc>
        <w:tc>
          <w:tcPr>
            <w:tcW w:type="dxa" w:w="1728"/>
          </w:tcPr>
          <w:p>
            <w:r>
              <w:t>6.87</w:t>
            </w:r>
          </w:p>
        </w:tc>
      </w:tr>
      <w:tr>
        <w:tc>
          <w:tcPr>
            <w:tcW w:type="dxa" w:w="1728"/>
          </w:tcPr>
          <w:p>
            <w:r>
              <w:t>211 days to 354 days</w:t>
            </w:r>
          </w:p>
        </w:tc>
        <w:tc>
          <w:tcPr>
            <w:tcW w:type="dxa" w:w="1728"/>
          </w:tcPr>
          <w:p>
            <w:r>
              <w:t>6.30</w:t>
            </w:r>
          </w:p>
        </w:tc>
        <w:tc>
          <w:tcPr>
            <w:tcW w:type="dxa" w:w="1728"/>
          </w:tcPr>
          <w:p>
            <w:r>
              <w:t>6.45</w:t>
            </w:r>
          </w:p>
        </w:tc>
        <w:tc>
          <w:tcPr>
            <w:tcW w:type="dxa" w:w="1728"/>
          </w:tcPr>
          <w:p>
            <w:r>
              <w:t>6.80</w:t>
            </w:r>
          </w:p>
        </w:tc>
        <w:tc>
          <w:tcPr>
            <w:tcW w:type="dxa" w:w="1728"/>
          </w:tcPr>
          <w:p>
            <w:r>
              <w:t>6.98</w:t>
            </w:r>
          </w:p>
        </w:tc>
      </w:tr>
      <w:tr>
        <w:tc>
          <w:tcPr>
            <w:tcW w:type="dxa" w:w="1728"/>
          </w:tcPr>
          <w:p>
            <w:r>
              <w:t>355 days to 364 days</w:t>
            </w:r>
          </w:p>
        </w:tc>
        <w:tc>
          <w:tcPr>
            <w:tcW w:type="dxa" w:w="1728"/>
          </w:tcPr>
          <w:p>
            <w:r>
              <w:t>6.40</w:t>
            </w:r>
          </w:p>
        </w:tc>
        <w:tc>
          <w:tcPr>
            <w:tcW w:type="dxa" w:w="1728"/>
          </w:tcPr>
          <w:p>
            <w:r>
              <w:t>6.56</w:t>
            </w:r>
          </w:p>
        </w:tc>
        <w:tc>
          <w:tcPr>
            <w:tcW w:type="dxa" w:w="1728"/>
          </w:tcPr>
          <w:p>
            <w:r>
              <w:t>6.90</w:t>
            </w:r>
          </w:p>
        </w:tc>
        <w:tc>
          <w:tcPr>
            <w:tcW w:type="dxa" w:w="1728"/>
          </w:tcPr>
          <w:p>
            <w:r>
              <w:t>7.08</w:t>
            </w:r>
          </w:p>
        </w:tc>
      </w:tr>
      <w:tr>
        <w:tc>
          <w:tcPr>
            <w:tcW w:type="dxa" w:w="1728"/>
          </w:tcPr>
          <w:p>
            <w:r>
              <w:t>1 Year to below 1 Year 1 month</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1 Year 1 Month to up to 2 Years</w:t>
            </w:r>
          </w:p>
        </w:tc>
        <w:tc>
          <w:tcPr>
            <w:tcW w:type="dxa" w:w="1728"/>
          </w:tcPr>
          <w:p>
            <w:r>
              <w:t>6.90</w:t>
            </w:r>
          </w:p>
        </w:tc>
        <w:tc>
          <w:tcPr>
            <w:tcW w:type="dxa" w:w="1728"/>
          </w:tcPr>
          <w:p>
            <w:r>
              <w:t>7.08</w:t>
            </w:r>
          </w:p>
        </w:tc>
        <w:tc>
          <w:tcPr>
            <w:tcW w:type="dxa" w:w="1728"/>
          </w:tcPr>
          <w:p>
            <w:r>
              <w:t>7.40</w:t>
            </w:r>
          </w:p>
        </w:tc>
        <w:tc>
          <w:tcPr>
            <w:tcW w:type="dxa" w:w="1728"/>
          </w:tcPr>
          <w:p>
            <w:r>
              <w:t>7.61</w:t>
            </w:r>
          </w:p>
        </w:tc>
      </w:tr>
      <w:tr>
        <w:tc>
          <w:tcPr>
            <w:tcW w:type="dxa" w:w="1728"/>
          </w:tcPr>
          <w:p>
            <w:r>
              <w:t>Above 2 Years to 3 Years 3 Months</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Above 3 Years 3 Months to below 61 Months</w:t>
            </w:r>
          </w:p>
        </w:tc>
        <w:tc>
          <w:tcPr>
            <w:tcW w:type="dxa" w:w="1728"/>
          </w:tcPr>
          <w:p>
            <w:r>
              <w:t>6.55</w:t>
            </w:r>
          </w:p>
        </w:tc>
        <w:tc>
          <w:tcPr>
            <w:tcW w:type="dxa" w:w="1728"/>
          </w:tcPr>
          <w:p>
            <w:r>
              <w:t>6.71</w:t>
            </w:r>
          </w:p>
        </w:tc>
        <w:tc>
          <w:tcPr>
            <w:tcW w:type="dxa" w:w="1728"/>
          </w:tcPr>
          <w:p>
            <w:r>
              <w:t>7.05</w:t>
            </w:r>
          </w:p>
        </w:tc>
        <w:tc>
          <w:tcPr>
            <w:tcW w:type="dxa" w:w="1728"/>
          </w:tcPr>
          <w:p>
            <w:r>
              <w:t>7.24</w:t>
            </w:r>
          </w:p>
        </w:tc>
      </w:tr>
      <w:tr>
        <w:tc>
          <w:tcPr>
            <w:tcW w:type="dxa" w:w="1728"/>
          </w:tcPr>
          <w:p>
            <w:r>
              <w:t>61 months and above</w:t>
            </w:r>
          </w:p>
        </w:tc>
        <w:tc>
          <w:tcPr>
            <w:tcW w:type="dxa" w:w="1728"/>
          </w:tcPr>
          <w:p>
            <w:r>
              <w:t>6.45</w:t>
            </w:r>
          </w:p>
        </w:tc>
        <w:tc>
          <w:tcPr>
            <w:tcW w:type="dxa" w:w="1728"/>
          </w:tcPr>
          <w:p>
            <w:r>
              <w:t>6.61</w:t>
            </w:r>
          </w:p>
        </w:tc>
        <w:tc>
          <w:tcPr>
            <w:tcW w:type="dxa" w:w="1728"/>
          </w:tcPr>
          <w:p>
            <w:r>
              <w:t>6.95</w:t>
            </w:r>
          </w:p>
        </w:tc>
        <w:tc>
          <w:tcPr>
            <w:tcW w:type="dxa" w:w="1728"/>
          </w:tcPr>
          <w:p>
            <w:r>
              <w:t>7.13</w:t>
            </w:r>
          </w:p>
        </w:tc>
      </w:tr>
    </w:tbl>
    <w:p/>
    <w:p>
      <w:r>
        <w:t>---------------------------</w:t>
      </w:r>
    </w:p>
    <w:p>
      <w:r>
        <w:t>TITLE 1: (Please clear browser history/cookies to access the latest effective interest rates.)</w:t>
      </w:r>
    </w:p>
    <w:p>
      <w:r>
        <w:t>TITLE 2: Premature Withdrawal Not Allowed Fixed Deposit Interest Rate 3 Cr to less than 5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Senior Citizens - Additional interest rate on Domestic Term Deposits</w:t>
            </w:r>
          </w:p>
        </w:tc>
      </w:tr>
      <w:tr>
        <w:tc>
          <w:tcPr>
            <w:tcW w:type="dxa" w:w="8640"/>
          </w:tcPr>
          <w:p>
            <w:r>
              <w:t>Please note the additional 0.50% over and above card rates are applicable for Term Deposits of Senior Citizens (age 60 years and above) for value between Rs. 3 Cr to less than 5 Cr (Non-Callable) (Not applicable for NRO/NRE Deposits)</w:t>
            </w:r>
          </w:p>
        </w:tc>
      </w:tr>
    </w:tbl>
    <w:p/>
    <w:p>
      <w:r>
        <w:t>---------------------------</w:t>
      </w:r>
    </w:p>
    <w:p>
      <w:r>
        <w:t>TITLE 1: (Please clear browser history/cookies to access the latest effective interest rates.)</w:t>
      </w:r>
    </w:p>
    <w:p>
      <w:r>
        <w:t>TITLE 2: Premature Withdrawal Not Allowed Fixed Deposit Interest Rate 3 Cr to less than 5 Crs</w:t>
      </w:r>
    </w:p>
    <w:tbl>
      <w:tblPr>
        <w:tblStyle w:val="TableGrid"/>
        <w:tblW w:type="auto" w:w="0"/>
        <w:tblLook w:firstColumn="1" w:firstRow="1" w:lastColumn="0" w:lastRow="0" w:noHBand="0" w:noVBand="1" w:val="04A0"/>
      </w:tblPr>
      <w:tblGrid>
        <w:gridCol w:w="8640"/>
      </w:tblGrid>
      <w:tr>
        <w:tc>
          <w:tcPr>
            <w:tcW w:type="dxa" w:w="8640"/>
          </w:tcPr>
          <w:p>
            <w:r>
              <w:t>0</w:t>
            </w:r>
          </w:p>
        </w:tc>
      </w:tr>
      <w:tr>
        <w:tc>
          <w:tcPr>
            <w:tcW w:type="dxa" w:w="8640"/>
          </w:tcPr>
          <w:p>
            <w:r>
              <w:t>Method of Calculation of Interest, Penalty on Premature Withdrawal and Other Terms &amp; Conditions</w:t>
            </w:r>
          </w:p>
        </w:tc>
      </w:tr>
      <w:tr>
        <w:tc>
          <w:tcPr>
            <w:tcW w:type="dxa" w:w="8640"/>
          </w:tcPr>
          <w:p>
            <w:r>
              <w:t>Above mentioned rates are not applicable for Call/Notice/Term Money market participants (both as lenders and borrowers).For FI &amp; Coop Banks: Please confirm rate with Treasury at prior to any quote.Interest on Fixed Deposit can be paid for a period of less than a quarter (monthly interest payout) at the discounted interest rates as per regulatory directives. For example, For 1 year FD, basis current rate (6.65%), the discounted rate is 6.61% (The formula used is =NOMINAL(EFFECT(6.65%,4),12), i.e. 6.65% being effective rate, 4 being no’s of quarter &amp; 12 being no’s of months (payments))In case of High Value Deposit (&gt;= 5 crore), the interest rate offered for the particular deposit is only valid for that day for the deposit and only for the particular tenure.In the event of Premature withdrawal before the specified tenure, the offered interest rate applicable will be the Interest rate published on the website for &lt; 3 crore (withdrawable), if the withdrawn amount is &lt; 3 crore else the interest rate applicable would be that of 3 &lt; 5 crore (withdrawable) as published on the Bank’s website www.indusind.bank.in on the day of booking of the deposit.Penal Interest rate charge of 1% would be applicable on premature withdrawal.</w:t>
            </w:r>
          </w:p>
        </w:tc>
      </w:tr>
    </w:tbl>
    <w:p/>
    <w:p>
      <w:r>
        <w:t>---------------------------</w:t>
      </w:r>
    </w:p>
    <w:p>
      <w:r>
        <w:t>TITLE 1: (Please clear browser history/cookies to access the latest effective interest rates.)</w:t>
      </w:r>
    </w:p>
    <w:p>
      <w:r>
        <w:t>TITLE 2: Recurring Deposits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Tenure</w:t>
            </w:r>
          </w:p>
        </w:tc>
        <w:tc>
          <w:tcPr>
            <w:tcW w:type="dxa" w:w="2880"/>
          </w:tcPr>
          <w:p>
            <w:r>
              <w:t>Interest Rates p.a. (%)</w:t>
            </w:r>
          </w:p>
        </w:tc>
        <w:tc>
          <w:tcPr>
            <w:tcW w:type="dxa" w:w="2880"/>
          </w:tcPr>
          <w:p>
            <w:r>
              <w:t>Senior Citizen Rates p.a.(%)</w:t>
            </w:r>
          </w:p>
        </w:tc>
      </w:tr>
      <w:tr>
        <w:tc>
          <w:tcPr>
            <w:tcW w:type="dxa" w:w="2880"/>
          </w:tcPr>
          <w:p>
            <w:r>
              <w:t>09 Months</w:t>
            </w:r>
          </w:p>
        </w:tc>
        <w:tc>
          <w:tcPr>
            <w:tcW w:type="dxa" w:w="2880"/>
          </w:tcPr>
          <w:p>
            <w:r>
              <w:t>6.25</w:t>
            </w:r>
          </w:p>
        </w:tc>
        <w:tc>
          <w:tcPr>
            <w:tcW w:type="dxa" w:w="2880"/>
          </w:tcPr>
          <w:p>
            <w:r>
              <w:t>6.75</w:t>
            </w:r>
          </w:p>
        </w:tc>
      </w:tr>
      <w:tr>
        <w:tc>
          <w:tcPr>
            <w:tcW w:type="dxa" w:w="2880"/>
          </w:tcPr>
          <w:p>
            <w:r>
              <w:t>12 Months</w:t>
            </w:r>
          </w:p>
        </w:tc>
        <w:tc>
          <w:tcPr>
            <w:tcW w:type="dxa" w:w="2880"/>
          </w:tcPr>
          <w:p>
            <w:r>
              <w:t>6.75</w:t>
            </w:r>
          </w:p>
        </w:tc>
        <w:tc>
          <w:tcPr>
            <w:tcW w:type="dxa" w:w="2880"/>
          </w:tcPr>
          <w:p>
            <w:r>
              <w:t>7.25</w:t>
            </w:r>
          </w:p>
        </w:tc>
      </w:tr>
      <w:tr>
        <w:tc>
          <w:tcPr>
            <w:tcW w:type="dxa" w:w="2880"/>
          </w:tcPr>
          <w:p>
            <w:r>
              <w:t>15 Months</w:t>
            </w:r>
          </w:p>
        </w:tc>
        <w:tc>
          <w:tcPr>
            <w:tcW w:type="dxa" w:w="2880"/>
          </w:tcPr>
          <w:p>
            <w:r>
              <w:t>7.00</w:t>
            </w:r>
          </w:p>
        </w:tc>
        <w:tc>
          <w:tcPr>
            <w:tcW w:type="dxa" w:w="2880"/>
          </w:tcPr>
          <w:p>
            <w:r>
              <w:t>7.50</w:t>
            </w:r>
          </w:p>
        </w:tc>
      </w:tr>
      <w:tr>
        <w:tc>
          <w:tcPr>
            <w:tcW w:type="dxa" w:w="2880"/>
          </w:tcPr>
          <w:p>
            <w:r>
              <w:t>18 Months</w:t>
            </w:r>
          </w:p>
        </w:tc>
        <w:tc>
          <w:tcPr>
            <w:tcW w:type="dxa" w:w="2880"/>
          </w:tcPr>
          <w:p>
            <w:r>
              <w:t>7.00</w:t>
            </w:r>
          </w:p>
        </w:tc>
        <w:tc>
          <w:tcPr>
            <w:tcW w:type="dxa" w:w="2880"/>
          </w:tcPr>
          <w:p>
            <w:r>
              <w:t>7.50</w:t>
            </w:r>
          </w:p>
        </w:tc>
      </w:tr>
      <w:tr>
        <w:tc>
          <w:tcPr>
            <w:tcW w:type="dxa" w:w="2880"/>
          </w:tcPr>
          <w:p>
            <w:r>
              <w:t>21 Months</w:t>
            </w:r>
          </w:p>
        </w:tc>
        <w:tc>
          <w:tcPr>
            <w:tcW w:type="dxa" w:w="2880"/>
          </w:tcPr>
          <w:p>
            <w:r>
              <w:t>7.00</w:t>
            </w:r>
          </w:p>
        </w:tc>
        <w:tc>
          <w:tcPr>
            <w:tcW w:type="dxa" w:w="2880"/>
          </w:tcPr>
          <w:p>
            <w:r>
              <w:t>7.50</w:t>
            </w:r>
          </w:p>
        </w:tc>
      </w:tr>
      <w:tr>
        <w:tc>
          <w:tcPr>
            <w:tcW w:type="dxa" w:w="2880"/>
          </w:tcPr>
          <w:p>
            <w:r>
              <w:t>24 Months</w:t>
            </w:r>
          </w:p>
        </w:tc>
        <w:tc>
          <w:tcPr>
            <w:tcW w:type="dxa" w:w="2880"/>
          </w:tcPr>
          <w:p>
            <w:r>
              <w:t>7.00</w:t>
            </w:r>
          </w:p>
        </w:tc>
        <w:tc>
          <w:tcPr>
            <w:tcW w:type="dxa" w:w="2880"/>
          </w:tcPr>
          <w:p>
            <w:r>
              <w:t>7.50</w:t>
            </w:r>
          </w:p>
        </w:tc>
      </w:tr>
      <w:tr>
        <w:tc>
          <w:tcPr>
            <w:tcW w:type="dxa" w:w="2880"/>
          </w:tcPr>
          <w:p>
            <w:r>
              <w:t>27 Months</w:t>
            </w:r>
          </w:p>
        </w:tc>
        <w:tc>
          <w:tcPr>
            <w:tcW w:type="dxa" w:w="2880"/>
          </w:tcPr>
          <w:p>
            <w:r>
              <w:t>6.75</w:t>
            </w:r>
          </w:p>
        </w:tc>
        <w:tc>
          <w:tcPr>
            <w:tcW w:type="dxa" w:w="2880"/>
          </w:tcPr>
          <w:p>
            <w:r>
              <w:t>7.25</w:t>
            </w:r>
          </w:p>
        </w:tc>
      </w:tr>
      <w:tr>
        <w:tc>
          <w:tcPr>
            <w:tcW w:type="dxa" w:w="2880"/>
          </w:tcPr>
          <w:p>
            <w:r>
              <w:t>30 Months</w:t>
            </w:r>
          </w:p>
        </w:tc>
        <w:tc>
          <w:tcPr>
            <w:tcW w:type="dxa" w:w="2880"/>
          </w:tcPr>
          <w:p>
            <w:r>
              <w:t>6.75</w:t>
            </w:r>
          </w:p>
        </w:tc>
        <w:tc>
          <w:tcPr>
            <w:tcW w:type="dxa" w:w="2880"/>
          </w:tcPr>
          <w:p>
            <w:r>
              <w:t>7.25</w:t>
            </w:r>
          </w:p>
        </w:tc>
      </w:tr>
      <w:tr>
        <w:tc>
          <w:tcPr>
            <w:tcW w:type="dxa" w:w="2880"/>
          </w:tcPr>
          <w:p>
            <w:r>
              <w:t>33 Months</w:t>
            </w:r>
          </w:p>
        </w:tc>
        <w:tc>
          <w:tcPr>
            <w:tcW w:type="dxa" w:w="2880"/>
          </w:tcPr>
          <w:p>
            <w:r>
              <w:t>6.75</w:t>
            </w:r>
          </w:p>
        </w:tc>
        <w:tc>
          <w:tcPr>
            <w:tcW w:type="dxa" w:w="2880"/>
          </w:tcPr>
          <w:p>
            <w:r>
              <w:t>7.25</w:t>
            </w:r>
          </w:p>
        </w:tc>
      </w:tr>
      <w:tr>
        <w:tc>
          <w:tcPr>
            <w:tcW w:type="dxa" w:w="2880"/>
          </w:tcPr>
          <w:p>
            <w:r>
              <w:t>36 Months</w:t>
            </w:r>
          </w:p>
        </w:tc>
        <w:tc>
          <w:tcPr>
            <w:tcW w:type="dxa" w:w="2880"/>
          </w:tcPr>
          <w:p>
            <w:r>
              <w:t>6.75</w:t>
            </w:r>
          </w:p>
        </w:tc>
        <w:tc>
          <w:tcPr>
            <w:tcW w:type="dxa" w:w="2880"/>
          </w:tcPr>
          <w:p>
            <w:r>
              <w:t>7.25</w:t>
            </w:r>
          </w:p>
        </w:tc>
      </w:tr>
      <w:tr>
        <w:tc>
          <w:tcPr>
            <w:tcW w:type="dxa" w:w="2880"/>
          </w:tcPr>
          <w:p>
            <w:r>
              <w:t>39 Months</w:t>
            </w:r>
          </w:p>
        </w:tc>
        <w:tc>
          <w:tcPr>
            <w:tcW w:type="dxa" w:w="2880"/>
          </w:tcPr>
          <w:p>
            <w:r>
              <w:t>6.75</w:t>
            </w:r>
          </w:p>
        </w:tc>
        <w:tc>
          <w:tcPr>
            <w:tcW w:type="dxa" w:w="2880"/>
          </w:tcPr>
          <w:p>
            <w:r>
              <w:t>7.25</w:t>
            </w:r>
          </w:p>
        </w:tc>
      </w:tr>
      <w:tr>
        <w:tc>
          <w:tcPr>
            <w:tcW w:type="dxa" w:w="2880"/>
          </w:tcPr>
          <w:p>
            <w:r>
              <w:t>Above 3 years 3 months to below 61 months</w:t>
            </w:r>
          </w:p>
        </w:tc>
        <w:tc>
          <w:tcPr>
            <w:tcW w:type="dxa" w:w="2880"/>
          </w:tcPr>
          <w:p>
            <w:r>
              <w:t>6.65</w:t>
            </w:r>
          </w:p>
        </w:tc>
        <w:tc>
          <w:tcPr>
            <w:tcW w:type="dxa" w:w="2880"/>
          </w:tcPr>
          <w:p>
            <w:r>
              <w:t>7.15</w:t>
            </w:r>
          </w:p>
        </w:tc>
      </w:tr>
      <w:tr>
        <w:tc>
          <w:tcPr>
            <w:tcW w:type="dxa" w:w="2880"/>
          </w:tcPr>
          <w:p>
            <w:r>
              <w:t>61 month and above</w:t>
            </w:r>
          </w:p>
        </w:tc>
        <w:tc>
          <w:tcPr>
            <w:tcW w:type="dxa" w:w="2880"/>
          </w:tcPr>
          <w:p>
            <w:r>
              <w:t>6.50</w:t>
            </w:r>
          </w:p>
        </w:tc>
        <w:tc>
          <w:tcPr>
            <w:tcW w:type="dxa" w:w="2880"/>
          </w:tcPr>
          <w:p>
            <w:r>
              <w:t>7.00</w:t>
            </w:r>
          </w:p>
        </w:tc>
      </w:tr>
    </w:tbl>
    <w:p/>
    <w:p>
      <w:r>
        <w:t>---------------------------</w:t>
      </w:r>
    </w:p>
    <w:p>
      <w:r>
        <w:t>TITLE 1: (Please clear browser history/cookies to access the latest effective interest rates.)</w:t>
      </w:r>
    </w:p>
    <w:p>
      <w:r>
        <w:t>TITLE 2: FCNR / RFC Deposits Interest Rate</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Period / Currency</w:t>
            </w:r>
          </w:p>
        </w:tc>
        <w:tc>
          <w:tcPr>
            <w:tcW w:type="dxa" w:w="864"/>
          </w:tcPr>
          <w:p>
            <w:r>
              <w:t>USD &lt; 1 Mio</w:t>
            </w:r>
          </w:p>
        </w:tc>
        <w:tc>
          <w:tcPr>
            <w:tcW w:type="dxa" w:w="864"/>
          </w:tcPr>
          <w:p>
            <w:r>
              <w:t>USD 1 Mio &lt; 10 Mio</w:t>
            </w:r>
          </w:p>
        </w:tc>
        <w:tc>
          <w:tcPr>
            <w:tcW w:type="dxa" w:w="864"/>
          </w:tcPr>
          <w:p>
            <w:r>
              <w:t>USD 10 Mio &lt; 25 Mio</w:t>
            </w:r>
          </w:p>
        </w:tc>
        <w:tc>
          <w:tcPr>
            <w:tcW w:type="dxa" w:w="864"/>
          </w:tcPr>
          <w:p>
            <w:r>
              <w:t>USD 25 Mio &amp; Above</w:t>
            </w:r>
          </w:p>
        </w:tc>
        <w:tc>
          <w:tcPr>
            <w:tcW w:type="dxa" w:w="864"/>
          </w:tcPr>
          <w:p>
            <w:r>
              <w:t>GBP</w:t>
            </w:r>
          </w:p>
        </w:tc>
        <w:tc>
          <w:tcPr>
            <w:tcW w:type="dxa" w:w="864"/>
          </w:tcPr>
          <w:p>
            <w:r>
              <w:t>EUR</w:t>
            </w:r>
          </w:p>
        </w:tc>
        <w:tc>
          <w:tcPr>
            <w:tcW w:type="dxa" w:w="864"/>
          </w:tcPr>
          <w:p>
            <w:r>
              <w:t>JPY</w:t>
            </w:r>
          </w:p>
        </w:tc>
        <w:tc>
          <w:tcPr>
            <w:tcW w:type="dxa" w:w="864"/>
          </w:tcPr>
          <w:p>
            <w:r>
              <w:t>CAD</w:t>
            </w:r>
          </w:p>
        </w:tc>
        <w:tc>
          <w:tcPr>
            <w:tcW w:type="dxa" w:w="864"/>
          </w:tcPr>
          <w:p>
            <w:r>
              <w:t>AUD</w:t>
            </w:r>
          </w:p>
        </w:tc>
      </w:tr>
      <w:tr>
        <w:tc>
          <w:tcPr>
            <w:tcW w:type="dxa" w:w="864"/>
          </w:tcPr>
          <w:p>
            <w:r>
              <w:t>1yr &lt; 2 yrs</w:t>
            </w:r>
          </w:p>
        </w:tc>
        <w:tc>
          <w:tcPr>
            <w:tcW w:type="dxa" w:w="864"/>
          </w:tcPr>
          <w:p>
            <w:r>
              <w:t>5.30</w:t>
            </w:r>
          </w:p>
        </w:tc>
        <w:tc>
          <w:tcPr>
            <w:tcW w:type="dxa" w:w="864"/>
          </w:tcPr>
          <w:p>
            <w:r>
              <w:t>5.30</w:t>
            </w:r>
          </w:p>
        </w:tc>
        <w:tc>
          <w:tcPr>
            <w:tcW w:type="dxa" w:w="864"/>
          </w:tcPr>
          <w:p>
            <w:r>
              <w:t>5.30</w:t>
            </w:r>
          </w:p>
        </w:tc>
        <w:tc>
          <w:tcPr>
            <w:tcW w:type="dxa" w:w="864"/>
          </w:tcPr>
          <w:p>
            <w:r>
              <w:t>5.30</w:t>
            </w:r>
          </w:p>
        </w:tc>
        <w:tc>
          <w:tcPr>
            <w:tcW w:type="dxa" w:w="864"/>
          </w:tcPr>
          <w:p>
            <w:r>
              <w:t>4.85</w:t>
            </w:r>
          </w:p>
        </w:tc>
        <w:tc>
          <w:tcPr>
            <w:tcW w:type="dxa" w:w="864"/>
          </w:tcPr>
          <w:p>
            <w:r>
              <w:t>2.85</w:t>
            </w:r>
          </w:p>
        </w:tc>
        <w:tc>
          <w:tcPr>
            <w:tcW w:type="dxa" w:w="864"/>
          </w:tcPr>
          <w:p>
            <w:r>
              <w:t>nan</w:t>
            </w:r>
          </w:p>
        </w:tc>
        <w:tc>
          <w:tcPr>
            <w:tcW w:type="dxa" w:w="864"/>
          </w:tcPr>
          <w:p>
            <w:r>
              <w:t>3.45</w:t>
            </w:r>
          </w:p>
        </w:tc>
        <w:tc>
          <w:tcPr>
            <w:tcW w:type="dxa" w:w="864"/>
          </w:tcPr>
          <w:p>
            <w:r>
              <w:t>4.40</w:t>
            </w:r>
          </w:p>
        </w:tc>
      </w:tr>
      <w:tr>
        <w:tc>
          <w:tcPr>
            <w:tcW w:type="dxa" w:w="864"/>
          </w:tcPr>
          <w:p>
            <w:r>
              <w:t>2 yrs&lt; 3 yrs</w:t>
            </w:r>
          </w:p>
        </w:tc>
        <w:tc>
          <w:tcPr>
            <w:tcW w:type="dxa" w:w="864"/>
          </w:tcPr>
          <w:p>
            <w:r>
              <w:t>4.40</w:t>
            </w:r>
          </w:p>
        </w:tc>
        <w:tc>
          <w:tcPr>
            <w:tcW w:type="dxa" w:w="864"/>
          </w:tcPr>
          <w:p>
            <w:r>
              <w:t>4.40</w:t>
            </w:r>
          </w:p>
        </w:tc>
        <w:tc>
          <w:tcPr>
            <w:tcW w:type="dxa" w:w="864"/>
          </w:tcPr>
          <w:p>
            <w:r>
              <w:t>4.40</w:t>
            </w:r>
          </w:p>
        </w:tc>
        <w:tc>
          <w:tcPr>
            <w:tcW w:type="dxa" w:w="864"/>
          </w:tcPr>
          <w:p>
            <w:r>
              <w:t>4.40</w:t>
            </w:r>
          </w:p>
        </w:tc>
        <w:tc>
          <w:tcPr>
            <w:tcW w:type="dxa" w:w="864"/>
          </w:tcPr>
          <w:p>
            <w:r>
              <w:t>4.45</w:t>
            </w:r>
          </w:p>
        </w:tc>
        <w:tc>
          <w:tcPr>
            <w:tcW w:type="dxa" w:w="864"/>
          </w:tcPr>
          <w:p>
            <w:r>
              <w:t>2.55</w:t>
            </w:r>
          </w:p>
        </w:tc>
        <w:tc>
          <w:tcPr>
            <w:tcW w:type="dxa" w:w="864"/>
          </w:tcPr>
          <w:p>
            <w:r>
              <w:t>1.00</w:t>
            </w:r>
          </w:p>
        </w:tc>
        <w:tc>
          <w:tcPr>
            <w:tcW w:type="dxa" w:w="864"/>
          </w:tcPr>
          <w:p>
            <w:r>
              <w:t>3.15</w:t>
            </w:r>
          </w:p>
        </w:tc>
        <w:tc>
          <w:tcPr>
            <w:tcW w:type="dxa" w:w="864"/>
          </w:tcPr>
          <w:p>
            <w:r>
              <w:t>4.15</w:t>
            </w:r>
          </w:p>
        </w:tc>
      </w:tr>
      <w:tr>
        <w:tc>
          <w:tcPr>
            <w:tcW w:type="dxa" w:w="864"/>
          </w:tcPr>
          <w:p>
            <w:r>
              <w:t>3 yrs&lt; 4yrs</w:t>
            </w:r>
          </w:p>
        </w:tc>
        <w:tc>
          <w:tcPr>
            <w:tcW w:type="dxa" w:w="864"/>
          </w:tcPr>
          <w:p>
            <w:r>
              <w:t>4.20</w:t>
            </w:r>
          </w:p>
        </w:tc>
        <w:tc>
          <w:tcPr>
            <w:tcW w:type="dxa" w:w="864"/>
          </w:tcPr>
          <w:p>
            <w:r>
              <w:t>4.20</w:t>
            </w:r>
          </w:p>
        </w:tc>
        <w:tc>
          <w:tcPr>
            <w:tcW w:type="dxa" w:w="864"/>
          </w:tcPr>
          <w:p>
            <w:r>
              <w:t>4.20</w:t>
            </w:r>
          </w:p>
        </w:tc>
        <w:tc>
          <w:tcPr>
            <w:tcW w:type="dxa" w:w="864"/>
          </w:tcPr>
          <w:p>
            <w:r>
              <w:t>4.20</w:t>
            </w:r>
          </w:p>
        </w:tc>
        <w:tc>
          <w:tcPr>
            <w:tcW w:type="dxa" w:w="864"/>
          </w:tcPr>
          <w:p>
            <w:r>
              <w:t>4.25</w:t>
            </w:r>
          </w:p>
        </w:tc>
        <w:tc>
          <w:tcPr>
            <w:tcW w:type="dxa" w:w="864"/>
          </w:tcPr>
          <w:p>
            <w:r>
              <w:t>2.55</w:t>
            </w:r>
          </w:p>
        </w:tc>
        <w:tc>
          <w:tcPr>
            <w:tcW w:type="dxa" w:w="864"/>
          </w:tcPr>
          <w:p>
            <w:r>
              <w:t>nan</w:t>
            </w:r>
          </w:p>
        </w:tc>
        <w:tc>
          <w:tcPr>
            <w:tcW w:type="dxa" w:w="864"/>
          </w:tcPr>
          <w:p>
            <w:r>
              <w:t>3.15</w:t>
            </w:r>
          </w:p>
        </w:tc>
        <w:tc>
          <w:tcPr>
            <w:tcW w:type="dxa" w:w="864"/>
          </w:tcPr>
          <w:p>
            <w:r>
              <w:t>4.15</w:t>
            </w:r>
          </w:p>
        </w:tc>
      </w:tr>
      <w:tr>
        <w:tc>
          <w:tcPr>
            <w:tcW w:type="dxa" w:w="864"/>
          </w:tcPr>
          <w:p>
            <w:r>
              <w:t>4 yrs&lt; 5 yrs</w:t>
            </w:r>
          </w:p>
        </w:tc>
        <w:tc>
          <w:tcPr>
            <w:tcW w:type="dxa" w:w="864"/>
          </w:tcPr>
          <w:p>
            <w:r>
              <w:t>4.20</w:t>
            </w:r>
          </w:p>
        </w:tc>
        <w:tc>
          <w:tcPr>
            <w:tcW w:type="dxa" w:w="864"/>
          </w:tcPr>
          <w:p>
            <w:r>
              <w:t>4.20</w:t>
            </w:r>
          </w:p>
        </w:tc>
        <w:tc>
          <w:tcPr>
            <w:tcW w:type="dxa" w:w="864"/>
          </w:tcPr>
          <w:p>
            <w:r>
              <w:t>4.20</w:t>
            </w:r>
          </w:p>
        </w:tc>
        <w:tc>
          <w:tcPr>
            <w:tcW w:type="dxa" w:w="864"/>
          </w:tcPr>
          <w:p>
            <w:r>
              <w:t>4.20</w:t>
            </w:r>
          </w:p>
        </w:tc>
        <w:tc>
          <w:tcPr>
            <w:tcW w:type="dxa" w:w="864"/>
          </w:tcPr>
          <w:p>
            <w:r>
              <w:t>4.25</w:t>
            </w:r>
          </w:p>
        </w:tc>
        <w:tc>
          <w:tcPr>
            <w:tcW w:type="dxa" w:w="864"/>
          </w:tcPr>
          <w:p>
            <w:r>
              <w:t>2.55</w:t>
            </w:r>
          </w:p>
        </w:tc>
        <w:tc>
          <w:tcPr>
            <w:tcW w:type="dxa" w:w="864"/>
          </w:tcPr>
          <w:p>
            <w:r>
              <w:t>nan</w:t>
            </w:r>
          </w:p>
        </w:tc>
        <w:tc>
          <w:tcPr>
            <w:tcW w:type="dxa" w:w="864"/>
          </w:tcPr>
          <w:p>
            <w:r>
              <w:t>3.15</w:t>
            </w:r>
          </w:p>
        </w:tc>
        <w:tc>
          <w:tcPr>
            <w:tcW w:type="dxa" w:w="864"/>
          </w:tcPr>
          <w:p>
            <w:r>
              <w:t>4.15</w:t>
            </w:r>
          </w:p>
        </w:tc>
      </w:tr>
      <w:tr>
        <w:tc>
          <w:tcPr>
            <w:tcW w:type="dxa" w:w="864"/>
          </w:tcPr>
          <w:p>
            <w:r>
              <w:t>5 yrs</w:t>
            </w:r>
          </w:p>
        </w:tc>
        <w:tc>
          <w:tcPr>
            <w:tcW w:type="dxa" w:w="864"/>
          </w:tcPr>
          <w:p>
            <w:r>
              <w:t>4.25</w:t>
            </w:r>
          </w:p>
        </w:tc>
        <w:tc>
          <w:tcPr>
            <w:tcW w:type="dxa" w:w="864"/>
          </w:tcPr>
          <w:p>
            <w:r>
              <w:t>4.25</w:t>
            </w:r>
          </w:p>
        </w:tc>
        <w:tc>
          <w:tcPr>
            <w:tcW w:type="dxa" w:w="864"/>
          </w:tcPr>
          <w:p>
            <w:r>
              <w:t>4.25</w:t>
            </w:r>
          </w:p>
        </w:tc>
        <w:tc>
          <w:tcPr>
            <w:tcW w:type="dxa" w:w="864"/>
          </w:tcPr>
          <w:p>
            <w:r>
              <w:t>4.25</w:t>
            </w:r>
          </w:p>
        </w:tc>
        <w:tc>
          <w:tcPr>
            <w:tcW w:type="dxa" w:w="864"/>
          </w:tcPr>
          <w:p>
            <w:r>
              <w:t>4.40</w:t>
            </w:r>
          </w:p>
        </w:tc>
        <w:tc>
          <w:tcPr>
            <w:tcW w:type="dxa" w:w="864"/>
          </w:tcPr>
          <w:p>
            <w:r>
              <w:t>2.70</w:t>
            </w:r>
          </w:p>
        </w:tc>
        <w:tc>
          <w:tcPr>
            <w:tcW w:type="dxa" w:w="864"/>
          </w:tcPr>
          <w:p>
            <w:r>
              <w:t>1.00</w:t>
            </w:r>
          </w:p>
        </w:tc>
        <w:tc>
          <w:tcPr>
            <w:tcW w:type="dxa" w:w="864"/>
          </w:tcPr>
          <w:p>
            <w:r>
              <w:t>3.35</w:t>
            </w:r>
          </w:p>
        </w:tc>
        <w:tc>
          <w:tcPr>
            <w:tcW w:type="dxa" w:w="864"/>
          </w:tcPr>
          <w:p>
            <w:r>
              <w:t>4.30</w:t>
            </w:r>
          </w:p>
        </w:tc>
      </w:tr>
    </w:tbl>
    <w:p/>
    <w:p>
      <w:r>
        <w:t>---------------------------</w:t>
      </w:r>
    </w:p>
    <w:p>
      <w:r>
        <w:t>TITLE 1: (Please clear browser history/cookies to access the latest effective interest rates.)</w:t>
      </w:r>
    </w:p>
    <w:p>
      <w:r>
        <w:t>TITLE 2: GIFT City IBU Term Deposit Rates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IBU RATE &lt; 1 Mio</w:t>
            </w:r>
          </w:p>
        </w:tc>
        <w:tc>
          <w:tcPr>
            <w:tcW w:type="dxa" w:w="2160"/>
          </w:tcPr>
          <w:p>
            <w:r>
              <w:t>USD</w:t>
            </w:r>
          </w:p>
        </w:tc>
        <w:tc>
          <w:tcPr>
            <w:tcW w:type="dxa" w:w="2160"/>
          </w:tcPr>
          <w:p>
            <w:r>
              <w:t>EURO</w:t>
            </w:r>
          </w:p>
        </w:tc>
        <w:tc>
          <w:tcPr>
            <w:tcW w:type="dxa" w:w="2160"/>
          </w:tcPr>
          <w:p>
            <w:r>
              <w:t>GBP</w:t>
            </w:r>
          </w:p>
        </w:tc>
      </w:tr>
      <w:tr>
        <w:tc>
          <w:tcPr>
            <w:tcW w:type="dxa" w:w="2160"/>
          </w:tcPr>
          <w:p>
            <w:r>
              <w:t>TENURE</w:t>
            </w:r>
          </w:p>
        </w:tc>
        <w:tc>
          <w:tcPr>
            <w:tcW w:type="dxa" w:w="2160"/>
          </w:tcPr>
          <w:p>
            <w:r>
              <w:t>CALLABLE</w:t>
            </w:r>
          </w:p>
        </w:tc>
        <w:tc>
          <w:tcPr>
            <w:tcW w:type="dxa" w:w="2160"/>
          </w:tcPr>
          <w:p>
            <w:r>
              <w:t>CALLABLE</w:t>
            </w:r>
          </w:p>
        </w:tc>
        <w:tc>
          <w:tcPr>
            <w:tcW w:type="dxa" w:w="2160"/>
          </w:tcPr>
          <w:p>
            <w:r>
              <w:t>CALLABLE</w:t>
            </w:r>
          </w:p>
        </w:tc>
      </w:tr>
      <w:tr>
        <w:tc>
          <w:tcPr>
            <w:tcW w:type="dxa" w:w="2160"/>
          </w:tcPr>
          <w:p>
            <w:r>
              <w:t>7 days to 14 days</w:t>
            </w:r>
          </w:p>
        </w:tc>
        <w:tc>
          <w:tcPr>
            <w:tcW w:type="dxa" w:w="2160"/>
          </w:tcPr>
          <w:p>
            <w:r>
              <w:t>4.00%</w:t>
            </w:r>
          </w:p>
        </w:tc>
        <w:tc>
          <w:tcPr>
            <w:tcW w:type="dxa" w:w="2160"/>
          </w:tcPr>
          <w:p>
            <w:r>
              <w:t>2.00%</w:t>
            </w:r>
          </w:p>
        </w:tc>
        <w:tc>
          <w:tcPr>
            <w:tcW w:type="dxa" w:w="2160"/>
          </w:tcPr>
          <w:p>
            <w:r>
              <w:t>4.10%</w:t>
            </w:r>
          </w:p>
        </w:tc>
      </w:tr>
      <w:tr>
        <w:tc>
          <w:tcPr>
            <w:tcW w:type="dxa" w:w="2160"/>
          </w:tcPr>
          <w:p>
            <w:r>
              <w:t>15 days to 30 days</w:t>
            </w:r>
          </w:p>
        </w:tc>
        <w:tc>
          <w:tcPr>
            <w:tcW w:type="dxa" w:w="2160"/>
          </w:tcPr>
          <w:p>
            <w:r>
              <w:t>4.00%</w:t>
            </w:r>
          </w:p>
        </w:tc>
        <w:tc>
          <w:tcPr>
            <w:tcW w:type="dxa" w:w="2160"/>
          </w:tcPr>
          <w:p>
            <w:r>
              <w:t>2.10%</w:t>
            </w:r>
          </w:p>
        </w:tc>
        <w:tc>
          <w:tcPr>
            <w:tcW w:type="dxa" w:w="2160"/>
          </w:tcPr>
          <w:p>
            <w:r>
              <w:t>4.20%</w:t>
            </w:r>
          </w:p>
        </w:tc>
      </w:tr>
      <w:tr>
        <w:tc>
          <w:tcPr>
            <w:tcW w:type="dxa" w:w="2160"/>
          </w:tcPr>
          <w:p>
            <w:r>
              <w:t>31 days to 45 days</w:t>
            </w:r>
          </w:p>
        </w:tc>
        <w:tc>
          <w:tcPr>
            <w:tcW w:type="dxa" w:w="2160"/>
          </w:tcPr>
          <w:p>
            <w:r>
              <w:t>4.25%</w:t>
            </w:r>
          </w:p>
        </w:tc>
        <w:tc>
          <w:tcPr>
            <w:tcW w:type="dxa" w:w="2160"/>
          </w:tcPr>
          <w:p>
            <w:r>
              <w:t>2.10%</w:t>
            </w:r>
          </w:p>
        </w:tc>
        <w:tc>
          <w:tcPr>
            <w:tcW w:type="dxa" w:w="2160"/>
          </w:tcPr>
          <w:p>
            <w:r>
              <w:t>4.25%</w:t>
            </w:r>
          </w:p>
        </w:tc>
      </w:tr>
      <w:tr>
        <w:tc>
          <w:tcPr>
            <w:tcW w:type="dxa" w:w="2160"/>
          </w:tcPr>
          <w:p>
            <w:r>
              <w:t>46 days to 60 days</w:t>
            </w:r>
          </w:p>
        </w:tc>
        <w:tc>
          <w:tcPr>
            <w:tcW w:type="dxa" w:w="2160"/>
          </w:tcPr>
          <w:p>
            <w:r>
              <w:t>4.30%</w:t>
            </w:r>
          </w:p>
        </w:tc>
        <w:tc>
          <w:tcPr>
            <w:tcW w:type="dxa" w:w="2160"/>
          </w:tcPr>
          <w:p>
            <w:r>
              <w:t>2.10%</w:t>
            </w:r>
          </w:p>
        </w:tc>
        <w:tc>
          <w:tcPr>
            <w:tcW w:type="dxa" w:w="2160"/>
          </w:tcPr>
          <w:p>
            <w:r>
              <w:t>4.30%</w:t>
            </w:r>
          </w:p>
        </w:tc>
      </w:tr>
      <w:tr>
        <w:tc>
          <w:tcPr>
            <w:tcW w:type="dxa" w:w="2160"/>
          </w:tcPr>
          <w:p>
            <w:r>
              <w:t>61 days to 90 days</w:t>
            </w:r>
          </w:p>
        </w:tc>
        <w:tc>
          <w:tcPr>
            <w:tcW w:type="dxa" w:w="2160"/>
          </w:tcPr>
          <w:p>
            <w:r>
              <w:t>4.35%</w:t>
            </w:r>
          </w:p>
        </w:tc>
        <w:tc>
          <w:tcPr>
            <w:tcW w:type="dxa" w:w="2160"/>
          </w:tcPr>
          <w:p>
            <w:r>
              <w:t>2.10%</w:t>
            </w:r>
          </w:p>
        </w:tc>
        <w:tc>
          <w:tcPr>
            <w:tcW w:type="dxa" w:w="2160"/>
          </w:tcPr>
          <w:p>
            <w:r>
              <w:t>4.30%</w:t>
            </w:r>
          </w:p>
        </w:tc>
      </w:tr>
      <w:tr>
        <w:tc>
          <w:tcPr>
            <w:tcW w:type="dxa" w:w="2160"/>
          </w:tcPr>
          <w:p>
            <w:r>
              <w:t>91 days to 120 days</w:t>
            </w:r>
          </w:p>
        </w:tc>
        <w:tc>
          <w:tcPr>
            <w:tcW w:type="dxa" w:w="2160"/>
          </w:tcPr>
          <w:p>
            <w:r>
              <w:t>4.40%</w:t>
            </w:r>
          </w:p>
        </w:tc>
        <w:tc>
          <w:tcPr>
            <w:tcW w:type="dxa" w:w="2160"/>
          </w:tcPr>
          <w:p>
            <w:r>
              <w:t>2.15%</w:t>
            </w:r>
          </w:p>
        </w:tc>
        <w:tc>
          <w:tcPr>
            <w:tcW w:type="dxa" w:w="2160"/>
          </w:tcPr>
          <w:p>
            <w:r>
              <w:t>4.35%</w:t>
            </w:r>
          </w:p>
        </w:tc>
      </w:tr>
      <w:tr>
        <w:tc>
          <w:tcPr>
            <w:tcW w:type="dxa" w:w="2160"/>
          </w:tcPr>
          <w:p>
            <w:r>
              <w:t>121 days to 150 days</w:t>
            </w:r>
          </w:p>
        </w:tc>
        <w:tc>
          <w:tcPr>
            <w:tcW w:type="dxa" w:w="2160"/>
          </w:tcPr>
          <w:p>
            <w:r>
              <w:t>4.40%</w:t>
            </w:r>
          </w:p>
        </w:tc>
        <w:tc>
          <w:tcPr>
            <w:tcW w:type="dxa" w:w="2160"/>
          </w:tcPr>
          <w:p>
            <w:r>
              <w:t>2.20%</w:t>
            </w:r>
          </w:p>
        </w:tc>
        <w:tc>
          <w:tcPr>
            <w:tcW w:type="dxa" w:w="2160"/>
          </w:tcPr>
          <w:p>
            <w:r>
              <w:t>4.35%</w:t>
            </w:r>
          </w:p>
        </w:tc>
      </w:tr>
      <w:tr>
        <w:tc>
          <w:tcPr>
            <w:tcW w:type="dxa" w:w="2160"/>
          </w:tcPr>
          <w:p>
            <w:r>
              <w:t>151 days to 180 days</w:t>
            </w:r>
          </w:p>
        </w:tc>
        <w:tc>
          <w:tcPr>
            <w:tcW w:type="dxa" w:w="2160"/>
          </w:tcPr>
          <w:p>
            <w:r>
              <w:t>4.55%</w:t>
            </w:r>
          </w:p>
        </w:tc>
        <w:tc>
          <w:tcPr>
            <w:tcW w:type="dxa" w:w="2160"/>
          </w:tcPr>
          <w:p>
            <w:r>
              <w:t>2.20%</w:t>
            </w:r>
          </w:p>
        </w:tc>
        <w:tc>
          <w:tcPr>
            <w:tcW w:type="dxa" w:w="2160"/>
          </w:tcPr>
          <w:p>
            <w:r>
              <w:t>4.40%</w:t>
            </w:r>
          </w:p>
        </w:tc>
      </w:tr>
      <w:tr>
        <w:tc>
          <w:tcPr>
            <w:tcW w:type="dxa" w:w="2160"/>
          </w:tcPr>
          <w:p>
            <w:r>
              <w:t>181 days to 210 days</w:t>
            </w:r>
          </w:p>
        </w:tc>
        <w:tc>
          <w:tcPr>
            <w:tcW w:type="dxa" w:w="2160"/>
          </w:tcPr>
          <w:p>
            <w:r>
              <w:t>4.50%</w:t>
            </w:r>
          </w:p>
        </w:tc>
        <w:tc>
          <w:tcPr>
            <w:tcW w:type="dxa" w:w="2160"/>
          </w:tcPr>
          <w:p>
            <w:r>
              <w:t>2.25%</w:t>
            </w:r>
          </w:p>
        </w:tc>
        <w:tc>
          <w:tcPr>
            <w:tcW w:type="dxa" w:w="2160"/>
          </w:tcPr>
          <w:p>
            <w:r>
              <w:t>4.40%</w:t>
            </w:r>
          </w:p>
        </w:tc>
      </w:tr>
      <w:tr>
        <w:tc>
          <w:tcPr>
            <w:tcW w:type="dxa" w:w="2160"/>
          </w:tcPr>
          <w:p>
            <w:r>
              <w:t>211 days to 240 days</w:t>
            </w:r>
          </w:p>
        </w:tc>
        <w:tc>
          <w:tcPr>
            <w:tcW w:type="dxa" w:w="2160"/>
          </w:tcPr>
          <w:p>
            <w:r>
              <w:t>4.50%</w:t>
            </w:r>
          </w:p>
        </w:tc>
        <w:tc>
          <w:tcPr>
            <w:tcW w:type="dxa" w:w="2160"/>
          </w:tcPr>
          <w:p>
            <w:r>
              <w:t>2.25%</w:t>
            </w:r>
          </w:p>
        </w:tc>
        <w:tc>
          <w:tcPr>
            <w:tcW w:type="dxa" w:w="2160"/>
          </w:tcPr>
          <w:p>
            <w:r>
              <w:t>4.45%</w:t>
            </w:r>
          </w:p>
        </w:tc>
      </w:tr>
      <w:tr>
        <w:tc>
          <w:tcPr>
            <w:tcW w:type="dxa" w:w="2160"/>
          </w:tcPr>
          <w:p>
            <w:r>
              <w:t>241 days to 269 days</w:t>
            </w:r>
          </w:p>
        </w:tc>
        <w:tc>
          <w:tcPr>
            <w:tcW w:type="dxa" w:w="2160"/>
          </w:tcPr>
          <w:p>
            <w:r>
              <w:t>4.50%</w:t>
            </w:r>
          </w:p>
        </w:tc>
        <w:tc>
          <w:tcPr>
            <w:tcW w:type="dxa" w:w="2160"/>
          </w:tcPr>
          <w:p>
            <w:r>
              <w:t>2.25%</w:t>
            </w:r>
          </w:p>
        </w:tc>
        <w:tc>
          <w:tcPr>
            <w:tcW w:type="dxa" w:w="2160"/>
          </w:tcPr>
          <w:p>
            <w:r>
              <w:t>4.50%</w:t>
            </w:r>
          </w:p>
        </w:tc>
      </w:tr>
      <w:tr>
        <w:tc>
          <w:tcPr>
            <w:tcW w:type="dxa" w:w="2160"/>
          </w:tcPr>
          <w:p>
            <w:r>
              <w:t>270 days to 330 days</w:t>
            </w:r>
          </w:p>
        </w:tc>
        <w:tc>
          <w:tcPr>
            <w:tcW w:type="dxa" w:w="2160"/>
          </w:tcPr>
          <w:p>
            <w:r>
              <w:t>4.50%</w:t>
            </w:r>
          </w:p>
        </w:tc>
        <w:tc>
          <w:tcPr>
            <w:tcW w:type="dxa" w:w="2160"/>
          </w:tcPr>
          <w:p>
            <w:r>
              <w:t>2.30%</w:t>
            </w:r>
          </w:p>
        </w:tc>
        <w:tc>
          <w:tcPr>
            <w:tcW w:type="dxa" w:w="2160"/>
          </w:tcPr>
          <w:p>
            <w:r>
              <w:t>4.50%</w:t>
            </w:r>
          </w:p>
        </w:tc>
      </w:tr>
      <w:tr>
        <w:tc>
          <w:tcPr>
            <w:tcW w:type="dxa" w:w="2160"/>
          </w:tcPr>
          <w:p>
            <w:r>
              <w:t>331 days to 343 days</w:t>
            </w:r>
          </w:p>
        </w:tc>
        <w:tc>
          <w:tcPr>
            <w:tcW w:type="dxa" w:w="2160"/>
          </w:tcPr>
          <w:p>
            <w:r>
              <w:t>4.55%</w:t>
            </w:r>
          </w:p>
        </w:tc>
        <w:tc>
          <w:tcPr>
            <w:tcW w:type="dxa" w:w="2160"/>
          </w:tcPr>
          <w:p>
            <w:r>
              <w:t>2.30%</w:t>
            </w:r>
          </w:p>
        </w:tc>
        <w:tc>
          <w:tcPr>
            <w:tcW w:type="dxa" w:w="2160"/>
          </w:tcPr>
          <w:p>
            <w:r>
              <w:t>4.50%</w:t>
            </w:r>
          </w:p>
        </w:tc>
      </w:tr>
      <w:tr>
        <w:tc>
          <w:tcPr>
            <w:tcW w:type="dxa" w:w="2160"/>
          </w:tcPr>
          <w:p>
            <w:r>
              <w:t>344 days to 354 days</w:t>
            </w:r>
          </w:p>
        </w:tc>
        <w:tc>
          <w:tcPr>
            <w:tcW w:type="dxa" w:w="2160"/>
          </w:tcPr>
          <w:p>
            <w:r>
              <w:t>4.55%</w:t>
            </w:r>
          </w:p>
        </w:tc>
        <w:tc>
          <w:tcPr>
            <w:tcW w:type="dxa" w:w="2160"/>
          </w:tcPr>
          <w:p>
            <w:r>
              <w:t>2.35%</w:t>
            </w:r>
          </w:p>
        </w:tc>
        <w:tc>
          <w:tcPr>
            <w:tcW w:type="dxa" w:w="2160"/>
          </w:tcPr>
          <w:p>
            <w:r>
              <w:t>4.55%</w:t>
            </w:r>
          </w:p>
        </w:tc>
      </w:tr>
      <w:tr>
        <w:tc>
          <w:tcPr>
            <w:tcW w:type="dxa" w:w="2160"/>
          </w:tcPr>
          <w:p>
            <w:r>
              <w:t>355 days to 364 days</w:t>
            </w:r>
          </w:p>
        </w:tc>
        <w:tc>
          <w:tcPr>
            <w:tcW w:type="dxa" w:w="2160"/>
          </w:tcPr>
          <w:p>
            <w:r>
              <w:t>4.55%</w:t>
            </w:r>
          </w:p>
        </w:tc>
        <w:tc>
          <w:tcPr>
            <w:tcW w:type="dxa" w:w="2160"/>
          </w:tcPr>
          <w:p>
            <w:r>
              <w:t>2.40%</w:t>
            </w:r>
          </w:p>
        </w:tc>
        <w:tc>
          <w:tcPr>
            <w:tcW w:type="dxa" w:w="2160"/>
          </w:tcPr>
          <w:p>
            <w:r>
              <w:t>4.55%</w:t>
            </w:r>
          </w:p>
        </w:tc>
      </w:tr>
      <w:tr>
        <w:tc>
          <w:tcPr>
            <w:tcW w:type="dxa" w:w="2160"/>
          </w:tcPr>
          <w:p>
            <w:r>
              <w:t>365 days to Below 1 Year 3 Months</w:t>
            </w:r>
          </w:p>
        </w:tc>
        <w:tc>
          <w:tcPr>
            <w:tcW w:type="dxa" w:w="2160"/>
          </w:tcPr>
          <w:p>
            <w:r>
              <w:t>4.80%</w:t>
            </w:r>
          </w:p>
        </w:tc>
        <w:tc>
          <w:tcPr>
            <w:tcW w:type="dxa" w:w="2160"/>
          </w:tcPr>
          <w:p>
            <w:r>
              <w:t>2.65%</w:t>
            </w:r>
          </w:p>
        </w:tc>
        <w:tc>
          <w:tcPr>
            <w:tcW w:type="dxa" w:w="2160"/>
          </w:tcPr>
          <w:p>
            <w:r>
              <w:t>4.65%</w:t>
            </w:r>
          </w:p>
        </w:tc>
      </w:tr>
      <w:tr>
        <w:tc>
          <w:tcPr>
            <w:tcW w:type="dxa" w:w="2160"/>
          </w:tcPr>
          <w:p>
            <w:r>
              <w:t>1 Year 3 Months to Below 1 Year 4 Months</w:t>
            </w:r>
          </w:p>
        </w:tc>
        <w:tc>
          <w:tcPr>
            <w:tcW w:type="dxa" w:w="2160"/>
          </w:tcPr>
          <w:p>
            <w:r>
              <w:t>4.80%</w:t>
            </w:r>
          </w:p>
        </w:tc>
        <w:tc>
          <w:tcPr>
            <w:tcW w:type="dxa" w:w="2160"/>
          </w:tcPr>
          <w:p>
            <w:r>
              <w:t>2.65%</w:t>
            </w:r>
          </w:p>
        </w:tc>
        <w:tc>
          <w:tcPr>
            <w:tcW w:type="dxa" w:w="2160"/>
          </w:tcPr>
          <w:p>
            <w:r>
              <w:t>4.65%</w:t>
            </w:r>
          </w:p>
        </w:tc>
      </w:tr>
      <w:tr>
        <w:tc>
          <w:tcPr>
            <w:tcW w:type="dxa" w:w="2160"/>
          </w:tcPr>
          <w:p>
            <w:r>
              <w:t>1 Year 4 Months to Below 1 Year 6 Months</w:t>
            </w:r>
          </w:p>
        </w:tc>
        <w:tc>
          <w:tcPr>
            <w:tcW w:type="dxa" w:w="2160"/>
          </w:tcPr>
          <w:p>
            <w:r>
              <w:t>4.80%</w:t>
            </w:r>
          </w:p>
        </w:tc>
        <w:tc>
          <w:tcPr>
            <w:tcW w:type="dxa" w:w="2160"/>
          </w:tcPr>
          <w:p>
            <w:r>
              <w:t>2.65%</w:t>
            </w:r>
          </w:p>
        </w:tc>
        <w:tc>
          <w:tcPr>
            <w:tcW w:type="dxa" w:w="2160"/>
          </w:tcPr>
          <w:p>
            <w:r>
              <w:t>4.65%</w:t>
            </w:r>
          </w:p>
        </w:tc>
      </w:tr>
      <w:tr>
        <w:tc>
          <w:tcPr>
            <w:tcW w:type="dxa" w:w="2160"/>
          </w:tcPr>
          <w:p>
            <w:r>
              <w:t>1 Year 6 Months upto 2 Year</w:t>
            </w:r>
          </w:p>
        </w:tc>
        <w:tc>
          <w:tcPr>
            <w:tcW w:type="dxa" w:w="2160"/>
          </w:tcPr>
          <w:p>
            <w:r>
              <w:t>4.20%</w:t>
            </w:r>
          </w:p>
        </w:tc>
        <w:tc>
          <w:tcPr>
            <w:tcW w:type="dxa" w:w="2160"/>
          </w:tcPr>
          <w:p>
            <w:r>
              <w:t>2.35%</w:t>
            </w:r>
          </w:p>
        </w:tc>
        <w:tc>
          <w:tcPr>
            <w:tcW w:type="dxa" w:w="2160"/>
          </w:tcPr>
          <w:p>
            <w:r>
              <w:t>4.25%</w:t>
            </w:r>
          </w:p>
        </w:tc>
      </w:tr>
      <w:tr>
        <w:tc>
          <w:tcPr>
            <w:tcW w:type="dxa" w:w="2160"/>
          </w:tcPr>
          <w:p>
            <w:r>
              <w:t>Above 2 Year to Below 2 Year 6 Months</w:t>
            </w:r>
          </w:p>
        </w:tc>
        <w:tc>
          <w:tcPr>
            <w:tcW w:type="dxa" w:w="2160"/>
          </w:tcPr>
          <w:p>
            <w:r>
              <w:t>4.20%</w:t>
            </w:r>
          </w:p>
        </w:tc>
        <w:tc>
          <w:tcPr>
            <w:tcW w:type="dxa" w:w="2160"/>
          </w:tcPr>
          <w:p>
            <w:r>
              <w:t>2.35%</w:t>
            </w:r>
          </w:p>
        </w:tc>
        <w:tc>
          <w:tcPr>
            <w:tcW w:type="dxa" w:w="2160"/>
          </w:tcPr>
          <w:p>
            <w:r>
              <w:t>4.25%</w:t>
            </w:r>
          </w:p>
        </w:tc>
      </w:tr>
      <w:tr>
        <w:tc>
          <w:tcPr>
            <w:tcW w:type="dxa" w:w="2160"/>
          </w:tcPr>
          <w:p>
            <w:r>
              <w:t>2 Year 6 Months to Below 2 Year 7 Months</w:t>
            </w:r>
          </w:p>
        </w:tc>
        <w:tc>
          <w:tcPr>
            <w:tcW w:type="dxa" w:w="2160"/>
          </w:tcPr>
          <w:p>
            <w:r>
              <w:t>4.20%</w:t>
            </w:r>
          </w:p>
        </w:tc>
        <w:tc>
          <w:tcPr>
            <w:tcW w:type="dxa" w:w="2160"/>
          </w:tcPr>
          <w:p>
            <w:r>
              <w:t>2.35%</w:t>
            </w:r>
          </w:p>
        </w:tc>
        <w:tc>
          <w:tcPr>
            <w:tcW w:type="dxa" w:w="2160"/>
          </w:tcPr>
          <w:p>
            <w:r>
              <w:t>4.25%</w:t>
            </w:r>
          </w:p>
        </w:tc>
      </w:tr>
      <w:tr>
        <w:tc>
          <w:tcPr>
            <w:tcW w:type="dxa" w:w="2160"/>
          </w:tcPr>
          <w:p>
            <w:r>
              <w:t>2 Year 7 Months to 3 Year 3 Months</w:t>
            </w:r>
          </w:p>
        </w:tc>
        <w:tc>
          <w:tcPr>
            <w:tcW w:type="dxa" w:w="2160"/>
          </w:tcPr>
          <w:p>
            <w:r>
              <w:t>4.00%</w:t>
            </w:r>
          </w:p>
        </w:tc>
        <w:tc>
          <w:tcPr>
            <w:tcW w:type="dxa" w:w="2160"/>
          </w:tcPr>
          <w:p>
            <w:r>
              <w:t>2.30%</w:t>
            </w:r>
          </w:p>
        </w:tc>
        <w:tc>
          <w:tcPr>
            <w:tcW w:type="dxa" w:w="2160"/>
          </w:tcPr>
          <w:p>
            <w:r>
              <w:t>4.05%</w:t>
            </w:r>
          </w:p>
        </w:tc>
      </w:tr>
      <w:tr>
        <w:tc>
          <w:tcPr>
            <w:tcW w:type="dxa" w:w="2160"/>
          </w:tcPr>
          <w:p>
            <w:r>
              <w:t>Above 3 Year 3 Months to Below 61 Months</w:t>
            </w:r>
          </w:p>
        </w:tc>
        <w:tc>
          <w:tcPr>
            <w:tcW w:type="dxa" w:w="2160"/>
          </w:tcPr>
          <w:p>
            <w:r>
              <w:t>4.00%</w:t>
            </w:r>
          </w:p>
        </w:tc>
        <w:tc>
          <w:tcPr>
            <w:tcW w:type="dxa" w:w="2160"/>
          </w:tcPr>
          <w:p>
            <w:r>
              <w:t>2.30%</w:t>
            </w:r>
          </w:p>
        </w:tc>
        <w:tc>
          <w:tcPr>
            <w:tcW w:type="dxa" w:w="2160"/>
          </w:tcPr>
          <w:p>
            <w:r>
              <w:t>4.05%</w:t>
            </w:r>
          </w:p>
        </w:tc>
      </w:tr>
      <w:tr>
        <w:tc>
          <w:tcPr>
            <w:tcW w:type="dxa" w:w="2160"/>
          </w:tcPr>
          <w:p>
            <w:r>
              <w:t>61 Months and above upto 10 Years</w:t>
            </w:r>
          </w:p>
        </w:tc>
        <w:tc>
          <w:tcPr>
            <w:tcW w:type="dxa" w:w="2160"/>
          </w:tcPr>
          <w:p>
            <w:r>
              <w:t>4.00%</w:t>
            </w:r>
          </w:p>
        </w:tc>
        <w:tc>
          <w:tcPr>
            <w:tcW w:type="dxa" w:w="2160"/>
          </w:tcPr>
          <w:p>
            <w:r>
              <w:t>2.30%</w:t>
            </w:r>
          </w:p>
        </w:tc>
        <w:tc>
          <w:tcPr>
            <w:tcW w:type="dxa" w:w="2160"/>
          </w:tcPr>
          <w:p>
            <w:r>
              <w:t>4.05%</w:t>
            </w:r>
          </w:p>
        </w:tc>
      </w:tr>
    </w:tbl>
    <w:p/>
    <w:p>
      <w:r>
        <w:t>---------------------------</w:t>
      </w:r>
    </w:p>
    <w:p>
      <w:r>
        <w:t>TITLE 1: (Please clear browser history/cookies to access the latest effective interest rates.)</w:t>
      </w:r>
    </w:p>
    <w:p>
      <w:r>
        <w:t>TITLE 2: GIFT City IBU Term Deposit Rates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IBU RATE &lt; 1 Mio</w:t>
            </w:r>
          </w:p>
        </w:tc>
        <w:tc>
          <w:tcPr>
            <w:tcW w:type="dxa" w:w="2160"/>
          </w:tcPr>
          <w:p>
            <w:r>
              <w:t>USD</w:t>
            </w:r>
          </w:p>
        </w:tc>
        <w:tc>
          <w:tcPr>
            <w:tcW w:type="dxa" w:w="2160"/>
          </w:tcPr>
          <w:p>
            <w:r>
              <w:t>EURO</w:t>
            </w:r>
          </w:p>
        </w:tc>
        <w:tc>
          <w:tcPr>
            <w:tcW w:type="dxa" w:w="2160"/>
          </w:tcPr>
          <w:p>
            <w:r>
              <w:t>GBP</w:t>
            </w:r>
          </w:p>
        </w:tc>
      </w:tr>
      <w:tr>
        <w:tc>
          <w:tcPr>
            <w:tcW w:type="dxa" w:w="2160"/>
          </w:tcPr>
          <w:p>
            <w:r>
              <w:t>TENURE</w:t>
            </w:r>
          </w:p>
        </w:tc>
        <w:tc>
          <w:tcPr>
            <w:tcW w:type="dxa" w:w="2160"/>
          </w:tcPr>
          <w:p>
            <w:r>
              <w:t>NON CALLABLE</w:t>
            </w:r>
          </w:p>
        </w:tc>
        <w:tc>
          <w:tcPr>
            <w:tcW w:type="dxa" w:w="2160"/>
          </w:tcPr>
          <w:p>
            <w:r>
              <w:t>NON CALLABLE</w:t>
            </w:r>
          </w:p>
        </w:tc>
        <w:tc>
          <w:tcPr>
            <w:tcW w:type="dxa" w:w="2160"/>
          </w:tcPr>
          <w:p>
            <w:r>
              <w:t>NON CALLABLE</w:t>
            </w:r>
          </w:p>
        </w:tc>
      </w:tr>
      <w:tr>
        <w:tc>
          <w:tcPr>
            <w:tcW w:type="dxa" w:w="2160"/>
          </w:tcPr>
          <w:p>
            <w:r>
              <w:t>7 days to 14 days</w:t>
            </w:r>
          </w:p>
        </w:tc>
        <w:tc>
          <w:tcPr>
            <w:tcW w:type="dxa" w:w="2160"/>
          </w:tcPr>
          <w:p>
            <w:r>
              <w:t>4.10%</w:t>
            </w:r>
          </w:p>
        </w:tc>
        <w:tc>
          <w:tcPr>
            <w:tcW w:type="dxa" w:w="2160"/>
          </w:tcPr>
          <w:p>
            <w:r>
              <w:t>2.10%</w:t>
            </w:r>
          </w:p>
        </w:tc>
        <w:tc>
          <w:tcPr>
            <w:tcW w:type="dxa" w:w="2160"/>
          </w:tcPr>
          <w:p>
            <w:r>
              <w:t>4.20%</w:t>
            </w:r>
          </w:p>
        </w:tc>
      </w:tr>
      <w:tr>
        <w:tc>
          <w:tcPr>
            <w:tcW w:type="dxa" w:w="2160"/>
          </w:tcPr>
          <w:p>
            <w:r>
              <w:t>15 days to 30 days</w:t>
            </w:r>
          </w:p>
        </w:tc>
        <w:tc>
          <w:tcPr>
            <w:tcW w:type="dxa" w:w="2160"/>
          </w:tcPr>
          <w:p>
            <w:r>
              <w:t>4.10%</w:t>
            </w:r>
          </w:p>
        </w:tc>
        <w:tc>
          <w:tcPr>
            <w:tcW w:type="dxa" w:w="2160"/>
          </w:tcPr>
          <w:p>
            <w:r>
              <w:t>2.20%</w:t>
            </w:r>
          </w:p>
        </w:tc>
        <w:tc>
          <w:tcPr>
            <w:tcW w:type="dxa" w:w="2160"/>
          </w:tcPr>
          <w:p>
            <w:r>
              <w:t>4.30%</w:t>
            </w:r>
          </w:p>
        </w:tc>
      </w:tr>
      <w:tr>
        <w:tc>
          <w:tcPr>
            <w:tcW w:type="dxa" w:w="2160"/>
          </w:tcPr>
          <w:p>
            <w:r>
              <w:t>31 days to 45 days</w:t>
            </w:r>
          </w:p>
        </w:tc>
        <w:tc>
          <w:tcPr>
            <w:tcW w:type="dxa" w:w="2160"/>
          </w:tcPr>
          <w:p>
            <w:r>
              <w:t>4.35%</w:t>
            </w:r>
          </w:p>
        </w:tc>
        <w:tc>
          <w:tcPr>
            <w:tcW w:type="dxa" w:w="2160"/>
          </w:tcPr>
          <w:p>
            <w:r>
              <w:t>2.20%</w:t>
            </w:r>
          </w:p>
        </w:tc>
        <w:tc>
          <w:tcPr>
            <w:tcW w:type="dxa" w:w="2160"/>
          </w:tcPr>
          <w:p>
            <w:r>
              <w:t>4.35%</w:t>
            </w:r>
          </w:p>
        </w:tc>
      </w:tr>
      <w:tr>
        <w:tc>
          <w:tcPr>
            <w:tcW w:type="dxa" w:w="2160"/>
          </w:tcPr>
          <w:p>
            <w:r>
              <w:t>46 days to 60 days</w:t>
            </w:r>
          </w:p>
        </w:tc>
        <w:tc>
          <w:tcPr>
            <w:tcW w:type="dxa" w:w="2160"/>
          </w:tcPr>
          <w:p>
            <w:r>
              <w:t>4.40%</w:t>
            </w:r>
          </w:p>
        </w:tc>
        <w:tc>
          <w:tcPr>
            <w:tcW w:type="dxa" w:w="2160"/>
          </w:tcPr>
          <w:p>
            <w:r>
              <w:t>2.20%</w:t>
            </w:r>
          </w:p>
        </w:tc>
        <w:tc>
          <w:tcPr>
            <w:tcW w:type="dxa" w:w="2160"/>
          </w:tcPr>
          <w:p>
            <w:r>
              <w:t>4.40%</w:t>
            </w:r>
          </w:p>
        </w:tc>
      </w:tr>
      <w:tr>
        <w:tc>
          <w:tcPr>
            <w:tcW w:type="dxa" w:w="2160"/>
          </w:tcPr>
          <w:p>
            <w:r>
              <w:t>61 days to 90 days</w:t>
            </w:r>
          </w:p>
        </w:tc>
        <w:tc>
          <w:tcPr>
            <w:tcW w:type="dxa" w:w="2160"/>
          </w:tcPr>
          <w:p>
            <w:r>
              <w:t>4.45%</w:t>
            </w:r>
          </w:p>
        </w:tc>
        <w:tc>
          <w:tcPr>
            <w:tcW w:type="dxa" w:w="2160"/>
          </w:tcPr>
          <w:p>
            <w:r>
              <w:t>2.20%</w:t>
            </w:r>
          </w:p>
        </w:tc>
        <w:tc>
          <w:tcPr>
            <w:tcW w:type="dxa" w:w="2160"/>
          </w:tcPr>
          <w:p>
            <w:r>
              <w:t>4.40%</w:t>
            </w:r>
          </w:p>
        </w:tc>
      </w:tr>
      <w:tr>
        <w:tc>
          <w:tcPr>
            <w:tcW w:type="dxa" w:w="2160"/>
          </w:tcPr>
          <w:p>
            <w:r>
              <w:t>91 days to 120 days</w:t>
            </w:r>
          </w:p>
        </w:tc>
        <w:tc>
          <w:tcPr>
            <w:tcW w:type="dxa" w:w="2160"/>
          </w:tcPr>
          <w:p>
            <w:r>
              <w:t>4.50%</w:t>
            </w:r>
          </w:p>
        </w:tc>
        <w:tc>
          <w:tcPr>
            <w:tcW w:type="dxa" w:w="2160"/>
          </w:tcPr>
          <w:p>
            <w:r>
              <w:t>2.25%</w:t>
            </w:r>
          </w:p>
        </w:tc>
        <w:tc>
          <w:tcPr>
            <w:tcW w:type="dxa" w:w="2160"/>
          </w:tcPr>
          <w:p>
            <w:r>
              <w:t>4.45%</w:t>
            </w:r>
          </w:p>
        </w:tc>
      </w:tr>
      <w:tr>
        <w:tc>
          <w:tcPr>
            <w:tcW w:type="dxa" w:w="2160"/>
          </w:tcPr>
          <w:p>
            <w:r>
              <w:t>121 days to 150 days</w:t>
            </w:r>
          </w:p>
        </w:tc>
        <w:tc>
          <w:tcPr>
            <w:tcW w:type="dxa" w:w="2160"/>
          </w:tcPr>
          <w:p>
            <w:r>
              <w:t>4.50%</w:t>
            </w:r>
          </w:p>
        </w:tc>
        <w:tc>
          <w:tcPr>
            <w:tcW w:type="dxa" w:w="2160"/>
          </w:tcPr>
          <w:p>
            <w:r>
              <w:t>2.30%</w:t>
            </w:r>
          </w:p>
        </w:tc>
        <w:tc>
          <w:tcPr>
            <w:tcW w:type="dxa" w:w="2160"/>
          </w:tcPr>
          <w:p>
            <w:r>
              <w:t>4.45%</w:t>
            </w:r>
          </w:p>
        </w:tc>
      </w:tr>
      <w:tr>
        <w:tc>
          <w:tcPr>
            <w:tcW w:type="dxa" w:w="2160"/>
          </w:tcPr>
          <w:p>
            <w:r>
              <w:t>151 days to 180 days</w:t>
            </w:r>
          </w:p>
        </w:tc>
        <w:tc>
          <w:tcPr>
            <w:tcW w:type="dxa" w:w="2160"/>
          </w:tcPr>
          <w:p>
            <w:r>
              <w:t>4.65%</w:t>
            </w:r>
          </w:p>
        </w:tc>
        <w:tc>
          <w:tcPr>
            <w:tcW w:type="dxa" w:w="2160"/>
          </w:tcPr>
          <w:p>
            <w:r>
              <w:t>2.30%</w:t>
            </w:r>
          </w:p>
        </w:tc>
        <w:tc>
          <w:tcPr>
            <w:tcW w:type="dxa" w:w="2160"/>
          </w:tcPr>
          <w:p>
            <w:r>
              <w:t>4.50%</w:t>
            </w:r>
          </w:p>
        </w:tc>
      </w:tr>
      <w:tr>
        <w:tc>
          <w:tcPr>
            <w:tcW w:type="dxa" w:w="2160"/>
          </w:tcPr>
          <w:p>
            <w:r>
              <w:t>181 days to 210 days</w:t>
            </w:r>
          </w:p>
        </w:tc>
        <w:tc>
          <w:tcPr>
            <w:tcW w:type="dxa" w:w="2160"/>
          </w:tcPr>
          <w:p>
            <w:r>
              <w:t>4.60%</w:t>
            </w:r>
          </w:p>
        </w:tc>
        <w:tc>
          <w:tcPr>
            <w:tcW w:type="dxa" w:w="2160"/>
          </w:tcPr>
          <w:p>
            <w:r>
              <w:t>2.35%</w:t>
            </w:r>
          </w:p>
        </w:tc>
        <w:tc>
          <w:tcPr>
            <w:tcW w:type="dxa" w:w="2160"/>
          </w:tcPr>
          <w:p>
            <w:r>
              <w:t>4.50%</w:t>
            </w:r>
          </w:p>
        </w:tc>
      </w:tr>
      <w:tr>
        <w:tc>
          <w:tcPr>
            <w:tcW w:type="dxa" w:w="2160"/>
          </w:tcPr>
          <w:p>
            <w:r>
              <w:t>211 days to 240 days</w:t>
            </w:r>
          </w:p>
        </w:tc>
        <w:tc>
          <w:tcPr>
            <w:tcW w:type="dxa" w:w="2160"/>
          </w:tcPr>
          <w:p>
            <w:r>
              <w:t>4.60%</w:t>
            </w:r>
          </w:p>
        </w:tc>
        <w:tc>
          <w:tcPr>
            <w:tcW w:type="dxa" w:w="2160"/>
          </w:tcPr>
          <w:p>
            <w:r>
              <w:t>2.35%</w:t>
            </w:r>
          </w:p>
        </w:tc>
        <w:tc>
          <w:tcPr>
            <w:tcW w:type="dxa" w:w="2160"/>
          </w:tcPr>
          <w:p>
            <w:r>
              <w:t>4.55%</w:t>
            </w:r>
          </w:p>
        </w:tc>
      </w:tr>
      <w:tr>
        <w:tc>
          <w:tcPr>
            <w:tcW w:type="dxa" w:w="2160"/>
          </w:tcPr>
          <w:p>
            <w:r>
              <w:t>241 days to 269 days</w:t>
            </w:r>
          </w:p>
        </w:tc>
        <w:tc>
          <w:tcPr>
            <w:tcW w:type="dxa" w:w="2160"/>
          </w:tcPr>
          <w:p>
            <w:r>
              <w:t>4.60%</w:t>
            </w:r>
          </w:p>
        </w:tc>
        <w:tc>
          <w:tcPr>
            <w:tcW w:type="dxa" w:w="2160"/>
          </w:tcPr>
          <w:p>
            <w:r>
              <w:t>2.35%</w:t>
            </w:r>
          </w:p>
        </w:tc>
        <w:tc>
          <w:tcPr>
            <w:tcW w:type="dxa" w:w="2160"/>
          </w:tcPr>
          <w:p>
            <w:r>
              <w:t>4.60%</w:t>
            </w:r>
          </w:p>
        </w:tc>
      </w:tr>
      <w:tr>
        <w:tc>
          <w:tcPr>
            <w:tcW w:type="dxa" w:w="2160"/>
          </w:tcPr>
          <w:p>
            <w:r>
              <w:t>270 days to 330 days</w:t>
            </w:r>
          </w:p>
        </w:tc>
        <w:tc>
          <w:tcPr>
            <w:tcW w:type="dxa" w:w="2160"/>
          </w:tcPr>
          <w:p>
            <w:r>
              <w:t>4.60%</w:t>
            </w:r>
          </w:p>
        </w:tc>
        <w:tc>
          <w:tcPr>
            <w:tcW w:type="dxa" w:w="2160"/>
          </w:tcPr>
          <w:p>
            <w:r>
              <w:t>2.40%</w:t>
            </w:r>
          </w:p>
        </w:tc>
        <w:tc>
          <w:tcPr>
            <w:tcW w:type="dxa" w:w="2160"/>
          </w:tcPr>
          <w:p>
            <w:r>
              <w:t>4.60%</w:t>
            </w:r>
          </w:p>
        </w:tc>
      </w:tr>
      <w:tr>
        <w:tc>
          <w:tcPr>
            <w:tcW w:type="dxa" w:w="2160"/>
          </w:tcPr>
          <w:p>
            <w:r>
              <w:t>331 days to 343 days</w:t>
            </w:r>
          </w:p>
        </w:tc>
        <w:tc>
          <w:tcPr>
            <w:tcW w:type="dxa" w:w="2160"/>
          </w:tcPr>
          <w:p>
            <w:r>
              <w:t>4.65%</w:t>
            </w:r>
          </w:p>
        </w:tc>
        <w:tc>
          <w:tcPr>
            <w:tcW w:type="dxa" w:w="2160"/>
          </w:tcPr>
          <w:p>
            <w:r>
              <w:t>2.40%</w:t>
            </w:r>
          </w:p>
        </w:tc>
        <w:tc>
          <w:tcPr>
            <w:tcW w:type="dxa" w:w="2160"/>
          </w:tcPr>
          <w:p>
            <w:r>
              <w:t>4.60%</w:t>
            </w:r>
          </w:p>
        </w:tc>
      </w:tr>
      <w:tr>
        <w:tc>
          <w:tcPr>
            <w:tcW w:type="dxa" w:w="2160"/>
          </w:tcPr>
          <w:p>
            <w:r>
              <w:t>344 days to 354 days</w:t>
            </w:r>
          </w:p>
        </w:tc>
        <w:tc>
          <w:tcPr>
            <w:tcW w:type="dxa" w:w="2160"/>
          </w:tcPr>
          <w:p>
            <w:r>
              <w:t>4.65%</w:t>
            </w:r>
          </w:p>
        </w:tc>
        <w:tc>
          <w:tcPr>
            <w:tcW w:type="dxa" w:w="2160"/>
          </w:tcPr>
          <w:p>
            <w:r>
              <w:t>2.45%</w:t>
            </w:r>
          </w:p>
        </w:tc>
        <w:tc>
          <w:tcPr>
            <w:tcW w:type="dxa" w:w="2160"/>
          </w:tcPr>
          <w:p>
            <w:r>
              <w:t>4.65%</w:t>
            </w:r>
          </w:p>
        </w:tc>
      </w:tr>
      <w:tr>
        <w:tc>
          <w:tcPr>
            <w:tcW w:type="dxa" w:w="2160"/>
          </w:tcPr>
          <w:p>
            <w:r>
              <w:t>355 days to 364 days</w:t>
            </w:r>
          </w:p>
        </w:tc>
        <w:tc>
          <w:tcPr>
            <w:tcW w:type="dxa" w:w="2160"/>
          </w:tcPr>
          <w:p>
            <w:r>
              <w:t>4.65%</w:t>
            </w:r>
          </w:p>
        </w:tc>
        <w:tc>
          <w:tcPr>
            <w:tcW w:type="dxa" w:w="2160"/>
          </w:tcPr>
          <w:p>
            <w:r>
              <w:t>2.50%</w:t>
            </w:r>
          </w:p>
        </w:tc>
        <w:tc>
          <w:tcPr>
            <w:tcW w:type="dxa" w:w="2160"/>
          </w:tcPr>
          <w:p>
            <w:r>
              <w:t>4.65%</w:t>
            </w:r>
          </w:p>
        </w:tc>
      </w:tr>
      <w:tr>
        <w:tc>
          <w:tcPr>
            <w:tcW w:type="dxa" w:w="2160"/>
          </w:tcPr>
          <w:p>
            <w:r>
              <w:t>365 days to Below 1 Year 3 Months</w:t>
            </w:r>
          </w:p>
        </w:tc>
        <w:tc>
          <w:tcPr>
            <w:tcW w:type="dxa" w:w="2160"/>
          </w:tcPr>
          <w:p>
            <w:r>
              <w:t>4.90%</w:t>
            </w:r>
          </w:p>
        </w:tc>
        <w:tc>
          <w:tcPr>
            <w:tcW w:type="dxa" w:w="2160"/>
          </w:tcPr>
          <w:p>
            <w:r>
              <w:t>2.75%</w:t>
            </w:r>
          </w:p>
        </w:tc>
        <w:tc>
          <w:tcPr>
            <w:tcW w:type="dxa" w:w="2160"/>
          </w:tcPr>
          <w:p>
            <w:r>
              <w:t>4.75%</w:t>
            </w:r>
          </w:p>
        </w:tc>
      </w:tr>
      <w:tr>
        <w:tc>
          <w:tcPr>
            <w:tcW w:type="dxa" w:w="2160"/>
          </w:tcPr>
          <w:p>
            <w:r>
              <w:t>1 Year 3 Months to Below 1 Year 4 Months</w:t>
            </w:r>
          </w:p>
        </w:tc>
        <w:tc>
          <w:tcPr>
            <w:tcW w:type="dxa" w:w="2160"/>
          </w:tcPr>
          <w:p>
            <w:r>
              <w:t>4.90%</w:t>
            </w:r>
          </w:p>
        </w:tc>
        <w:tc>
          <w:tcPr>
            <w:tcW w:type="dxa" w:w="2160"/>
          </w:tcPr>
          <w:p>
            <w:r>
              <w:t>2.75%</w:t>
            </w:r>
          </w:p>
        </w:tc>
        <w:tc>
          <w:tcPr>
            <w:tcW w:type="dxa" w:w="2160"/>
          </w:tcPr>
          <w:p>
            <w:r>
              <w:t>4.75%</w:t>
            </w:r>
          </w:p>
        </w:tc>
      </w:tr>
      <w:tr>
        <w:tc>
          <w:tcPr>
            <w:tcW w:type="dxa" w:w="2160"/>
          </w:tcPr>
          <w:p>
            <w:r>
              <w:t>1 Year 4 Month to Below 1 Year 6 Months</w:t>
            </w:r>
          </w:p>
        </w:tc>
        <w:tc>
          <w:tcPr>
            <w:tcW w:type="dxa" w:w="2160"/>
          </w:tcPr>
          <w:p>
            <w:r>
              <w:t>4.90%</w:t>
            </w:r>
          </w:p>
        </w:tc>
        <w:tc>
          <w:tcPr>
            <w:tcW w:type="dxa" w:w="2160"/>
          </w:tcPr>
          <w:p>
            <w:r>
              <w:t>2.75%</w:t>
            </w:r>
          </w:p>
        </w:tc>
        <w:tc>
          <w:tcPr>
            <w:tcW w:type="dxa" w:w="2160"/>
          </w:tcPr>
          <w:p>
            <w:r>
              <w:t>4.75%</w:t>
            </w:r>
          </w:p>
        </w:tc>
      </w:tr>
      <w:tr>
        <w:tc>
          <w:tcPr>
            <w:tcW w:type="dxa" w:w="2160"/>
          </w:tcPr>
          <w:p>
            <w:r>
              <w:t>1 Year 6 Months upto 2 Year</w:t>
            </w:r>
          </w:p>
        </w:tc>
        <w:tc>
          <w:tcPr>
            <w:tcW w:type="dxa" w:w="2160"/>
          </w:tcPr>
          <w:p>
            <w:r>
              <w:t>4.30%</w:t>
            </w:r>
          </w:p>
        </w:tc>
        <w:tc>
          <w:tcPr>
            <w:tcW w:type="dxa" w:w="2160"/>
          </w:tcPr>
          <w:p>
            <w:r>
              <w:t>2.45%</w:t>
            </w:r>
          </w:p>
        </w:tc>
        <w:tc>
          <w:tcPr>
            <w:tcW w:type="dxa" w:w="2160"/>
          </w:tcPr>
          <w:p>
            <w:r>
              <w:t>4.35%</w:t>
            </w:r>
          </w:p>
        </w:tc>
      </w:tr>
      <w:tr>
        <w:tc>
          <w:tcPr>
            <w:tcW w:type="dxa" w:w="2160"/>
          </w:tcPr>
          <w:p>
            <w:r>
              <w:t>Above 2 Year to Below 2 Year 6 Months</w:t>
            </w:r>
          </w:p>
        </w:tc>
        <w:tc>
          <w:tcPr>
            <w:tcW w:type="dxa" w:w="2160"/>
          </w:tcPr>
          <w:p>
            <w:r>
              <w:t>4.30%</w:t>
            </w:r>
          </w:p>
        </w:tc>
        <w:tc>
          <w:tcPr>
            <w:tcW w:type="dxa" w:w="2160"/>
          </w:tcPr>
          <w:p>
            <w:r>
              <w:t>2.45%</w:t>
            </w:r>
          </w:p>
        </w:tc>
        <w:tc>
          <w:tcPr>
            <w:tcW w:type="dxa" w:w="2160"/>
          </w:tcPr>
          <w:p>
            <w:r>
              <w:t>4.35%</w:t>
            </w:r>
          </w:p>
        </w:tc>
      </w:tr>
      <w:tr>
        <w:tc>
          <w:tcPr>
            <w:tcW w:type="dxa" w:w="2160"/>
          </w:tcPr>
          <w:p>
            <w:r>
              <w:t>2 Year 6 Months to Below 2 Year 7 Months</w:t>
            </w:r>
          </w:p>
        </w:tc>
        <w:tc>
          <w:tcPr>
            <w:tcW w:type="dxa" w:w="2160"/>
          </w:tcPr>
          <w:p>
            <w:r>
              <w:t>4.30%</w:t>
            </w:r>
          </w:p>
        </w:tc>
        <w:tc>
          <w:tcPr>
            <w:tcW w:type="dxa" w:w="2160"/>
          </w:tcPr>
          <w:p>
            <w:r>
              <w:t>2.45%</w:t>
            </w:r>
          </w:p>
        </w:tc>
        <w:tc>
          <w:tcPr>
            <w:tcW w:type="dxa" w:w="2160"/>
          </w:tcPr>
          <w:p>
            <w:r>
              <w:t>4.35%</w:t>
            </w:r>
          </w:p>
        </w:tc>
      </w:tr>
      <w:tr>
        <w:tc>
          <w:tcPr>
            <w:tcW w:type="dxa" w:w="2160"/>
          </w:tcPr>
          <w:p>
            <w:r>
              <w:t>2 Year 7 Months to 3 Year 3 Months</w:t>
            </w:r>
          </w:p>
        </w:tc>
        <w:tc>
          <w:tcPr>
            <w:tcW w:type="dxa" w:w="2160"/>
          </w:tcPr>
          <w:p>
            <w:r>
              <w:t>4.10%</w:t>
            </w:r>
          </w:p>
        </w:tc>
        <w:tc>
          <w:tcPr>
            <w:tcW w:type="dxa" w:w="2160"/>
          </w:tcPr>
          <w:p>
            <w:r>
              <w:t>2.40%</w:t>
            </w:r>
          </w:p>
        </w:tc>
        <w:tc>
          <w:tcPr>
            <w:tcW w:type="dxa" w:w="2160"/>
          </w:tcPr>
          <w:p>
            <w:r>
              <w:t>4.15%</w:t>
            </w:r>
          </w:p>
        </w:tc>
      </w:tr>
      <w:tr>
        <w:tc>
          <w:tcPr>
            <w:tcW w:type="dxa" w:w="2160"/>
          </w:tcPr>
          <w:p>
            <w:r>
              <w:t>Above 3 Year 3 Months to Below 61 Months</w:t>
            </w:r>
          </w:p>
        </w:tc>
        <w:tc>
          <w:tcPr>
            <w:tcW w:type="dxa" w:w="2160"/>
          </w:tcPr>
          <w:p>
            <w:r>
              <w:t>4.10%</w:t>
            </w:r>
          </w:p>
        </w:tc>
        <w:tc>
          <w:tcPr>
            <w:tcW w:type="dxa" w:w="2160"/>
          </w:tcPr>
          <w:p>
            <w:r>
              <w:t>2.40%</w:t>
            </w:r>
          </w:p>
        </w:tc>
        <w:tc>
          <w:tcPr>
            <w:tcW w:type="dxa" w:w="2160"/>
          </w:tcPr>
          <w:p>
            <w:r>
              <w:t>4.15%</w:t>
            </w:r>
          </w:p>
        </w:tc>
      </w:tr>
      <w:tr>
        <w:tc>
          <w:tcPr>
            <w:tcW w:type="dxa" w:w="2160"/>
          </w:tcPr>
          <w:p>
            <w:r>
              <w:t>61 Months and above upto 10 Years</w:t>
            </w:r>
          </w:p>
        </w:tc>
        <w:tc>
          <w:tcPr>
            <w:tcW w:type="dxa" w:w="2160"/>
          </w:tcPr>
          <w:p>
            <w:r>
              <w:t>4.10%</w:t>
            </w:r>
          </w:p>
        </w:tc>
        <w:tc>
          <w:tcPr>
            <w:tcW w:type="dxa" w:w="2160"/>
          </w:tcPr>
          <w:p>
            <w:r>
              <w:t>2.40%</w:t>
            </w:r>
          </w:p>
        </w:tc>
        <w:tc>
          <w:tcPr>
            <w:tcW w:type="dxa" w:w="2160"/>
          </w:tcPr>
          <w:p>
            <w:r>
              <w:t>4.15%</w:t>
            </w:r>
          </w:p>
        </w:tc>
      </w:tr>
    </w:tbl>
    <w:p/>
    <w:p>
      <w:r>
        <w:t>---------------------------</w:t>
      </w:r>
    </w:p>
    <w:p>
      <w:r>
        <w:t>TITLE 1: (Please clear browser history/cookies to access the latest effective interest rates.)</w:t>
      </w:r>
    </w:p>
    <w:p>
      <w:r>
        <w:t>TITLE 2: Savings Bank Account Interest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Account Interest Rates Domestic / Non Resident (NRO/NRE)</w:t>
            </w:r>
          </w:p>
        </w:tc>
        <w:tc>
          <w:tcPr>
            <w:tcW w:type="dxa" w:w="4320"/>
          </w:tcPr>
          <w:p>
            <w:r>
              <w:t>Rate p.a. w.e.f. 6th August 2025</w:t>
            </w:r>
          </w:p>
        </w:tc>
      </w:tr>
      <w:tr>
        <w:tc>
          <w:tcPr>
            <w:tcW w:type="dxa" w:w="4320"/>
          </w:tcPr>
          <w:p>
            <w:r>
              <w:t>Daily balance upto Rs. 1 Lakh</w:t>
            </w:r>
          </w:p>
        </w:tc>
        <w:tc>
          <w:tcPr>
            <w:tcW w:type="dxa" w:w="4320"/>
          </w:tcPr>
          <w:p>
            <w:r>
              <w:t>2.50%</w:t>
            </w:r>
          </w:p>
        </w:tc>
      </w:tr>
      <w:tr>
        <w:tc>
          <w:tcPr>
            <w:tcW w:type="dxa" w:w="4320"/>
          </w:tcPr>
          <w:p>
            <w:r>
              <w:t>Daily balance above Rs. 1 Lakh upto Rs. 10 Lakh</w:t>
            </w:r>
          </w:p>
        </w:tc>
        <w:tc>
          <w:tcPr>
            <w:tcW w:type="dxa" w:w="4320"/>
          </w:tcPr>
          <w:p>
            <w:r>
              <w:t>3.00%</w:t>
            </w:r>
          </w:p>
        </w:tc>
      </w:tr>
      <w:tr>
        <w:tc>
          <w:tcPr>
            <w:tcW w:type="dxa" w:w="4320"/>
          </w:tcPr>
          <w:p>
            <w:r>
              <w:t>Daily balance above Rs. 10 Lakh upto Rs. 25 Lakh</w:t>
            </w:r>
          </w:p>
        </w:tc>
        <w:tc>
          <w:tcPr>
            <w:tcW w:type="dxa" w:w="4320"/>
          </w:tcPr>
          <w:p>
            <w:r>
              <w:t>3.50%</w:t>
            </w:r>
          </w:p>
        </w:tc>
      </w:tr>
      <w:tr>
        <w:tc>
          <w:tcPr>
            <w:tcW w:type="dxa" w:w="4320"/>
          </w:tcPr>
          <w:p>
            <w:r>
              <w:t>Daily balance above Rs. 25 Lakh upto Rs. 1 Cr</w:t>
            </w:r>
          </w:p>
        </w:tc>
        <w:tc>
          <w:tcPr>
            <w:tcW w:type="dxa" w:w="4320"/>
          </w:tcPr>
          <w:p>
            <w:r>
              <w:t>4.00%</w:t>
            </w:r>
          </w:p>
        </w:tc>
      </w:tr>
      <w:tr>
        <w:tc>
          <w:tcPr>
            <w:tcW w:type="dxa" w:w="4320"/>
          </w:tcPr>
          <w:p>
            <w:r>
              <w:t>Daily balance above Rs. 1 Cr upto Rs. 5 Cr</w:t>
            </w:r>
          </w:p>
        </w:tc>
        <w:tc>
          <w:tcPr>
            <w:tcW w:type="dxa" w:w="4320"/>
          </w:tcPr>
          <w:p>
            <w:r>
              <w:t>5.00%</w:t>
            </w:r>
          </w:p>
        </w:tc>
      </w:tr>
      <w:tr>
        <w:tc>
          <w:tcPr>
            <w:tcW w:type="dxa" w:w="4320"/>
          </w:tcPr>
          <w:p>
            <w:r>
              <w:t>Daily balance above Rs. 5 Cr upto Rs. 100 Cr</w:t>
            </w:r>
          </w:p>
        </w:tc>
        <w:tc>
          <w:tcPr>
            <w:tcW w:type="dxa" w:w="4320"/>
          </w:tcPr>
          <w:p>
            <w:r>
              <w:t>5.00%</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p>
      <w:r>
        <w:t>TITLE 2: (Please clear browser history/cookies to access the latest effective interest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Indus Global Savings Account USD</w:t>
            </w:r>
          </w:p>
        </w:tc>
        <w:tc>
          <w:tcPr>
            <w:tcW w:type="dxa" w:w="4320"/>
          </w:tcPr>
          <w:p>
            <w:r>
              <w:t>Rate p.a w.e.f 13th Aug 2025</w:t>
            </w:r>
          </w:p>
        </w:tc>
      </w:tr>
      <w:tr>
        <w:tc>
          <w:tcPr>
            <w:tcW w:type="dxa" w:w="4320"/>
          </w:tcPr>
          <w:p>
            <w:r>
              <w:t>&lt;=1 Mio</w:t>
            </w:r>
          </w:p>
        </w:tc>
        <w:tc>
          <w:tcPr>
            <w:tcW w:type="dxa" w:w="4320"/>
          </w:tcPr>
          <w:p>
            <w:r>
              <w:t>4.50%</w:t>
            </w:r>
          </w:p>
        </w:tc>
      </w:tr>
      <w:tr>
        <w:tc>
          <w:tcPr>
            <w:tcW w:type="dxa" w:w="4320"/>
          </w:tcPr>
          <w:p>
            <w:r>
              <w:t>&gt;1 Mio &lt;= 5 Mio</w:t>
            </w:r>
          </w:p>
        </w:tc>
        <w:tc>
          <w:tcPr>
            <w:tcW w:type="dxa" w:w="4320"/>
          </w:tcPr>
          <w:p>
            <w:r>
              <w:t>5.00%</w:t>
            </w:r>
          </w:p>
        </w:tc>
      </w:tr>
      <w:tr>
        <w:tc>
          <w:tcPr>
            <w:tcW w:type="dxa" w:w="4320"/>
          </w:tcPr>
          <w:p>
            <w:r>
              <w:t>&gt;5 Mio &lt;= 10 Mio</w:t>
            </w:r>
          </w:p>
        </w:tc>
        <w:tc>
          <w:tcPr>
            <w:tcW w:type="dxa" w:w="4320"/>
          </w:tcPr>
          <w:p>
            <w:r>
              <w:t>5.00%</w:t>
            </w:r>
          </w:p>
        </w:tc>
      </w:tr>
      <w:tr>
        <w:tc>
          <w:tcPr>
            <w:tcW w:type="dxa" w:w="4320"/>
          </w:tcPr>
          <w:p>
            <w:r>
              <w:t>&gt;10 Mio &lt;= 40 Mio</w:t>
            </w:r>
          </w:p>
        </w:tc>
        <w:tc>
          <w:tcPr>
            <w:tcW w:type="dxa" w:w="4320"/>
          </w:tcPr>
          <w:p>
            <w:r>
              <w:t>5.00%</w:t>
            </w:r>
          </w:p>
        </w:tc>
      </w:tr>
      <w:tr>
        <w:tc>
          <w:tcPr>
            <w:tcW w:type="dxa" w:w="4320"/>
          </w:tcPr>
          <w:p>
            <w:r>
              <w:t>&gt;40 Mio&lt;=100 Mio</w:t>
            </w:r>
          </w:p>
        </w:tc>
        <w:tc>
          <w:tcPr>
            <w:tcW w:type="dxa" w:w="4320"/>
          </w:tcPr>
          <w:p>
            <w:r>
              <w:t>5.25%</w:t>
            </w:r>
          </w:p>
        </w:tc>
      </w:tr>
      <w:tr>
        <w:tc>
          <w:tcPr>
            <w:tcW w:type="dxa" w:w="4320"/>
          </w:tcPr>
          <w:p>
            <w:r>
              <w:t>&gt; 100 Mio&lt;= 150 Mio</w:t>
            </w:r>
          </w:p>
        </w:tc>
        <w:tc>
          <w:tcPr>
            <w:tcW w:type="dxa" w:w="4320"/>
          </w:tcPr>
          <w:p>
            <w:r>
              <w:t>5.00%</w:t>
            </w:r>
          </w:p>
        </w:tc>
      </w:tr>
      <w:tr>
        <w:tc>
          <w:tcPr>
            <w:tcW w:type="dxa" w:w="4320"/>
          </w:tcPr>
          <w:p>
            <w:r>
              <w:t>&gt; 150 Mio</w:t>
            </w:r>
          </w:p>
        </w:tc>
        <w:tc>
          <w:tcPr>
            <w:tcW w:type="dxa" w:w="4320"/>
          </w:tcPr>
          <w:p>
            <w:r>
              <w:t>2.50%</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p>
      <w:r>
        <w:t>TITLE 2: (Please clear browser history/cookies to access the latest effective interest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Indus Global Savings Account GBP</w:t>
            </w:r>
          </w:p>
        </w:tc>
        <w:tc>
          <w:tcPr>
            <w:tcW w:type="dxa" w:w="4320"/>
          </w:tcPr>
          <w:p>
            <w:r>
              <w:t>Rate p.a. w.e.f. 30th Dec 2024</w:t>
            </w:r>
          </w:p>
        </w:tc>
      </w:tr>
      <w:tr>
        <w:tc>
          <w:tcPr>
            <w:tcW w:type="dxa" w:w="4320"/>
          </w:tcPr>
          <w:p>
            <w:r>
              <w:t>&lt; =10 Mio</w:t>
            </w:r>
          </w:p>
        </w:tc>
        <w:tc>
          <w:tcPr>
            <w:tcW w:type="dxa" w:w="4320"/>
          </w:tcPr>
          <w:p>
            <w:r>
              <w:t>2.75%</w:t>
            </w:r>
          </w:p>
        </w:tc>
      </w:tr>
      <w:tr>
        <w:tc>
          <w:tcPr>
            <w:tcW w:type="dxa" w:w="4320"/>
          </w:tcPr>
          <w:p>
            <w:r>
              <w:t>10 Mio +</w:t>
            </w:r>
          </w:p>
        </w:tc>
        <w:tc>
          <w:tcPr>
            <w:tcW w:type="dxa" w:w="4320"/>
          </w:tcPr>
          <w:p>
            <w:r>
              <w:t>3.25%</w:t>
            </w:r>
          </w:p>
        </w:tc>
      </w:tr>
    </w:tbl>
    <w:p/>
    <w:p>
      <w:r>
        <w:t>---------------------------</w:t>
      </w:r>
    </w:p>
    <w:p>
      <w:r>
        <w:t>TITLE 1: (Please clear browser history/cookies to access the latest effective interest rates.)</w:t>
      </w:r>
    </w:p>
    <w:p>
      <w:r>
        <w:t>TITLE 2: MCLR Rate Marginal Cost of Funds Based Lending Rate Rates are effective from Aug 22, 2025</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MCLR</w:t>
            </w:r>
          </w:p>
        </w:tc>
        <w:tc>
          <w:tcPr>
            <w:tcW w:type="dxa" w:w="4320"/>
          </w:tcPr>
          <w:p>
            <w:r>
              <w:t>Benchmark MCLR (%)</w:t>
            </w:r>
          </w:p>
        </w:tc>
      </w:tr>
      <w:tr>
        <w:tc>
          <w:tcPr>
            <w:tcW w:type="dxa" w:w="4320"/>
          </w:tcPr>
          <w:p>
            <w:r>
              <w:t>Overnight</w:t>
            </w:r>
          </w:p>
        </w:tc>
        <w:tc>
          <w:tcPr>
            <w:tcW w:type="dxa" w:w="4320"/>
          </w:tcPr>
          <w:p>
            <w:r>
              <w:t>9.95%</w:t>
            </w:r>
          </w:p>
        </w:tc>
      </w:tr>
      <w:tr>
        <w:tc>
          <w:tcPr>
            <w:tcW w:type="dxa" w:w="4320"/>
          </w:tcPr>
          <w:p>
            <w:r>
              <w:t>1 month</w:t>
            </w:r>
          </w:p>
        </w:tc>
        <w:tc>
          <w:tcPr>
            <w:tcW w:type="dxa" w:w="4320"/>
          </w:tcPr>
          <w:p>
            <w:r>
              <w:t>10.00%</w:t>
            </w:r>
          </w:p>
        </w:tc>
      </w:tr>
      <w:tr>
        <w:tc>
          <w:tcPr>
            <w:tcW w:type="dxa" w:w="4320"/>
          </w:tcPr>
          <w:p>
            <w:r>
              <w:t>3 month</w:t>
            </w:r>
          </w:p>
        </w:tc>
        <w:tc>
          <w:tcPr>
            <w:tcW w:type="dxa" w:w="4320"/>
          </w:tcPr>
          <w:p>
            <w:r>
              <w:t>10.05%</w:t>
            </w:r>
          </w:p>
        </w:tc>
      </w:tr>
      <w:tr>
        <w:tc>
          <w:tcPr>
            <w:tcW w:type="dxa" w:w="4320"/>
          </w:tcPr>
          <w:p>
            <w:r>
              <w:t>6 month</w:t>
            </w:r>
          </w:p>
        </w:tc>
        <w:tc>
          <w:tcPr>
            <w:tcW w:type="dxa" w:w="4320"/>
          </w:tcPr>
          <w:p>
            <w:r>
              <w:t>10.15%</w:t>
            </w:r>
          </w:p>
        </w:tc>
      </w:tr>
      <w:tr>
        <w:tc>
          <w:tcPr>
            <w:tcW w:type="dxa" w:w="4320"/>
          </w:tcPr>
          <w:p>
            <w:r>
              <w:t>1 year</w:t>
            </w:r>
          </w:p>
        </w:tc>
        <w:tc>
          <w:tcPr>
            <w:tcW w:type="dxa" w:w="4320"/>
          </w:tcPr>
          <w:p>
            <w:r>
              <w:t>10.15%</w:t>
            </w:r>
          </w:p>
        </w:tc>
      </w:tr>
      <w:tr>
        <w:tc>
          <w:tcPr>
            <w:tcW w:type="dxa" w:w="4320"/>
          </w:tcPr>
          <w:p>
            <w:r>
              <w:t>2 year</w:t>
            </w:r>
          </w:p>
        </w:tc>
        <w:tc>
          <w:tcPr>
            <w:tcW w:type="dxa" w:w="4320"/>
          </w:tcPr>
          <w:p>
            <w:r>
              <w:t>10.25%</w:t>
            </w:r>
          </w:p>
        </w:tc>
      </w:tr>
      <w:tr>
        <w:tc>
          <w:tcPr>
            <w:tcW w:type="dxa" w:w="4320"/>
          </w:tcPr>
          <w:p>
            <w:r>
              <w:t>3 year</w:t>
            </w:r>
          </w:p>
        </w:tc>
        <w:tc>
          <w:tcPr>
            <w:tcW w:type="dxa" w:w="4320"/>
          </w:tcPr>
          <w:p>
            <w:r>
              <w:t>10.35%</w:t>
            </w:r>
          </w:p>
        </w:tc>
      </w:tr>
    </w:tbl>
    <w:p/>
    <w:p>
      <w:r>
        <w:t>---------------------------</w:t>
      </w:r>
    </w:p>
    <w:p>
      <w:r>
        <w:t>TITLE 1: (Please clear browser history/cookies to access the latest effective interest rates.)</w:t>
      </w:r>
    </w:p>
    <w:p>
      <w:r>
        <w:t>TITLE 2: Base Rate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Base Rate</w:t>
            </w:r>
          </w:p>
        </w:tc>
        <w:tc>
          <w:tcPr>
            <w:tcW w:type="dxa" w:w="4320"/>
          </w:tcPr>
          <w:p>
            <w:r>
              <w:t>10.50% p.a. with effect from Jul 01, 2025</w:t>
            </w:r>
          </w:p>
        </w:tc>
      </w:tr>
    </w:tbl>
    <w:p/>
    <w:p>
      <w:r>
        <w:t>---------------------------</w:t>
      </w:r>
    </w:p>
    <w:p>
      <w:r>
        <w:t>TITLE 1: (Please clear browser history/cookies to access the latest effective interest rates.)</w:t>
      </w:r>
    </w:p>
    <w:p>
      <w:r>
        <w:t>TITLE 2: BPL Rate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Benchmark PLR</w:t>
            </w:r>
          </w:p>
        </w:tc>
        <w:tc>
          <w:tcPr>
            <w:tcW w:type="dxa" w:w="4320"/>
          </w:tcPr>
          <w:p>
            <w:r>
              <w:t>20.60% p.a. with effect from 19th October 2015.</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p>
      <w:r>
        <w:t>TITLE 2: (Please clear browser history/cookies to access the latest effective interest rates.)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c>
          <w:tcPr>
            <w:tcW w:type="dxa" w:w="864"/>
          </w:tcPr>
          <w:p>
            <w:r>
              <w:t>As on 09-09-2025 (Major Currencies)</w:t>
            </w:r>
          </w:p>
        </w:tc>
      </w:tr>
      <w:tr>
        <w:tc>
          <w:tcPr>
            <w:tcW w:type="dxa" w:w="864"/>
          </w:tcPr>
          <w:p>
            <w:r>
              <w:t>Currency</w:t>
            </w:r>
          </w:p>
        </w:tc>
        <w:tc>
          <w:tcPr>
            <w:tcW w:type="dxa" w:w="864"/>
          </w:tcPr>
          <w:p>
            <w:r>
              <w:t>Description</w:t>
            </w:r>
          </w:p>
        </w:tc>
        <w:tc>
          <w:tcPr>
            <w:tcW w:type="dxa" w:w="864"/>
          </w:tcPr>
          <w:p>
            <w:r>
              <w:t>TT Buy</w:t>
            </w:r>
          </w:p>
        </w:tc>
        <w:tc>
          <w:tcPr>
            <w:tcW w:type="dxa" w:w="864"/>
          </w:tcPr>
          <w:p>
            <w:r>
              <w:t>TT Sell</w:t>
            </w:r>
          </w:p>
        </w:tc>
        <w:tc>
          <w:tcPr>
            <w:tcW w:type="dxa" w:w="864"/>
          </w:tcPr>
          <w:p>
            <w:r>
              <w:t>Fx Card / TC Buy</w:t>
            </w:r>
          </w:p>
        </w:tc>
        <w:tc>
          <w:tcPr>
            <w:tcW w:type="dxa" w:w="864"/>
          </w:tcPr>
          <w:p>
            <w:r>
              <w:t>Fx Card / TC Sell</w:t>
            </w:r>
          </w:p>
        </w:tc>
        <w:tc>
          <w:tcPr>
            <w:tcW w:type="dxa" w:w="864"/>
          </w:tcPr>
          <w:p>
            <w:r>
              <w:t>Cash Buy</w:t>
            </w:r>
          </w:p>
        </w:tc>
        <w:tc>
          <w:tcPr>
            <w:tcW w:type="dxa" w:w="864"/>
          </w:tcPr>
          <w:p>
            <w:r>
              <w:t>Cash Sell</w:t>
            </w:r>
          </w:p>
        </w:tc>
        <w:tc>
          <w:tcPr>
            <w:tcW w:type="dxa" w:w="864"/>
          </w:tcPr>
          <w:p>
            <w:r>
              <w:t>Bills Buy</w:t>
            </w:r>
          </w:p>
        </w:tc>
        <w:tc>
          <w:tcPr>
            <w:tcW w:type="dxa" w:w="864"/>
          </w:tcPr>
          <w:p>
            <w:r>
              <w:t>Bills Sell</w:t>
            </w:r>
          </w:p>
        </w:tc>
      </w:tr>
      <w:tr>
        <w:tc>
          <w:tcPr>
            <w:tcW w:type="dxa" w:w="864"/>
          </w:tcPr>
          <w:p>
            <w:r>
              <w:t>AED</w:t>
            </w:r>
          </w:p>
        </w:tc>
        <w:tc>
          <w:tcPr>
            <w:tcW w:type="dxa" w:w="864"/>
          </w:tcPr>
          <w:p>
            <w:r>
              <w:t>UAE DIRHAM</w:t>
            </w:r>
          </w:p>
        </w:tc>
        <w:tc>
          <w:tcPr>
            <w:tcW w:type="dxa" w:w="864"/>
          </w:tcPr>
          <w:p>
            <w:r>
              <w:t>23.22</w:t>
            </w:r>
          </w:p>
        </w:tc>
        <w:tc>
          <w:tcPr>
            <w:tcW w:type="dxa" w:w="864"/>
          </w:tcPr>
          <w:p>
            <w:r>
              <w:t>24.69</w:t>
            </w:r>
          </w:p>
        </w:tc>
        <w:tc>
          <w:tcPr>
            <w:tcW w:type="dxa" w:w="864"/>
          </w:tcPr>
          <w:p>
            <w:r>
              <w:t>23.07</w:t>
            </w:r>
          </w:p>
        </w:tc>
        <w:tc>
          <w:tcPr>
            <w:tcW w:type="dxa" w:w="864"/>
          </w:tcPr>
          <w:p>
            <w:r>
              <w:t>24.84</w:t>
            </w:r>
          </w:p>
        </w:tc>
        <w:tc>
          <w:tcPr>
            <w:tcW w:type="dxa" w:w="864"/>
          </w:tcPr>
          <w:p>
            <w:r>
              <w:t>23.01</w:t>
            </w:r>
          </w:p>
        </w:tc>
        <w:tc>
          <w:tcPr>
            <w:tcW w:type="dxa" w:w="864"/>
          </w:tcPr>
          <w:p>
            <w:r>
              <w:t>24.9</w:t>
            </w:r>
          </w:p>
        </w:tc>
        <w:tc>
          <w:tcPr>
            <w:tcW w:type="dxa" w:w="864"/>
          </w:tcPr>
          <w:p>
            <w:r>
              <w:t>23.16</w:t>
            </w:r>
          </w:p>
        </w:tc>
        <w:tc>
          <w:tcPr>
            <w:tcW w:type="dxa" w:w="864"/>
          </w:tcPr>
          <w:p>
            <w:r>
              <w:t>24.75</w:t>
            </w:r>
          </w:p>
        </w:tc>
      </w:tr>
      <w:tr>
        <w:tc>
          <w:tcPr>
            <w:tcW w:type="dxa" w:w="864"/>
          </w:tcPr>
          <w:p>
            <w:r>
              <w:t>AUD</w:t>
            </w:r>
          </w:p>
        </w:tc>
        <w:tc>
          <w:tcPr>
            <w:tcW w:type="dxa" w:w="864"/>
          </w:tcPr>
          <w:p>
            <w:r>
              <w:t>AUSTRALIAN DOLLAR</w:t>
            </w:r>
          </w:p>
        </w:tc>
        <w:tc>
          <w:tcPr>
            <w:tcW w:type="dxa" w:w="864"/>
          </w:tcPr>
          <w:p>
            <w:r>
              <w:t>56.86</w:t>
            </w:r>
          </w:p>
        </w:tc>
        <w:tc>
          <w:tcPr>
            <w:tcW w:type="dxa" w:w="864"/>
          </w:tcPr>
          <w:p>
            <w:r>
              <w:t>59.21</w:t>
            </w:r>
          </w:p>
        </w:tc>
        <w:tc>
          <w:tcPr>
            <w:tcW w:type="dxa" w:w="864"/>
          </w:tcPr>
          <w:p>
            <w:r>
              <w:t>56.3</w:t>
            </w:r>
          </w:p>
        </w:tc>
        <w:tc>
          <w:tcPr>
            <w:tcW w:type="dxa" w:w="864"/>
          </w:tcPr>
          <w:p>
            <w:r>
              <w:t>59.77</w:t>
            </w:r>
          </w:p>
        </w:tc>
        <w:tc>
          <w:tcPr>
            <w:tcW w:type="dxa" w:w="864"/>
          </w:tcPr>
          <w:p>
            <w:r>
              <w:t>56.08</w:t>
            </w:r>
          </w:p>
        </w:tc>
        <w:tc>
          <w:tcPr>
            <w:tcW w:type="dxa" w:w="864"/>
          </w:tcPr>
          <w:p>
            <w:r>
              <w:t>59.99</w:t>
            </w:r>
          </w:p>
        </w:tc>
        <w:tc>
          <w:tcPr>
            <w:tcW w:type="dxa" w:w="864"/>
          </w:tcPr>
          <w:p>
            <w:r>
              <w:t>56.64</w:t>
            </w:r>
          </w:p>
        </w:tc>
        <w:tc>
          <w:tcPr>
            <w:tcW w:type="dxa" w:w="864"/>
          </w:tcPr>
          <w:p>
            <w:r>
              <w:t>59.43</w:t>
            </w:r>
          </w:p>
        </w:tc>
      </w:tr>
      <w:tr>
        <w:tc>
          <w:tcPr>
            <w:tcW w:type="dxa" w:w="864"/>
          </w:tcPr>
          <w:p>
            <w:r>
              <w:t>CAD</w:t>
            </w:r>
          </w:p>
        </w:tc>
        <w:tc>
          <w:tcPr>
            <w:tcW w:type="dxa" w:w="864"/>
          </w:tcPr>
          <w:p>
            <w:r>
              <w:t>CANADIAN DOLLAR</w:t>
            </w:r>
          </w:p>
        </w:tc>
        <w:tc>
          <w:tcPr>
            <w:tcW w:type="dxa" w:w="864"/>
          </w:tcPr>
          <w:p>
            <w:r>
              <w:t>62.55</w:t>
            </w:r>
          </w:p>
        </w:tc>
        <w:tc>
          <w:tcPr>
            <w:tcW w:type="dxa" w:w="864"/>
          </w:tcPr>
          <w:p>
            <w:r>
              <w:t>64.9</w:t>
            </w:r>
          </w:p>
        </w:tc>
        <w:tc>
          <w:tcPr>
            <w:tcW w:type="dxa" w:w="864"/>
          </w:tcPr>
          <w:p>
            <w:r>
              <w:t>61.99</w:t>
            </w:r>
          </w:p>
        </w:tc>
        <w:tc>
          <w:tcPr>
            <w:tcW w:type="dxa" w:w="864"/>
          </w:tcPr>
          <w:p>
            <w:r>
              <w:t>65.46</w:t>
            </w:r>
          </w:p>
        </w:tc>
        <w:tc>
          <w:tcPr>
            <w:tcW w:type="dxa" w:w="864"/>
          </w:tcPr>
          <w:p>
            <w:r>
              <w:t>61.77</w:t>
            </w:r>
          </w:p>
        </w:tc>
        <w:tc>
          <w:tcPr>
            <w:tcW w:type="dxa" w:w="864"/>
          </w:tcPr>
          <w:p>
            <w:r>
              <w:t>65.68</w:t>
            </w:r>
          </w:p>
        </w:tc>
        <w:tc>
          <w:tcPr>
            <w:tcW w:type="dxa" w:w="864"/>
          </w:tcPr>
          <w:p>
            <w:r>
              <w:t>62.33</w:t>
            </w:r>
          </w:p>
        </w:tc>
        <w:tc>
          <w:tcPr>
            <w:tcW w:type="dxa" w:w="864"/>
          </w:tcPr>
          <w:p>
            <w:r>
              <w:t>65.12</w:t>
            </w:r>
          </w:p>
        </w:tc>
      </w:tr>
      <w:tr>
        <w:tc>
          <w:tcPr>
            <w:tcW w:type="dxa" w:w="864"/>
          </w:tcPr>
          <w:p>
            <w:r>
              <w:t>CHF</w:t>
            </w:r>
          </w:p>
        </w:tc>
        <w:tc>
          <w:tcPr>
            <w:tcW w:type="dxa" w:w="864"/>
          </w:tcPr>
          <w:p>
            <w:r>
              <w:t>SWISS FRANC</w:t>
            </w:r>
          </w:p>
        </w:tc>
        <w:tc>
          <w:tcPr>
            <w:tcW w:type="dxa" w:w="864"/>
          </w:tcPr>
          <w:p>
            <w:r>
              <w:t>109.39</w:t>
            </w:r>
          </w:p>
        </w:tc>
        <w:tc>
          <w:tcPr>
            <w:tcW w:type="dxa" w:w="864"/>
          </w:tcPr>
          <w:p>
            <w:r>
              <w:t>112.56</w:t>
            </w:r>
          </w:p>
        </w:tc>
        <w:tc>
          <w:tcPr>
            <w:tcW w:type="dxa" w:w="864"/>
          </w:tcPr>
          <w:p>
            <w:r>
              <w:t>108.82</w:t>
            </w:r>
          </w:p>
        </w:tc>
        <w:tc>
          <w:tcPr>
            <w:tcW w:type="dxa" w:w="864"/>
          </w:tcPr>
          <w:p>
            <w:r>
              <w:t>113.13</w:t>
            </w:r>
          </w:p>
        </w:tc>
        <w:tc>
          <w:tcPr>
            <w:tcW w:type="dxa" w:w="864"/>
          </w:tcPr>
          <w:p>
            <w:r>
              <w:t>108.59</w:t>
            </w:r>
          </w:p>
        </w:tc>
        <w:tc>
          <w:tcPr>
            <w:tcW w:type="dxa" w:w="864"/>
          </w:tcPr>
          <w:p>
            <w:r>
              <w:t>113.36</w:t>
            </w:r>
          </w:p>
        </w:tc>
        <w:tc>
          <w:tcPr>
            <w:tcW w:type="dxa" w:w="864"/>
          </w:tcPr>
          <w:p>
            <w:r>
              <w:t>109.16</w:t>
            </w:r>
          </w:p>
        </w:tc>
        <w:tc>
          <w:tcPr>
            <w:tcW w:type="dxa" w:w="864"/>
          </w:tcPr>
          <w:p>
            <w:r>
              <w:t>112.79</w:t>
            </w:r>
          </w:p>
        </w:tc>
      </w:tr>
      <w:tr>
        <w:tc>
          <w:tcPr>
            <w:tcW w:type="dxa" w:w="864"/>
          </w:tcPr>
          <w:p>
            <w:r>
              <w:t>DKK</w:t>
            </w:r>
          </w:p>
        </w:tc>
        <w:tc>
          <w:tcPr>
            <w:tcW w:type="dxa" w:w="864"/>
          </w:tcPr>
          <w:p>
            <w:r>
              <w:t>DANISH KRONES</w:t>
            </w:r>
          </w:p>
        </w:tc>
        <w:tc>
          <w:tcPr>
            <w:tcW w:type="dxa" w:w="864"/>
          </w:tcPr>
          <w:p>
            <w:r>
              <w:t>13.52</w:t>
            </w:r>
          </w:p>
        </w:tc>
        <w:tc>
          <w:tcPr>
            <w:tcW w:type="dxa" w:w="864"/>
          </w:tcPr>
          <w:p>
            <w:r>
              <w:t>14.21</w:t>
            </w:r>
          </w:p>
        </w:tc>
        <w:tc>
          <w:tcPr>
            <w:tcW w:type="dxa" w:w="864"/>
          </w:tcPr>
          <w:p>
            <w:r>
              <w:t>13.42</w:t>
            </w:r>
          </w:p>
        </w:tc>
        <w:tc>
          <w:tcPr>
            <w:tcW w:type="dxa" w:w="864"/>
          </w:tcPr>
          <w:p>
            <w:r>
              <w:t>14.31</w:t>
            </w:r>
          </w:p>
        </w:tc>
        <w:tc>
          <w:tcPr>
            <w:tcW w:type="dxa" w:w="864"/>
          </w:tcPr>
          <w:p>
            <w:r>
              <w:t>13.38</w:t>
            </w:r>
          </w:p>
        </w:tc>
        <w:tc>
          <w:tcPr>
            <w:tcW w:type="dxa" w:w="864"/>
          </w:tcPr>
          <w:p>
            <w:r>
              <w:t>14.35</w:t>
            </w:r>
          </w:p>
        </w:tc>
        <w:tc>
          <w:tcPr>
            <w:tcW w:type="dxa" w:w="864"/>
          </w:tcPr>
          <w:p>
            <w:r>
              <w:t>13.48</w:t>
            </w:r>
          </w:p>
        </w:tc>
        <w:tc>
          <w:tcPr>
            <w:tcW w:type="dxa" w:w="864"/>
          </w:tcPr>
          <w:p>
            <w:r>
              <w:t>14.25</w:t>
            </w:r>
          </w:p>
        </w:tc>
      </w:tr>
      <w:tr>
        <w:tc>
          <w:tcPr>
            <w:tcW w:type="dxa" w:w="864"/>
          </w:tcPr>
          <w:p>
            <w:r>
              <w:t>EUR</w:t>
            </w:r>
          </w:p>
        </w:tc>
        <w:tc>
          <w:tcPr>
            <w:tcW w:type="dxa" w:w="864"/>
          </w:tcPr>
          <w:p>
            <w:r>
              <w:t>EURO</w:t>
            </w:r>
          </w:p>
        </w:tc>
        <w:tc>
          <w:tcPr>
            <w:tcW w:type="dxa" w:w="864"/>
          </w:tcPr>
          <w:p>
            <w:r>
              <w:t>101.83</w:t>
            </w:r>
          </w:p>
        </w:tc>
        <w:tc>
          <w:tcPr>
            <w:tcW w:type="dxa" w:w="864"/>
          </w:tcPr>
          <w:p>
            <w:r>
              <w:t>105.17</w:t>
            </w:r>
          </w:p>
        </w:tc>
        <w:tc>
          <w:tcPr>
            <w:tcW w:type="dxa" w:w="864"/>
          </w:tcPr>
          <w:p>
            <w:r>
              <w:t>101.08</w:t>
            </w:r>
          </w:p>
        </w:tc>
        <w:tc>
          <w:tcPr>
            <w:tcW w:type="dxa" w:w="864"/>
          </w:tcPr>
          <w:p>
            <w:r>
              <w:t>105.92</w:t>
            </w:r>
          </w:p>
        </w:tc>
        <w:tc>
          <w:tcPr>
            <w:tcW w:type="dxa" w:w="864"/>
          </w:tcPr>
          <w:p>
            <w:r>
              <w:t>100.79</w:t>
            </w:r>
          </w:p>
        </w:tc>
        <w:tc>
          <w:tcPr>
            <w:tcW w:type="dxa" w:w="864"/>
          </w:tcPr>
          <w:p>
            <w:r>
              <w:t>106.21</w:t>
            </w:r>
          </w:p>
        </w:tc>
        <w:tc>
          <w:tcPr>
            <w:tcW w:type="dxa" w:w="864"/>
          </w:tcPr>
          <w:p>
            <w:r>
              <w:t>101.53</w:t>
            </w:r>
          </w:p>
        </w:tc>
        <w:tc>
          <w:tcPr>
            <w:tcW w:type="dxa" w:w="864"/>
          </w:tcPr>
          <w:p>
            <w:r>
              <w:t>105.47</w:t>
            </w:r>
          </w:p>
        </w:tc>
      </w:tr>
      <w:tr>
        <w:tc>
          <w:tcPr>
            <w:tcW w:type="dxa" w:w="864"/>
          </w:tcPr>
          <w:p>
            <w:r>
              <w:t>GBP</w:t>
            </w:r>
          </w:p>
        </w:tc>
        <w:tc>
          <w:tcPr>
            <w:tcW w:type="dxa" w:w="864"/>
          </w:tcPr>
          <w:p>
            <w:r>
              <w:t>POUND STERLING</w:t>
            </w:r>
          </w:p>
        </w:tc>
        <w:tc>
          <w:tcPr>
            <w:tcW w:type="dxa" w:w="864"/>
          </w:tcPr>
          <w:p>
            <w:r>
              <w:t>117.38</w:t>
            </w:r>
          </w:p>
        </w:tc>
        <w:tc>
          <w:tcPr>
            <w:tcW w:type="dxa" w:w="864"/>
          </w:tcPr>
          <w:p>
            <w:r>
              <w:t>121.17</w:t>
            </w:r>
          </w:p>
        </w:tc>
        <w:tc>
          <w:tcPr>
            <w:tcW w:type="dxa" w:w="864"/>
          </w:tcPr>
          <w:p>
            <w:r>
              <w:t>116.49</w:t>
            </w:r>
          </w:p>
        </w:tc>
        <w:tc>
          <w:tcPr>
            <w:tcW w:type="dxa" w:w="864"/>
          </w:tcPr>
          <w:p>
            <w:r>
              <w:t>122.06</w:t>
            </w:r>
          </w:p>
        </w:tc>
        <w:tc>
          <w:tcPr>
            <w:tcW w:type="dxa" w:w="864"/>
          </w:tcPr>
          <w:p>
            <w:r>
              <w:t>116.13</w:t>
            </w:r>
          </w:p>
        </w:tc>
        <w:tc>
          <w:tcPr>
            <w:tcW w:type="dxa" w:w="864"/>
          </w:tcPr>
          <w:p>
            <w:r>
              <w:t>122.42</w:t>
            </w:r>
          </w:p>
        </w:tc>
        <w:tc>
          <w:tcPr>
            <w:tcW w:type="dxa" w:w="864"/>
          </w:tcPr>
          <w:p>
            <w:r>
              <w:t>117.02</w:t>
            </w:r>
          </w:p>
        </w:tc>
        <w:tc>
          <w:tcPr>
            <w:tcW w:type="dxa" w:w="864"/>
          </w:tcPr>
          <w:p>
            <w:r>
              <w:t>121.53</w:t>
            </w:r>
          </w:p>
        </w:tc>
      </w:tr>
      <w:tr>
        <w:tc>
          <w:tcPr>
            <w:tcW w:type="dxa" w:w="864"/>
          </w:tcPr>
          <w:p>
            <w:r>
              <w:t>HKD</w:t>
            </w:r>
          </w:p>
        </w:tc>
        <w:tc>
          <w:tcPr>
            <w:tcW w:type="dxa" w:w="864"/>
          </w:tcPr>
          <w:p>
            <w:r>
              <w:t>HONG KONG DOLLAR</w:t>
            </w:r>
          </w:p>
        </w:tc>
        <w:tc>
          <w:tcPr>
            <w:tcW w:type="dxa" w:w="864"/>
          </w:tcPr>
          <w:p>
            <w:r>
              <w:t>10.94</w:t>
            </w:r>
          </w:p>
        </w:tc>
        <w:tc>
          <w:tcPr>
            <w:tcW w:type="dxa" w:w="864"/>
          </w:tcPr>
          <w:p>
            <w:r>
              <w:t>11.65</w:t>
            </w:r>
          </w:p>
        </w:tc>
        <w:tc>
          <w:tcPr>
            <w:tcW w:type="dxa" w:w="864"/>
          </w:tcPr>
          <w:p>
            <w:r>
              <w:t>10.87</w:t>
            </w:r>
          </w:p>
        </w:tc>
        <w:tc>
          <w:tcPr>
            <w:tcW w:type="dxa" w:w="864"/>
          </w:tcPr>
          <w:p>
            <w:r>
              <w:t>11.72</w:t>
            </w:r>
          </w:p>
        </w:tc>
        <w:tc>
          <w:tcPr>
            <w:tcW w:type="dxa" w:w="864"/>
          </w:tcPr>
          <w:p>
            <w:r>
              <w:t>10.84</w:t>
            </w:r>
          </w:p>
        </w:tc>
        <w:tc>
          <w:tcPr>
            <w:tcW w:type="dxa" w:w="864"/>
          </w:tcPr>
          <w:p>
            <w:r>
              <w:t>11.75</w:t>
            </w:r>
          </w:p>
        </w:tc>
        <w:tc>
          <w:tcPr>
            <w:tcW w:type="dxa" w:w="864"/>
          </w:tcPr>
          <w:p>
            <w:r>
              <w:t>10.91</w:t>
            </w:r>
          </w:p>
        </w:tc>
        <w:tc>
          <w:tcPr>
            <w:tcW w:type="dxa" w:w="864"/>
          </w:tcPr>
          <w:p>
            <w:r>
              <w:t>11.68</w:t>
            </w:r>
          </w:p>
        </w:tc>
      </w:tr>
      <w:tr>
        <w:tc>
          <w:tcPr>
            <w:tcW w:type="dxa" w:w="864"/>
          </w:tcPr>
          <w:p>
            <w:r>
              <w:t>JPY</w:t>
            </w:r>
          </w:p>
        </w:tc>
        <w:tc>
          <w:tcPr>
            <w:tcW w:type="dxa" w:w="864"/>
          </w:tcPr>
          <w:p>
            <w:r>
              <w:t>YEN</w:t>
            </w:r>
          </w:p>
        </w:tc>
        <w:tc>
          <w:tcPr>
            <w:tcW w:type="dxa" w:w="864"/>
          </w:tcPr>
          <w:p>
            <w:r>
              <w:t>58.24</w:t>
            </w:r>
          </w:p>
        </w:tc>
        <w:tc>
          <w:tcPr>
            <w:tcW w:type="dxa" w:w="864"/>
          </w:tcPr>
          <w:p>
            <w:r>
              <w:t>61.16</w:t>
            </w:r>
          </w:p>
        </w:tc>
        <w:tc>
          <w:tcPr>
            <w:tcW w:type="dxa" w:w="864"/>
          </w:tcPr>
          <w:p>
            <w:r>
              <w:t>57.57</w:t>
            </w:r>
          </w:p>
        </w:tc>
        <w:tc>
          <w:tcPr>
            <w:tcW w:type="dxa" w:w="864"/>
          </w:tcPr>
          <w:p>
            <w:r>
              <w:t>61.83</w:t>
            </w:r>
          </w:p>
        </w:tc>
        <w:tc>
          <w:tcPr>
            <w:tcW w:type="dxa" w:w="864"/>
          </w:tcPr>
          <w:p>
            <w:r>
              <w:t>57.3</w:t>
            </w:r>
          </w:p>
        </w:tc>
        <w:tc>
          <w:tcPr>
            <w:tcW w:type="dxa" w:w="864"/>
          </w:tcPr>
          <w:p>
            <w:r>
              <w:t>62.1</w:t>
            </w:r>
          </w:p>
        </w:tc>
        <w:tc>
          <w:tcPr>
            <w:tcW w:type="dxa" w:w="864"/>
          </w:tcPr>
          <w:p>
            <w:r>
              <w:t>57.97</w:t>
            </w:r>
          </w:p>
        </w:tc>
        <w:tc>
          <w:tcPr>
            <w:tcW w:type="dxa" w:w="864"/>
          </w:tcPr>
          <w:p>
            <w:r>
              <w:t>61.43</w:t>
            </w:r>
          </w:p>
        </w:tc>
      </w:tr>
      <w:tr>
        <w:tc>
          <w:tcPr>
            <w:tcW w:type="dxa" w:w="864"/>
          </w:tcPr>
          <w:p>
            <w:r>
              <w:t>NOK</w:t>
            </w:r>
          </w:p>
        </w:tc>
        <w:tc>
          <w:tcPr>
            <w:tcW w:type="dxa" w:w="864"/>
          </w:tcPr>
          <w:p>
            <w:r>
              <w:t>NORWEGIAN KRONE</w:t>
            </w:r>
          </w:p>
        </w:tc>
        <w:tc>
          <w:tcPr>
            <w:tcW w:type="dxa" w:w="864"/>
          </w:tcPr>
          <w:p>
            <w:r>
              <w:t>8.36</w:t>
            </w:r>
          </w:p>
        </w:tc>
        <w:tc>
          <w:tcPr>
            <w:tcW w:type="dxa" w:w="864"/>
          </w:tcPr>
          <w:p>
            <w:r>
              <w:t>9.25</w:t>
            </w:r>
          </w:p>
        </w:tc>
        <w:tc>
          <w:tcPr>
            <w:tcW w:type="dxa" w:w="864"/>
          </w:tcPr>
          <w:p>
            <w:r>
              <w:t>8.26</w:t>
            </w:r>
          </w:p>
        </w:tc>
        <w:tc>
          <w:tcPr>
            <w:tcW w:type="dxa" w:w="864"/>
          </w:tcPr>
          <w:p>
            <w:r>
              <w:t>9.35</w:t>
            </w:r>
          </w:p>
        </w:tc>
        <w:tc>
          <w:tcPr>
            <w:tcW w:type="dxa" w:w="864"/>
          </w:tcPr>
          <w:p>
            <w:r>
              <w:t>8.23</w:t>
            </w:r>
          </w:p>
        </w:tc>
        <w:tc>
          <w:tcPr>
            <w:tcW w:type="dxa" w:w="864"/>
          </w:tcPr>
          <w:p>
            <w:r>
              <w:t>9.38</w:t>
            </w:r>
          </w:p>
        </w:tc>
        <w:tc>
          <w:tcPr>
            <w:tcW w:type="dxa" w:w="864"/>
          </w:tcPr>
          <w:p>
            <w:r>
              <w:t>8.32</w:t>
            </w:r>
          </w:p>
        </w:tc>
        <w:tc>
          <w:tcPr>
            <w:tcW w:type="dxa" w:w="864"/>
          </w:tcPr>
          <w:p>
            <w:r>
              <w:t>9.29</w:t>
            </w:r>
          </w:p>
        </w:tc>
      </w:tr>
      <w:tr>
        <w:tc>
          <w:tcPr>
            <w:tcW w:type="dxa" w:w="864"/>
          </w:tcPr>
          <w:p>
            <w:r>
              <w:t>NZD</w:t>
            </w:r>
          </w:p>
        </w:tc>
        <w:tc>
          <w:tcPr>
            <w:tcW w:type="dxa" w:w="864"/>
          </w:tcPr>
          <w:p>
            <w:r>
              <w:t>NEW ZEALAND DOLLAR</w:t>
            </w:r>
          </w:p>
        </w:tc>
        <w:tc>
          <w:tcPr>
            <w:tcW w:type="dxa" w:w="864"/>
          </w:tcPr>
          <w:p>
            <w:r>
              <w:t>51.08</w:t>
            </w:r>
          </w:p>
        </w:tc>
        <w:tc>
          <w:tcPr>
            <w:tcW w:type="dxa" w:w="864"/>
          </w:tcPr>
          <w:p>
            <w:r>
              <w:t>53.47</w:t>
            </w:r>
          </w:p>
        </w:tc>
        <w:tc>
          <w:tcPr>
            <w:tcW w:type="dxa" w:w="864"/>
          </w:tcPr>
          <w:p>
            <w:r>
              <w:t>50.66</w:t>
            </w:r>
          </w:p>
        </w:tc>
        <w:tc>
          <w:tcPr>
            <w:tcW w:type="dxa" w:w="864"/>
          </w:tcPr>
          <w:p>
            <w:r>
              <w:t>53.89</w:t>
            </w:r>
          </w:p>
        </w:tc>
        <w:tc>
          <w:tcPr>
            <w:tcW w:type="dxa" w:w="864"/>
          </w:tcPr>
          <w:p>
            <w:r>
              <w:t>50.49</w:t>
            </w:r>
          </w:p>
        </w:tc>
        <w:tc>
          <w:tcPr>
            <w:tcW w:type="dxa" w:w="864"/>
          </w:tcPr>
          <w:p>
            <w:r>
              <w:t>54.06</w:t>
            </w:r>
          </w:p>
        </w:tc>
        <w:tc>
          <w:tcPr>
            <w:tcW w:type="dxa" w:w="864"/>
          </w:tcPr>
          <w:p>
            <w:r>
              <w:t>50.91</w:t>
            </w:r>
          </w:p>
        </w:tc>
        <w:tc>
          <w:tcPr>
            <w:tcW w:type="dxa" w:w="864"/>
          </w:tcPr>
          <w:p>
            <w:r>
              <w:t>53.64</w:t>
            </w:r>
          </w:p>
        </w:tc>
      </w:tr>
      <w:tr>
        <w:tc>
          <w:tcPr>
            <w:tcW w:type="dxa" w:w="864"/>
          </w:tcPr>
          <w:p>
            <w:r>
              <w:t>SAR</w:t>
            </w:r>
          </w:p>
        </w:tc>
        <w:tc>
          <w:tcPr>
            <w:tcW w:type="dxa" w:w="864"/>
          </w:tcPr>
          <w:p>
            <w:r>
              <w:t>SAUDI RIYAL</w:t>
            </w:r>
          </w:p>
        </w:tc>
        <w:tc>
          <w:tcPr>
            <w:tcW w:type="dxa" w:w="864"/>
          </w:tcPr>
          <w:p>
            <w:r>
              <w:t>22.64</w:t>
            </w:r>
          </w:p>
        </w:tc>
        <w:tc>
          <w:tcPr>
            <w:tcW w:type="dxa" w:w="864"/>
          </w:tcPr>
          <w:p>
            <w:r>
              <w:t>24.26</w:t>
            </w:r>
          </w:p>
        </w:tc>
        <w:tc>
          <w:tcPr>
            <w:tcW w:type="dxa" w:w="864"/>
          </w:tcPr>
          <w:p>
            <w:r>
              <w:t>22.49</w:t>
            </w:r>
          </w:p>
        </w:tc>
        <w:tc>
          <w:tcPr>
            <w:tcW w:type="dxa" w:w="864"/>
          </w:tcPr>
          <w:p>
            <w:r>
              <w:t>24.41</w:t>
            </w:r>
          </w:p>
        </w:tc>
        <w:tc>
          <w:tcPr>
            <w:tcW w:type="dxa" w:w="864"/>
          </w:tcPr>
          <w:p>
            <w:r>
              <w:t>22.43</w:t>
            </w:r>
          </w:p>
        </w:tc>
        <w:tc>
          <w:tcPr>
            <w:tcW w:type="dxa" w:w="864"/>
          </w:tcPr>
          <w:p>
            <w:r>
              <w:t>24.47</w:t>
            </w:r>
          </w:p>
        </w:tc>
        <w:tc>
          <w:tcPr>
            <w:tcW w:type="dxa" w:w="864"/>
          </w:tcPr>
          <w:p>
            <w:r>
              <w:t>22.58</w:t>
            </w:r>
          </w:p>
        </w:tc>
        <w:tc>
          <w:tcPr>
            <w:tcW w:type="dxa" w:w="864"/>
          </w:tcPr>
          <w:p>
            <w:r>
              <w:t>24.32</w:t>
            </w:r>
          </w:p>
        </w:tc>
      </w:tr>
      <w:tr>
        <w:tc>
          <w:tcPr>
            <w:tcW w:type="dxa" w:w="864"/>
          </w:tcPr>
          <w:p>
            <w:r>
              <w:t>SEK</w:t>
            </w:r>
          </w:p>
        </w:tc>
        <w:tc>
          <w:tcPr>
            <w:tcW w:type="dxa" w:w="864"/>
          </w:tcPr>
          <w:p>
            <w:r>
              <w:t>SWEDISH KRONA</w:t>
            </w:r>
          </w:p>
        </w:tc>
        <w:tc>
          <w:tcPr>
            <w:tcW w:type="dxa" w:w="864"/>
          </w:tcPr>
          <w:p>
            <w:r>
              <w:t>8.91</w:t>
            </w:r>
          </w:p>
        </w:tc>
        <w:tc>
          <w:tcPr>
            <w:tcW w:type="dxa" w:w="864"/>
          </w:tcPr>
          <w:p>
            <w:r>
              <w:t>9.9</w:t>
            </w:r>
          </w:p>
        </w:tc>
        <w:tc>
          <w:tcPr>
            <w:tcW w:type="dxa" w:w="864"/>
          </w:tcPr>
          <w:p>
            <w:r>
              <w:t>8.83</w:t>
            </w:r>
          </w:p>
        </w:tc>
        <w:tc>
          <w:tcPr>
            <w:tcW w:type="dxa" w:w="864"/>
          </w:tcPr>
          <w:p>
            <w:r>
              <w:t>9.98</w:t>
            </w:r>
          </w:p>
        </w:tc>
        <w:tc>
          <w:tcPr>
            <w:tcW w:type="dxa" w:w="864"/>
          </w:tcPr>
          <w:p>
            <w:r>
              <w:t>8.8</w:t>
            </w:r>
          </w:p>
        </w:tc>
        <w:tc>
          <w:tcPr>
            <w:tcW w:type="dxa" w:w="864"/>
          </w:tcPr>
          <w:p>
            <w:r>
              <w:t>10.01</w:t>
            </w:r>
          </w:p>
        </w:tc>
        <w:tc>
          <w:tcPr>
            <w:tcW w:type="dxa" w:w="864"/>
          </w:tcPr>
          <w:p>
            <w:r>
              <w:t>8.88</w:t>
            </w:r>
          </w:p>
        </w:tc>
        <w:tc>
          <w:tcPr>
            <w:tcW w:type="dxa" w:w="864"/>
          </w:tcPr>
          <w:p>
            <w:r>
              <w:t>9.93</w:t>
            </w:r>
          </w:p>
        </w:tc>
      </w:tr>
      <w:tr>
        <w:tc>
          <w:tcPr>
            <w:tcW w:type="dxa" w:w="864"/>
          </w:tcPr>
          <w:p>
            <w:r>
              <w:t>SGD</w:t>
            </w:r>
          </w:p>
        </w:tc>
        <w:tc>
          <w:tcPr>
            <w:tcW w:type="dxa" w:w="864"/>
          </w:tcPr>
          <w:p>
            <w:r>
              <w:t>SINGAPORE DOLLAR</w:t>
            </w:r>
          </w:p>
        </w:tc>
        <w:tc>
          <w:tcPr>
            <w:tcW w:type="dxa" w:w="864"/>
          </w:tcPr>
          <w:p>
            <w:r>
              <w:t>67.5</w:t>
            </w:r>
          </w:p>
        </w:tc>
        <w:tc>
          <w:tcPr>
            <w:tcW w:type="dxa" w:w="864"/>
          </w:tcPr>
          <w:p>
            <w:r>
              <w:t>69.72</w:t>
            </w:r>
          </w:p>
        </w:tc>
        <w:tc>
          <w:tcPr>
            <w:tcW w:type="dxa" w:w="864"/>
          </w:tcPr>
          <w:p>
            <w:r>
              <w:t>67.07</w:t>
            </w:r>
          </w:p>
        </w:tc>
        <w:tc>
          <w:tcPr>
            <w:tcW w:type="dxa" w:w="864"/>
          </w:tcPr>
          <w:p>
            <w:r>
              <w:t>70.15</w:t>
            </w:r>
          </w:p>
        </w:tc>
        <w:tc>
          <w:tcPr>
            <w:tcW w:type="dxa" w:w="864"/>
          </w:tcPr>
          <w:p>
            <w:r>
              <w:t>66.9</w:t>
            </w:r>
          </w:p>
        </w:tc>
        <w:tc>
          <w:tcPr>
            <w:tcW w:type="dxa" w:w="864"/>
          </w:tcPr>
          <w:p>
            <w:r>
              <w:t>70.32</w:t>
            </w:r>
          </w:p>
        </w:tc>
        <w:tc>
          <w:tcPr>
            <w:tcW w:type="dxa" w:w="864"/>
          </w:tcPr>
          <w:p>
            <w:r>
              <w:t>67.33</w:t>
            </w:r>
          </w:p>
        </w:tc>
        <w:tc>
          <w:tcPr>
            <w:tcW w:type="dxa" w:w="864"/>
          </w:tcPr>
          <w:p>
            <w:r>
              <w:t>69.89</w:t>
            </w:r>
          </w:p>
        </w:tc>
      </w:tr>
      <w:tr>
        <w:tc>
          <w:tcPr>
            <w:tcW w:type="dxa" w:w="864"/>
          </w:tcPr>
          <w:p>
            <w:r>
              <w:t>THB</w:t>
            </w:r>
          </w:p>
        </w:tc>
        <w:tc>
          <w:tcPr>
            <w:tcW w:type="dxa" w:w="864"/>
          </w:tcPr>
          <w:p>
            <w:r>
              <w:t>THAI BAHT</w:t>
            </w:r>
          </w:p>
        </w:tc>
        <w:tc>
          <w:tcPr>
            <w:tcW w:type="dxa" w:w="864"/>
          </w:tcPr>
          <w:p>
            <w:r>
              <w:t>2.67</w:t>
            </w:r>
          </w:p>
        </w:tc>
        <w:tc>
          <w:tcPr>
            <w:tcW w:type="dxa" w:w="864"/>
          </w:tcPr>
          <w:p>
            <w:r>
              <w:t>2.89</w:t>
            </w:r>
          </w:p>
        </w:tc>
        <w:tc>
          <w:tcPr>
            <w:tcW w:type="dxa" w:w="864"/>
          </w:tcPr>
          <w:p>
            <w:r>
              <w:t>2.67</w:t>
            </w:r>
          </w:p>
        </w:tc>
        <w:tc>
          <w:tcPr>
            <w:tcW w:type="dxa" w:w="864"/>
          </w:tcPr>
          <w:p>
            <w:r>
              <w:t>2.89</w:t>
            </w:r>
          </w:p>
        </w:tc>
        <w:tc>
          <w:tcPr>
            <w:tcW w:type="dxa" w:w="864"/>
          </w:tcPr>
          <w:p>
            <w:r>
              <w:t>2.67</w:t>
            </w:r>
          </w:p>
        </w:tc>
        <w:tc>
          <w:tcPr>
            <w:tcW w:type="dxa" w:w="864"/>
          </w:tcPr>
          <w:p>
            <w:r>
              <w:t>2.89</w:t>
            </w:r>
          </w:p>
        </w:tc>
        <w:tc>
          <w:tcPr>
            <w:tcW w:type="dxa" w:w="864"/>
          </w:tcPr>
          <w:p>
            <w:r>
              <w:t>2.67</w:t>
            </w:r>
          </w:p>
        </w:tc>
        <w:tc>
          <w:tcPr>
            <w:tcW w:type="dxa" w:w="864"/>
          </w:tcPr>
          <w:p>
            <w:r>
              <w:t>2.89</w:t>
            </w:r>
          </w:p>
        </w:tc>
      </w:tr>
      <w:tr>
        <w:tc>
          <w:tcPr>
            <w:tcW w:type="dxa" w:w="864"/>
          </w:tcPr>
          <w:p>
            <w:r>
              <w:t>USD</w:t>
            </w:r>
          </w:p>
        </w:tc>
        <w:tc>
          <w:tcPr>
            <w:tcW w:type="dxa" w:w="864"/>
          </w:tcPr>
          <w:p>
            <w:r>
              <w:t>U.S. DOLLARS</w:t>
            </w:r>
          </w:p>
        </w:tc>
        <w:tc>
          <w:tcPr>
            <w:tcW w:type="dxa" w:w="864"/>
          </w:tcPr>
          <w:p>
            <w:r>
              <w:t>86.47</w:t>
            </w:r>
          </w:p>
        </w:tc>
        <w:tc>
          <w:tcPr>
            <w:tcW w:type="dxa" w:w="864"/>
          </w:tcPr>
          <w:p>
            <w:r>
              <w:t>89.47</w:t>
            </w:r>
          </w:p>
        </w:tc>
        <w:tc>
          <w:tcPr>
            <w:tcW w:type="dxa" w:w="864"/>
          </w:tcPr>
          <w:p>
            <w:r>
              <w:t>85.68</w:t>
            </w:r>
          </w:p>
        </w:tc>
        <w:tc>
          <w:tcPr>
            <w:tcW w:type="dxa" w:w="864"/>
          </w:tcPr>
          <w:p>
            <w:r>
              <w:t>90.26</w:t>
            </w:r>
          </w:p>
        </w:tc>
        <w:tc>
          <w:tcPr>
            <w:tcW w:type="dxa" w:w="864"/>
          </w:tcPr>
          <w:p>
            <w:r>
              <w:t>85.38</w:t>
            </w:r>
          </w:p>
        </w:tc>
        <w:tc>
          <w:tcPr>
            <w:tcW w:type="dxa" w:w="864"/>
          </w:tcPr>
          <w:p>
            <w:r>
              <w:t>90.56</w:t>
            </w:r>
          </w:p>
        </w:tc>
        <w:tc>
          <w:tcPr>
            <w:tcW w:type="dxa" w:w="864"/>
          </w:tcPr>
          <w:p>
            <w:r>
              <w:t>86.16</w:t>
            </w:r>
          </w:p>
        </w:tc>
        <w:tc>
          <w:tcPr>
            <w:tcW w:type="dxa" w:w="864"/>
          </w:tcPr>
          <w:p>
            <w:r>
              <w:t>89.78</w:t>
            </w:r>
          </w:p>
        </w:tc>
      </w:tr>
      <w:tr>
        <w:tc>
          <w:tcPr>
            <w:tcW w:type="dxa" w:w="864"/>
          </w:tcPr>
          <w:p>
            <w:r>
              <w:t>ZAR</w:t>
            </w:r>
          </w:p>
        </w:tc>
        <w:tc>
          <w:tcPr>
            <w:tcW w:type="dxa" w:w="864"/>
          </w:tcPr>
          <w:p>
            <w:r>
              <w:t>RAND</w:t>
            </w:r>
          </w:p>
        </w:tc>
        <w:tc>
          <w:tcPr>
            <w:tcW w:type="dxa" w:w="864"/>
          </w:tcPr>
          <w:p>
            <w:r>
              <w:t>4.75</w:t>
            </w:r>
          </w:p>
        </w:tc>
        <w:tc>
          <w:tcPr>
            <w:tcW w:type="dxa" w:w="864"/>
          </w:tcPr>
          <w:p>
            <w:r>
              <w:t>5.32</w:t>
            </w:r>
          </w:p>
        </w:tc>
        <w:tc>
          <w:tcPr>
            <w:tcW w:type="dxa" w:w="864"/>
          </w:tcPr>
          <w:p>
            <w:r>
              <w:t>4.67</w:t>
            </w:r>
          </w:p>
        </w:tc>
        <w:tc>
          <w:tcPr>
            <w:tcW w:type="dxa" w:w="864"/>
          </w:tcPr>
          <w:p>
            <w:r>
              <w:t>5.4</w:t>
            </w:r>
          </w:p>
        </w:tc>
        <w:tc>
          <w:tcPr>
            <w:tcW w:type="dxa" w:w="864"/>
          </w:tcPr>
          <w:p>
            <w:r>
              <w:t>4.63</w:t>
            </w:r>
          </w:p>
        </w:tc>
        <w:tc>
          <w:tcPr>
            <w:tcW w:type="dxa" w:w="864"/>
          </w:tcPr>
          <w:p>
            <w:r>
              <w:t>5.44</w:t>
            </w:r>
          </w:p>
        </w:tc>
        <w:tc>
          <w:tcPr>
            <w:tcW w:type="dxa" w:w="864"/>
          </w:tcPr>
          <w:p>
            <w:r>
              <w:t>4.72</w:t>
            </w:r>
          </w:p>
        </w:tc>
        <w:tc>
          <w:tcPr>
            <w:tcW w:type="dxa" w:w="864"/>
          </w:tcPr>
          <w:p>
            <w:r>
              <w:t>5.35</w:t>
            </w:r>
          </w:p>
        </w:tc>
      </w:tr>
    </w:tbl>
    <w:p/>
    <w:p>
      <w:r>
        <w:t>---------------------------</w:t>
      </w:r>
    </w:p>
    <w:p>
      <w:r>
        <w:t>TITLE 1: (Please clear browser history/cookies to access the latest effective interest rates.)</w:t>
      </w:r>
    </w:p>
    <w:p>
      <w:r>
        <w:t>TITLE 2: Bank Rate Q4 2024 -2025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r>
      <w:tr>
        <w:tc>
          <w:tcPr>
            <w:tcW w:type="dxa" w:w="2160"/>
          </w:tcPr>
          <w:p>
            <w:r>
              <w:t>New</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11.03</w:t>
            </w:r>
          </w:p>
        </w:tc>
        <w:tc>
          <w:tcPr>
            <w:tcW w:type="dxa" w:w="2160"/>
          </w:tcPr>
          <w:p>
            <w:r>
              <w:t>28.00</w:t>
            </w:r>
          </w:p>
        </w:tc>
        <w:tc>
          <w:tcPr>
            <w:tcW w:type="dxa" w:w="2160"/>
          </w:tcPr>
          <w:p>
            <w:r>
              <w:t>18.14</w:t>
            </w:r>
          </w:p>
        </w:tc>
      </w:tr>
      <w:tr>
        <w:tc>
          <w:tcPr>
            <w:tcW w:type="dxa" w:w="2160"/>
          </w:tcPr>
          <w:p>
            <w:r>
              <w:t>Passenger Vehicle</w:t>
            </w:r>
          </w:p>
        </w:tc>
        <w:tc>
          <w:tcPr>
            <w:tcW w:type="dxa" w:w="2160"/>
          </w:tcPr>
          <w:p>
            <w:r>
              <w:t>9.25</w:t>
            </w:r>
          </w:p>
        </w:tc>
        <w:tc>
          <w:tcPr>
            <w:tcW w:type="dxa" w:w="2160"/>
          </w:tcPr>
          <w:p>
            <w:r>
              <w:t>18.00</w:t>
            </w:r>
          </w:p>
        </w:tc>
        <w:tc>
          <w:tcPr>
            <w:tcW w:type="dxa" w:w="2160"/>
          </w:tcPr>
          <w:p>
            <w:r>
              <w:t>11.04</w:t>
            </w:r>
          </w:p>
        </w:tc>
      </w:tr>
      <w:tr>
        <w:tc>
          <w:tcPr>
            <w:tcW w:type="dxa" w:w="2160"/>
          </w:tcPr>
          <w:p>
            <w:r>
              <w:t>Construction Equipment</w:t>
            </w:r>
          </w:p>
        </w:tc>
        <w:tc>
          <w:tcPr>
            <w:tcW w:type="dxa" w:w="2160"/>
          </w:tcPr>
          <w:p>
            <w:r>
              <w:t>9.77</w:t>
            </w:r>
          </w:p>
        </w:tc>
        <w:tc>
          <w:tcPr>
            <w:tcW w:type="dxa" w:w="2160"/>
          </w:tcPr>
          <w:p>
            <w:r>
              <w:t>16.01</w:t>
            </w:r>
          </w:p>
        </w:tc>
        <w:tc>
          <w:tcPr>
            <w:tcW w:type="dxa" w:w="2160"/>
          </w:tcPr>
          <w:p>
            <w:r>
              <w:t>10.58</w:t>
            </w:r>
          </w:p>
        </w:tc>
      </w:tr>
      <w:tr>
        <w:tc>
          <w:tcPr>
            <w:tcW w:type="dxa" w:w="2160"/>
          </w:tcPr>
          <w:p>
            <w:r>
              <w:t>Light Commercial Vehicle</w:t>
            </w:r>
          </w:p>
        </w:tc>
        <w:tc>
          <w:tcPr>
            <w:tcW w:type="dxa" w:w="2160"/>
          </w:tcPr>
          <w:p>
            <w:r>
              <w:t>9.80</w:t>
            </w:r>
          </w:p>
        </w:tc>
        <w:tc>
          <w:tcPr>
            <w:tcW w:type="dxa" w:w="2160"/>
          </w:tcPr>
          <w:p>
            <w:r>
              <w:t>16.62</w:t>
            </w:r>
          </w:p>
        </w:tc>
        <w:tc>
          <w:tcPr>
            <w:tcW w:type="dxa" w:w="2160"/>
          </w:tcPr>
          <w:p>
            <w:r>
              <w:t>11.61</w:t>
            </w:r>
          </w:p>
        </w:tc>
      </w:tr>
      <w:tr>
        <w:tc>
          <w:tcPr>
            <w:tcW w:type="dxa" w:w="2160"/>
          </w:tcPr>
          <w:p>
            <w:r>
              <w:t>Medium Heavy Commercial Vehicle</w:t>
            </w:r>
          </w:p>
        </w:tc>
        <w:tc>
          <w:tcPr>
            <w:tcW w:type="dxa" w:w="2160"/>
          </w:tcPr>
          <w:p>
            <w:r>
              <w:t>9.76</w:t>
            </w:r>
          </w:p>
        </w:tc>
        <w:tc>
          <w:tcPr>
            <w:tcW w:type="dxa" w:w="2160"/>
          </w:tcPr>
          <w:p>
            <w:r>
              <w:t>13.03</w:t>
            </w:r>
          </w:p>
        </w:tc>
        <w:tc>
          <w:tcPr>
            <w:tcW w:type="dxa" w:w="2160"/>
          </w:tcPr>
          <w:p>
            <w:r>
              <w:t>10.51</w:t>
            </w:r>
          </w:p>
        </w:tc>
      </w:tr>
      <w:tr>
        <w:tc>
          <w:tcPr>
            <w:tcW w:type="dxa" w:w="2160"/>
          </w:tcPr>
          <w:p>
            <w:r>
              <w:t>Tractor &amp; Farm Equipment</w:t>
            </w:r>
          </w:p>
        </w:tc>
        <w:tc>
          <w:tcPr>
            <w:tcW w:type="dxa" w:w="2160"/>
          </w:tcPr>
          <w:p>
            <w:r>
              <w:t>11.16</w:t>
            </w:r>
          </w:p>
        </w:tc>
        <w:tc>
          <w:tcPr>
            <w:tcW w:type="dxa" w:w="2160"/>
          </w:tcPr>
          <w:p>
            <w:r>
              <w:t>21.51</w:t>
            </w:r>
          </w:p>
        </w:tc>
        <w:tc>
          <w:tcPr>
            <w:tcW w:type="dxa" w:w="2160"/>
          </w:tcPr>
          <w:p>
            <w:r>
              <w:t>14.14</w:t>
            </w:r>
          </w:p>
        </w:tc>
      </w:tr>
      <w:tr>
        <w:tc>
          <w:tcPr>
            <w:tcW w:type="dxa" w:w="2160"/>
          </w:tcPr>
          <w:p>
            <w:r>
              <w:t>Two Wheeler</w:t>
            </w:r>
          </w:p>
        </w:tc>
        <w:tc>
          <w:tcPr>
            <w:tcW w:type="dxa" w:w="2160"/>
          </w:tcPr>
          <w:p>
            <w:r>
              <w:t>13.06</w:t>
            </w:r>
          </w:p>
        </w:tc>
        <w:tc>
          <w:tcPr>
            <w:tcW w:type="dxa" w:w="2160"/>
          </w:tcPr>
          <w:p>
            <w:r>
              <w:t>28.00</w:t>
            </w:r>
          </w:p>
        </w:tc>
        <w:tc>
          <w:tcPr>
            <w:tcW w:type="dxa" w:w="2160"/>
          </w:tcPr>
          <w:p>
            <w:r>
              <w:t>20.65</w:t>
            </w:r>
          </w:p>
        </w:tc>
      </w:tr>
      <w:tr>
        <w:tc>
          <w:tcPr>
            <w:tcW w:type="dxa" w:w="2160"/>
          </w:tcPr>
          <w:p>
            <w:r>
              <w:t>Affordable Home Loan</w:t>
            </w:r>
          </w:p>
        </w:tc>
        <w:tc>
          <w:tcPr>
            <w:tcW w:type="dxa" w:w="2160"/>
          </w:tcPr>
          <w:p>
            <w:r>
              <w:t>9.85</w:t>
            </w:r>
          </w:p>
        </w:tc>
        <w:tc>
          <w:tcPr>
            <w:tcW w:type="dxa" w:w="2160"/>
          </w:tcPr>
          <w:p>
            <w:r>
              <w:t>18.00</w:t>
            </w:r>
          </w:p>
        </w:tc>
        <w:tc>
          <w:tcPr>
            <w:tcW w:type="dxa" w:w="2160"/>
          </w:tcPr>
          <w:p>
            <w:r>
              <w:t>12.02</w:t>
            </w:r>
          </w:p>
        </w:tc>
      </w:tr>
      <w:tr>
        <w:tc>
          <w:tcPr>
            <w:tcW w:type="dxa" w:w="2160"/>
          </w:tcPr>
          <w:p>
            <w:r>
              <w:t>nan</w:t>
            </w:r>
          </w:p>
        </w:tc>
        <w:tc>
          <w:tcPr>
            <w:tcW w:type="dxa" w:w="2160"/>
          </w:tcPr>
          <w:p>
            <w:r>
              <w:t>nan</w:t>
            </w:r>
          </w:p>
        </w:tc>
        <w:tc>
          <w:tcPr>
            <w:tcW w:type="dxa" w:w="2160"/>
          </w:tcPr>
          <w:p>
            <w:r>
              <w:t>nan</w:t>
            </w:r>
          </w:p>
        </w:tc>
        <w:tc>
          <w:tcPr>
            <w:tcW w:type="dxa" w:w="2160"/>
          </w:tcPr>
          <w:p>
            <w:r>
              <w:t>nan</w:t>
            </w:r>
          </w:p>
        </w:tc>
      </w:tr>
      <w:tr>
        <w:tc>
          <w:tcPr>
            <w:tcW w:type="dxa" w:w="2160"/>
          </w:tcPr>
          <w:p>
            <w:r>
              <w:t>Used</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12.80</w:t>
            </w:r>
          </w:p>
        </w:tc>
        <w:tc>
          <w:tcPr>
            <w:tcW w:type="dxa" w:w="2160"/>
          </w:tcPr>
          <w:p>
            <w:r>
              <w:t>29.85</w:t>
            </w:r>
          </w:p>
        </w:tc>
        <w:tc>
          <w:tcPr>
            <w:tcW w:type="dxa" w:w="2160"/>
          </w:tcPr>
          <w:p>
            <w:r>
              <w:t>22.97</w:t>
            </w:r>
          </w:p>
        </w:tc>
      </w:tr>
      <w:tr>
        <w:tc>
          <w:tcPr>
            <w:tcW w:type="dxa" w:w="2160"/>
          </w:tcPr>
          <w:p>
            <w:r>
              <w:t>Passenger Vehicle</w:t>
            </w:r>
          </w:p>
        </w:tc>
        <w:tc>
          <w:tcPr>
            <w:tcW w:type="dxa" w:w="2160"/>
          </w:tcPr>
          <w:p>
            <w:r>
              <w:t>10.55</w:t>
            </w:r>
          </w:p>
        </w:tc>
        <w:tc>
          <w:tcPr>
            <w:tcW w:type="dxa" w:w="2160"/>
          </w:tcPr>
          <w:p>
            <w:r>
              <w:t>21.00</w:t>
            </w:r>
          </w:p>
        </w:tc>
        <w:tc>
          <w:tcPr>
            <w:tcW w:type="dxa" w:w="2160"/>
          </w:tcPr>
          <w:p>
            <w:r>
              <w:t>15.46</w:t>
            </w:r>
          </w:p>
        </w:tc>
      </w:tr>
      <w:tr>
        <w:tc>
          <w:tcPr>
            <w:tcW w:type="dxa" w:w="2160"/>
          </w:tcPr>
          <w:p>
            <w:r>
              <w:t>Construction Equipment</w:t>
            </w:r>
          </w:p>
        </w:tc>
        <w:tc>
          <w:tcPr>
            <w:tcW w:type="dxa" w:w="2160"/>
          </w:tcPr>
          <w:p>
            <w:r>
              <w:t>10.26</w:t>
            </w:r>
          </w:p>
        </w:tc>
        <w:tc>
          <w:tcPr>
            <w:tcW w:type="dxa" w:w="2160"/>
          </w:tcPr>
          <w:p>
            <w:r>
              <w:t>17.71</w:t>
            </w:r>
          </w:p>
        </w:tc>
        <w:tc>
          <w:tcPr>
            <w:tcW w:type="dxa" w:w="2160"/>
          </w:tcPr>
          <w:p>
            <w:r>
              <w:t>14.17</w:t>
            </w:r>
          </w:p>
        </w:tc>
      </w:tr>
      <w:tr>
        <w:tc>
          <w:tcPr>
            <w:tcW w:type="dxa" w:w="2160"/>
          </w:tcPr>
          <w:p>
            <w:r>
              <w:t>Light Commercial Vehicle</w:t>
            </w:r>
          </w:p>
        </w:tc>
        <w:tc>
          <w:tcPr>
            <w:tcW w:type="dxa" w:w="2160"/>
          </w:tcPr>
          <w:p>
            <w:r>
              <w:t>10.67</w:t>
            </w:r>
          </w:p>
        </w:tc>
        <w:tc>
          <w:tcPr>
            <w:tcW w:type="dxa" w:w="2160"/>
          </w:tcPr>
          <w:p>
            <w:r>
              <w:t>23.97</w:t>
            </w:r>
          </w:p>
        </w:tc>
        <w:tc>
          <w:tcPr>
            <w:tcW w:type="dxa" w:w="2160"/>
          </w:tcPr>
          <w:p>
            <w:r>
              <w:t>15.11</w:t>
            </w:r>
          </w:p>
        </w:tc>
      </w:tr>
      <w:tr>
        <w:tc>
          <w:tcPr>
            <w:tcW w:type="dxa" w:w="2160"/>
          </w:tcPr>
          <w:p>
            <w:r>
              <w:t>Medium Heavy Commercial Vehicle</w:t>
            </w:r>
          </w:p>
        </w:tc>
        <w:tc>
          <w:tcPr>
            <w:tcW w:type="dxa" w:w="2160"/>
          </w:tcPr>
          <w:p>
            <w:r>
              <w:t>10.55</w:t>
            </w:r>
          </w:p>
        </w:tc>
        <w:tc>
          <w:tcPr>
            <w:tcW w:type="dxa" w:w="2160"/>
          </w:tcPr>
          <w:p>
            <w:r>
              <w:t>20.75</w:t>
            </w:r>
          </w:p>
        </w:tc>
        <w:tc>
          <w:tcPr>
            <w:tcW w:type="dxa" w:w="2160"/>
          </w:tcPr>
          <w:p>
            <w:r>
              <w:t>14.20</w:t>
            </w:r>
          </w:p>
        </w:tc>
      </w:tr>
      <w:tr>
        <w:tc>
          <w:tcPr>
            <w:tcW w:type="dxa" w:w="2160"/>
          </w:tcPr>
          <w:p>
            <w:r>
              <w:t>Tractor &amp; Farm Equipment</w:t>
            </w:r>
          </w:p>
        </w:tc>
        <w:tc>
          <w:tcPr>
            <w:tcW w:type="dxa" w:w="2160"/>
          </w:tcPr>
          <w:p>
            <w:r>
              <w:t>18.00</w:t>
            </w:r>
          </w:p>
        </w:tc>
        <w:tc>
          <w:tcPr>
            <w:tcW w:type="dxa" w:w="2160"/>
          </w:tcPr>
          <w:p>
            <w:r>
              <w:t>24.50</w:t>
            </w:r>
          </w:p>
        </w:tc>
        <w:tc>
          <w:tcPr>
            <w:tcW w:type="dxa" w:w="2160"/>
          </w:tcPr>
          <w:p>
            <w:r>
              <w:t>19.10</w:t>
            </w:r>
          </w:p>
        </w:tc>
      </w:tr>
      <w:tr>
        <w:tc>
          <w:tcPr>
            <w:tcW w:type="dxa" w:w="2160"/>
          </w:tcPr>
          <w:p>
            <w:r>
              <w:t>Two Wheeler</w:t>
            </w:r>
          </w:p>
        </w:tc>
        <w:tc>
          <w:tcPr>
            <w:tcW w:type="dxa" w:w="2160"/>
          </w:tcPr>
          <w:p>
            <w:r>
              <w:t>18.19</w:t>
            </w:r>
          </w:p>
        </w:tc>
        <w:tc>
          <w:tcPr>
            <w:tcW w:type="dxa" w:w="2160"/>
          </w:tcPr>
          <w:p>
            <w:r>
              <w:t>27.00</w:t>
            </w:r>
          </w:p>
        </w:tc>
        <w:tc>
          <w:tcPr>
            <w:tcW w:type="dxa" w:w="2160"/>
          </w:tcPr>
          <w:p>
            <w:r>
              <w:t>22.59</w:t>
            </w:r>
          </w:p>
        </w:tc>
      </w:tr>
    </w:tbl>
    <w:p/>
    <w:p>
      <w:r>
        <w:t>---------------------------</w:t>
      </w:r>
    </w:p>
    <w:p>
      <w:r>
        <w:t>TITLE 1: (Please clear browser history/cookies to access the latest effective interest rates.)</w:t>
      </w:r>
    </w:p>
    <w:p>
      <w:r>
        <w:t>TITLE 2: Annual Percentage Rate Q4 2024 - 2025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c>
          <w:tcPr>
            <w:tcW w:type="dxa" w:w="2160"/>
          </w:tcPr>
          <w:p>
            <w:r>
              <w:t>The minimum and maximum and mean rate - Individuals - 01-01-2025 To 31-03-2025</w:t>
            </w:r>
          </w:p>
        </w:tc>
      </w:tr>
      <w:tr>
        <w:tc>
          <w:tcPr>
            <w:tcW w:type="dxa" w:w="2160"/>
          </w:tcPr>
          <w:p>
            <w:r>
              <w:t>New</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11.57</w:t>
            </w:r>
          </w:p>
        </w:tc>
        <w:tc>
          <w:tcPr>
            <w:tcW w:type="dxa" w:w="2160"/>
          </w:tcPr>
          <w:p>
            <w:r>
              <w:t>36.00</w:t>
            </w:r>
          </w:p>
        </w:tc>
        <w:tc>
          <w:tcPr>
            <w:tcW w:type="dxa" w:w="2160"/>
          </w:tcPr>
          <w:p>
            <w:r>
              <w:t>19.34</w:t>
            </w:r>
          </w:p>
        </w:tc>
      </w:tr>
      <w:tr>
        <w:tc>
          <w:tcPr>
            <w:tcW w:type="dxa" w:w="2160"/>
          </w:tcPr>
          <w:p>
            <w:r>
              <w:t>Passenger Vehicle</w:t>
            </w:r>
          </w:p>
        </w:tc>
        <w:tc>
          <w:tcPr>
            <w:tcW w:type="dxa" w:w="2160"/>
          </w:tcPr>
          <w:p>
            <w:r>
              <w:t>9.35</w:t>
            </w:r>
          </w:p>
        </w:tc>
        <w:tc>
          <w:tcPr>
            <w:tcW w:type="dxa" w:w="2160"/>
          </w:tcPr>
          <w:p>
            <w:r>
              <w:t>21.47</w:t>
            </w:r>
          </w:p>
        </w:tc>
        <w:tc>
          <w:tcPr>
            <w:tcW w:type="dxa" w:w="2160"/>
          </w:tcPr>
          <w:p>
            <w:r>
              <w:t>11.39</w:t>
            </w:r>
          </w:p>
        </w:tc>
      </w:tr>
      <w:tr>
        <w:tc>
          <w:tcPr>
            <w:tcW w:type="dxa" w:w="2160"/>
          </w:tcPr>
          <w:p>
            <w:r>
              <w:t>Construction Equipment</w:t>
            </w:r>
          </w:p>
        </w:tc>
        <w:tc>
          <w:tcPr>
            <w:tcW w:type="dxa" w:w="2160"/>
          </w:tcPr>
          <w:p>
            <w:r>
              <w:t>9.86</w:t>
            </w:r>
          </w:p>
        </w:tc>
        <w:tc>
          <w:tcPr>
            <w:tcW w:type="dxa" w:w="2160"/>
          </w:tcPr>
          <w:p>
            <w:r>
              <w:t>16.84</w:t>
            </w:r>
          </w:p>
        </w:tc>
        <w:tc>
          <w:tcPr>
            <w:tcW w:type="dxa" w:w="2160"/>
          </w:tcPr>
          <w:p>
            <w:r>
              <w:t>10.78</w:t>
            </w:r>
          </w:p>
        </w:tc>
      </w:tr>
      <w:tr>
        <w:tc>
          <w:tcPr>
            <w:tcW w:type="dxa" w:w="2160"/>
          </w:tcPr>
          <w:p>
            <w:r>
              <w:t>Light Commercial Vehicle</w:t>
            </w:r>
          </w:p>
        </w:tc>
        <w:tc>
          <w:tcPr>
            <w:tcW w:type="dxa" w:w="2160"/>
          </w:tcPr>
          <w:p>
            <w:r>
              <w:t>9.90</w:t>
            </w:r>
          </w:p>
        </w:tc>
        <w:tc>
          <w:tcPr>
            <w:tcW w:type="dxa" w:w="2160"/>
          </w:tcPr>
          <w:p>
            <w:r>
              <w:t>18.35</w:t>
            </w:r>
          </w:p>
        </w:tc>
        <w:tc>
          <w:tcPr>
            <w:tcW w:type="dxa" w:w="2160"/>
          </w:tcPr>
          <w:p>
            <w:r>
              <w:t>12.05</w:t>
            </w:r>
          </w:p>
        </w:tc>
      </w:tr>
      <w:tr>
        <w:tc>
          <w:tcPr>
            <w:tcW w:type="dxa" w:w="2160"/>
          </w:tcPr>
          <w:p>
            <w:r>
              <w:t>Medium Heavy Commercial Vehicle</w:t>
            </w:r>
          </w:p>
        </w:tc>
        <w:tc>
          <w:tcPr>
            <w:tcW w:type="dxa" w:w="2160"/>
          </w:tcPr>
          <w:p>
            <w:r>
              <w:t>9.82</w:t>
            </w:r>
          </w:p>
        </w:tc>
        <w:tc>
          <w:tcPr>
            <w:tcW w:type="dxa" w:w="2160"/>
          </w:tcPr>
          <w:p>
            <w:r>
              <w:t>13.59</w:t>
            </w:r>
          </w:p>
        </w:tc>
        <w:tc>
          <w:tcPr>
            <w:tcW w:type="dxa" w:w="2160"/>
          </w:tcPr>
          <w:p>
            <w:r>
              <w:t>10.69</w:t>
            </w:r>
          </w:p>
        </w:tc>
      </w:tr>
      <w:tr>
        <w:tc>
          <w:tcPr>
            <w:tcW w:type="dxa" w:w="2160"/>
          </w:tcPr>
          <w:p>
            <w:r>
              <w:t>Tractor &amp; Farm Equipment</w:t>
            </w:r>
          </w:p>
        </w:tc>
        <w:tc>
          <w:tcPr>
            <w:tcW w:type="dxa" w:w="2160"/>
          </w:tcPr>
          <w:p>
            <w:r>
              <w:t>11.53</w:t>
            </w:r>
          </w:p>
        </w:tc>
        <w:tc>
          <w:tcPr>
            <w:tcW w:type="dxa" w:w="2160"/>
          </w:tcPr>
          <w:p>
            <w:r>
              <w:t>27.27</w:t>
            </w:r>
          </w:p>
        </w:tc>
        <w:tc>
          <w:tcPr>
            <w:tcW w:type="dxa" w:w="2160"/>
          </w:tcPr>
          <w:p>
            <w:r>
              <w:t>14.48</w:t>
            </w:r>
          </w:p>
        </w:tc>
      </w:tr>
      <w:tr>
        <w:tc>
          <w:tcPr>
            <w:tcW w:type="dxa" w:w="2160"/>
          </w:tcPr>
          <w:p>
            <w:r>
              <w:t>Two Wheeler</w:t>
            </w:r>
          </w:p>
        </w:tc>
        <w:tc>
          <w:tcPr>
            <w:tcW w:type="dxa" w:w="2160"/>
          </w:tcPr>
          <w:p>
            <w:r>
              <w:t>13.77</w:t>
            </w:r>
          </w:p>
        </w:tc>
        <w:tc>
          <w:tcPr>
            <w:tcW w:type="dxa" w:w="2160"/>
          </w:tcPr>
          <w:p>
            <w:r>
              <w:t>37.97</w:t>
            </w:r>
          </w:p>
        </w:tc>
        <w:tc>
          <w:tcPr>
            <w:tcW w:type="dxa" w:w="2160"/>
          </w:tcPr>
          <w:p>
            <w:r>
              <w:t>22.68</w:t>
            </w:r>
          </w:p>
        </w:tc>
      </w:tr>
      <w:tr>
        <w:tc>
          <w:tcPr>
            <w:tcW w:type="dxa" w:w="2160"/>
          </w:tcPr>
          <w:p>
            <w:r>
              <w:t>Affordable Home Loan</w:t>
            </w:r>
          </w:p>
        </w:tc>
        <w:tc>
          <w:tcPr>
            <w:tcW w:type="dxa" w:w="2160"/>
          </w:tcPr>
          <w:p>
            <w:r>
              <w:t>10.25</w:t>
            </w:r>
          </w:p>
        </w:tc>
        <w:tc>
          <w:tcPr>
            <w:tcW w:type="dxa" w:w="2160"/>
          </w:tcPr>
          <w:p>
            <w:r>
              <w:t>18.65</w:t>
            </w:r>
          </w:p>
        </w:tc>
        <w:tc>
          <w:tcPr>
            <w:tcW w:type="dxa" w:w="2160"/>
          </w:tcPr>
          <w:p>
            <w:r>
              <w:t>12.78</w:t>
            </w:r>
          </w:p>
        </w:tc>
      </w:tr>
      <w:tr>
        <w:tc>
          <w:tcPr>
            <w:tcW w:type="dxa" w:w="2160"/>
          </w:tcPr>
          <w:p>
            <w:r>
              <w:t>nan</w:t>
            </w:r>
          </w:p>
        </w:tc>
        <w:tc>
          <w:tcPr>
            <w:tcW w:type="dxa" w:w="2160"/>
          </w:tcPr>
          <w:p>
            <w:r>
              <w:t>nan</w:t>
            </w:r>
          </w:p>
        </w:tc>
        <w:tc>
          <w:tcPr>
            <w:tcW w:type="dxa" w:w="2160"/>
          </w:tcPr>
          <w:p>
            <w:r>
              <w:t>nan</w:t>
            </w:r>
          </w:p>
        </w:tc>
        <w:tc>
          <w:tcPr>
            <w:tcW w:type="dxa" w:w="2160"/>
          </w:tcPr>
          <w:p>
            <w:r>
              <w:t>nan</w:t>
            </w:r>
          </w:p>
        </w:tc>
      </w:tr>
      <w:tr>
        <w:tc>
          <w:tcPr>
            <w:tcW w:type="dxa" w:w="2160"/>
          </w:tcPr>
          <w:p>
            <w:r>
              <w:t>Used</w:t>
            </w:r>
          </w:p>
        </w:tc>
        <w:tc>
          <w:tcPr>
            <w:tcW w:type="dxa" w:w="2160"/>
          </w:tcPr>
          <w:p>
            <w:r>
              <w:t>Min %</w:t>
            </w:r>
          </w:p>
        </w:tc>
        <w:tc>
          <w:tcPr>
            <w:tcW w:type="dxa" w:w="2160"/>
          </w:tcPr>
          <w:p>
            <w:r>
              <w:t>Max %</w:t>
            </w:r>
          </w:p>
        </w:tc>
        <w:tc>
          <w:tcPr>
            <w:tcW w:type="dxa" w:w="2160"/>
          </w:tcPr>
          <w:p>
            <w:r>
              <w:t>Mean %</w:t>
            </w:r>
          </w:p>
        </w:tc>
      </w:tr>
      <w:tr>
        <w:tc>
          <w:tcPr>
            <w:tcW w:type="dxa" w:w="2160"/>
          </w:tcPr>
          <w:p>
            <w:r>
              <w:t>Small Commercial Vehicle</w:t>
            </w:r>
          </w:p>
        </w:tc>
        <w:tc>
          <w:tcPr>
            <w:tcW w:type="dxa" w:w="2160"/>
          </w:tcPr>
          <w:p>
            <w:r>
              <w:t>12.80</w:t>
            </w:r>
          </w:p>
        </w:tc>
        <w:tc>
          <w:tcPr>
            <w:tcW w:type="dxa" w:w="2160"/>
          </w:tcPr>
          <w:p>
            <w:r>
              <w:t>35.99</w:t>
            </w:r>
          </w:p>
        </w:tc>
        <w:tc>
          <w:tcPr>
            <w:tcW w:type="dxa" w:w="2160"/>
          </w:tcPr>
          <w:p>
            <w:r>
              <w:t>25.83</w:t>
            </w:r>
          </w:p>
        </w:tc>
      </w:tr>
      <w:tr>
        <w:tc>
          <w:tcPr>
            <w:tcW w:type="dxa" w:w="2160"/>
          </w:tcPr>
          <w:p>
            <w:r>
              <w:t>Passenger Vehicle</w:t>
            </w:r>
          </w:p>
        </w:tc>
        <w:tc>
          <w:tcPr>
            <w:tcW w:type="dxa" w:w="2160"/>
          </w:tcPr>
          <w:p>
            <w:r>
              <w:t>11.17</w:t>
            </w:r>
          </w:p>
        </w:tc>
        <w:tc>
          <w:tcPr>
            <w:tcW w:type="dxa" w:w="2160"/>
          </w:tcPr>
          <w:p>
            <w:r>
              <w:t>25.41</w:t>
            </w:r>
          </w:p>
        </w:tc>
        <w:tc>
          <w:tcPr>
            <w:tcW w:type="dxa" w:w="2160"/>
          </w:tcPr>
          <w:p>
            <w:r>
              <w:t>16.07</w:t>
            </w:r>
          </w:p>
        </w:tc>
      </w:tr>
      <w:tr>
        <w:tc>
          <w:tcPr>
            <w:tcW w:type="dxa" w:w="2160"/>
          </w:tcPr>
          <w:p>
            <w:r>
              <w:t>Construction Equipment</w:t>
            </w:r>
          </w:p>
        </w:tc>
        <w:tc>
          <w:tcPr>
            <w:tcW w:type="dxa" w:w="2160"/>
          </w:tcPr>
          <w:p>
            <w:r>
              <w:t>10.55</w:t>
            </w:r>
          </w:p>
        </w:tc>
        <w:tc>
          <w:tcPr>
            <w:tcW w:type="dxa" w:w="2160"/>
          </w:tcPr>
          <w:p>
            <w:r>
              <w:t>19.82</w:t>
            </w:r>
          </w:p>
        </w:tc>
        <w:tc>
          <w:tcPr>
            <w:tcW w:type="dxa" w:w="2160"/>
          </w:tcPr>
          <w:p>
            <w:r>
              <w:t>14.84</w:t>
            </w:r>
          </w:p>
        </w:tc>
      </w:tr>
      <w:tr>
        <w:tc>
          <w:tcPr>
            <w:tcW w:type="dxa" w:w="2160"/>
          </w:tcPr>
          <w:p>
            <w:r>
              <w:t>Light Commercial Vehicle</w:t>
            </w:r>
          </w:p>
        </w:tc>
        <w:tc>
          <w:tcPr>
            <w:tcW w:type="dxa" w:w="2160"/>
          </w:tcPr>
          <w:p>
            <w:r>
              <w:t>11.53</w:t>
            </w:r>
          </w:p>
        </w:tc>
        <w:tc>
          <w:tcPr>
            <w:tcW w:type="dxa" w:w="2160"/>
          </w:tcPr>
          <w:p>
            <w:r>
              <w:t>26.56</w:t>
            </w:r>
          </w:p>
        </w:tc>
        <w:tc>
          <w:tcPr>
            <w:tcW w:type="dxa" w:w="2160"/>
          </w:tcPr>
          <w:p>
            <w:r>
              <w:t>16.15</w:t>
            </w:r>
          </w:p>
        </w:tc>
      </w:tr>
      <w:tr>
        <w:tc>
          <w:tcPr>
            <w:tcW w:type="dxa" w:w="2160"/>
          </w:tcPr>
          <w:p>
            <w:r>
              <w:t>Medium Heavy Commercial Vehicle</w:t>
            </w:r>
          </w:p>
        </w:tc>
        <w:tc>
          <w:tcPr>
            <w:tcW w:type="dxa" w:w="2160"/>
          </w:tcPr>
          <w:p>
            <w:r>
              <w:t>11.12</w:t>
            </w:r>
          </w:p>
        </w:tc>
        <w:tc>
          <w:tcPr>
            <w:tcW w:type="dxa" w:w="2160"/>
          </w:tcPr>
          <w:p>
            <w:r>
              <w:t>23.32</w:t>
            </w:r>
          </w:p>
        </w:tc>
        <w:tc>
          <w:tcPr>
            <w:tcW w:type="dxa" w:w="2160"/>
          </w:tcPr>
          <w:p>
            <w:r>
              <w:t>15.00</w:t>
            </w:r>
          </w:p>
        </w:tc>
      </w:tr>
      <w:tr>
        <w:tc>
          <w:tcPr>
            <w:tcW w:type="dxa" w:w="2160"/>
          </w:tcPr>
          <w:p>
            <w:r>
              <w:t>Tractor &amp; Farm Equipment</w:t>
            </w:r>
          </w:p>
        </w:tc>
        <w:tc>
          <w:tcPr>
            <w:tcW w:type="dxa" w:w="2160"/>
          </w:tcPr>
          <w:p>
            <w:r>
              <w:t>14.17</w:t>
            </w:r>
          </w:p>
        </w:tc>
        <w:tc>
          <w:tcPr>
            <w:tcW w:type="dxa" w:w="2160"/>
          </w:tcPr>
          <w:p>
            <w:r>
              <w:t>29.69</w:t>
            </w:r>
          </w:p>
        </w:tc>
        <w:tc>
          <w:tcPr>
            <w:tcW w:type="dxa" w:w="2160"/>
          </w:tcPr>
          <w:p>
            <w:r>
              <w:t>20.57</w:t>
            </w:r>
          </w:p>
        </w:tc>
      </w:tr>
      <w:tr>
        <w:tc>
          <w:tcPr>
            <w:tcW w:type="dxa" w:w="2160"/>
          </w:tcPr>
          <w:p>
            <w:r>
              <w:t>Two Wheeler</w:t>
            </w:r>
          </w:p>
        </w:tc>
        <w:tc>
          <w:tcPr>
            <w:tcW w:type="dxa" w:w="2160"/>
          </w:tcPr>
          <w:p>
            <w:r>
              <w:t>21.57</w:t>
            </w:r>
          </w:p>
        </w:tc>
        <w:tc>
          <w:tcPr>
            <w:tcW w:type="dxa" w:w="2160"/>
          </w:tcPr>
          <w:p>
            <w:r>
              <w:t>35.00</w:t>
            </w:r>
          </w:p>
        </w:tc>
        <w:tc>
          <w:tcPr>
            <w:tcW w:type="dxa" w:w="2160"/>
          </w:tcPr>
          <w:p>
            <w:r>
              <w:t>24.15</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Q2 2025-26</w:t>
            </w:r>
          </w:p>
        </w:tc>
        <w:tc>
          <w:tcPr>
            <w:tcW w:type="dxa" w:w="4320"/>
          </w:tcPr>
          <w:p>
            <w:r>
              <w:t>Interest Rate – Q2 2025-26</w:t>
            </w:r>
          </w:p>
        </w:tc>
      </w:tr>
      <w:tr>
        <w:tc>
          <w:tcPr>
            <w:tcW w:type="dxa" w:w="4320"/>
          </w:tcPr>
          <w:p>
            <w:r>
              <w:t>Minimum</w:t>
            </w:r>
          </w:p>
        </w:tc>
        <w:tc>
          <w:tcPr>
            <w:tcW w:type="dxa" w:w="4320"/>
          </w:tcPr>
          <w:p>
            <w:r>
              <w:t>10.35%</w:t>
            </w:r>
          </w:p>
        </w:tc>
      </w:tr>
      <w:tr>
        <w:tc>
          <w:tcPr>
            <w:tcW w:type="dxa" w:w="4320"/>
          </w:tcPr>
          <w:p>
            <w:r>
              <w:t>Maximum</w:t>
            </w:r>
          </w:p>
        </w:tc>
        <w:tc>
          <w:tcPr>
            <w:tcW w:type="dxa" w:w="4320"/>
          </w:tcPr>
          <w:p>
            <w:r>
              <w:t>28.00%</w:t>
            </w:r>
          </w:p>
        </w:tc>
      </w:tr>
      <w:tr>
        <w:tc>
          <w:tcPr>
            <w:tcW w:type="dxa" w:w="4320"/>
          </w:tcPr>
          <w:p>
            <w:r>
              <w:t>Mean</w:t>
            </w:r>
          </w:p>
        </w:tc>
        <w:tc>
          <w:tcPr>
            <w:tcW w:type="dxa" w:w="4320"/>
          </w:tcPr>
          <w:p>
            <w:r>
              <w:t>16.89%</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(FY25-26)</w:t>
            </w:r>
          </w:p>
        </w:tc>
        <w:tc>
          <w:tcPr>
            <w:tcW w:type="dxa" w:w="4320"/>
          </w:tcPr>
          <w:p>
            <w:r>
              <w:t>Annual Percentage Rate (FY25-26)</w:t>
            </w:r>
          </w:p>
        </w:tc>
      </w:tr>
      <w:tr>
        <w:tc>
          <w:tcPr>
            <w:tcW w:type="dxa" w:w="4320"/>
          </w:tcPr>
          <w:p>
            <w:r>
              <w:t>Minimum</w:t>
            </w:r>
          </w:p>
        </w:tc>
        <w:tc>
          <w:tcPr>
            <w:tcW w:type="dxa" w:w="4320"/>
          </w:tcPr>
          <w:p>
            <w:r>
              <w:t>10.36%</w:t>
            </w:r>
          </w:p>
        </w:tc>
      </w:tr>
      <w:tr>
        <w:tc>
          <w:tcPr>
            <w:tcW w:type="dxa" w:w="4320"/>
          </w:tcPr>
          <w:p>
            <w:r>
              <w:t>Maximum</w:t>
            </w:r>
          </w:p>
        </w:tc>
        <w:tc>
          <w:tcPr>
            <w:tcW w:type="dxa" w:w="4320"/>
          </w:tcPr>
          <w:p>
            <w:r>
              <w:t>35.18%</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p>
      <w:r>
        <w:t>TITLE 2: Please clear browser history/cookies to access the latest effective interest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Q4 2024-25</w:t>
            </w:r>
          </w:p>
        </w:tc>
        <w:tc>
          <w:tcPr>
            <w:tcW w:type="dxa" w:w="4320"/>
          </w:tcPr>
          <w:p>
            <w:r>
              <w:t>Interest Rate – Q4 2024-25</w:t>
            </w:r>
          </w:p>
        </w:tc>
      </w:tr>
      <w:tr>
        <w:tc>
          <w:tcPr>
            <w:tcW w:type="dxa" w:w="4320"/>
          </w:tcPr>
          <w:p>
            <w:r>
              <w:t>Minimum IRR %</w:t>
            </w:r>
          </w:p>
        </w:tc>
        <w:tc>
          <w:tcPr>
            <w:tcW w:type="dxa" w:w="4320"/>
          </w:tcPr>
          <w:p>
            <w:r>
              <w:t>12.00%</w:t>
            </w:r>
          </w:p>
        </w:tc>
      </w:tr>
      <w:tr>
        <w:tc>
          <w:tcPr>
            <w:tcW w:type="dxa" w:w="4320"/>
          </w:tcPr>
          <w:p>
            <w:r>
              <w:t>Maximum IRR %</w:t>
            </w:r>
          </w:p>
        </w:tc>
        <w:tc>
          <w:tcPr>
            <w:tcW w:type="dxa" w:w="4320"/>
          </w:tcPr>
          <w:p>
            <w:r>
              <w:t>24.00%</w:t>
            </w:r>
          </w:p>
        </w:tc>
      </w:tr>
      <w:tr>
        <w:tc>
          <w:tcPr>
            <w:tcW w:type="dxa" w:w="4320"/>
          </w:tcPr>
          <w:p>
            <w:r>
              <w:t>Mean IRR %</w:t>
            </w:r>
          </w:p>
        </w:tc>
        <w:tc>
          <w:tcPr>
            <w:tcW w:type="dxa" w:w="4320"/>
          </w:tcPr>
          <w:p>
            <w:r>
              <w:t>13.97%</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Interest Rate – Q3 2024-25 [Business Loans Including STBL]</w:t>
            </w:r>
          </w:p>
        </w:tc>
        <w:tc>
          <w:tcPr>
            <w:tcW w:type="dxa" w:w="4320"/>
          </w:tcPr>
          <w:p>
            <w:r>
              <w:t>Interest Rate – Q3 2024-25 [Business Loans Including STBL]</w:t>
            </w:r>
          </w:p>
        </w:tc>
      </w:tr>
      <w:tr>
        <w:tc>
          <w:tcPr>
            <w:tcW w:type="dxa" w:w="4320"/>
          </w:tcPr>
          <w:p>
            <w:r>
              <w:t>Minimum</w:t>
            </w:r>
          </w:p>
        </w:tc>
        <w:tc>
          <w:tcPr>
            <w:tcW w:type="dxa" w:w="4320"/>
          </w:tcPr>
          <w:p>
            <w:r>
              <w:t>14.00%</w:t>
            </w:r>
          </w:p>
        </w:tc>
      </w:tr>
      <w:tr>
        <w:tc>
          <w:tcPr>
            <w:tcW w:type="dxa" w:w="4320"/>
          </w:tcPr>
          <w:p>
            <w:r>
              <w:t>Maximum</w:t>
            </w:r>
          </w:p>
        </w:tc>
        <w:tc>
          <w:tcPr>
            <w:tcW w:type="dxa" w:w="4320"/>
          </w:tcPr>
          <w:p>
            <w:r>
              <w:t>21.99%</w:t>
            </w:r>
          </w:p>
        </w:tc>
      </w:tr>
      <w:tr>
        <w:tc>
          <w:tcPr>
            <w:tcW w:type="dxa" w:w="4320"/>
          </w:tcPr>
          <w:p>
            <w:r>
              <w:t>Mean</w:t>
            </w:r>
          </w:p>
        </w:tc>
        <w:tc>
          <w:tcPr>
            <w:tcW w:type="dxa" w:w="4320"/>
          </w:tcPr>
          <w:p>
            <w:r>
              <w:t>17.27%</w:t>
            </w:r>
          </w:p>
        </w:tc>
      </w:tr>
    </w:tbl>
    <w:p/>
    <w:p>
      <w:r>
        <w:t>---------------------------</w:t>
      </w:r>
    </w:p>
    <w:p>
      <w:r>
        <w:t>TITLE 1: Term Deposit Savings Bank Account Interest Rate MCLR Rate FX Rates Vehicle Loans Interest Rates Personal Loan Interest Rates &amp; Charges Personal Loan on Credit Card Interest Rates &amp; Charges Business Loan Interest Rate &amp; Charges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Annual Percentage Rate (FY24-25) [Business Loans Including STBL]</w:t>
            </w:r>
          </w:p>
        </w:tc>
        <w:tc>
          <w:tcPr>
            <w:tcW w:type="dxa" w:w="4320"/>
          </w:tcPr>
          <w:p>
            <w:r>
              <w:t>Annual Percentage Rate (FY24-25) [Business Loans Including STBL]</w:t>
            </w:r>
          </w:p>
        </w:tc>
      </w:tr>
      <w:tr>
        <w:tc>
          <w:tcPr>
            <w:tcW w:type="dxa" w:w="4320"/>
          </w:tcPr>
          <w:p>
            <w:r>
              <w:t>Minimum</w:t>
            </w:r>
          </w:p>
        </w:tc>
        <w:tc>
          <w:tcPr>
            <w:tcW w:type="dxa" w:w="4320"/>
          </w:tcPr>
          <w:p>
            <w:r>
              <w:t>14.65%</w:t>
            </w:r>
          </w:p>
        </w:tc>
      </w:tr>
      <w:tr>
        <w:tc>
          <w:tcPr>
            <w:tcW w:type="dxa" w:w="4320"/>
          </w:tcPr>
          <w:p>
            <w:r>
              <w:t>Maximum</w:t>
            </w:r>
          </w:p>
        </w:tc>
        <w:tc>
          <w:tcPr>
            <w:tcW w:type="dxa" w:w="4320"/>
          </w:tcPr>
          <w:p>
            <w:r>
              <w:t>26.66%</w:t>
            </w:r>
          </w:p>
        </w:tc>
      </w:tr>
    </w:tbl>
    <w:p/>
    <w:p>
      <w:pPr>
        <w:pStyle w:val="Heading3"/>
      </w:pPr>
      <w:r>
        <w:t>Action: download| Timestamp: 09092025 15:25:19| Present: True| Count: 2</w:t>
      </w:r>
    </w:p>
    <w:p>
      <w:r>
        <w:t>Website: https://www.indusind.bank.in/in/en/personal/rates.html</w:t>
      </w:r>
    </w:p>
    <w:p>
      <w:r>
        <w:t>---------------------------</w:t>
      </w:r>
    </w:p>
    <w:p>
      <w:r>
        <w:t>TITLE 1: Callable.pdf</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0</w:t>
            </w:r>
          </w:p>
        </w:tc>
        <w:tc>
          <w:tcPr>
            <w:tcW w:type="dxa" w:w="576"/>
          </w:tcPr>
          <w:p>
            <w:r>
              <w:t>1</w:t>
            </w:r>
          </w:p>
        </w:tc>
        <w:tc>
          <w:tcPr>
            <w:tcW w:type="dxa" w:w="576"/>
          </w:tcPr>
          <w:p>
            <w:r>
              <w:t>2</w:t>
            </w:r>
          </w:p>
        </w:tc>
        <w:tc>
          <w:tcPr>
            <w:tcW w:type="dxa" w:w="576"/>
          </w:tcPr>
          <w:p>
            <w:r>
              <w:t>3</w:t>
            </w:r>
          </w:p>
        </w:tc>
        <w:tc>
          <w:tcPr>
            <w:tcW w:type="dxa" w:w="576"/>
          </w:tcPr>
          <w:p>
            <w:r>
              <w:t>4</w:t>
            </w:r>
          </w:p>
        </w:tc>
        <w:tc>
          <w:tcPr>
            <w:tcW w:type="dxa" w:w="576"/>
          </w:tcPr>
          <w:p>
            <w:r>
              <w:t>5</w:t>
            </w:r>
          </w:p>
        </w:tc>
        <w:tc>
          <w:tcPr>
            <w:tcW w:type="dxa" w:w="576"/>
          </w:tcPr>
          <w:p>
            <w:r>
              <w:t>6</w:t>
            </w:r>
          </w:p>
        </w:tc>
        <w:tc>
          <w:tcPr>
            <w:tcW w:type="dxa" w:w="576"/>
          </w:tcPr>
          <w:p>
            <w:r>
              <w:t>7</w:t>
            </w:r>
          </w:p>
        </w:tc>
        <w:tc>
          <w:tcPr>
            <w:tcW w:type="dxa" w:w="576"/>
          </w:tcPr>
          <w:p>
            <w:r>
              <w:t>8</w:t>
            </w:r>
          </w:p>
        </w:tc>
        <w:tc>
          <w:tcPr>
            <w:tcW w:type="dxa" w:w="576"/>
          </w:tcPr>
          <w:p>
            <w:r>
              <w:t>9</w:t>
            </w:r>
          </w:p>
        </w:tc>
        <w:tc>
          <w:tcPr>
            <w:tcW w:type="dxa" w:w="576"/>
          </w:tcPr>
          <w:p>
            <w:r>
              <w:t>10</w:t>
            </w:r>
          </w:p>
        </w:tc>
        <w:tc>
          <w:tcPr>
            <w:tcW w:type="dxa" w:w="576"/>
          </w:tcPr>
          <w:p>
            <w:r>
              <w:t>11</w:t>
            </w:r>
          </w:p>
        </w:tc>
        <w:tc>
          <w:tcPr>
            <w:tcW w:type="dxa" w:w="576"/>
          </w:tcPr>
          <w:p>
            <w:r>
              <w:t>12</w:t>
            </w:r>
          </w:p>
        </w:tc>
        <w:tc>
          <w:tcPr>
            <w:tcW w:type="dxa" w:w="576"/>
          </w:tcPr>
          <w:p>
            <w:r>
              <w:t>13</w:t>
            </w:r>
          </w:p>
        </w:tc>
        <w:tc>
          <w:tcPr>
            <w:tcW w:type="dxa" w:w="576"/>
          </w:tcPr>
          <w:p>
            <w:r>
              <w:t>14</w:t>
            </w:r>
          </w:p>
        </w:tc>
      </w:tr>
      <w:tr>
        <w:tc>
          <w:tcPr>
            <w:tcW w:type="dxa" w:w="576"/>
          </w:tcPr>
          <w:p>
            <w:r>
              <w:t>IndusInd Bank</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09-Sep-25</w:t>
            </w:r>
          </w:p>
        </w:tc>
        <w:tc>
          <w:tcPr>
            <w:tcW w:type="dxa" w:w="576"/>
          </w:tcPr>
          <w:p>
            <w:r/>
          </w:p>
        </w:tc>
        <w:tc>
          <w:tcPr>
            <w:tcW w:type="dxa" w:w="576"/>
          </w:tcPr>
          <w:p>
            <w:r/>
          </w:p>
        </w:tc>
        <w:tc>
          <w:tcPr>
            <w:tcW w:type="dxa" w:w="576"/>
          </w:tcPr>
          <w:p>
            <w:r/>
          </w:p>
        </w:tc>
        <w:tc>
          <w:tcPr>
            <w:tcW w:type="dxa" w:w="576"/>
          </w:tcPr>
          <w:p>
            <w:r>
              <w:t>Domes(cid:415)c /NRO/ NRE Fixed Deposit Rates (all in %) - Callable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r>
      <w:tr>
        <w:tc>
          <w:tcPr>
            <w:tcW w:type="dxa" w:w="576"/>
          </w:tcPr>
          <w:p>
            <w:r>
              <w:t>From</w:t>
            </w:r>
          </w:p>
        </w:tc>
        <w:tc>
          <w:tcPr>
            <w:tcW w:type="dxa" w:w="576"/>
          </w:tcPr>
          <w:p>
            <w:r/>
          </w:p>
        </w:tc>
        <w:tc>
          <w:tcPr>
            <w:tcW w:type="dxa" w:w="576"/>
          </w:tcPr>
          <w:p>
            <w:r>
              <w:t>To</w:t>
            </w:r>
          </w:p>
        </w:tc>
        <w:tc>
          <w:tcPr>
            <w:tcW w:type="dxa" w:w="576"/>
          </w:tcPr>
          <w:p>
            <w:r/>
          </w:p>
        </w:tc>
        <w:tc>
          <w:tcPr>
            <w:tcW w:type="dxa" w:w="576"/>
          </w:tcPr>
          <w:p>
            <w:r>
              <w:t>Interest</w:t>
              <w:br/>
              <w:t>Rate</w:t>
              <w:br/>
              <w:t>5 Crs to</w:t>
              <w:br/>
              <w:t>5.50 Cr</w:t>
              <w:br/>
              <w:t>(% p.a.)</w:t>
              <w:br/>
              <w:t>Callable</w:t>
            </w:r>
          </w:p>
        </w:tc>
        <w:tc>
          <w:tcPr>
            <w:tcW w:type="dxa" w:w="576"/>
          </w:tcPr>
          <w:p>
            <w:r>
              <w:t>Interest</w:t>
              <w:br/>
              <w:t>Rate above</w:t>
              <w:br/>
              <w:t>5.50 Crs to</w:t>
              <w:br/>
              <w:t>5.75 Crs</w:t>
              <w:br/>
              <w:t>(% p.a.)</w:t>
              <w:br/>
              <w:t>Callable</w:t>
            </w:r>
          </w:p>
        </w:tc>
        <w:tc>
          <w:tcPr>
            <w:tcW w:type="dxa" w:w="576"/>
          </w:tcPr>
          <w:p>
            <w:r>
              <w:t>Interest Rate</w:t>
              <w:br/>
              <w:t>above</w:t>
              <w:br/>
              <w:t>5.75 Crs to</w:t>
              <w:br/>
              <w:t>10.00 Cr</w:t>
              <w:br/>
              <w:t>(% p.a.)</w:t>
              <w:br/>
              <w:t>Callable</w:t>
            </w:r>
          </w:p>
        </w:tc>
        <w:tc>
          <w:tcPr>
            <w:tcW w:type="dxa" w:w="576"/>
          </w:tcPr>
          <w:p>
            <w:r>
              <w:t>Interest Rate</w:t>
              <w:br/>
              <w:t>above</w:t>
              <w:br/>
              <w:t>10.00 Crs to</w:t>
              <w:br/>
              <w:t>15.00 Cr</w:t>
              <w:br/>
              <w:t>(% p.a.)</w:t>
              <w:br/>
              <w:t>Callable</w:t>
            </w:r>
          </w:p>
        </w:tc>
        <w:tc>
          <w:tcPr>
            <w:tcW w:type="dxa" w:w="576"/>
          </w:tcPr>
          <w:p>
            <w:r>
              <w:t>Interest Rate</w:t>
              <w:br/>
              <w:t>above</w:t>
              <w:br/>
              <w:t>15.00 Crs to</w:t>
              <w:br/>
              <w:t>25.50 Crs</w:t>
              <w:br/>
              <w:t>(% p.a.)</w:t>
              <w:br/>
              <w:t>Callable</w:t>
            </w:r>
          </w:p>
        </w:tc>
        <w:tc>
          <w:tcPr>
            <w:tcW w:type="dxa" w:w="576"/>
          </w:tcPr>
          <w:p>
            <w:r>
              <w:t>Interest Rate</w:t>
              <w:br/>
              <w:t>above</w:t>
              <w:br/>
              <w:t>25.50 Crs to</w:t>
              <w:br/>
              <w:t>25.75 Crs</w:t>
              <w:br/>
              <w:t>(% p.a.)</w:t>
              <w:br/>
              <w:t>Callable</w:t>
            </w:r>
          </w:p>
        </w:tc>
        <w:tc>
          <w:tcPr>
            <w:tcW w:type="dxa" w:w="576"/>
          </w:tcPr>
          <w:p>
            <w:r>
              <w:t>Interest Rate</w:t>
              <w:br/>
              <w:t>above</w:t>
              <w:br/>
              <w:t>25.75 Crs to 45</w:t>
              <w:br/>
              <w:t>Crs</w:t>
              <w:br/>
              <w:t>(% p.a.)</w:t>
              <w:br/>
              <w:t>Callable</w:t>
            </w:r>
          </w:p>
        </w:tc>
        <w:tc>
          <w:tcPr>
            <w:tcW w:type="dxa" w:w="576"/>
          </w:tcPr>
          <w:p>
            <w:r>
              <w:t>Interest Rate</w:t>
              <w:br/>
              <w:t>above</w:t>
              <w:br/>
              <w:t>45.00 Crs to 49</w:t>
              <w:br/>
              <w:t>Crs</w:t>
              <w:br/>
              <w:t>(% p.a.)</w:t>
              <w:br/>
              <w:t>Callable</w:t>
            </w:r>
          </w:p>
        </w:tc>
        <w:tc>
          <w:tcPr>
            <w:tcW w:type="dxa" w:w="576"/>
          </w:tcPr>
          <w:p>
            <w:r>
              <w:t>Interest Rate</w:t>
              <w:br/>
              <w:t>above</w:t>
              <w:br/>
              <w:t>49.00 Crs to</w:t>
              <w:br/>
              <w:t>75 Crs</w:t>
              <w:br/>
              <w:t>(% p.a.)</w:t>
              <w:br/>
              <w:t>Callable</w:t>
            </w:r>
          </w:p>
        </w:tc>
        <w:tc>
          <w:tcPr>
            <w:tcW w:type="dxa" w:w="576"/>
          </w:tcPr>
          <w:p>
            <w:r>
              <w:t>Interest Rate</w:t>
              <w:br/>
              <w:t>above</w:t>
              <w:br/>
              <w:t>75.00 Crs to 100</w:t>
              <w:br/>
              <w:t>Crs</w:t>
              <w:br/>
              <w:t>(% p.a.)</w:t>
              <w:br/>
              <w:t>Callable</w:t>
            </w:r>
          </w:p>
        </w:tc>
        <w:tc>
          <w:tcPr>
            <w:tcW w:type="dxa" w:w="576"/>
          </w:tcPr>
          <w:p>
            <w:r>
              <w:t>Interest Rate</w:t>
              <w:br/>
              <w:t>above</w:t>
              <w:br/>
              <w:t>100 Cr</w:t>
              <w:br/>
              <w:t>(% p.a.)</w:t>
              <w:br/>
              <w:t>Callable</w:t>
            </w:r>
          </w:p>
        </w:tc>
      </w:tr>
      <w:tr>
        <w:tc>
          <w:tcPr>
            <w:tcW w:type="dxa" w:w="576"/>
          </w:tcPr>
          <w:p>
            <w:r>
              <w:t>7</w:t>
            </w:r>
          </w:p>
        </w:tc>
        <w:tc>
          <w:tcPr>
            <w:tcW w:type="dxa" w:w="576"/>
          </w:tcPr>
          <w:p>
            <w:r>
              <w:t>days</w:t>
            </w:r>
          </w:p>
        </w:tc>
        <w:tc>
          <w:tcPr>
            <w:tcW w:type="dxa" w:w="576"/>
          </w:tcPr>
          <w:p>
            <w:r>
              <w:t>14</w:t>
            </w:r>
          </w:p>
        </w:tc>
        <w:tc>
          <w:tcPr>
            <w:tcW w:type="dxa" w:w="576"/>
          </w:tcPr>
          <w:p>
            <w:r>
              <w:t>days</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r>
      <w:tr>
        <w:tc>
          <w:tcPr>
            <w:tcW w:type="dxa" w:w="576"/>
          </w:tcPr>
          <w:p>
            <w:r>
              <w:t>15</w:t>
            </w:r>
          </w:p>
        </w:tc>
        <w:tc>
          <w:tcPr>
            <w:tcW w:type="dxa" w:w="576"/>
          </w:tcPr>
          <w:p>
            <w:r>
              <w:t>days</w:t>
            </w:r>
          </w:p>
        </w:tc>
        <w:tc>
          <w:tcPr>
            <w:tcW w:type="dxa" w:w="576"/>
          </w:tcPr>
          <w:p>
            <w:r>
              <w:t>30</w:t>
            </w:r>
          </w:p>
        </w:tc>
        <w:tc>
          <w:tcPr>
            <w:tcW w:type="dxa" w:w="576"/>
          </w:tcPr>
          <w:p>
            <w:r>
              <w:t>days</w:t>
            </w:r>
          </w:p>
        </w:tc>
        <w:tc>
          <w:tcPr>
            <w:tcW w:type="dxa" w:w="576"/>
          </w:tcPr>
          <w:p>
            <w:r>
              <w:t>5.6</w:t>
            </w:r>
          </w:p>
        </w:tc>
        <w:tc>
          <w:tcPr>
            <w:tcW w:type="dxa" w:w="576"/>
          </w:tcPr>
          <w:p>
            <w:r>
              <w:t>5.5</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r>
      <w:tr>
        <w:tc>
          <w:tcPr>
            <w:tcW w:type="dxa" w:w="576"/>
          </w:tcPr>
          <w:p>
            <w:r>
              <w:t>31</w:t>
            </w:r>
          </w:p>
        </w:tc>
        <w:tc>
          <w:tcPr>
            <w:tcW w:type="dxa" w:w="576"/>
          </w:tcPr>
          <w:p>
            <w:r>
              <w:t>days</w:t>
            </w:r>
          </w:p>
        </w:tc>
        <w:tc>
          <w:tcPr>
            <w:tcW w:type="dxa" w:w="576"/>
          </w:tcPr>
          <w:p>
            <w:r>
              <w:t>45</w:t>
            </w:r>
          </w:p>
        </w:tc>
        <w:tc>
          <w:tcPr>
            <w:tcW w:type="dxa" w:w="576"/>
          </w:tcPr>
          <w:p>
            <w:r>
              <w:t>days</w:t>
            </w:r>
          </w:p>
        </w:tc>
        <w:tc>
          <w:tcPr>
            <w:tcW w:type="dxa" w:w="576"/>
          </w:tcPr>
          <w:p>
            <w:r>
              <w:t>5.75</w:t>
            </w:r>
          </w:p>
        </w:tc>
        <w:tc>
          <w:tcPr>
            <w:tcW w:type="dxa" w:w="576"/>
          </w:tcPr>
          <w:p>
            <w:r>
              <w:t>5.5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c>
          <w:tcPr>
            <w:tcW w:type="dxa" w:w="576"/>
          </w:tcPr>
          <w:p>
            <w:r>
              <w:t>5.75</w:t>
            </w:r>
          </w:p>
        </w:tc>
      </w:tr>
      <w:tr>
        <w:tc>
          <w:tcPr>
            <w:tcW w:type="dxa" w:w="576"/>
          </w:tcPr>
          <w:p>
            <w:r>
              <w:t>46</w:t>
            </w:r>
          </w:p>
        </w:tc>
        <w:tc>
          <w:tcPr>
            <w:tcW w:type="dxa" w:w="576"/>
          </w:tcPr>
          <w:p>
            <w:r>
              <w:t>days</w:t>
            </w:r>
          </w:p>
        </w:tc>
        <w:tc>
          <w:tcPr>
            <w:tcW w:type="dxa" w:w="576"/>
          </w:tcPr>
          <w:p>
            <w:r>
              <w:t>60</w:t>
            </w:r>
          </w:p>
        </w:tc>
        <w:tc>
          <w:tcPr>
            <w:tcW w:type="dxa" w:w="576"/>
          </w:tcPr>
          <w:p>
            <w:r>
              <w:t>days</w:t>
            </w:r>
          </w:p>
        </w:tc>
        <w:tc>
          <w:tcPr>
            <w:tcW w:type="dxa" w:w="576"/>
          </w:tcPr>
          <w:p>
            <w:r>
              <w:t>5.8</w:t>
            </w:r>
          </w:p>
        </w:tc>
        <w:tc>
          <w:tcPr>
            <w:tcW w:type="dxa" w:w="576"/>
          </w:tcPr>
          <w:p>
            <w:r>
              <w:t>5.5</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5.8</w:t>
            </w:r>
          </w:p>
        </w:tc>
        <w:tc>
          <w:tcPr>
            <w:tcW w:type="dxa" w:w="576"/>
          </w:tcPr>
          <w:p>
            <w:r>
              <w:t>5.9</w:t>
            </w:r>
          </w:p>
        </w:tc>
        <w:tc>
          <w:tcPr>
            <w:tcW w:type="dxa" w:w="576"/>
          </w:tcPr>
          <w:p>
            <w:r>
              <w:t>5.9</w:t>
            </w:r>
          </w:p>
        </w:tc>
        <w:tc>
          <w:tcPr>
            <w:tcW w:type="dxa" w:w="576"/>
          </w:tcPr>
          <w:p>
            <w:r>
              <w:t>5.9</w:t>
            </w:r>
          </w:p>
        </w:tc>
      </w:tr>
      <w:tr>
        <w:tc>
          <w:tcPr>
            <w:tcW w:type="dxa" w:w="576"/>
          </w:tcPr>
          <w:p>
            <w:r>
              <w:t>61</w:t>
            </w:r>
          </w:p>
        </w:tc>
        <w:tc>
          <w:tcPr>
            <w:tcW w:type="dxa" w:w="576"/>
          </w:tcPr>
          <w:p>
            <w:r>
              <w:t>days</w:t>
            </w:r>
          </w:p>
        </w:tc>
        <w:tc>
          <w:tcPr>
            <w:tcW w:type="dxa" w:w="576"/>
          </w:tcPr>
          <w:p>
            <w:r>
              <w:t>90</w:t>
            </w:r>
          </w:p>
        </w:tc>
        <w:tc>
          <w:tcPr>
            <w:tcW w:type="dxa" w:w="576"/>
          </w:tcPr>
          <w:p>
            <w:r>
              <w:t>days</w:t>
            </w:r>
          </w:p>
        </w:tc>
        <w:tc>
          <w:tcPr>
            <w:tcW w:type="dxa" w:w="576"/>
          </w:tcPr>
          <w:p>
            <w:r>
              <w:t>5.9</w:t>
            </w:r>
          </w:p>
        </w:tc>
        <w:tc>
          <w:tcPr>
            <w:tcW w:type="dxa" w:w="576"/>
          </w:tcPr>
          <w:p>
            <w:r>
              <w:t>5.5</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r>
      <w:tr>
        <w:tc>
          <w:tcPr>
            <w:tcW w:type="dxa" w:w="576"/>
          </w:tcPr>
          <w:p>
            <w:r>
              <w:t>91</w:t>
            </w:r>
          </w:p>
        </w:tc>
        <w:tc>
          <w:tcPr>
            <w:tcW w:type="dxa" w:w="576"/>
          </w:tcPr>
          <w:p>
            <w:r>
              <w:t>days</w:t>
            </w:r>
          </w:p>
        </w:tc>
        <w:tc>
          <w:tcPr>
            <w:tcW w:type="dxa" w:w="576"/>
          </w:tcPr>
          <w:p>
            <w:r>
              <w:t>120</w:t>
            </w:r>
          </w:p>
        </w:tc>
        <w:tc>
          <w:tcPr>
            <w:tcW w:type="dxa" w:w="576"/>
          </w:tcPr>
          <w:p>
            <w:r>
              <w:t>days</w:t>
            </w:r>
          </w:p>
        </w:tc>
        <w:tc>
          <w:tcPr>
            <w:tcW w:type="dxa" w:w="576"/>
          </w:tcPr>
          <w:p>
            <w:r>
              <w:t>6.1</w:t>
            </w:r>
          </w:p>
        </w:tc>
        <w:tc>
          <w:tcPr>
            <w:tcW w:type="dxa" w:w="576"/>
          </w:tcPr>
          <w:p>
            <w:r>
              <w:t>5.5</w:t>
            </w:r>
          </w:p>
        </w:tc>
        <w:tc>
          <w:tcPr>
            <w:tcW w:type="dxa" w:w="576"/>
          </w:tcPr>
          <w:p>
            <w:r>
              <w:t>6.1</w:t>
            </w:r>
          </w:p>
        </w:tc>
        <w:tc>
          <w:tcPr>
            <w:tcW w:type="dxa" w:w="576"/>
          </w:tcPr>
          <w:p>
            <w:r>
              <w:t>6.1</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c>
          <w:tcPr>
            <w:tcW w:type="dxa" w:w="576"/>
          </w:tcPr>
          <w:p>
            <w:r>
              <w:t>6.15</w:t>
            </w:r>
          </w:p>
        </w:tc>
      </w:tr>
      <w:tr>
        <w:tc>
          <w:tcPr>
            <w:tcW w:type="dxa" w:w="576"/>
          </w:tcPr>
          <w:p>
            <w:r>
              <w:t>121</w:t>
            </w:r>
          </w:p>
        </w:tc>
        <w:tc>
          <w:tcPr>
            <w:tcW w:type="dxa" w:w="576"/>
          </w:tcPr>
          <w:p>
            <w:r>
              <w:t>days</w:t>
            </w:r>
          </w:p>
        </w:tc>
        <w:tc>
          <w:tcPr>
            <w:tcW w:type="dxa" w:w="576"/>
          </w:tcPr>
          <w:p>
            <w:r>
              <w:t>150</w:t>
            </w:r>
          </w:p>
        </w:tc>
        <w:tc>
          <w:tcPr>
            <w:tcW w:type="dxa" w:w="576"/>
          </w:tcPr>
          <w:p>
            <w:r>
              <w:t>days</w:t>
            </w:r>
          </w:p>
        </w:tc>
        <w:tc>
          <w:tcPr>
            <w:tcW w:type="dxa" w:w="576"/>
          </w:tcPr>
          <w:p>
            <w:r>
              <w:t>6.2</w:t>
            </w:r>
          </w:p>
        </w:tc>
        <w:tc>
          <w:tcPr>
            <w:tcW w:type="dxa" w:w="576"/>
          </w:tcPr>
          <w:p>
            <w:r>
              <w:t>5.5</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c>
          <w:tcPr>
            <w:tcW w:type="dxa" w:w="576"/>
          </w:tcPr>
          <w:p>
            <w:r>
              <w:t>6.2</w:t>
            </w:r>
          </w:p>
        </w:tc>
      </w:tr>
      <w:tr>
        <w:tc>
          <w:tcPr>
            <w:tcW w:type="dxa" w:w="576"/>
          </w:tcPr>
          <w:p>
            <w:r>
              <w:t>151</w:t>
            </w:r>
          </w:p>
        </w:tc>
        <w:tc>
          <w:tcPr>
            <w:tcW w:type="dxa" w:w="576"/>
          </w:tcPr>
          <w:p>
            <w:r>
              <w:t>days</w:t>
            </w:r>
          </w:p>
        </w:tc>
        <w:tc>
          <w:tcPr>
            <w:tcW w:type="dxa" w:w="576"/>
          </w:tcPr>
          <w:p>
            <w:r>
              <w:t>180</w:t>
            </w:r>
          </w:p>
        </w:tc>
        <w:tc>
          <w:tcPr>
            <w:tcW w:type="dxa" w:w="576"/>
          </w:tcPr>
          <w:p>
            <w:r>
              <w:t>days</w:t>
            </w:r>
          </w:p>
        </w:tc>
        <w:tc>
          <w:tcPr>
            <w:tcW w:type="dxa" w:w="576"/>
          </w:tcPr>
          <w:p>
            <w:r>
              <w:t>6.25</w:t>
            </w:r>
          </w:p>
        </w:tc>
        <w:tc>
          <w:tcPr>
            <w:tcW w:type="dxa" w:w="576"/>
          </w:tcPr>
          <w:p>
            <w:r>
              <w:t>5.5</w:t>
            </w:r>
          </w:p>
        </w:tc>
        <w:tc>
          <w:tcPr>
            <w:tcW w:type="dxa" w:w="576"/>
          </w:tcPr>
          <w:p>
            <w:r>
              <w:t>6.25</w:t>
            </w:r>
          </w:p>
        </w:tc>
        <w:tc>
          <w:tcPr>
            <w:tcW w:type="dxa" w:w="576"/>
          </w:tcPr>
          <w:p>
            <w:r>
              <w:t>6.25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181</w:t>
            </w:r>
          </w:p>
        </w:tc>
        <w:tc>
          <w:tcPr>
            <w:tcW w:type="dxa" w:w="576"/>
          </w:tcPr>
          <w:p>
            <w:r>
              <w:t>days</w:t>
            </w:r>
          </w:p>
        </w:tc>
        <w:tc>
          <w:tcPr>
            <w:tcW w:type="dxa" w:w="576"/>
          </w:tcPr>
          <w:p>
            <w:r>
              <w:t>210</w:t>
            </w:r>
          </w:p>
        </w:tc>
        <w:tc>
          <w:tcPr>
            <w:tcW w:type="dxa" w:w="576"/>
          </w:tcPr>
          <w:p>
            <w:r>
              <w:t>days</w:t>
            </w:r>
          </w:p>
        </w:tc>
        <w:tc>
          <w:tcPr>
            <w:tcW w:type="dxa" w:w="576"/>
          </w:tcPr>
          <w:p>
            <w:r>
              <w:t>6.3</w:t>
            </w:r>
          </w:p>
        </w:tc>
        <w:tc>
          <w:tcPr>
            <w:tcW w:type="dxa" w:w="576"/>
          </w:tcPr>
          <w:p>
            <w:r>
              <w:t>5.5</w:t>
            </w:r>
          </w:p>
        </w:tc>
        <w:tc>
          <w:tcPr>
            <w:tcW w:type="dxa" w:w="576"/>
          </w:tcPr>
          <w:p>
            <w:r>
              <w:t>6.3</w:t>
            </w:r>
          </w:p>
        </w:tc>
        <w:tc>
          <w:tcPr>
            <w:tcW w:type="dxa" w:w="576"/>
          </w:tcPr>
          <w:p>
            <w:r>
              <w:t>6.3</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211</w:t>
            </w:r>
          </w:p>
        </w:tc>
        <w:tc>
          <w:tcPr>
            <w:tcW w:type="dxa" w:w="576"/>
          </w:tcPr>
          <w:p>
            <w:r>
              <w:t>days</w:t>
            </w:r>
          </w:p>
        </w:tc>
        <w:tc>
          <w:tcPr>
            <w:tcW w:type="dxa" w:w="576"/>
          </w:tcPr>
          <w:p>
            <w:r>
              <w:t>240</w:t>
            </w:r>
          </w:p>
        </w:tc>
        <w:tc>
          <w:tcPr>
            <w:tcW w:type="dxa" w:w="576"/>
          </w:tcPr>
          <w:p>
            <w:r>
              <w:t>days</w:t>
            </w:r>
          </w:p>
        </w:tc>
        <w:tc>
          <w:tcPr>
            <w:tcW w:type="dxa" w:w="576"/>
          </w:tcPr>
          <w:p>
            <w:r>
              <w:t>6.35</w:t>
            </w:r>
          </w:p>
        </w:tc>
        <w:tc>
          <w:tcPr>
            <w:tcW w:type="dxa" w:w="576"/>
          </w:tcPr>
          <w:p>
            <w:r>
              <w:t>5.5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241</w:t>
            </w:r>
          </w:p>
        </w:tc>
        <w:tc>
          <w:tcPr>
            <w:tcW w:type="dxa" w:w="576"/>
          </w:tcPr>
          <w:p>
            <w:r>
              <w:t>days</w:t>
            </w:r>
          </w:p>
        </w:tc>
        <w:tc>
          <w:tcPr>
            <w:tcW w:type="dxa" w:w="576"/>
          </w:tcPr>
          <w:p>
            <w:r>
              <w:t>269</w:t>
            </w:r>
          </w:p>
        </w:tc>
        <w:tc>
          <w:tcPr>
            <w:tcW w:type="dxa" w:w="576"/>
          </w:tcPr>
          <w:p>
            <w:r>
              <w:t>days</w:t>
            </w:r>
          </w:p>
        </w:tc>
        <w:tc>
          <w:tcPr>
            <w:tcW w:type="dxa" w:w="576"/>
          </w:tcPr>
          <w:p>
            <w:r>
              <w:t>6.4</w:t>
            </w:r>
          </w:p>
        </w:tc>
        <w:tc>
          <w:tcPr>
            <w:tcW w:type="dxa" w:w="576"/>
          </w:tcPr>
          <w:p>
            <w:r>
              <w:t>5.5</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c>
          <w:tcPr>
            <w:tcW w:type="dxa" w:w="576"/>
          </w:tcPr>
          <w:p>
            <w:r>
              <w:t>6.4</w:t>
            </w:r>
          </w:p>
        </w:tc>
      </w:tr>
      <w:tr>
        <w:tc>
          <w:tcPr>
            <w:tcW w:type="dxa" w:w="576"/>
          </w:tcPr>
          <w:p>
            <w:r>
              <w:t>270</w:t>
            </w:r>
          </w:p>
        </w:tc>
        <w:tc>
          <w:tcPr>
            <w:tcW w:type="dxa" w:w="576"/>
          </w:tcPr>
          <w:p>
            <w:r>
              <w:t>days</w:t>
            </w:r>
          </w:p>
        </w:tc>
        <w:tc>
          <w:tcPr>
            <w:tcW w:type="dxa" w:w="576"/>
          </w:tcPr>
          <w:p>
            <w:r>
              <w:t>330</w:t>
            </w:r>
          </w:p>
        </w:tc>
        <w:tc>
          <w:tcPr>
            <w:tcW w:type="dxa" w:w="576"/>
          </w:tcPr>
          <w:p>
            <w:r>
              <w:t>days</w:t>
            </w:r>
          </w:p>
        </w:tc>
        <w:tc>
          <w:tcPr>
            <w:tcW w:type="dxa" w:w="576"/>
          </w:tcPr>
          <w:p>
            <w:r>
              <w:t>6.5</w:t>
            </w:r>
          </w:p>
        </w:tc>
        <w:tc>
          <w:tcPr>
            <w:tcW w:type="dxa" w:w="576"/>
          </w:tcPr>
          <w:p>
            <w:r>
              <w:t>5.5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331</w:t>
            </w:r>
          </w:p>
        </w:tc>
        <w:tc>
          <w:tcPr>
            <w:tcW w:type="dxa" w:w="576"/>
          </w:tcPr>
          <w:p>
            <w:r>
              <w:t>days</w:t>
            </w:r>
          </w:p>
        </w:tc>
        <w:tc>
          <w:tcPr>
            <w:tcW w:type="dxa" w:w="576"/>
          </w:tcPr>
          <w:p>
            <w:r>
              <w:t>343</w:t>
            </w:r>
          </w:p>
        </w:tc>
        <w:tc>
          <w:tcPr>
            <w:tcW w:type="dxa" w:w="576"/>
          </w:tcPr>
          <w:p>
            <w:r>
              <w:t>days</w:t>
            </w:r>
          </w:p>
        </w:tc>
        <w:tc>
          <w:tcPr>
            <w:tcW w:type="dxa" w:w="576"/>
          </w:tcPr>
          <w:p>
            <w:r>
              <w:t>6.5</w:t>
            </w:r>
          </w:p>
        </w:tc>
        <w:tc>
          <w:tcPr>
            <w:tcW w:type="dxa" w:w="576"/>
          </w:tcPr>
          <w:p>
            <w:r>
              <w:t>5.5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344</w:t>
            </w:r>
          </w:p>
        </w:tc>
        <w:tc>
          <w:tcPr>
            <w:tcW w:type="dxa" w:w="576"/>
          </w:tcPr>
          <w:p>
            <w:r>
              <w:t>days</w:t>
            </w:r>
          </w:p>
        </w:tc>
        <w:tc>
          <w:tcPr>
            <w:tcW w:type="dxa" w:w="576"/>
          </w:tcPr>
          <w:p>
            <w:r>
              <w:t>354</w:t>
            </w:r>
          </w:p>
        </w:tc>
        <w:tc>
          <w:tcPr>
            <w:tcW w:type="dxa" w:w="576"/>
          </w:tcPr>
          <w:p>
            <w:r>
              <w:t>days</w:t>
            </w:r>
          </w:p>
        </w:tc>
        <w:tc>
          <w:tcPr>
            <w:tcW w:type="dxa" w:w="576"/>
          </w:tcPr>
          <w:p>
            <w:r>
              <w:t>6.5</w:t>
            </w:r>
          </w:p>
        </w:tc>
        <w:tc>
          <w:tcPr>
            <w:tcW w:type="dxa" w:w="576"/>
          </w:tcPr>
          <w:p>
            <w:r>
              <w:t>5.65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355</w:t>
            </w:r>
          </w:p>
        </w:tc>
        <w:tc>
          <w:tcPr>
            <w:tcW w:type="dxa" w:w="576"/>
          </w:tcPr>
          <w:p>
            <w:r>
              <w:t>days</w:t>
            </w:r>
          </w:p>
        </w:tc>
        <w:tc>
          <w:tcPr>
            <w:tcW w:type="dxa" w:w="576"/>
          </w:tcPr>
          <w:p>
            <w:r>
              <w:t>364</w:t>
            </w:r>
          </w:p>
        </w:tc>
        <w:tc>
          <w:tcPr>
            <w:tcW w:type="dxa" w:w="576"/>
          </w:tcPr>
          <w:p>
            <w:r>
              <w:t>days</w:t>
            </w:r>
          </w:p>
        </w:tc>
        <w:tc>
          <w:tcPr>
            <w:tcW w:type="dxa" w:w="576"/>
          </w:tcPr>
          <w:p>
            <w:r>
              <w:t>6.5</w:t>
            </w:r>
          </w:p>
        </w:tc>
        <w:tc>
          <w:tcPr>
            <w:tcW w:type="dxa" w:w="576"/>
          </w:tcPr>
          <w:p>
            <w:r>
              <w:t>5.65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365</w:t>
            </w:r>
          </w:p>
        </w:tc>
        <w:tc>
          <w:tcPr>
            <w:tcW w:type="dxa" w:w="576"/>
          </w:tcPr>
          <w:p>
            <w:r>
              <w:t>days</w:t>
            </w:r>
          </w:p>
        </w:tc>
        <w:tc>
          <w:tcPr>
            <w:tcW w:type="dxa" w:w="576"/>
          </w:tcPr>
          <w:p>
            <w:r>
              <w:t>Below 1 Year 3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3 Month</w:t>
            </w:r>
          </w:p>
        </w:tc>
        <w:tc>
          <w:tcPr>
            <w:tcW w:type="dxa" w:w="576"/>
          </w:tcPr>
          <w:p>
            <w:r/>
          </w:p>
        </w:tc>
        <w:tc>
          <w:tcPr>
            <w:tcW w:type="dxa" w:w="576"/>
          </w:tcPr>
          <w:p>
            <w:r>
              <w:t>Below 1 Year 4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4 Months</w:t>
            </w:r>
          </w:p>
        </w:tc>
        <w:tc>
          <w:tcPr>
            <w:tcW w:type="dxa" w:w="576"/>
          </w:tcPr>
          <w:p>
            <w:r/>
          </w:p>
        </w:tc>
        <w:tc>
          <w:tcPr>
            <w:tcW w:type="dxa" w:w="576"/>
          </w:tcPr>
          <w:p>
            <w:r>
              <w:t>Below 1 Year 6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1 Year 6 Months</w:t>
            </w:r>
          </w:p>
        </w:tc>
        <w:tc>
          <w:tcPr>
            <w:tcW w:type="dxa" w:w="576"/>
          </w:tcPr>
          <w:p>
            <w:r/>
          </w:p>
        </w:tc>
        <w:tc>
          <w:tcPr>
            <w:tcW w:type="dxa" w:w="576"/>
          </w:tcPr>
          <w:p>
            <w:r>
              <w:t>upto 2 Yr</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Above 2 Year</w:t>
            </w:r>
          </w:p>
        </w:tc>
        <w:tc>
          <w:tcPr>
            <w:tcW w:type="dxa" w:w="576"/>
          </w:tcPr>
          <w:p>
            <w:r/>
          </w:p>
        </w:tc>
        <w:tc>
          <w:tcPr>
            <w:tcW w:type="dxa" w:w="576"/>
          </w:tcPr>
          <w:p>
            <w:r>
              <w:t>Below 2 Yr 6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2 Year 6 Months</w:t>
            </w:r>
          </w:p>
        </w:tc>
        <w:tc>
          <w:tcPr>
            <w:tcW w:type="dxa" w:w="576"/>
          </w:tcPr>
          <w:p>
            <w:r/>
          </w:p>
        </w:tc>
        <w:tc>
          <w:tcPr>
            <w:tcW w:type="dxa" w:w="576"/>
          </w:tcPr>
          <w:p>
            <w:r>
              <w:t>Below 2 Yr 7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2 Year 7 Months</w:t>
            </w:r>
          </w:p>
        </w:tc>
        <w:tc>
          <w:tcPr>
            <w:tcW w:type="dxa" w:w="576"/>
          </w:tcPr>
          <w:p>
            <w:r/>
          </w:p>
        </w:tc>
        <w:tc>
          <w:tcPr>
            <w:tcW w:type="dxa" w:w="576"/>
          </w:tcPr>
          <w:p>
            <w:r>
              <w:t>3 Yr 3 Months</w:t>
            </w:r>
          </w:p>
        </w:tc>
        <w:tc>
          <w:tcPr>
            <w:tcW w:type="dxa" w:w="576"/>
          </w:tcPr>
          <w:p>
            <w:r/>
          </w:p>
        </w:tc>
        <w:tc>
          <w:tcPr>
            <w:tcW w:type="dxa" w:w="576"/>
          </w:tcPr>
          <w:p>
            <w:r>
              <w:t>6.75</w:t>
            </w:r>
          </w:p>
        </w:tc>
        <w:tc>
          <w:tcPr>
            <w:tcW w:type="dxa" w:w="576"/>
          </w:tcPr>
          <w:p>
            <w:r>
              <w:t>5.65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6.75</w:t>
            </w:r>
          </w:p>
        </w:tc>
        <w:tc>
          <w:tcPr>
            <w:tcW w:type="dxa" w:w="576"/>
          </w:tcPr>
          <w:p>
            <w:r>
              <w:t>6.85</w:t>
            </w:r>
          </w:p>
        </w:tc>
        <w:tc>
          <w:tcPr>
            <w:tcW w:type="dxa" w:w="576"/>
          </w:tcPr>
          <w:p>
            <w:r>
              <w:t>6.85</w:t>
            </w:r>
          </w:p>
        </w:tc>
        <w:tc>
          <w:tcPr>
            <w:tcW w:type="dxa" w:w="576"/>
          </w:tcPr>
          <w:p>
            <w:r>
              <w:t>6.85</w:t>
            </w:r>
          </w:p>
        </w:tc>
      </w:tr>
      <w:tr>
        <w:tc>
          <w:tcPr>
            <w:tcW w:type="dxa" w:w="576"/>
          </w:tcPr>
          <w:p>
            <w:r>
              <w:t>Above 3 yrs 3 Months</w:t>
            </w:r>
          </w:p>
        </w:tc>
        <w:tc>
          <w:tcPr>
            <w:tcW w:type="dxa" w:w="576"/>
          </w:tcPr>
          <w:p>
            <w:r>
              <w:t>None</w:t>
            </w:r>
          </w:p>
        </w:tc>
        <w:tc>
          <w:tcPr>
            <w:tcW w:type="dxa" w:w="576"/>
          </w:tcPr>
          <w:p>
            <w:r>
              <w:t>Below 61 Months</w:t>
            </w:r>
          </w:p>
        </w:tc>
        <w:tc>
          <w:tcPr>
            <w:tcW w:type="dxa" w:w="576"/>
          </w:tcPr>
          <w:p>
            <w:r/>
          </w:p>
        </w:tc>
        <w:tc>
          <w:tcPr>
            <w:tcW w:type="dxa" w:w="576"/>
          </w:tcPr>
          <w:p>
            <w:r>
              <w:t>6.65</w:t>
            </w:r>
          </w:p>
        </w:tc>
        <w:tc>
          <w:tcPr>
            <w:tcW w:type="dxa" w:w="576"/>
          </w:tcPr>
          <w:p>
            <w:r>
              <w:t>5.65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61 months and above</w:t>
            </w:r>
          </w:p>
        </w:tc>
        <w:tc>
          <w:tcPr>
            <w:tcW w:type="dxa" w:w="576"/>
          </w:tcPr>
          <w:p>
            <w:r>
              <w:t>None</w:t>
            </w:r>
          </w:p>
        </w:tc>
        <w:tc>
          <w:tcPr>
            <w:tcW w:type="dxa" w:w="576"/>
          </w:tcPr>
          <w:p>
            <w:r>
              <w:t>Upto 10 Yrs</w:t>
            </w:r>
          </w:p>
        </w:tc>
        <w:tc>
          <w:tcPr>
            <w:tcW w:type="dxa" w:w="576"/>
          </w:tcPr>
          <w:p>
            <w:r>
              <w:t>None</w:t>
            </w:r>
          </w:p>
        </w:tc>
        <w:tc>
          <w:tcPr>
            <w:tcW w:type="dxa" w:w="576"/>
          </w:tcPr>
          <w:p>
            <w:r>
              <w:t>6.65</w:t>
            </w:r>
          </w:p>
        </w:tc>
        <w:tc>
          <w:tcPr>
            <w:tcW w:type="dxa" w:w="576"/>
          </w:tcPr>
          <w:p>
            <w:r>
              <w:t>5.65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bl>
    <w:p/>
    <w:p>
      <w:r>
        <w:t>---------------------------</w:t>
      </w:r>
    </w:p>
    <w:p>
      <w:r>
        <w:t>TITLE 1: Non-Callable.pdf</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0</w:t>
            </w:r>
          </w:p>
        </w:tc>
        <w:tc>
          <w:tcPr>
            <w:tcW w:type="dxa" w:w="576"/>
          </w:tcPr>
          <w:p>
            <w:r>
              <w:t>1</w:t>
            </w:r>
          </w:p>
        </w:tc>
        <w:tc>
          <w:tcPr>
            <w:tcW w:type="dxa" w:w="576"/>
          </w:tcPr>
          <w:p>
            <w:r>
              <w:t>2</w:t>
            </w:r>
          </w:p>
        </w:tc>
        <w:tc>
          <w:tcPr>
            <w:tcW w:type="dxa" w:w="576"/>
          </w:tcPr>
          <w:p>
            <w:r>
              <w:t>3</w:t>
            </w:r>
          </w:p>
        </w:tc>
        <w:tc>
          <w:tcPr>
            <w:tcW w:type="dxa" w:w="576"/>
          </w:tcPr>
          <w:p>
            <w:r>
              <w:t>4</w:t>
            </w:r>
          </w:p>
        </w:tc>
        <w:tc>
          <w:tcPr>
            <w:tcW w:type="dxa" w:w="576"/>
          </w:tcPr>
          <w:p>
            <w:r>
              <w:t>5</w:t>
            </w:r>
          </w:p>
        </w:tc>
        <w:tc>
          <w:tcPr>
            <w:tcW w:type="dxa" w:w="576"/>
          </w:tcPr>
          <w:p>
            <w:r>
              <w:t>6</w:t>
            </w:r>
          </w:p>
        </w:tc>
        <w:tc>
          <w:tcPr>
            <w:tcW w:type="dxa" w:w="576"/>
          </w:tcPr>
          <w:p>
            <w:r>
              <w:t>7</w:t>
            </w:r>
          </w:p>
        </w:tc>
        <w:tc>
          <w:tcPr>
            <w:tcW w:type="dxa" w:w="576"/>
          </w:tcPr>
          <w:p>
            <w:r>
              <w:t>8</w:t>
            </w:r>
          </w:p>
        </w:tc>
        <w:tc>
          <w:tcPr>
            <w:tcW w:type="dxa" w:w="576"/>
          </w:tcPr>
          <w:p>
            <w:r>
              <w:t>9</w:t>
            </w:r>
          </w:p>
        </w:tc>
        <w:tc>
          <w:tcPr>
            <w:tcW w:type="dxa" w:w="576"/>
          </w:tcPr>
          <w:p>
            <w:r>
              <w:t>10</w:t>
            </w:r>
          </w:p>
        </w:tc>
        <w:tc>
          <w:tcPr>
            <w:tcW w:type="dxa" w:w="576"/>
          </w:tcPr>
          <w:p>
            <w:r>
              <w:t>11</w:t>
            </w:r>
          </w:p>
        </w:tc>
        <w:tc>
          <w:tcPr>
            <w:tcW w:type="dxa" w:w="576"/>
          </w:tcPr>
          <w:p>
            <w:r>
              <w:t>12</w:t>
            </w:r>
          </w:p>
        </w:tc>
        <w:tc>
          <w:tcPr>
            <w:tcW w:type="dxa" w:w="576"/>
          </w:tcPr>
          <w:p>
            <w:r>
              <w:t>13</w:t>
            </w:r>
          </w:p>
        </w:tc>
        <w:tc>
          <w:tcPr>
            <w:tcW w:type="dxa" w:w="576"/>
          </w:tcPr>
          <w:p>
            <w:r>
              <w:t>14</w:t>
            </w:r>
          </w:p>
        </w:tc>
      </w:tr>
      <w:tr>
        <w:tc>
          <w:tcPr>
            <w:tcW w:type="dxa" w:w="576"/>
          </w:tcPr>
          <w:p>
            <w:r>
              <w:t>IndusInd Bank</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09-Sep-25</w:t>
            </w:r>
          </w:p>
        </w:tc>
        <w:tc>
          <w:tcPr>
            <w:tcW w:type="dxa" w:w="576"/>
          </w:tcPr>
          <w:p>
            <w:r/>
          </w:p>
        </w:tc>
        <w:tc>
          <w:tcPr>
            <w:tcW w:type="dxa" w:w="576"/>
          </w:tcPr>
          <w:p>
            <w:r/>
          </w:p>
        </w:tc>
        <w:tc>
          <w:tcPr>
            <w:tcW w:type="dxa" w:w="576"/>
          </w:tcPr>
          <w:p>
            <w:r/>
          </w:p>
        </w:tc>
        <w:tc>
          <w:tcPr>
            <w:tcW w:type="dxa" w:w="576"/>
          </w:tcPr>
          <w:p>
            <w:r>
              <w:t>Domestic Fixed Deposit Rates (all in %) NON- CALLABLE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c>
          <w:tcPr>
            <w:tcW w:type="dxa" w:w="576"/>
          </w:tcPr>
          <w:p>
            <w:r>
              <w:t>None</w:t>
            </w:r>
          </w:p>
        </w:tc>
      </w:tr>
      <w:tr>
        <w:tc>
          <w:tcPr>
            <w:tcW w:type="dxa" w:w="576"/>
          </w:tcPr>
          <w:p>
            <w:r>
              <w:t>From</w:t>
            </w:r>
          </w:p>
        </w:tc>
        <w:tc>
          <w:tcPr>
            <w:tcW w:type="dxa" w:w="576"/>
          </w:tcPr>
          <w:p>
            <w:r/>
          </w:p>
        </w:tc>
        <w:tc>
          <w:tcPr>
            <w:tcW w:type="dxa" w:w="576"/>
          </w:tcPr>
          <w:p>
            <w:r>
              <w:t>To</w:t>
            </w:r>
          </w:p>
        </w:tc>
        <w:tc>
          <w:tcPr>
            <w:tcW w:type="dxa" w:w="576"/>
          </w:tcPr>
          <w:p>
            <w:r/>
          </w:p>
        </w:tc>
        <w:tc>
          <w:tcPr>
            <w:tcW w:type="dxa" w:w="576"/>
          </w:tcPr>
          <w:p>
            <w:r>
              <w:t>Interest Rate</w:t>
              <w:br/>
              <w:t>5 Crs to 5.50</w:t>
              <w:br/>
              <w:t>Cr</w:t>
              <w:br/>
              <w:t>(% p.a.)</w:t>
              <w:br/>
              <w:t>Non Callable</w:t>
            </w:r>
          </w:p>
        </w:tc>
        <w:tc>
          <w:tcPr>
            <w:tcW w:type="dxa" w:w="576"/>
          </w:tcPr>
          <w:p>
            <w:r>
              <w:t>Interest Rate</w:t>
              <w:br/>
              <w:t>above</w:t>
              <w:br/>
              <w:t>5.50 Crs to</w:t>
              <w:br/>
              <w:t>5.75 Crs</w:t>
              <w:br/>
              <w:t>(% p.a.)</w:t>
              <w:br/>
              <w:t>Non Callable</w:t>
            </w:r>
          </w:p>
        </w:tc>
        <w:tc>
          <w:tcPr>
            <w:tcW w:type="dxa" w:w="576"/>
          </w:tcPr>
          <w:p>
            <w:r>
              <w:t>Interest Rate</w:t>
              <w:br/>
              <w:t>above</w:t>
              <w:br/>
              <w:t>5.75 Crs to</w:t>
              <w:br/>
              <w:t>10.00 Cr</w:t>
              <w:br/>
              <w:t>(% p.a.)</w:t>
              <w:br/>
              <w:t>Non Callable</w:t>
            </w:r>
          </w:p>
        </w:tc>
        <w:tc>
          <w:tcPr>
            <w:tcW w:type="dxa" w:w="576"/>
          </w:tcPr>
          <w:p>
            <w:r>
              <w:t>Interest Rate</w:t>
              <w:br/>
              <w:t>above</w:t>
              <w:br/>
              <w:t>10.00 Crs to</w:t>
              <w:br/>
              <w:t>15.00 Cr</w:t>
              <w:br/>
              <w:t>(% p.a.)</w:t>
              <w:br/>
              <w:t>Non Callable</w:t>
            </w:r>
          </w:p>
        </w:tc>
        <w:tc>
          <w:tcPr>
            <w:tcW w:type="dxa" w:w="576"/>
          </w:tcPr>
          <w:p>
            <w:r>
              <w:t>Interest Rate</w:t>
              <w:br/>
              <w:t>above</w:t>
              <w:br/>
              <w:t>15.00 Crs to</w:t>
              <w:br/>
              <w:t>25.50 Crs</w:t>
              <w:br/>
              <w:t>(% p.a.)</w:t>
              <w:br/>
              <w:t>Non Callable</w:t>
            </w:r>
          </w:p>
        </w:tc>
        <w:tc>
          <w:tcPr>
            <w:tcW w:type="dxa" w:w="576"/>
          </w:tcPr>
          <w:p>
            <w:r>
              <w:t>Interest Rate</w:t>
              <w:br/>
              <w:t>above</w:t>
              <w:br/>
              <w:t>25.50 Crs to</w:t>
              <w:br/>
              <w:t>25.75 Crs</w:t>
              <w:br/>
              <w:t>(% p.a.)</w:t>
              <w:br/>
              <w:t>Non Callable</w:t>
            </w:r>
          </w:p>
        </w:tc>
        <w:tc>
          <w:tcPr>
            <w:tcW w:type="dxa" w:w="576"/>
          </w:tcPr>
          <w:p>
            <w:r>
              <w:t>Interest Rate</w:t>
              <w:br/>
              <w:t>above</w:t>
              <w:br/>
              <w:t>25.75 Crs to</w:t>
              <w:br/>
              <w:t>45 Crs</w:t>
              <w:br/>
              <w:t>(% p.a.)</w:t>
              <w:br/>
              <w:t>Non Callable</w:t>
            </w:r>
          </w:p>
        </w:tc>
        <w:tc>
          <w:tcPr>
            <w:tcW w:type="dxa" w:w="576"/>
          </w:tcPr>
          <w:p>
            <w:r>
              <w:t>Interest</w:t>
              <w:br/>
              <w:t>Rate above</w:t>
              <w:br/>
              <w:t>45.00 Crs to</w:t>
              <w:br/>
              <w:t>49 Crs</w:t>
              <w:br/>
              <w:t>(% p.a.)</w:t>
              <w:br/>
              <w:t>Non Callable</w:t>
            </w:r>
          </w:p>
        </w:tc>
        <w:tc>
          <w:tcPr>
            <w:tcW w:type="dxa" w:w="576"/>
          </w:tcPr>
          <w:p>
            <w:r>
              <w:t>Interest Rate</w:t>
              <w:br/>
              <w:t>above</w:t>
              <w:br/>
              <w:t>49.00 Crs to</w:t>
              <w:br/>
              <w:t>75 Crs</w:t>
              <w:br/>
              <w:t>(% p.a.)</w:t>
              <w:br/>
              <w:t>Non Callable</w:t>
            </w:r>
          </w:p>
        </w:tc>
        <w:tc>
          <w:tcPr>
            <w:tcW w:type="dxa" w:w="576"/>
          </w:tcPr>
          <w:p>
            <w:r>
              <w:t>Interest Rate</w:t>
              <w:br/>
              <w:t>above</w:t>
              <w:br/>
              <w:t>75.00 Crs to</w:t>
              <w:br/>
              <w:t>100 Crs</w:t>
              <w:br/>
              <w:t>(% p.a.)</w:t>
              <w:br/>
              <w:t>Non Callable</w:t>
            </w:r>
          </w:p>
        </w:tc>
        <w:tc>
          <w:tcPr>
            <w:tcW w:type="dxa" w:w="576"/>
          </w:tcPr>
          <w:p>
            <w:r>
              <w:t>Interest Rate</w:t>
              <w:br/>
              <w:t>above</w:t>
              <w:br/>
              <w:t>100 Cr</w:t>
              <w:br/>
              <w:t>(% p.a.)</w:t>
              <w:br/>
              <w:t>Non Callable</w:t>
            </w:r>
          </w:p>
        </w:tc>
      </w:tr>
      <w:tr>
        <w:tc>
          <w:tcPr>
            <w:tcW w:type="dxa" w:w="576"/>
          </w:tcPr>
          <w:p>
            <w:r>
              <w:t>7</w:t>
            </w:r>
          </w:p>
        </w:tc>
        <w:tc>
          <w:tcPr>
            <w:tcW w:type="dxa" w:w="576"/>
          </w:tcPr>
          <w:p>
            <w:r>
              <w:t>days</w:t>
            </w:r>
          </w:p>
        </w:tc>
        <w:tc>
          <w:tcPr>
            <w:tcW w:type="dxa" w:w="576"/>
          </w:tcPr>
          <w:p>
            <w:r>
              <w:t>14</w:t>
            </w:r>
          </w:p>
        </w:tc>
        <w:tc>
          <w:tcPr>
            <w:tcW w:type="dxa" w:w="576"/>
          </w:tcPr>
          <w:p>
            <w:r>
              <w:t>days</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c>
          <w:tcPr>
            <w:tcW w:type="dxa" w:w="576"/>
          </w:tcPr>
          <w:p>
            <w:r>
              <w:t>5.5</w:t>
            </w:r>
          </w:p>
        </w:tc>
      </w:tr>
      <w:tr>
        <w:tc>
          <w:tcPr>
            <w:tcW w:type="dxa" w:w="576"/>
          </w:tcPr>
          <w:p>
            <w:r>
              <w:t>15</w:t>
            </w:r>
          </w:p>
        </w:tc>
        <w:tc>
          <w:tcPr>
            <w:tcW w:type="dxa" w:w="576"/>
          </w:tcPr>
          <w:p>
            <w:r>
              <w:t>days</w:t>
            </w:r>
          </w:p>
        </w:tc>
        <w:tc>
          <w:tcPr>
            <w:tcW w:type="dxa" w:w="576"/>
          </w:tcPr>
          <w:p>
            <w:r>
              <w:t>30</w:t>
            </w:r>
          </w:p>
        </w:tc>
        <w:tc>
          <w:tcPr>
            <w:tcW w:type="dxa" w:w="576"/>
          </w:tcPr>
          <w:p>
            <w:r>
              <w:t>days</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c>
          <w:tcPr>
            <w:tcW w:type="dxa" w:w="576"/>
          </w:tcPr>
          <w:p>
            <w:r>
              <w:t>5.6</w:t>
            </w:r>
          </w:p>
        </w:tc>
      </w:tr>
      <w:tr>
        <w:tc>
          <w:tcPr>
            <w:tcW w:type="dxa" w:w="576"/>
          </w:tcPr>
          <w:p>
            <w:r>
              <w:t>31</w:t>
            </w:r>
          </w:p>
        </w:tc>
        <w:tc>
          <w:tcPr>
            <w:tcW w:type="dxa" w:w="576"/>
          </w:tcPr>
          <w:p>
            <w:r>
              <w:t>days</w:t>
            </w:r>
          </w:p>
        </w:tc>
        <w:tc>
          <w:tcPr>
            <w:tcW w:type="dxa" w:w="576"/>
          </w:tcPr>
          <w:p>
            <w:r>
              <w:t>45</w:t>
            </w:r>
          </w:p>
        </w:tc>
        <w:tc>
          <w:tcPr>
            <w:tcW w:type="dxa" w:w="576"/>
          </w:tcPr>
          <w:p>
            <w:r>
              <w:t>days</w:t>
            </w:r>
          </w:p>
        </w:tc>
        <w:tc>
          <w:tcPr>
            <w:tcW w:type="dxa" w:w="576"/>
          </w:tcPr>
          <w:p>
            <w:r>
              <w:t>5.85</w:t>
            </w:r>
          </w:p>
        </w:tc>
        <w:tc>
          <w:tcPr>
            <w:tcW w:type="dxa" w:w="576"/>
          </w:tcPr>
          <w:p>
            <w:r>
              <w:t>5.85</w:t>
            </w:r>
          </w:p>
        </w:tc>
        <w:tc>
          <w:tcPr>
            <w:tcW w:type="dxa" w:w="576"/>
          </w:tcPr>
          <w:p>
            <w:r>
              <w:t>5.85</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c>
          <w:tcPr>
            <w:tcW w:type="dxa" w:w="576"/>
          </w:tcPr>
          <w:p>
            <w:r>
              <w:t>5.9</w:t>
            </w:r>
          </w:p>
        </w:tc>
      </w:tr>
      <w:tr>
        <w:tc>
          <w:tcPr>
            <w:tcW w:type="dxa" w:w="576"/>
          </w:tcPr>
          <w:p>
            <w:r>
              <w:t>46</w:t>
            </w:r>
          </w:p>
        </w:tc>
        <w:tc>
          <w:tcPr>
            <w:tcW w:type="dxa" w:w="576"/>
          </w:tcPr>
          <w:p>
            <w:r>
              <w:t>days</w:t>
            </w:r>
          </w:p>
        </w:tc>
        <w:tc>
          <w:tcPr>
            <w:tcW w:type="dxa" w:w="576"/>
          </w:tcPr>
          <w:p>
            <w:r>
              <w:t>60</w:t>
            </w:r>
          </w:p>
        </w:tc>
        <w:tc>
          <w:tcPr>
            <w:tcW w:type="dxa" w:w="576"/>
          </w:tcPr>
          <w:p>
            <w:r>
              <w:t>days</w:t>
            </w:r>
          </w:p>
        </w:tc>
        <w:tc>
          <w:tcPr>
            <w:tcW w:type="dxa" w:w="576"/>
          </w:tcPr>
          <w:p>
            <w:r>
              <w:t>5.9</w:t>
            </w:r>
          </w:p>
        </w:tc>
        <w:tc>
          <w:tcPr>
            <w:tcW w:type="dxa" w:w="576"/>
          </w:tcPr>
          <w:p>
            <w:r>
              <w:t>5.9</w:t>
            </w:r>
          </w:p>
        </w:tc>
        <w:tc>
          <w:tcPr>
            <w:tcW w:type="dxa" w:w="576"/>
          </w:tcPr>
          <w:p>
            <w:r>
              <w:t>5.9</w:t>
            </w:r>
          </w:p>
        </w:tc>
        <w:tc>
          <w:tcPr>
            <w:tcW w:type="dxa" w:w="576"/>
          </w:tcPr>
          <w:p>
            <w:r>
              <w:t>5.95</w:t>
            </w:r>
          </w:p>
        </w:tc>
        <w:tc>
          <w:tcPr>
            <w:tcW w:type="dxa" w:w="576"/>
          </w:tcPr>
          <w:p>
            <w:r>
              <w:t>5.95</w:t>
            </w:r>
          </w:p>
        </w:tc>
        <w:tc>
          <w:tcPr>
            <w:tcW w:type="dxa" w:w="576"/>
          </w:tcPr>
          <w:p>
            <w:r>
              <w:t>5.95</w:t>
            </w:r>
          </w:p>
        </w:tc>
        <w:tc>
          <w:tcPr>
            <w:tcW w:type="dxa" w:w="576"/>
          </w:tcPr>
          <w:p>
            <w:r>
              <w:t>5.95</w:t>
            </w:r>
          </w:p>
        </w:tc>
        <w:tc>
          <w:tcPr>
            <w:tcW w:type="dxa" w:w="576"/>
          </w:tcPr>
          <w:p>
            <w:r>
              <w:t>5.95</w:t>
            </w:r>
          </w:p>
        </w:tc>
        <w:tc>
          <w:tcPr>
            <w:tcW w:type="dxa" w:w="576"/>
          </w:tcPr>
          <w:p>
            <w:r>
              <w:t>6.05</w:t>
            </w:r>
          </w:p>
        </w:tc>
        <w:tc>
          <w:tcPr>
            <w:tcW w:type="dxa" w:w="576"/>
          </w:tcPr>
          <w:p>
            <w:r>
              <w:t>6.05</w:t>
            </w:r>
          </w:p>
        </w:tc>
        <w:tc>
          <w:tcPr>
            <w:tcW w:type="dxa" w:w="576"/>
          </w:tcPr>
          <w:p>
            <w:r>
              <w:t>6.05</w:t>
            </w:r>
          </w:p>
        </w:tc>
      </w:tr>
      <w:tr>
        <w:tc>
          <w:tcPr>
            <w:tcW w:type="dxa" w:w="576"/>
          </w:tcPr>
          <w:p>
            <w:r>
              <w:t>61</w:t>
            </w:r>
          </w:p>
        </w:tc>
        <w:tc>
          <w:tcPr>
            <w:tcW w:type="dxa" w:w="576"/>
          </w:tcPr>
          <w:p>
            <w:r>
              <w:t>days</w:t>
            </w:r>
          </w:p>
        </w:tc>
        <w:tc>
          <w:tcPr>
            <w:tcW w:type="dxa" w:w="576"/>
          </w:tcPr>
          <w:p>
            <w:r>
              <w:t>90</w:t>
            </w:r>
          </w:p>
        </w:tc>
        <w:tc>
          <w:tcPr>
            <w:tcW w:type="dxa" w:w="576"/>
          </w:tcPr>
          <w:p>
            <w:r>
              <w:t>days</w:t>
            </w:r>
          </w:p>
        </w:tc>
        <w:tc>
          <w:tcPr>
            <w:tcW w:type="dxa" w:w="576"/>
          </w:tcPr>
          <w:p>
            <w:r>
              <w:t>6</w:t>
            </w:r>
          </w:p>
        </w:tc>
        <w:tc>
          <w:tcPr>
            <w:tcW w:type="dxa" w:w="576"/>
          </w:tcPr>
          <w:p>
            <w:r>
              <w:t>6</w:t>
            </w:r>
          </w:p>
        </w:tc>
        <w:tc>
          <w:tcPr>
            <w:tcW w:type="dxa" w:w="576"/>
          </w:tcPr>
          <w:p>
            <w:r>
              <w:t>6</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c>
          <w:tcPr>
            <w:tcW w:type="dxa" w:w="576"/>
          </w:tcPr>
          <w:p>
            <w:r>
              <w:t>6.05</w:t>
            </w:r>
          </w:p>
        </w:tc>
      </w:tr>
      <w:tr>
        <w:tc>
          <w:tcPr>
            <w:tcW w:type="dxa" w:w="576"/>
          </w:tcPr>
          <w:p>
            <w:r>
              <w:t>91</w:t>
            </w:r>
          </w:p>
        </w:tc>
        <w:tc>
          <w:tcPr>
            <w:tcW w:type="dxa" w:w="576"/>
          </w:tcPr>
          <w:p>
            <w:r>
              <w:t>days</w:t>
            </w:r>
          </w:p>
        </w:tc>
        <w:tc>
          <w:tcPr>
            <w:tcW w:type="dxa" w:w="576"/>
          </w:tcPr>
          <w:p>
            <w:r>
              <w:t>120</w:t>
            </w:r>
          </w:p>
        </w:tc>
        <w:tc>
          <w:tcPr>
            <w:tcW w:type="dxa" w:w="576"/>
          </w:tcPr>
          <w:p>
            <w:r>
              <w:t>days</w:t>
            </w:r>
          </w:p>
        </w:tc>
        <w:tc>
          <w:tcPr>
            <w:tcW w:type="dxa" w:w="576"/>
          </w:tcPr>
          <w:p>
            <w:r>
              <w:t>6.2</w:t>
            </w:r>
          </w:p>
        </w:tc>
        <w:tc>
          <w:tcPr>
            <w:tcW w:type="dxa" w:w="576"/>
          </w:tcPr>
          <w:p>
            <w:r>
              <w:t>6.2</w:t>
            </w:r>
          </w:p>
        </w:tc>
        <w:tc>
          <w:tcPr>
            <w:tcW w:type="dxa" w:w="576"/>
          </w:tcPr>
          <w:p>
            <w:r>
              <w:t>6.2</w:t>
            </w:r>
          </w:p>
        </w:tc>
        <w:tc>
          <w:tcPr>
            <w:tcW w:type="dxa" w:w="576"/>
          </w:tcPr>
          <w:p>
            <w:r>
              <w:t>6.25</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c>
          <w:tcPr>
            <w:tcW w:type="dxa" w:w="576"/>
          </w:tcPr>
          <w:p>
            <w:r>
              <w:t>6.3</w:t>
            </w:r>
          </w:p>
        </w:tc>
      </w:tr>
      <w:tr>
        <w:tc>
          <w:tcPr>
            <w:tcW w:type="dxa" w:w="576"/>
          </w:tcPr>
          <w:p>
            <w:r>
              <w:t>121</w:t>
            </w:r>
          </w:p>
        </w:tc>
        <w:tc>
          <w:tcPr>
            <w:tcW w:type="dxa" w:w="576"/>
          </w:tcPr>
          <w:p>
            <w:r>
              <w:t>days</w:t>
            </w:r>
          </w:p>
        </w:tc>
        <w:tc>
          <w:tcPr>
            <w:tcW w:type="dxa" w:w="576"/>
          </w:tcPr>
          <w:p>
            <w:r>
              <w:t>150</w:t>
            </w:r>
          </w:p>
        </w:tc>
        <w:tc>
          <w:tcPr>
            <w:tcW w:type="dxa" w:w="576"/>
          </w:tcPr>
          <w:p>
            <w:r>
              <w:t>days</w:t>
            </w:r>
          </w:p>
        </w:tc>
        <w:tc>
          <w:tcPr>
            <w:tcW w:type="dxa" w:w="576"/>
          </w:tcPr>
          <w:p>
            <w:r>
              <w:t>6.3</w:t>
            </w:r>
          </w:p>
        </w:tc>
        <w:tc>
          <w:tcPr>
            <w:tcW w:type="dxa" w:w="576"/>
          </w:tcPr>
          <w:p>
            <w:r>
              <w:t>6.3</w:t>
            </w:r>
          </w:p>
        </w:tc>
        <w:tc>
          <w:tcPr>
            <w:tcW w:type="dxa" w:w="576"/>
          </w:tcPr>
          <w:p>
            <w:r>
              <w:t>6.3</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c>
          <w:tcPr>
            <w:tcW w:type="dxa" w:w="576"/>
          </w:tcPr>
          <w:p>
            <w:r>
              <w:t>6.35</w:t>
            </w:r>
          </w:p>
        </w:tc>
      </w:tr>
      <w:tr>
        <w:tc>
          <w:tcPr>
            <w:tcW w:type="dxa" w:w="576"/>
          </w:tcPr>
          <w:p>
            <w:r>
              <w:t>151</w:t>
            </w:r>
          </w:p>
        </w:tc>
        <w:tc>
          <w:tcPr>
            <w:tcW w:type="dxa" w:w="576"/>
          </w:tcPr>
          <w:p>
            <w:r>
              <w:t>days</w:t>
            </w:r>
          </w:p>
        </w:tc>
        <w:tc>
          <w:tcPr>
            <w:tcW w:type="dxa" w:w="576"/>
          </w:tcPr>
          <w:p>
            <w:r>
              <w:t>180</w:t>
            </w:r>
          </w:p>
        </w:tc>
        <w:tc>
          <w:tcPr>
            <w:tcW w:type="dxa" w:w="576"/>
          </w:tcPr>
          <w:p>
            <w:r>
              <w:t>days</w:t>
            </w:r>
          </w:p>
        </w:tc>
        <w:tc>
          <w:tcPr>
            <w:tcW w:type="dxa" w:w="576"/>
          </w:tcPr>
          <w:p>
            <w:r>
              <w:t>6.35</w:t>
            </w:r>
          </w:p>
        </w:tc>
        <w:tc>
          <w:tcPr>
            <w:tcW w:type="dxa" w:w="576"/>
          </w:tcPr>
          <w:p>
            <w:r>
              <w:t>6.35</w:t>
            </w:r>
          </w:p>
        </w:tc>
        <w:tc>
          <w:tcPr>
            <w:tcW w:type="dxa" w:w="576"/>
          </w:tcPr>
          <w:p>
            <w:r>
              <w:t>6.35</w:t>
            </w:r>
          </w:p>
        </w:tc>
        <w:tc>
          <w:tcPr>
            <w:tcW w:type="dxa" w:w="576"/>
          </w:tcPr>
          <w:p>
            <w:r>
              <w:t>6.4</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181</w:t>
            </w:r>
          </w:p>
        </w:tc>
        <w:tc>
          <w:tcPr>
            <w:tcW w:type="dxa" w:w="576"/>
          </w:tcPr>
          <w:p>
            <w:r>
              <w:t>days</w:t>
            </w:r>
          </w:p>
        </w:tc>
        <w:tc>
          <w:tcPr>
            <w:tcW w:type="dxa" w:w="576"/>
          </w:tcPr>
          <w:p>
            <w:r>
              <w:t>210</w:t>
            </w:r>
          </w:p>
        </w:tc>
        <w:tc>
          <w:tcPr>
            <w:tcW w:type="dxa" w:w="576"/>
          </w:tcPr>
          <w:p>
            <w:r>
              <w:t>days</w:t>
            </w:r>
          </w:p>
        </w:tc>
        <w:tc>
          <w:tcPr>
            <w:tcW w:type="dxa" w:w="576"/>
          </w:tcPr>
          <w:p>
            <w:r>
              <w:t>6.4</w:t>
            </w:r>
          </w:p>
        </w:tc>
        <w:tc>
          <w:tcPr>
            <w:tcW w:type="dxa" w:w="576"/>
          </w:tcPr>
          <w:p>
            <w:r>
              <w:t>6.4</w:t>
            </w:r>
          </w:p>
        </w:tc>
        <w:tc>
          <w:tcPr>
            <w:tcW w:type="dxa" w:w="576"/>
          </w:tcPr>
          <w:p>
            <w:r>
              <w:t>6.4</w:t>
            </w:r>
          </w:p>
        </w:tc>
        <w:tc>
          <w:tcPr>
            <w:tcW w:type="dxa" w:w="576"/>
          </w:tcPr>
          <w:p>
            <w:r>
              <w:t>6.45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211</w:t>
            </w:r>
          </w:p>
        </w:tc>
        <w:tc>
          <w:tcPr>
            <w:tcW w:type="dxa" w:w="576"/>
          </w:tcPr>
          <w:p>
            <w:r>
              <w:t>days</w:t>
            </w:r>
          </w:p>
        </w:tc>
        <w:tc>
          <w:tcPr>
            <w:tcW w:type="dxa" w:w="576"/>
          </w:tcPr>
          <w:p>
            <w:r>
              <w:t>240</w:t>
            </w:r>
          </w:p>
        </w:tc>
        <w:tc>
          <w:tcPr>
            <w:tcW w:type="dxa" w:w="576"/>
          </w:tcPr>
          <w:p>
            <w:r>
              <w:t>days</w:t>
            </w:r>
          </w:p>
        </w:tc>
        <w:tc>
          <w:tcPr>
            <w:tcW w:type="dxa" w:w="576"/>
          </w:tcPr>
          <w:p>
            <w:r>
              <w:t>6.45</w:t>
            </w:r>
          </w:p>
        </w:tc>
        <w:tc>
          <w:tcPr>
            <w:tcW w:type="dxa" w:w="576"/>
          </w:tcPr>
          <w:p>
            <w:r>
              <w:t>6.45</w:t>
            </w:r>
          </w:p>
        </w:tc>
        <w:tc>
          <w:tcPr>
            <w:tcW w:type="dxa" w:w="576"/>
          </w:tcPr>
          <w:p>
            <w:r>
              <w:t>6.45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c>
          <w:tcPr>
            <w:tcW w:type="dxa" w:w="576"/>
          </w:tcPr>
          <w:p>
            <w:r>
              <w:t>6.5</w:t>
            </w:r>
          </w:p>
        </w:tc>
      </w:tr>
      <w:tr>
        <w:tc>
          <w:tcPr>
            <w:tcW w:type="dxa" w:w="576"/>
          </w:tcPr>
          <w:p>
            <w:r>
              <w:t>241</w:t>
            </w:r>
          </w:p>
        </w:tc>
        <w:tc>
          <w:tcPr>
            <w:tcW w:type="dxa" w:w="576"/>
          </w:tcPr>
          <w:p>
            <w:r>
              <w:t>days</w:t>
            </w:r>
          </w:p>
        </w:tc>
        <w:tc>
          <w:tcPr>
            <w:tcW w:type="dxa" w:w="576"/>
          </w:tcPr>
          <w:p>
            <w:r>
              <w:t>269</w:t>
            </w:r>
          </w:p>
        </w:tc>
        <w:tc>
          <w:tcPr>
            <w:tcW w:type="dxa" w:w="576"/>
          </w:tcPr>
          <w:p>
            <w:r>
              <w:t>days</w:t>
            </w:r>
          </w:p>
        </w:tc>
        <w:tc>
          <w:tcPr>
            <w:tcW w:type="dxa" w:w="576"/>
          </w:tcPr>
          <w:p>
            <w:r>
              <w:t>6.5</w:t>
            </w:r>
          </w:p>
        </w:tc>
        <w:tc>
          <w:tcPr>
            <w:tcW w:type="dxa" w:w="576"/>
          </w:tcPr>
          <w:p>
            <w:r>
              <w:t>6.5</w:t>
            </w:r>
          </w:p>
        </w:tc>
        <w:tc>
          <w:tcPr>
            <w:tcW w:type="dxa" w:w="576"/>
          </w:tcPr>
          <w:p>
            <w:r>
              <w:t>6.5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c>
          <w:tcPr>
            <w:tcW w:type="dxa" w:w="576"/>
          </w:tcPr>
          <w:p>
            <w:r>
              <w:t>6.55</w:t>
            </w:r>
          </w:p>
        </w:tc>
      </w:tr>
      <w:tr>
        <w:tc>
          <w:tcPr>
            <w:tcW w:type="dxa" w:w="576"/>
          </w:tcPr>
          <w:p>
            <w:r>
              <w:t>270</w:t>
            </w:r>
          </w:p>
        </w:tc>
        <w:tc>
          <w:tcPr>
            <w:tcW w:type="dxa" w:w="576"/>
          </w:tcPr>
          <w:p>
            <w:r>
              <w:t>days</w:t>
            </w:r>
          </w:p>
        </w:tc>
        <w:tc>
          <w:tcPr>
            <w:tcW w:type="dxa" w:w="576"/>
          </w:tcPr>
          <w:p>
            <w:r>
              <w:t>330</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331</w:t>
            </w:r>
          </w:p>
        </w:tc>
        <w:tc>
          <w:tcPr>
            <w:tcW w:type="dxa" w:w="576"/>
          </w:tcPr>
          <w:p>
            <w:r>
              <w:t>days</w:t>
            </w:r>
          </w:p>
        </w:tc>
        <w:tc>
          <w:tcPr>
            <w:tcW w:type="dxa" w:w="576"/>
          </w:tcPr>
          <w:p>
            <w:r>
              <w:t>343</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344</w:t>
            </w:r>
          </w:p>
        </w:tc>
        <w:tc>
          <w:tcPr>
            <w:tcW w:type="dxa" w:w="576"/>
          </w:tcPr>
          <w:p>
            <w:r>
              <w:t>days</w:t>
            </w:r>
          </w:p>
        </w:tc>
        <w:tc>
          <w:tcPr>
            <w:tcW w:type="dxa" w:w="576"/>
          </w:tcPr>
          <w:p>
            <w:r>
              <w:t>354</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355</w:t>
            </w:r>
          </w:p>
        </w:tc>
        <w:tc>
          <w:tcPr>
            <w:tcW w:type="dxa" w:w="576"/>
          </w:tcPr>
          <w:p>
            <w:r>
              <w:t>days</w:t>
            </w:r>
          </w:p>
        </w:tc>
        <w:tc>
          <w:tcPr>
            <w:tcW w:type="dxa" w:w="576"/>
          </w:tcPr>
          <w:p>
            <w:r>
              <w:t>364</w:t>
            </w:r>
          </w:p>
        </w:tc>
        <w:tc>
          <w:tcPr>
            <w:tcW w:type="dxa" w:w="576"/>
          </w:tcPr>
          <w:p>
            <w:r>
              <w:t>days</w:t>
            </w:r>
          </w:p>
        </w:tc>
        <w:tc>
          <w:tcPr>
            <w:tcW w:type="dxa" w:w="576"/>
          </w:tcPr>
          <w:p>
            <w:r>
              <w:t>6.6</w:t>
            </w:r>
          </w:p>
        </w:tc>
        <w:tc>
          <w:tcPr>
            <w:tcW w:type="dxa" w:w="576"/>
          </w:tcPr>
          <w:p>
            <w:r>
              <w:t>6.6</w:t>
            </w:r>
          </w:p>
        </w:tc>
        <w:tc>
          <w:tcPr>
            <w:tcW w:type="dxa" w:w="576"/>
          </w:tcPr>
          <w:p>
            <w:r>
              <w:t>6.6</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c>
          <w:tcPr>
            <w:tcW w:type="dxa" w:w="576"/>
          </w:tcPr>
          <w:p>
            <w:r>
              <w:t>6.65</w:t>
            </w:r>
          </w:p>
        </w:tc>
      </w:tr>
      <w:tr>
        <w:tc>
          <w:tcPr>
            <w:tcW w:type="dxa" w:w="576"/>
          </w:tcPr>
          <w:p>
            <w:r>
              <w:t>365</w:t>
            </w:r>
          </w:p>
        </w:tc>
        <w:tc>
          <w:tcPr>
            <w:tcW w:type="dxa" w:w="576"/>
          </w:tcPr>
          <w:p>
            <w:r>
              <w:t>days</w:t>
            </w:r>
          </w:p>
        </w:tc>
        <w:tc>
          <w:tcPr>
            <w:tcW w:type="dxa" w:w="576"/>
          </w:tcPr>
          <w:p>
            <w:r>
              <w:t>Below 1 Year 3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3 Month</w:t>
            </w:r>
          </w:p>
        </w:tc>
        <w:tc>
          <w:tcPr>
            <w:tcW w:type="dxa" w:w="576"/>
          </w:tcPr>
          <w:p>
            <w:r/>
          </w:p>
        </w:tc>
        <w:tc>
          <w:tcPr>
            <w:tcW w:type="dxa" w:w="576"/>
          </w:tcPr>
          <w:p>
            <w:r>
              <w:t>Below 1 Year 4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4 Months</w:t>
            </w:r>
          </w:p>
        </w:tc>
        <w:tc>
          <w:tcPr>
            <w:tcW w:type="dxa" w:w="576"/>
          </w:tcPr>
          <w:p>
            <w:r/>
          </w:p>
        </w:tc>
        <w:tc>
          <w:tcPr>
            <w:tcW w:type="dxa" w:w="576"/>
          </w:tcPr>
          <w:p>
            <w:r>
              <w:t>Below 1 Year 6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1 Year 6 Months</w:t>
            </w:r>
          </w:p>
        </w:tc>
        <w:tc>
          <w:tcPr>
            <w:tcW w:type="dxa" w:w="576"/>
          </w:tcPr>
          <w:p>
            <w:r/>
          </w:p>
        </w:tc>
        <w:tc>
          <w:tcPr>
            <w:tcW w:type="dxa" w:w="576"/>
          </w:tcPr>
          <w:p>
            <w:r>
              <w:t>upto 2 Yr</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Above 2 Year</w:t>
            </w:r>
          </w:p>
        </w:tc>
        <w:tc>
          <w:tcPr>
            <w:tcW w:type="dxa" w:w="576"/>
          </w:tcPr>
          <w:p>
            <w:r/>
          </w:p>
        </w:tc>
        <w:tc>
          <w:tcPr>
            <w:tcW w:type="dxa" w:w="576"/>
          </w:tcPr>
          <w:p>
            <w:r>
              <w:t>Below 2 Yr 6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2 Year 6 Months</w:t>
            </w:r>
          </w:p>
        </w:tc>
        <w:tc>
          <w:tcPr>
            <w:tcW w:type="dxa" w:w="576"/>
          </w:tcPr>
          <w:p>
            <w:r/>
          </w:p>
        </w:tc>
        <w:tc>
          <w:tcPr>
            <w:tcW w:type="dxa" w:w="576"/>
          </w:tcPr>
          <w:p>
            <w:r>
              <w:t>Below 2 Yr 7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2 Year 7 Months</w:t>
            </w:r>
          </w:p>
        </w:tc>
        <w:tc>
          <w:tcPr>
            <w:tcW w:type="dxa" w:w="576"/>
          </w:tcPr>
          <w:p>
            <w:r/>
          </w:p>
        </w:tc>
        <w:tc>
          <w:tcPr>
            <w:tcW w:type="dxa" w:w="576"/>
          </w:tcPr>
          <w:p>
            <w:r>
              <w:t>3 Yr 3 Months</w:t>
            </w:r>
          </w:p>
        </w:tc>
        <w:tc>
          <w:tcPr>
            <w:tcW w:type="dxa" w:w="576"/>
          </w:tcPr>
          <w:p>
            <w:r/>
          </w:p>
        </w:tc>
        <w:tc>
          <w:tcPr>
            <w:tcW w:type="dxa" w:w="576"/>
          </w:tcPr>
          <w:p>
            <w:r>
              <w:t>6.9</w:t>
            </w:r>
          </w:p>
        </w:tc>
        <w:tc>
          <w:tcPr>
            <w:tcW w:type="dxa" w:w="576"/>
          </w:tcPr>
          <w:p>
            <w:r>
              <w:t>6.9</w:t>
            </w:r>
          </w:p>
        </w:tc>
        <w:tc>
          <w:tcPr>
            <w:tcW w:type="dxa" w:w="576"/>
          </w:tcPr>
          <w:p>
            <w:r>
              <w:t>6.9</w:t>
            </w:r>
          </w:p>
        </w:tc>
        <w:tc>
          <w:tcPr>
            <w:tcW w:type="dxa" w:w="576"/>
          </w:tcPr>
          <w:p>
            <w:r>
              <w:t>6.95</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c>
          <w:tcPr>
            <w:tcW w:type="dxa" w:w="576"/>
          </w:tcPr>
          <w:p>
            <w:r>
              <w:t>7</w:t>
            </w:r>
          </w:p>
        </w:tc>
      </w:tr>
      <w:tr>
        <w:tc>
          <w:tcPr>
            <w:tcW w:type="dxa" w:w="576"/>
          </w:tcPr>
          <w:p>
            <w:r>
              <w:t>Above 3 yrs 3 Months</w:t>
            </w:r>
          </w:p>
        </w:tc>
        <w:tc>
          <w:tcPr>
            <w:tcW w:type="dxa" w:w="576"/>
          </w:tcPr>
          <w:p>
            <w:r/>
          </w:p>
        </w:tc>
        <w:tc>
          <w:tcPr>
            <w:tcW w:type="dxa" w:w="576"/>
          </w:tcPr>
          <w:p>
            <w:r>
              <w:t>Below 61 Months</w:t>
            </w:r>
          </w:p>
        </w:tc>
        <w:tc>
          <w:tcPr>
            <w:tcW w:type="dxa" w:w="576"/>
          </w:tcPr>
          <w:p>
            <w:r/>
          </w:p>
        </w:tc>
        <w:tc>
          <w:tcPr>
            <w:tcW w:type="dxa" w:w="576"/>
          </w:tcPr>
          <w:p>
            <w:r>
              <w:t>6.8</w:t>
            </w:r>
          </w:p>
        </w:tc>
        <w:tc>
          <w:tcPr>
            <w:tcW w:type="dxa" w:w="576"/>
          </w:tcPr>
          <w:p>
            <w:r>
              <w:t>6.8</w:t>
            </w:r>
          </w:p>
        </w:tc>
        <w:tc>
          <w:tcPr>
            <w:tcW w:type="dxa" w:w="576"/>
          </w:tcPr>
          <w:p>
            <w:r>
              <w:t>6.8</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r>
      <w:tr>
        <w:tc>
          <w:tcPr>
            <w:tcW w:type="dxa" w:w="576"/>
          </w:tcPr>
          <w:p>
            <w:r>
              <w:t>61 months and above</w:t>
            </w:r>
          </w:p>
        </w:tc>
        <w:tc>
          <w:tcPr>
            <w:tcW w:type="dxa" w:w="576"/>
          </w:tcPr>
          <w:p>
            <w:r>
              <w:t>None</w:t>
            </w:r>
          </w:p>
        </w:tc>
        <w:tc>
          <w:tcPr>
            <w:tcW w:type="dxa" w:w="576"/>
          </w:tcPr>
          <w:p>
            <w:r>
              <w:t>Upto 10 Yrs</w:t>
            </w:r>
          </w:p>
        </w:tc>
        <w:tc>
          <w:tcPr>
            <w:tcW w:type="dxa" w:w="576"/>
          </w:tcPr>
          <w:p>
            <w:r>
              <w:t>None</w:t>
            </w:r>
          </w:p>
        </w:tc>
        <w:tc>
          <w:tcPr>
            <w:tcW w:type="dxa" w:w="576"/>
          </w:tcPr>
          <w:p>
            <w:r>
              <w:t>6.8</w:t>
            </w:r>
          </w:p>
        </w:tc>
        <w:tc>
          <w:tcPr>
            <w:tcW w:type="dxa" w:w="576"/>
          </w:tcPr>
          <w:p>
            <w:r>
              <w:t>6.8</w:t>
            </w:r>
          </w:p>
        </w:tc>
        <w:tc>
          <w:tcPr>
            <w:tcW w:type="dxa" w:w="576"/>
          </w:tcPr>
          <w:p>
            <w:r>
              <w:t>6.8</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c>
          <w:tcPr>
            <w:tcW w:type="dxa" w:w="576"/>
          </w:tcPr>
          <w:p>
            <w:r>
              <w:t>6.85</w:t>
            </w:r>
          </w:p>
        </w:tc>
      </w:tr>
    </w:tbl>
    <w:p/>
    <w:p>
      <w:r>
        <w:br w:type="page"/>
      </w:r>
    </w:p>
    <w:p>
      <w:pPr>
        <w:pStyle w:val="Heading2"/>
      </w:pPr>
      <w:r>
        <w:t>&gt;&gt; PVB_13 : Jammu and Kashmir Bank</w:t>
      </w:r>
    </w:p>
    <w:p>
      <w:r>
        <w:t>================================================</w:t>
      </w:r>
    </w:p>
    <w:p>
      <w:pPr>
        <w:pStyle w:val="Heading3"/>
      </w:pPr>
      <w:r>
        <w:t>Action: table| Timestamp: 09092025 15:25:42| Present: True| Count: 21</w:t>
      </w:r>
    </w:p>
    <w:p>
      <w:r>
        <w:t>Website: https://www.jkbank.com/interest-rates</w:t>
      </w:r>
    </w:p>
    <w:p>
      <w:r>
        <w:t>---------------------------</w:t>
      </w:r>
    </w:p>
    <w:p>
      <w:r>
        <w:t>TITLE 1: Interest Rates Discover competitive interest rates at J&amp;K Bank, tailored for savings, fixed deposits, and loans to maximize your financial growth. Explore our attractive offerings on JKbank.com for secure and rewarding banking solutions</w:t>
      </w:r>
    </w:p>
    <w:p>
      <w:r>
        <w:t>TITLE 2: Savings Bank Deposits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Deposit Type</w:t>
            </w:r>
          </w:p>
        </w:tc>
        <w:tc>
          <w:tcPr>
            <w:tcW w:type="dxa" w:w="4320"/>
          </w:tcPr>
          <w:p>
            <w:r>
              <w:t>Rate of Interest Per Annum w.e.f. 11.08.2025</w:t>
            </w:r>
          </w:p>
        </w:tc>
      </w:tr>
      <w:tr>
        <w:tc>
          <w:tcPr>
            <w:tcW w:type="dxa" w:w="4320"/>
          </w:tcPr>
          <w:p>
            <w:r>
              <w:t>Deposit Type</w:t>
            </w:r>
          </w:p>
        </w:tc>
        <w:tc>
          <w:tcPr>
            <w:tcW w:type="dxa" w:w="4320"/>
          </w:tcPr>
          <w:p>
            <w:r>
              <w:t>Revised</w:t>
            </w:r>
          </w:p>
        </w:tc>
      </w:tr>
      <w:tr>
        <w:tc>
          <w:tcPr>
            <w:tcW w:type="dxa" w:w="4320"/>
          </w:tcPr>
          <w:p>
            <w:r>
              <w:t>Domestic/NRO/ NRE Rupee Savings Bank Deposits</w:t>
            </w:r>
          </w:p>
        </w:tc>
        <w:tc>
          <w:tcPr>
            <w:tcW w:type="dxa" w:w="4320"/>
          </w:tcPr>
          <w:p>
            <w:r>
              <w:t>2.75%</w:t>
            </w:r>
          </w:p>
        </w:tc>
      </w:tr>
    </w:tbl>
    <w:p/>
    <w:p>
      <w:r>
        <w:t>---------------------------</w:t>
      </w:r>
    </w:p>
    <w:p>
      <w:r>
        <w:t>TITLE 1: Domestic Term Deposits</w:t>
      </w:r>
    </w:p>
    <w:p>
      <w:r>
        <w:t>TITLE 2: Interest Rates on Domestic Term Deposits of less than Rs. 3.00 Crore w.e.f August 11,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7 days to 30 days</w:t>
            </w:r>
          </w:p>
        </w:tc>
        <w:tc>
          <w:tcPr>
            <w:tcW w:type="dxa" w:w="2160"/>
          </w:tcPr>
          <w:p>
            <w:r>
              <w:t>Domestic/NRO</w:t>
            </w:r>
          </w:p>
        </w:tc>
        <w:tc>
          <w:tcPr>
            <w:tcW w:type="dxa" w:w="2160"/>
          </w:tcPr>
          <w:p>
            <w:r>
              <w:t>3.50%</w:t>
            </w:r>
          </w:p>
        </w:tc>
        <w:tc>
          <w:tcPr>
            <w:tcW w:type="dxa" w:w="2160"/>
          </w:tcPr>
          <w:p>
            <w:r>
              <w:t>3.50%</w:t>
            </w:r>
          </w:p>
        </w:tc>
      </w:tr>
      <w:tr>
        <w:tc>
          <w:tcPr>
            <w:tcW w:type="dxa" w:w="2160"/>
          </w:tcPr>
          <w:p>
            <w:r>
              <w:t>31 days to 45 days</w:t>
            </w:r>
          </w:p>
        </w:tc>
        <w:tc>
          <w:tcPr>
            <w:tcW w:type="dxa" w:w="2160"/>
          </w:tcPr>
          <w:p>
            <w:r>
              <w:t>Domestic/NRO</w:t>
            </w:r>
          </w:p>
        </w:tc>
        <w:tc>
          <w:tcPr>
            <w:tcW w:type="dxa" w:w="2160"/>
          </w:tcPr>
          <w:p>
            <w:r>
              <w:t>4.00%</w:t>
            </w:r>
          </w:p>
        </w:tc>
        <w:tc>
          <w:tcPr>
            <w:tcW w:type="dxa" w:w="2160"/>
          </w:tcPr>
          <w:p>
            <w:r>
              <w:t>4.00%</w:t>
            </w:r>
          </w:p>
        </w:tc>
      </w:tr>
      <w:tr>
        <w:tc>
          <w:tcPr>
            <w:tcW w:type="dxa" w:w="2160"/>
          </w:tcPr>
          <w:p>
            <w:r>
              <w:t>46 days to 90 days</w:t>
            </w:r>
          </w:p>
        </w:tc>
        <w:tc>
          <w:tcPr>
            <w:tcW w:type="dxa" w:w="2160"/>
          </w:tcPr>
          <w:p>
            <w:r>
              <w:t>Domestic/NRO</w:t>
            </w:r>
          </w:p>
        </w:tc>
        <w:tc>
          <w:tcPr>
            <w:tcW w:type="dxa" w:w="2160"/>
          </w:tcPr>
          <w:p>
            <w:r>
              <w:t>5.00%</w:t>
            </w:r>
          </w:p>
        </w:tc>
        <w:tc>
          <w:tcPr>
            <w:tcW w:type="dxa" w:w="2160"/>
          </w:tcPr>
          <w:p>
            <w:r>
              <w:t>5.00%</w:t>
            </w:r>
          </w:p>
        </w:tc>
      </w:tr>
      <w:tr>
        <w:tc>
          <w:tcPr>
            <w:tcW w:type="dxa" w:w="2160"/>
          </w:tcPr>
          <w:p>
            <w:r>
              <w:t>91 days to 180 days</w:t>
            </w:r>
          </w:p>
        </w:tc>
        <w:tc>
          <w:tcPr>
            <w:tcW w:type="dxa" w:w="2160"/>
          </w:tcPr>
          <w:p>
            <w:r>
              <w:t>Domestic/NRO</w:t>
            </w:r>
          </w:p>
        </w:tc>
        <w:tc>
          <w:tcPr>
            <w:tcW w:type="dxa" w:w="2160"/>
          </w:tcPr>
          <w:p>
            <w:r>
              <w:t>5.25%</w:t>
            </w:r>
          </w:p>
        </w:tc>
        <w:tc>
          <w:tcPr>
            <w:tcW w:type="dxa" w:w="2160"/>
          </w:tcPr>
          <w:p>
            <w:r>
              <w:t>5.25%</w:t>
            </w:r>
          </w:p>
        </w:tc>
      </w:tr>
      <w:tr>
        <w:tc>
          <w:tcPr>
            <w:tcW w:type="dxa" w:w="2160"/>
          </w:tcPr>
          <w:p>
            <w:r>
              <w:t>181 days to 270 days</w:t>
            </w:r>
          </w:p>
        </w:tc>
        <w:tc>
          <w:tcPr>
            <w:tcW w:type="dxa" w:w="2160"/>
          </w:tcPr>
          <w:p>
            <w:r>
              <w:t>Domestic/NRO</w:t>
            </w:r>
          </w:p>
        </w:tc>
        <w:tc>
          <w:tcPr>
            <w:tcW w:type="dxa" w:w="2160"/>
          </w:tcPr>
          <w:p>
            <w:r>
              <w:t>5.80%</w:t>
            </w:r>
          </w:p>
        </w:tc>
        <w:tc>
          <w:tcPr>
            <w:tcW w:type="dxa" w:w="2160"/>
          </w:tcPr>
          <w:p>
            <w:r>
              <w:t>5.80%</w:t>
            </w:r>
          </w:p>
        </w:tc>
      </w:tr>
      <w:tr>
        <w:tc>
          <w:tcPr>
            <w:tcW w:type="dxa" w:w="2160"/>
          </w:tcPr>
          <w:p>
            <w:r>
              <w:t>271 days to less than 1 year</w:t>
            </w:r>
          </w:p>
        </w:tc>
        <w:tc>
          <w:tcPr>
            <w:tcW w:type="dxa" w:w="2160"/>
          </w:tcPr>
          <w:p>
            <w:r>
              <w:t>Domestic/NRO</w:t>
            </w:r>
          </w:p>
        </w:tc>
        <w:tc>
          <w:tcPr>
            <w:tcW w:type="dxa" w:w="2160"/>
          </w:tcPr>
          <w:p>
            <w:r>
              <w:t>6.25%</w:t>
            </w:r>
          </w:p>
        </w:tc>
        <w:tc>
          <w:tcPr>
            <w:tcW w:type="dxa" w:w="2160"/>
          </w:tcPr>
          <w:p>
            <w:r>
              <w:t>6.25%</w:t>
            </w:r>
          </w:p>
        </w:tc>
      </w:tr>
      <w:tr>
        <w:tc>
          <w:tcPr>
            <w:tcW w:type="dxa" w:w="2160"/>
          </w:tcPr>
          <w:p>
            <w:r>
              <w:t>1 year to less than 2 years</w:t>
            </w:r>
          </w:p>
        </w:tc>
        <w:tc>
          <w:tcPr>
            <w:tcW w:type="dxa" w:w="2160"/>
          </w:tcPr>
          <w:p>
            <w:r>
              <w:t>Domestic/NRO/NRE</w:t>
            </w:r>
          </w:p>
        </w:tc>
        <w:tc>
          <w:tcPr>
            <w:tcW w:type="dxa" w:w="2160"/>
          </w:tcPr>
          <w:p>
            <w:r>
              <w:t>6.75%</w:t>
            </w:r>
          </w:p>
        </w:tc>
        <w:tc>
          <w:tcPr>
            <w:tcW w:type="dxa" w:w="2160"/>
          </w:tcPr>
          <w:p>
            <w:r>
              <w:t>6.60%</w:t>
            </w:r>
          </w:p>
        </w:tc>
      </w:tr>
      <w:tr>
        <w:tc>
          <w:tcPr>
            <w:tcW w:type="dxa" w:w="2160"/>
          </w:tcPr>
          <w:p>
            <w:r>
              <w:t>2 years to 887 days</w:t>
            </w:r>
          </w:p>
        </w:tc>
        <w:tc>
          <w:tcPr>
            <w:tcW w:type="dxa" w:w="2160"/>
          </w:tcPr>
          <w:p>
            <w:r>
              <w:t>Domestic/NRO/NRE</w:t>
            </w:r>
          </w:p>
        </w:tc>
        <w:tc>
          <w:tcPr>
            <w:tcW w:type="dxa" w:w="2160"/>
          </w:tcPr>
          <w:p>
            <w:r>
              <w:t>6.90%</w:t>
            </w:r>
          </w:p>
        </w:tc>
        <w:tc>
          <w:tcPr>
            <w:tcW w:type="dxa" w:w="2160"/>
          </w:tcPr>
          <w:p>
            <w:r>
              <w:t>6.75%</w:t>
            </w:r>
          </w:p>
        </w:tc>
      </w:tr>
      <w:tr>
        <w:tc>
          <w:tcPr>
            <w:tcW w:type="dxa" w:w="2160"/>
          </w:tcPr>
          <w:p>
            <w:r>
              <w:t>888 days</w:t>
            </w:r>
          </w:p>
        </w:tc>
        <w:tc>
          <w:tcPr>
            <w:tcW w:type="dxa" w:w="2160"/>
          </w:tcPr>
          <w:p>
            <w:r>
              <w:t>Domestic/NRO/NRE</w:t>
            </w:r>
          </w:p>
        </w:tc>
        <w:tc>
          <w:tcPr>
            <w:tcW w:type="dxa" w:w="2160"/>
          </w:tcPr>
          <w:p>
            <w:r>
              <w:t>7.30%</w:t>
            </w:r>
          </w:p>
        </w:tc>
        <w:tc>
          <w:tcPr>
            <w:tcW w:type="dxa" w:w="2160"/>
          </w:tcPr>
          <w:p>
            <w:r>
              <w:t>7.10%</w:t>
            </w:r>
          </w:p>
        </w:tc>
      </w:tr>
      <w:tr>
        <w:tc>
          <w:tcPr>
            <w:tcW w:type="dxa" w:w="2160"/>
          </w:tcPr>
          <w:p>
            <w:r>
              <w:t>889 days to less than 3 years</w:t>
            </w:r>
          </w:p>
        </w:tc>
        <w:tc>
          <w:tcPr>
            <w:tcW w:type="dxa" w:w="2160"/>
          </w:tcPr>
          <w:p>
            <w:r>
              <w:t>Domestic/NRO/NRE</w:t>
            </w:r>
          </w:p>
        </w:tc>
        <w:tc>
          <w:tcPr>
            <w:tcW w:type="dxa" w:w="2160"/>
          </w:tcPr>
          <w:p>
            <w:r>
              <w:t>6.90%</w:t>
            </w:r>
          </w:p>
        </w:tc>
        <w:tc>
          <w:tcPr>
            <w:tcW w:type="dxa" w:w="2160"/>
          </w:tcPr>
          <w:p>
            <w:r>
              <w:t>6.75%</w:t>
            </w:r>
          </w:p>
        </w:tc>
      </w:tr>
      <w:tr>
        <w:tc>
          <w:tcPr>
            <w:tcW w:type="dxa" w:w="2160"/>
          </w:tcPr>
          <w:p>
            <w:r>
              <w:t>3 years to less than 5 years</w:t>
            </w:r>
          </w:p>
        </w:tc>
        <w:tc>
          <w:tcPr>
            <w:tcW w:type="dxa" w:w="2160"/>
          </w:tcPr>
          <w:p>
            <w:r>
              <w:t>Domestic/NRO/NRE</w:t>
            </w:r>
          </w:p>
        </w:tc>
        <w:tc>
          <w:tcPr>
            <w:tcW w:type="dxa" w:w="2160"/>
          </w:tcPr>
          <w:p>
            <w:r>
              <w:t>6.75%</w:t>
            </w:r>
          </w:p>
        </w:tc>
        <w:tc>
          <w:tcPr>
            <w:tcW w:type="dxa" w:w="2160"/>
          </w:tcPr>
          <w:p>
            <w:r>
              <w:t>6.75%</w:t>
            </w:r>
          </w:p>
        </w:tc>
      </w:tr>
      <w:tr>
        <w:tc>
          <w:tcPr>
            <w:tcW w:type="dxa" w:w="2160"/>
          </w:tcPr>
          <w:p>
            <w:r>
              <w:t>5 years to 10 years</w:t>
            </w:r>
          </w:p>
        </w:tc>
        <w:tc>
          <w:tcPr>
            <w:tcW w:type="dxa" w:w="2160"/>
          </w:tcPr>
          <w:p>
            <w:r>
              <w:t>Domestic/NRO/NRE</w:t>
            </w:r>
          </w:p>
        </w:tc>
        <w:tc>
          <w:tcPr>
            <w:tcW w:type="dxa" w:w="2160"/>
          </w:tcPr>
          <w:p>
            <w:r>
              <w:t>6.50%</w:t>
            </w:r>
          </w:p>
        </w:tc>
        <w:tc>
          <w:tcPr>
            <w:tcW w:type="dxa" w:w="2160"/>
          </w:tcPr>
          <w:p>
            <w:r>
              <w:t>6.50%</w:t>
            </w:r>
          </w:p>
        </w:tc>
      </w:tr>
    </w:tbl>
    <w:p/>
    <w:p>
      <w:r>
        <w:t>---------------------------</w:t>
      </w:r>
    </w:p>
    <w:p>
      <w:r>
        <w:t>TITLE 1: Interest Rates on Domestic Term Deposits of less than Rs. 3.00 Crore w.e.f August 11, 2025</w:t>
      </w:r>
    </w:p>
    <w:p>
      <w:r>
        <w:t>TITLE 2: The Interest rates applicable for Withdrawable Term Deposits 3.00 Crore to less than 5.00 Crore w.e.f August 11, 2025 are as under: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7 days to 30 days</w:t>
            </w:r>
          </w:p>
        </w:tc>
        <w:tc>
          <w:tcPr>
            <w:tcW w:type="dxa" w:w="2160"/>
          </w:tcPr>
          <w:p>
            <w:r>
              <w:t>Domestic/NRO</w:t>
            </w:r>
          </w:p>
        </w:tc>
        <w:tc>
          <w:tcPr>
            <w:tcW w:type="dxa" w:w="2160"/>
          </w:tcPr>
          <w:p>
            <w:r>
              <w:t>4.75%</w:t>
            </w:r>
          </w:p>
        </w:tc>
        <w:tc>
          <w:tcPr>
            <w:tcW w:type="dxa" w:w="2160"/>
          </w:tcPr>
          <w:p>
            <w:r>
              <w:t>4.75%</w:t>
            </w:r>
          </w:p>
        </w:tc>
      </w:tr>
      <w:tr>
        <w:tc>
          <w:tcPr>
            <w:tcW w:type="dxa" w:w="2160"/>
          </w:tcPr>
          <w:p>
            <w:r>
              <w:t>31 days to 45 days</w:t>
            </w:r>
          </w:p>
        </w:tc>
        <w:tc>
          <w:tcPr>
            <w:tcW w:type="dxa" w:w="2160"/>
          </w:tcPr>
          <w:p>
            <w:r>
              <w:t>Domestic/NRO</w:t>
            </w:r>
          </w:p>
        </w:tc>
        <w:tc>
          <w:tcPr>
            <w:tcW w:type="dxa" w:w="2160"/>
          </w:tcPr>
          <w:p>
            <w:r>
              <w:t>5.00%</w:t>
            </w:r>
          </w:p>
        </w:tc>
        <w:tc>
          <w:tcPr>
            <w:tcW w:type="dxa" w:w="2160"/>
          </w:tcPr>
          <w:p>
            <w:r>
              <w:t>5.00%</w:t>
            </w:r>
          </w:p>
        </w:tc>
      </w:tr>
      <w:tr>
        <w:tc>
          <w:tcPr>
            <w:tcW w:type="dxa" w:w="2160"/>
          </w:tcPr>
          <w:p>
            <w:r>
              <w:t>46 days to 90 days</w:t>
            </w:r>
          </w:p>
        </w:tc>
        <w:tc>
          <w:tcPr>
            <w:tcW w:type="dxa" w:w="2160"/>
          </w:tcPr>
          <w:p>
            <w:r>
              <w:t>Domestic/NRO</w:t>
            </w:r>
          </w:p>
        </w:tc>
        <w:tc>
          <w:tcPr>
            <w:tcW w:type="dxa" w:w="2160"/>
          </w:tcPr>
          <w:p>
            <w:r>
              <w:t>5.50%</w:t>
            </w:r>
          </w:p>
        </w:tc>
        <w:tc>
          <w:tcPr>
            <w:tcW w:type="dxa" w:w="2160"/>
          </w:tcPr>
          <w:p>
            <w:r>
              <w:t>5.50%</w:t>
            </w:r>
          </w:p>
        </w:tc>
      </w:tr>
      <w:tr>
        <w:tc>
          <w:tcPr>
            <w:tcW w:type="dxa" w:w="2160"/>
          </w:tcPr>
          <w:p>
            <w:r>
              <w:t>91 days to 180 days</w:t>
            </w:r>
          </w:p>
        </w:tc>
        <w:tc>
          <w:tcPr>
            <w:tcW w:type="dxa" w:w="2160"/>
          </w:tcPr>
          <w:p>
            <w:r>
              <w:t>Domestic/NRO</w:t>
            </w:r>
          </w:p>
        </w:tc>
        <w:tc>
          <w:tcPr>
            <w:tcW w:type="dxa" w:w="2160"/>
          </w:tcPr>
          <w:p>
            <w:r>
              <w:t>6.00%</w:t>
            </w:r>
          </w:p>
        </w:tc>
        <w:tc>
          <w:tcPr>
            <w:tcW w:type="dxa" w:w="2160"/>
          </w:tcPr>
          <w:p>
            <w:r>
              <w:t>6.00%</w:t>
            </w:r>
          </w:p>
        </w:tc>
      </w:tr>
      <w:tr>
        <w:tc>
          <w:tcPr>
            <w:tcW w:type="dxa" w:w="2160"/>
          </w:tcPr>
          <w:p>
            <w:r>
              <w:t>181 days to 270 days</w:t>
            </w:r>
          </w:p>
        </w:tc>
        <w:tc>
          <w:tcPr>
            <w:tcW w:type="dxa" w:w="2160"/>
          </w:tcPr>
          <w:p>
            <w:r>
              <w:t>Domestic/NRO</w:t>
            </w:r>
          </w:p>
        </w:tc>
        <w:tc>
          <w:tcPr>
            <w:tcW w:type="dxa" w:w="2160"/>
          </w:tcPr>
          <w:p>
            <w:r>
              <w:t>6.25%</w:t>
            </w:r>
          </w:p>
        </w:tc>
        <w:tc>
          <w:tcPr>
            <w:tcW w:type="dxa" w:w="2160"/>
          </w:tcPr>
          <w:p>
            <w:r>
              <w:t>6.25%</w:t>
            </w:r>
          </w:p>
        </w:tc>
      </w:tr>
      <w:tr>
        <w:tc>
          <w:tcPr>
            <w:tcW w:type="dxa" w:w="2160"/>
          </w:tcPr>
          <w:p>
            <w:r>
              <w:t>271 days to less than 1 year</w:t>
            </w:r>
          </w:p>
        </w:tc>
        <w:tc>
          <w:tcPr>
            <w:tcW w:type="dxa" w:w="2160"/>
          </w:tcPr>
          <w:p>
            <w:r>
              <w:t>Domestic/NRO</w:t>
            </w:r>
          </w:p>
        </w:tc>
        <w:tc>
          <w:tcPr>
            <w:tcW w:type="dxa" w:w="2160"/>
          </w:tcPr>
          <w:p>
            <w:r>
              <w:t>6.25%</w:t>
            </w:r>
          </w:p>
        </w:tc>
        <w:tc>
          <w:tcPr>
            <w:tcW w:type="dxa" w:w="2160"/>
          </w:tcPr>
          <w:p>
            <w:r>
              <w:t>6.25%</w:t>
            </w:r>
          </w:p>
        </w:tc>
      </w:tr>
      <w:tr>
        <w:tc>
          <w:tcPr>
            <w:tcW w:type="dxa" w:w="2160"/>
          </w:tcPr>
          <w:p>
            <w:r>
              <w:t>1 year to less than 2 years</w:t>
            </w:r>
          </w:p>
        </w:tc>
        <w:tc>
          <w:tcPr>
            <w:tcW w:type="dxa" w:w="2160"/>
          </w:tcPr>
          <w:p>
            <w:r>
              <w:t>Domestic/NRO/NRE</w:t>
            </w:r>
          </w:p>
        </w:tc>
        <w:tc>
          <w:tcPr>
            <w:tcW w:type="dxa" w:w="2160"/>
          </w:tcPr>
          <w:p>
            <w:r>
              <w:t>6.90%</w:t>
            </w:r>
          </w:p>
        </w:tc>
        <w:tc>
          <w:tcPr>
            <w:tcW w:type="dxa" w:w="2160"/>
          </w:tcPr>
          <w:p>
            <w:r>
              <w:t>6.90%</w:t>
            </w:r>
          </w:p>
        </w:tc>
      </w:tr>
      <w:tr>
        <w:tc>
          <w:tcPr>
            <w:tcW w:type="dxa" w:w="2160"/>
          </w:tcPr>
          <w:p>
            <w:r>
              <w:t>2 years to 887 days</w:t>
            </w:r>
          </w:p>
        </w:tc>
        <w:tc>
          <w:tcPr>
            <w:tcW w:type="dxa" w:w="2160"/>
          </w:tcPr>
          <w:p>
            <w:r>
              <w:t>Domestic/NRO/NRE</w:t>
            </w:r>
          </w:p>
        </w:tc>
        <w:tc>
          <w:tcPr>
            <w:tcW w:type="dxa" w:w="2160"/>
          </w:tcPr>
          <w:p>
            <w:r>
              <w:t>6.50%</w:t>
            </w:r>
          </w:p>
        </w:tc>
        <w:tc>
          <w:tcPr>
            <w:tcW w:type="dxa" w:w="2160"/>
          </w:tcPr>
          <w:p>
            <w:r>
              <w:t>6.50%</w:t>
            </w:r>
          </w:p>
        </w:tc>
      </w:tr>
      <w:tr>
        <w:tc>
          <w:tcPr>
            <w:tcW w:type="dxa" w:w="2160"/>
          </w:tcPr>
          <w:p>
            <w:r>
              <w:t>888 days</w:t>
            </w:r>
          </w:p>
        </w:tc>
        <w:tc>
          <w:tcPr>
            <w:tcW w:type="dxa" w:w="2160"/>
          </w:tcPr>
          <w:p>
            <w:r>
              <w:t>Domestic/NRO/NRE</w:t>
            </w:r>
          </w:p>
        </w:tc>
        <w:tc>
          <w:tcPr>
            <w:tcW w:type="dxa" w:w="2160"/>
          </w:tcPr>
          <w:p>
            <w:r>
              <w:t>7.30%</w:t>
            </w:r>
          </w:p>
        </w:tc>
        <w:tc>
          <w:tcPr>
            <w:tcW w:type="dxa" w:w="2160"/>
          </w:tcPr>
          <w:p>
            <w:r>
              <w:t>7.10%</w:t>
            </w:r>
          </w:p>
        </w:tc>
      </w:tr>
      <w:tr>
        <w:tc>
          <w:tcPr>
            <w:tcW w:type="dxa" w:w="2160"/>
          </w:tcPr>
          <w:p>
            <w:r>
              <w:t>889 days to less than 3 years</w:t>
            </w:r>
          </w:p>
        </w:tc>
        <w:tc>
          <w:tcPr>
            <w:tcW w:type="dxa" w:w="2160"/>
          </w:tcPr>
          <w:p>
            <w:r>
              <w:t>Domestic/NRO/NRE</w:t>
            </w:r>
          </w:p>
        </w:tc>
        <w:tc>
          <w:tcPr>
            <w:tcW w:type="dxa" w:w="2160"/>
          </w:tcPr>
          <w:p>
            <w:r>
              <w:t>6.50%</w:t>
            </w:r>
          </w:p>
        </w:tc>
        <w:tc>
          <w:tcPr>
            <w:tcW w:type="dxa" w:w="2160"/>
          </w:tcPr>
          <w:p>
            <w:r>
              <w:t>6.50%</w:t>
            </w:r>
          </w:p>
        </w:tc>
      </w:tr>
      <w:tr>
        <w:tc>
          <w:tcPr>
            <w:tcW w:type="dxa" w:w="2160"/>
          </w:tcPr>
          <w:p>
            <w:r>
              <w:t>3 years to less than 5 years</w:t>
            </w:r>
          </w:p>
        </w:tc>
        <w:tc>
          <w:tcPr>
            <w:tcW w:type="dxa" w:w="2160"/>
          </w:tcPr>
          <w:p>
            <w:r>
              <w:t>Domestic/NRO/NRE</w:t>
            </w:r>
          </w:p>
        </w:tc>
        <w:tc>
          <w:tcPr>
            <w:tcW w:type="dxa" w:w="2160"/>
          </w:tcPr>
          <w:p>
            <w:r>
              <w:t>6.25%</w:t>
            </w:r>
          </w:p>
        </w:tc>
        <w:tc>
          <w:tcPr>
            <w:tcW w:type="dxa" w:w="2160"/>
          </w:tcPr>
          <w:p>
            <w:r>
              <w:t>6.25%</w:t>
            </w:r>
          </w:p>
        </w:tc>
      </w:tr>
      <w:tr>
        <w:tc>
          <w:tcPr>
            <w:tcW w:type="dxa" w:w="2160"/>
          </w:tcPr>
          <w:p>
            <w:r>
              <w:t>5 years to less than 10 years</w:t>
            </w:r>
          </w:p>
        </w:tc>
        <w:tc>
          <w:tcPr>
            <w:tcW w:type="dxa" w:w="2160"/>
          </w:tcPr>
          <w:p>
            <w:r>
              <w:t>Domestic/NRO/NRE</w:t>
            </w:r>
          </w:p>
        </w:tc>
        <w:tc>
          <w:tcPr>
            <w:tcW w:type="dxa" w:w="2160"/>
          </w:tcPr>
          <w:p>
            <w:r>
              <w:t>6.00%</w:t>
            </w:r>
          </w:p>
        </w:tc>
        <w:tc>
          <w:tcPr>
            <w:tcW w:type="dxa" w:w="2160"/>
          </w:tcPr>
          <w:p>
            <w:r>
              <w:t>6.00%</w:t>
            </w:r>
          </w:p>
        </w:tc>
      </w:tr>
    </w:tbl>
    <w:p/>
    <w:p>
      <w:r>
        <w:t>---------------------------</w:t>
      </w:r>
    </w:p>
    <w:p>
      <w:r>
        <w:t>TITLE 1: The Interest rates applicable for Withdrawable Term Deposits 3.00 Crore to less than 5.00 Crore w.e.f August 11, 2025 are as under:</w:t>
      </w:r>
    </w:p>
    <w:p>
      <w:r>
        <w:t>TITLE 2: The Interest rates applicable for Non-Withdrawable Term Deposits 3.00 Crore to less than 5.00 Crore w.e.f August 11,2025 are as under: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91 days to 180 days</w:t>
            </w:r>
          </w:p>
        </w:tc>
        <w:tc>
          <w:tcPr>
            <w:tcW w:type="dxa" w:w="2160"/>
          </w:tcPr>
          <w:p>
            <w:r>
              <w:t>Domestic/NRO</w:t>
            </w:r>
          </w:p>
        </w:tc>
        <w:tc>
          <w:tcPr>
            <w:tcW w:type="dxa" w:w="2160"/>
          </w:tcPr>
          <w:p>
            <w:r>
              <w:t>6.10%</w:t>
            </w:r>
          </w:p>
        </w:tc>
        <w:tc>
          <w:tcPr>
            <w:tcW w:type="dxa" w:w="2160"/>
          </w:tcPr>
          <w:p>
            <w:r>
              <w:t>6.10%</w:t>
            </w:r>
          </w:p>
        </w:tc>
      </w:tr>
      <w:tr>
        <w:tc>
          <w:tcPr>
            <w:tcW w:type="dxa" w:w="2160"/>
          </w:tcPr>
          <w:p>
            <w:r>
              <w:t>181 days to 270 days</w:t>
            </w:r>
          </w:p>
        </w:tc>
        <w:tc>
          <w:tcPr>
            <w:tcW w:type="dxa" w:w="2160"/>
          </w:tcPr>
          <w:p>
            <w:r>
              <w:t>Domestic/NRO</w:t>
            </w:r>
          </w:p>
        </w:tc>
        <w:tc>
          <w:tcPr>
            <w:tcW w:type="dxa" w:w="2160"/>
          </w:tcPr>
          <w:p>
            <w:r>
              <w:t>6.35%</w:t>
            </w:r>
          </w:p>
        </w:tc>
        <w:tc>
          <w:tcPr>
            <w:tcW w:type="dxa" w:w="2160"/>
          </w:tcPr>
          <w:p>
            <w:r>
              <w:t>6.35%</w:t>
            </w:r>
          </w:p>
        </w:tc>
      </w:tr>
      <w:tr>
        <w:tc>
          <w:tcPr>
            <w:tcW w:type="dxa" w:w="2160"/>
          </w:tcPr>
          <w:p>
            <w:r>
              <w:t>271 days to less than 1 year</w:t>
            </w:r>
          </w:p>
        </w:tc>
        <w:tc>
          <w:tcPr>
            <w:tcW w:type="dxa" w:w="2160"/>
          </w:tcPr>
          <w:p>
            <w:r>
              <w:t>Domestic/NRO</w:t>
            </w:r>
          </w:p>
        </w:tc>
        <w:tc>
          <w:tcPr>
            <w:tcW w:type="dxa" w:w="2160"/>
          </w:tcPr>
          <w:p>
            <w:r>
              <w:t>6.35%</w:t>
            </w:r>
          </w:p>
        </w:tc>
        <w:tc>
          <w:tcPr>
            <w:tcW w:type="dxa" w:w="2160"/>
          </w:tcPr>
          <w:p>
            <w:r>
              <w:t>6.35%</w:t>
            </w:r>
          </w:p>
        </w:tc>
      </w:tr>
      <w:tr>
        <w:tc>
          <w:tcPr>
            <w:tcW w:type="dxa" w:w="2160"/>
          </w:tcPr>
          <w:p>
            <w:r>
              <w:t>1 year to less than 2 years</w:t>
            </w:r>
          </w:p>
        </w:tc>
        <w:tc>
          <w:tcPr>
            <w:tcW w:type="dxa" w:w="2160"/>
          </w:tcPr>
          <w:p>
            <w:r>
              <w:t>Domestic/NRO/NRE</w:t>
            </w:r>
          </w:p>
        </w:tc>
        <w:tc>
          <w:tcPr>
            <w:tcW w:type="dxa" w:w="2160"/>
          </w:tcPr>
          <w:p>
            <w:r>
              <w:t>7.00%</w:t>
            </w:r>
          </w:p>
        </w:tc>
        <w:tc>
          <w:tcPr>
            <w:tcW w:type="dxa" w:w="2160"/>
          </w:tcPr>
          <w:p>
            <w:r>
              <w:t>7.00%</w:t>
            </w:r>
          </w:p>
        </w:tc>
      </w:tr>
      <w:tr>
        <w:tc>
          <w:tcPr>
            <w:tcW w:type="dxa" w:w="2160"/>
          </w:tcPr>
          <w:p>
            <w:r>
              <w:t>2 years to 887 days</w:t>
            </w:r>
          </w:p>
        </w:tc>
        <w:tc>
          <w:tcPr>
            <w:tcW w:type="dxa" w:w="2160"/>
          </w:tcPr>
          <w:p>
            <w:r>
              <w:t>Domestic/NRO/NRE</w:t>
            </w:r>
          </w:p>
        </w:tc>
        <w:tc>
          <w:tcPr>
            <w:tcW w:type="dxa" w:w="2160"/>
          </w:tcPr>
          <w:p>
            <w:r>
              <w:t>6.60%</w:t>
            </w:r>
          </w:p>
        </w:tc>
        <w:tc>
          <w:tcPr>
            <w:tcW w:type="dxa" w:w="2160"/>
          </w:tcPr>
          <w:p>
            <w:r>
              <w:t>6.60%</w:t>
            </w:r>
          </w:p>
        </w:tc>
      </w:tr>
      <w:tr>
        <w:tc>
          <w:tcPr>
            <w:tcW w:type="dxa" w:w="2160"/>
          </w:tcPr>
          <w:p>
            <w:r>
              <w:t>888 days</w:t>
            </w:r>
          </w:p>
        </w:tc>
        <w:tc>
          <w:tcPr>
            <w:tcW w:type="dxa" w:w="2160"/>
          </w:tcPr>
          <w:p>
            <w:r>
              <w:t>Domestic/NRO/NRE</w:t>
            </w:r>
          </w:p>
        </w:tc>
        <w:tc>
          <w:tcPr>
            <w:tcW w:type="dxa" w:w="2160"/>
          </w:tcPr>
          <w:p>
            <w:r>
              <w:t>7.40%</w:t>
            </w:r>
          </w:p>
        </w:tc>
        <w:tc>
          <w:tcPr>
            <w:tcW w:type="dxa" w:w="2160"/>
          </w:tcPr>
          <w:p>
            <w:r>
              <w:t>7.20%</w:t>
            </w:r>
          </w:p>
        </w:tc>
      </w:tr>
      <w:tr>
        <w:tc>
          <w:tcPr>
            <w:tcW w:type="dxa" w:w="2160"/>
          </w:tcPr>
          <w:p>
            <w:r>
              <w:t>889 days to less than 3 years</w:t>
            </w:r>
          </w:p>
        </w:tc>
        <w:tc>
          <w:tcPr>
            <w:tcW w:type="dxa" w:w="2160"/>
          </w:tcPr>
          <w:p>
            <w:r>
              <w:t>Domestic/NRO/NRE</w:t>
            </w:r>
          </w:p>
        </w:tc>
        <w:tc>
          <w:tcPr>
            <w:tcW w:type="dxa" w:w="2160"/>
          </w:tcPr>
          <w:p>
            <w:r>
              <w:t>6.60%</w:t>
            </w:r>
          </w:p>
        </w:tc>
        <w:tc>
          <w:tcPr>
            <w:tcW w:type="dxa" w:w="2160"/>
          </w:tcPr>
          <w:p>
            <w:r>
              <w:t>6.60%</w:t>
            </w:r>
          </w:p>
        </w:tc>
      </w:tr>
    </w:tbl>
    <w:p/>
    <w:p>
      <w:r>
        <w:t>---------------------------</w:t>
      </w:r>
    </w:p>
    <w:p>
      <w:r>
        <w:t>TITLE 1: The Interest rates applicable for Withdrawable Term Deposits 3.00 Crore to less than 5.00 Crore w.e.f August 11, 2025 are as under:</w:t>
      </w:r>
    </w:p>
    <w:p>
      <w:r>
        <w:t>TITLE 2: The Interest rates applicable for Non-Withdrawable Term Deposits 3.00 Crore to less than 5.00 Crore w.e.f August 11,2025 are as under: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Maturity Period</w:t>
            </w:r>
          </w:p>
        </w:tc>
        <w:tc>
          <w:tcPr>
            <w:tcW w:type="dxa" w:w="2160"/>
          </w:tcPr>
          <w:p>
            <w:r>
              <w:t>Deposit Type</w:t>
            </w:r>
          </w:p>
        </w:tc>
        <w:tc>
          <w:tcPr>
            <w:tcW w:type="dxa" w:w="2160"/>
          </w:tcPr>
          <w:p>
            <w:r>
              <w:t>Existing ROI per Annum</w:t>
            </w:r>
          </w:p>
        </w:tc>
        <w:tc>
          <w:tcPr>
            <w:tcW w:type="dxa" w:w="2160"/>
          </w:tcPr>
          <w:p>
            <w:r>
              <w:t>Revised ROI per Annum</w:t>
            </w:r>
          </w:p>
        </w:tc>
      </w:tr>
      <w:tr>
        <w:tc>
          <w:tcPr>
            <w:tcW w:type="dxa" w:w="2160"/>
          </w:tcPr>
          <w:p>
            <w:r>
              <w:t>888 days</w:t>
            </w:r>
          </w:p>
        </w:tc>
        <w:tc>
          <w:tcPr>
            <w:tcW w:type="dxa" w:w="2160"/>
          </w:tcPr>
          <w:p>
            <w:r>
              <w:t>Domestic/NRO/NRE</w:t>
            </w:r>
          </w:p>
        </w:tc>
        <w:tc>
          <w:tcPr>
            <w:tcW w:type="dxa" w:w="2160"/>
          </w:tcPr>
          <w:p>
            <w:r>
              <w:t>7.40%</w:t>
            </w:r>
          </w:p>
        </w:tc>
        <w:tc>
          <w:tcPr>
            <w:tcW w:type="dxa" w:w="2160"/>
          </w:tcPr>
          <w:p>
            <w:r>
              <w:t>7.20%</w:t>
            </w:r>
          </w:p>
        </w:tc>
      </w:tr>
    </w:tbl>
    <w:p/>
    <w:p>
      <w:r>
        <w:t>---------------------------</w:t>
      </w:r>
    </w:p>
    <w:p>
      <w:r>
        <w:t>TITLE 1: Bulk Deposit Rates Callable &amp; Non Callable Click here to download</w:t>
      </w:r>
    </w:p>
    <w:p>
      <w:r>
        <w:t>TITLE 2: Loans and Advances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Benchmark</w:t>
            </w:r>
          </w:p>
        </w:tc>
        <w:tc>
          <w:tcPr>
            <w:tcW w:type="dxa" w:w="2880"/>
          </w:tcPr>
          <w:p>
            <w:r>
              <w:t>Existing ROI</w:t>
            </w:r>
          </w:p>
        </w:tc>
        <w:tc>
          <w:tcPr>
            <w:tcW w:type="dxa" w:w="2880"/>
          </w:tcPr>
          <w:p>
            <w:r>
              <w:t>Revised ROI w.e.f 12 August, 2025</w:t>
            </w:r>
          </w:p>
        </w:tc>
      </w:tr>
      <w:tr>
        <w:tc>
          <w:tcPr>
            <w:tcW w:type="dxa" w:w="2880"/>
          </w:tcPr>
          <w:p>
            <w:r>
              <w:t>Base Rate</w:t>
            </w:r>
          </w:p>
        </w:tc>
        <w:tc>
          <w:tcPr>
            <w:tcW w:type="dxa" w:w="2880"/>
          </w:tcPr>
          <w:p>
            <w:r>
              <w:t>9.50%</w:t>
            </w:r>
          </w:p>
        </w:tc>
        <w:tc>
          <w:tcPr>
            <w:tcW w:type="dxa" w:w="2880"/>
          </w:tcPr>
          <w:p>
            <w:r>
              <w:t>9.45%</w:t>
            </w:r>
          </w:p>
        </w:tc>
      </w:tr>
      <w:tr>
        <w:tc>
          <w:tcPr>
            <w:tcW w:type="dxa" w:w="2880"/>
          </w:tcPr>
          <w:p>
            <w:r>
              <w:t>PLR</w:t>
            </w:r>
          </w:p>
        </w:tc>
        <w:tc>
          <w:tcPr>
            <w:tcW w:type="dxa" w:w="2880"/>
          </w:tcPr>
          <w:p>
            <w:r>
              <w:t>15.00%</w:t>
            </w:r>
          </w:p>
        </w:tc>
        <w:tc>
          <w:tcPr>
            <w:tcW w:type="dxa" w:w="2880"/>
          </w:tcPr>
          <w:p>
            <w:r>
              <w:t>14.95%</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Maturity Period</w:t>
            </w:r>
          </w:p>
        </w:tc>
        <w:tc>
          <w:tcPr>
            <w:tcW w:type="dxa" w:w="4320"/>
          </w:tcPr>
          <w:p>
            <w:r>
              <w:t>MCLR %</w:t>
            </w:r>
          </w:p>
        </w:tc>
      </w:tr>
      <w:tr>
        <w:tc>
          <w:tcPr>
            <w:tcW w:type="dxa" w:w="4320"/>
          </w:tcPr>
          <w:p>
            <w:r>
              <w:t>Overnight</w:t>
            </w:r>
          </w:p>
        </w:tc>
        <w:tc>
          <w:tcPr>
            <w:tcW w:type="dxa" w:w="4320"/>
          </w:tcPr>
          <w:p>
            <w:r>
              <w:t>8.00</w:t>
            </w:r>
          </w:p>
        </w:tc>
      </w:tr>
      <w:tr>
        <w:tc>
          <w:tcPr>
            <w:tcW w:type="dxa" w:w="4320"/>
          </w:tcPr>
          <w:p>
            <w:r>
              <w:t>One month</w:t>
            </w:r>
          </w:p>
        </w:tc>
        <w:tc>
          <w:tcPr>
            <w:tcW w:type="dxa" w:w="4320"/>
          </w:tcPr>
          <w:p>
            <w:r>
              <w:t>8.10</w:t>
            </w:r>
          </w:p>
        </w:tc>
      </w:tr>
      <w:tr>
        <w:tc>
          <w:tcPr>
            <w:tcW w:type="dxa" w:w="4320"/>
          </w:tcPr>
          <w:p>
            <w:r>
              <w:t>Three months</w:t>
            </w:r>
          </w:p>
        </w:tc>
        <w:tc>
          <w:tcPr>
            <w:tcW w:type="dxa" w:w="4320"/>
          </w:tcPr>
          <w:p>
            <w:r>
              <w:t>8.20</w:t>
            </w:r>
          </w:p>
        </w:tc>
      </w:tr>
      <w:tr>
        <w:tc>
          <w:tcPr>
            <w:tcW w:type="dxa" w:w="4320"/>
          </w:tcPr>
          <w:p>
            <w:r>
              <w:t>Six months</w:t>
            </w:r>
          </w:p>
        </w:tc>
        <w:tc>
          <w:tcPr>
            <w:tcW w:type="dxa" w:w="4320"/>
          </w:tcPr>
          <w:p>
            <w:r>
              <w:t>8.60</w:t>
            </w:r>
          </w:p>
        </w:tc>
      </w:tr>
      <w:tr>
        <w:tc>
          <w:tcPr>
            <w:tcW w:type="dxa" w:w="4320"/>
          </w:tcPr>
          <w:p>
            <w:r>
              <w:t>One year</w:t>
            </w:r>
          </w:p>
        </w:tc>
        <w:tc>
          <w:tcPr>
            <w:tcW w:type="dxa" w:w="4320"/>
          </w:tcPr>
          <w:p>
            <w:r>
              <w:t>8.75</w:t>
            </w:r>
          </w:p>
        </w:tc>
      </w:tr>
      <w:tr>
        <w:tc>
          <w:tcPr>
            <w:tcW w:type="dxa" w:w="4320"/>
          </w:tcPr>
          <w:p>
            <w:r>
              <w:t>Two years</w:t>
            </w:r>
          </w:p>
        </w:tc>
        <w:tc>
          <w:tcPr>
            <w:tcW w:type="dxa" w:w="4320"/>
          </w:tcPr>
          <w:p>
            <w:r>
              <w:t>9.20</w:t>
            </w:r>
          </w:p>
        </w:tc>
      </w:tr>
      <w:tr>
        <w:tc>
          <w:tcPr>
            <w:tcW w:type="dxa" w:w="4320"/>
          </w:tcPr>
          <w:p>
            <w:r>
              <w:t>Three years</w:t>
            </w:r>
          </w:p>
        </w:tc>
        <w:tc>
          <w:tcPr>
            <w:tcW w:type="dxa" w:w="4320"/>
          </w:tcPr>
          <w:p>
            <w:r>
              <w:t>9.25</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Rate Type</w:t>
            </w:r>
          </w:p>
        </w:tc>
        <w:tc>
          <w:tcPr>
            <w:tcW w:type="dxa" w:w="2160"/>
          </w:tcPr>
          <w:p>
            <w:r>
              <w:t>Rate of Interest</w:t>
            </w:r>
          </w:p>
        </w:tc>
        <w:tc>
          <w:tcPr>
            <w:tcW w:type="dxa" w:w="2160"/>
          </w:tcPr>
          <w:p>
            <w:r>
              <w:t>Policy Repo Rate</w:t>
            </w:r>
          </w:p>
        </w:tc>
        <w:tc>
          <w:tcPr>
            <w:tcW w:type="dxa" w:w="2160"/>
          </w:tcPr>
          <w:p>
            <w:r>
              <w:t>Spread</w:t>
            </w:r>
          </w:p>
        </w:tc>
      </w:tr>
      <w:tr>
        <w:tc>
          <w:tcPr>
            <w:tcW w:type="dxa" w:w="2160"/>
          </w:tcPr>
          <w:p>
            <w:r>
              <w:t>Housing Loan Repo Linked Lending Rate (HLRLLR)</w:t>
            </w:r>
          </w:p>
        </w:tc>
        <w:tc>
          <w:tcPr>
            <w:tcW w:type="dxa" w:w="2160"/>
          </w:tcPr>
          <w:p>
            <w:r>
              <w:t>8.10%</w:t>
            </w:r>
          </w:p>
        </w:tc>
        <w:tc>
          <w:tcPr>
            <w:tcW w:type="dxa" w:w="2160"/>
          </w:tcPr>
          <w:p>
            <w:r>
              <w:t>5.50%</w:t>
            </w:r>
          </w:p>
        </w:tc>
        <w:tc>
          <w:tcPr>
            <w:tcW w:type="dxa" w:w="2160"/>
          </w:tcPr>
          <w:p>
            <w:r>
              <w:t>2.60%</w:t>
            </w:r>
          </w:p>
        </w:tc>
      </w:tr>
    </w:tbl>
    <w:p/>
    <w:p>
      <w:r>
        <w:t>---------------------------</w:t>
      </w:r>
    </w:p>
    <w:p>
      <w:r>
        <w:t>TITLE 1: Housing Loan Repo Linked Lending Rate (HLRLLR)</w:t>
      </w:r>
    </w:p>
    <w:p>
      <w:r>
        <w:t>TITLE 2: Following schedule will be followed for arriving at applicable MCLR of the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Floating rate Loans with reset linked to review of MCLR</w:t>
            </w:r>
          </w:p>
        </w:tc>
        <w:tc>
          <w:tcPr>
            <w:tcW w:type="dxa" w:w="4320"/>
          </w:tcPr>
          <w:p>
            <w:r>
              <w:t>nan</w:t>
            </w:r>
          </w:p>
        </w:tc>
      </w:tr>
      <w:tr>
        <w:tc>
          <w:tcPr>
            <w:tcW w:type="dxa" w:w="4320"/>
          </w:tcPr>
          <w:p>
            <w:r>
              <w:t>Loan tenor/ Residual Loan Tenor</w:t>
            </w:r>
          </w:p>
        </w:tc>
        <w:tc>
          <w:tcPr>
            <w:tcW w:type="dxa" w:w="4320"/>
          </w:tcPr>
          <w:p>
            <w:r>
              <w:t>Applicable MCLR</w:t>
            </w:r>
          </w:p>
        </w:tc>
      </w:tr>
      <w:tr>
        <w:tc>
          <w:tcPr>
            <w:tcW w:type="dxa" w:w="4320"/>
          </w:tcPr>
          <w:p>
            <w:r>
              <w:t>Upto &amp; including 1 month</w:t>
            </w:r>
          </w:p>
        </w:tc>
        <w:tc>
          <w:tcPr>
            <w:tcW w:type="dxa" w:w="4320"/>
          </w:tcPr>
          <w:p>
            <w:r>
              <w:t>1 month MCLR</w:t>
            </w:r>
          </w:p>
        </w:tc>
      </w:tr>
      <w:tr>
        <w:tc>
          <w:tcPr>
            <w:tcW w:type="dxa" w:w="4320"/>
          </w:tcPr>
          <w:p>
            <w:r>
              <w:t>above 1 month upto &amp; including 3 months</w:t>
            </w:r>
          </w:p>
        </w:tc>
        <w:tc>
          <w:tcPr>
            <w:tcW w:type="dxa" w:w="4320"/>
          </w:tcPr>
          <w:p>
            <w:r>
              <w:t>3 month MCLR</w:t>
            </w:r>
          </w:p>
        </w:tc>
      </w:tr>
      <w:tr>
        <w:tc>
          <w:tcPr>
            <w:tcW w:type="dxa" w:w="4320"/>
          </w:tcPr>
          <w:p>
            <w:r>
              <w:t>above 3 month upto &amp; including 6 months</w:t>
            </w:r>
          </w:p>
        </w:tc>
        <w:tc>
          <w:tcPr>
            <w:tcW w:type="dxa" w:w="4320"/>
          </w:tcPr>
          <w:p>
            <w:r>
              <w:t>6 month MCLR</w:t>
            </w:r>
          </w:p>
        </w:tc>
      </w:tr>
      <w:tr>
        <w:tc>
          <w:tcPr>
            <w:tcW w:type="dxa" w:w="4320"/>
          </w:tcPr>
          <w:p>
            <w:r>
              <w:t>above 6 months</w:t>
            </w:r>
          </w:p>
        </w:tc>
        <w:tc>
          <w:tcPr>
            <w:tcW w:type="dxa" w:w="4320"/>
          </w:tcPr>
          <w:p>
            <w:r>
              <w:t>1 year MCLR</w:t>
            </w:r>
          </w:p>
        </w:tc>
      </w:tr>
      <w:tr>
        <w:tc>
          <w:tcPr>
            <w:tcW w:type="dxa" w:w="4320"/>
          </w:tcPr>
          <w:p>
            <w:r>
              <w:t>For all kinds of fund based working capital facilities including ad-hocs/ TODs applicable MCLR will be 1 year MCLR</w:t>
            </w:r>
          </w:p>
        </w:tc>
        <w:tc>
          <w:tcPr>
            <w:tcW w:type="dxa" w:w="4320"/>
          </w:tcPr>
          <w:p>
            <w:r>
              <w:t>For all kinds of fund based working capital facilities including ad-hocs/ TODs applicable MCLR will be 1 year MCLR</w:t>
            </w:r>
          </w:p>
        </w:tc>
      </w:tr>
    </w:tbl>
    <w:p/>
    <w:p>
      <w:r>
        <w:t>---------------------------</w:t>
      </w:r>
    </w:p>
    <w:p>
      <w:r>
        <w:t>TITLE 1: Housing Loan Repo Linked Lending Rate (HLRLLR)</w:t>
      </w:r>
    </w:p>
    <w:p>
      <w:r>
        <w:t>TITLE 2: Following schedule will be followed for arriving at applicable MCLR of the loan:</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Applicable MCLR in case of fixed rate loans</w:t>
            </w:r>
          </w:p>
        </w:tc>
        <w:tc>
          <w:tcPr>
            <w:tcW w:type="dxa" w:w="4320"/>
          </w:tcPr>
          <w:p>
            <w:r>
              <w:t>Applicable MCLR in case of fixed rate loans</w:t>
            </w:r>
          </w:p>
        </w:tc>
      </w:tr>
      <w:tr>
        <w:tc>
          <w:tcPr>
            <w:tcW w:type="dxa" w:w="4320"/>
          </w:tcPr>
          <w:p>
            <w:r>
              <w:t>Loan tenor/ Residual Loan Tenor</w:t>
            </w:r>
          </w:p>
        </w:tc>
        <w:tc>
          <w:tcPr>
            <w:tcW w:type="dxa" w:w="4320"/>
          </w:tcPr>
          <w:p>
            <w:r>
              <w:t>Applicable MCLR</w:t>
            </w:r>
          </w:p>
        </w:tc>
      </w:tr>
      <w:tr>
        <w:tc>
          <w:tcPr>
            <w:tcW w:type="dxa" w:w="4320"/>
          </w:tcPr>
          <w:p>
            <w:r>
              <w:t>Upto &amp; including 1 month</w:t>
            </w:r>
          </w:p>
        </w:tc>
        <w:tc>
          <w:tcPr>
            <w:tcW w:type="dxa" w:w="4320"/>
          </w:tcPr>
          <w:p>
            <w:r>
              <w:t>1 month MCLR</w:t>
            </w:r>
          </w:p>
        </w:tc>
      </w:tr>
      <w:tr>
        <w:tc>
          <w:tcPr>
            <w:tcW w:type="dxa" w:w="4320"/>
          </w:tcPr>
          <w:p>
            <w:r>
              <w:t>above 1 month upto &amp; including 3 months</w:t>
            </w:r>
          </w:p>
        </w:tc>
        <w:tc>
          <w:tcPr>
            <w:tcW w:type="dxa" w:w="4320"/>
          </w:tcPr>
          <w:p>
            <w:r>
              <w:t>3 month MCLR</w:t>
            </w:r>
          </w:p>
        </w:tc>
      </w:tr>
      <w:tr>
        <w:tc>
          <w:tcPr>
            <w:tcW w:type="dxa" w:w="4320"/>
          </w:tcPr>
          <w:p>
            <w:r>
              <w:t>above 3 month upto &amp; including 6 months</w:t>
            </w:r>
          </w:p>
        </w:tc>
        <w:tc>
          <w:tcPr>
            <w:tcW w:type="dxa" w:w="4320"/>
          </w:tcPr>
          <w:p>
            <w:r>
              <w:t>6 month MCLR</w:t>
            </w:r>
          </w:p>
        </w:tc>
      </w:tr>
      <w:tr>
        <w:tc>
          <w:tcPr>
            <w:tcW w:type="dxa" w:w="4320"/>
          </w:tcPr>
          <w:p>
            <w:r>
              <w:t>above 6 months upto &amp; including 1 year</w:t>
            </w:r>
          </w:p>
        </w:tc>
        <w:tc>
          <w:tcPr>
            <w:tcW w:type="dxa" w:w="4320"/>
          </w:tcPr>
          <w:p>
            <w:r>
              <w:t>1 year MCLR</w:t>
            </w:r>
          </w:p>
        </w:tc>
      </w:tr>
      <w:tr>
        <w:tc>
          <w:tcPr>
            <w:tcW w:type="dxa" w:w="4320"/>
          </w:tcPr>
          <w:p>
            <w:r>
              <w:t>Above 1 year upto &amp; including 2 year</w:t>
            </w:r>
          </w:p>
        </w:tc>
        <w:tc>
          <w:tcPr>
            <w:tcW w:type="dxa" w:w="4320"/>
          </w:tcPr>
          <w:p>
            <w:r>
              <w:t>2 year MCLR</w:t>
            </w:r>
          </w:p>
        </w:tc>
      </w:tr>
      <w:tr>
        <w:tc>
          <w:tcPr>
            <w:tcW w:type="dxa" w:w="4320"/>
          </w:tcPr>
          <w:p>
            <w:r>
              <w:t>Above 2 years</w:t>
            </w:r>
          </w:p>
        </w:tc>
        <w:tc>
          <w:tcPr>
            <w:tcW w:type="dxa" w:w="4320"/>
          </w:tcPr>
          <w:p>
            <w:r>
              <w:t>3 year MCLR</w:t>
            </w:r>
          </w:p>
        </w:tc>
      </w:tr>
      <w:tr>
        <w:tc>
          <w:tcPr>
            <w:tcW w:type="dxa" w:w="4320"/>
          </w:tcPr>
          <w:p>
            <w:r>
              <w:t>The interest rate however will remain fixed for entire tenor of loan</w:t>
            </w:r>
          </w:p>
        </w:tc>
        <w:tc>
          <w:tcPr>
            <w:tcW w:type="dxa" w:w="4320"/>
          </w:tcPr>
          <w:p>
            <w:r>
              <w:t>The interest rate however will remain fixed for entire tenor of loan</w:t>
            </w:r>
          </w:p>
        </w:tc>
      </w:tr>
    </w:tbl>
    <w:p/>
    <w:p>
      <w:r>
        <w:t>---------------------------</w:t>
      </w:r>
    </w:p>
    <w:p>
      <w:r>
        <w:t>TITLE 1: Following schedule will be followed for arriving at applicable MCLR of the loan:</w:t>
      </w:r>
    </w:p>
    <w:p>
      <w:r>
        <w:t>TITLE 2: Reset linked to date of disbursement/ renewal/ review of credit facilityIn case of loans with reset clause, applicable MCLR will be determined by the frequency of reset prescribed in the sanction letter for the particular loan and will be applicable as per below structure:-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Reset Frequency from date of 1st disbursement/ renewal/ review</w:t>
            </w:r>
          </w:p>
        </w:tc>
        <w:tc>
          <w:tcPr>
            <w:tcW w:type="dxa" w:w="4320"/>
          </w:tcPr>
          <w:p>
            <w:r>
              <w:t>Applicable MCLR</w:t>
            </w:r>
          </w:p>
        </w:tc>
      </w:tr>
      <w:tr>
        <w:tc>
          <w:tcPr>
            <w:tcW w:type="dxa" w:w="4320"/>
          </w:tcPr>
          <w:p>
            <w:r>
              <w:t>1 Month</w:t>
            </w:r>
          </w:p>
        </w:tc>
        <w:tc>
          <w:tcPr>
            <w:tcW w:type="dxa" w:w="4320"/>
          </w:tcPr>
          <w:p>
            <w:r>
              <w:t>1 month MCLR</w:t>
            </w:r>
          </w:p>
        </w:tc>
      </w:tr>
      <w:tr>
        <w:tc>
          <w:tcPr>
            <w:tcW w:type="dxa" w:w="4320"/>
          </w:tcPr>
          <w:p>
            <w:r>
              <w:t>3 Month</w:t>
            </w:r>
          </w:p>
        </w:tc>
        <w:tc>
          <w:tcPr>
            <w:tcW w:type="dxa" w:w="4320"/>
          </w:tcPr>
          <w:p>
            <w:r>
              <w:t>3 month MCLR</w:t>
            </w:r>
          </w:p>
        </w:tc>
      </w:tr>
      <w:tr>
        <w:tc>
          <w:tcPr>
            <w:tcW w:type="dxa" w:w="4320"/>
          </w:tcPr>
          <w:p>
            <w:r>
              <w:t>6 Month</w:t>
            </w:r>
          </w:p>
        </w:tc>
        <w:tc>
          <w:tcPr>
            <w:tcW w:type="dxa" w:w="4320"/>
          </w:tcPr>
          <w:p>
            <w:r>
              <w:t>6 month MCLR</w:t>
            </w:r>
          </w:p>
        </w:tc>
      </w:tr>
      <w:tr>
        <w:tc>
          <w:tcPr>
            <w:tcW w:type="dxa" w:w="4320"/>
          </w:tcPr>
          <w:p>
            <w:r>
              <w:t>1 year</w:t>
            </w:r>
          </w:p>
        </w:tc>
        <w:tc>
          <w:tcPr>
            <w:tcW w:type="dxa" w:w="4320"/>
          </w:tcPr>
          <w:p>
            <w:r>
              <w:t>1 Year MCLR</w:t>
            </w:r>
          </w:p>
        </w:tc>
      </w:tr>
    </w:tbl>
    <w:p/>
    <w:p>
      <w:r>
        <w:t>---------------------------</w:t>
      </w:r>
    </w:p>
    <w:p>
      <w:r>
        <w:t>TITLE 1: Reset linked to date of disbursement/ renewal/ review of credit facilityIn case of loans with reset clause, applicable MCLR will be determined by the frequency of reset prescribed in the sanction letter for the particular loan and will be applicable as per below structure:-</w:t>
      </w:r>
    </w:p>
    <w:p>
      <w:r>
        <w:t>TITLE 2: INTEREST RATE STRUCTURE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Scheme/ Segment</w:t>
            </w:r>
          </w:p>
        </w:tc>
        <w:tc>
          <w:tcPr>
            <w:tcW w:type="dxa" w:w="1728"/>
          </w:tcPr>
          <w:p>
            <w:r>
              <w:t>Applicable Interest Rate</w:t>
            </w:r>
          </w:p>
        </w:tc>
        <w:tc>
          <w:tcPr>
            <w:tcW w:type="dxa" w:w="1728"/>
          </w:tcPr>
          <w:p>
            <w:r>
              <w:t>Applicable Interest Rate</w:t>
            </w:r>
          </w:p>
        </w:tc>
        <w:tc>
          <w:tcPr>
            <w:tcW w:type="dxa" w:w="1728"/>
          </w:tcPr>
          <w:p>
            <w:r>
              <w:t>Fixed/Floating</w:t>
            </w:r>
          </w:p>
        </w:tc>
        <w:tc>
          <w:tcPr>
            <w:tcW w:type="dxa" w:w="1728"/>
          </w:tcPr>
          <w:p>
            <w:r>
              <w:t>Fixed/Floating</w:t>
            </w:r>
          </w:p>
        </w:tc>
      </w:tr>
      <w:tr>
        <w:tc>
          <w:tcPr>
            <w:tcW w:type="dxa" w:w="1728"/>
          </w:tcPr>
          <w:p>
            <w:r>
              <w:t>Agriculture &amp; Allied Activities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Rs.15.00 lacs</w:t>
            </w:r>
          </w:p>
        </w:tc>
        <w:tc>
          <w:tcPr>
            <w:tcW w:type="dxa" w:w="1728"/>
          </w:tcPr>
          <w:p>
            <w:r>
              <w:t>1 Year MCLR + 1.50%</w:t>
            </w:r>
          </w:p>
        </w:tc>
        <w:tc>
          <w:tcPr>
            <w:tcW w:type="dxa" w:w="1728"/>
          </w:tcPr>
          <w:p>
            <w:r>
              <w:t>1 Year MCLR + 1.50%</w:t>
            </w:r>
          </w:p>
        </w:tc>
        <w:tc>
          <w:tcPr>
            <w:tcW w:type="dxa" w:w="1728"/>
          </w:tcPr>
          <w:p>
            <w:r>
              <w:t>Floating</w:t>
            </w:r>
          </w:p>
        </w:tc>
        <w:tc>
          <w:tcPr>
            <w:tcW w:type="dxa" w:w="1728"/>
          </w:tcPr>
          <w:p>
            <w:r>
              <w:t>Floating</w:t>
            </w:r>
          </w:p>
        </w:tc>
      </w:tr>
      <w:tr>
        <w:tc>
          <w:tcPr>
            <w:tcW w:type="dxa" w:w="1728"/>
          </w:tcPr>
          <w:p>
            <w:r>
              <w:t>Rs.15.00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J&amp;K Bank Loan Scheme for Farmer Producer Organizations (FPOs)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Rs.15.00 lacs</w:t>
            </w:r>
          </w:p>
        </w:tc>
        <w:tc>
          <w:tcPr>
            <w:tcW w:type="dxa" w:w="1728"/>
          </w:tcPr>
          <w:p>
            <w:r>
              <w:t>1 Year MCLR + 1.50%</w:t>
            </w:r>
          </w:p>
        </w:tc>
        <w:tc>
          <w:tcPr>
            <w:tcW w:type="dxa" w:w="1728"/>
          </w:tcPr>
          <w:p>
            <w:r>
              <w:t>Floating</w:t>
            </w:r>
          </w:p>
        </w:tc>
        <w:tc>
          <w:tcPr>
            <w:tcW w:type="dxa" w:w="1728"/>
          </w:tcPr>
          <w:p>
            <w:r>
              <w:t>Floating</w:t>
            </w:r>
          </w:p>
        </w:tc>
        <w:tc>
          <w:tcPr>
            <w:tcW w:type="dxa" w:w="1728"/>
          </w:tcPr>
          <w:p>
            <w:r>
              <w:t>Floating</w:t>
            </w:r>
          </w:p>
        </w:tc>
      </w:tr>
      <w:tr>
        <w:tc>
          <w:tcPr>
            <w:tcW w:type="dxa" w:w="1728"/>
          </w:tcPr>
          <w:p>
            <w:r>
              <w:t>Rs.15.00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Kisan Dost Finance Scheme</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Other Consumer Loans</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JK Bank Laptop/PC Finance</w:t>
            </w:r>
          </w:p>
        </w:tc>
        <w:tc>
          <w:tcPr>
            <w:tcW w:type="dxa" w:w="1728"/>
          </w:tcPr>
          <w:p>
            <w:r>
              <w:t>3 Year MCLR+2.50%</w:t>
            </w:r>
          </w:p>
        </w:tc>
        <w:tc>
          <w:tcPr>
            <w:tcW w:type="dxa" w:w="1728"/>
          </w:tcPr>
          <w:p>
            <w:r>
              <w:t>3 Year MCLR+2.50%</w:t>
            </w:r>
          </w:p>
        </w:tc>
        <w:tc>
          <w:tcPr>
            <w:tcW w:type="dxa" w:w="1728"/>
          </w:tcPr>
          <w:p>
            <w:r>
              <w:t>Fixed</w:t>
            </w:r>
          </w:p>
        </w:tc>
        <w:tc>
          <w:tcPr>
            <w:tcW w:type="dxa" w:w="1728"/>
          </w:tcPr>
          <w:p>
            <w:r>
              <w:t>Fixed</w:t>
            </w:r>
          </w:p>
        </w:tc>
      </w:tr>
      <w:tr>
        <w:tc>
          <w:tcPr>
            <w:tcW w:type="dxa" w:w="1728"/>
          </w:tcPr>
          <w:p>
            <w:r>
              <w:t>JK Bank Solar Lighting &amp; Photo Voltaic Finance</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to</w:t>
            </w:r>
          </w:p>
        </w:tc>
        <w:tc>
          <w:tcPr>
            <w:tcW w:type="dxa" w:w="1728"/>
          </w:tcPr>
          <w:p>
            <w:r>
              <w:t>to</w:t>
            </w:r>
          </w:p>
        </w:tc>
        <w:tc>
          <w:tcPr>
            <w:tcW w:type="dxa" w:w="1728"/>
          </w:tcPr>
          <w:p>
            <w:r>
              <w:t>Fixed</w:t>
            </w:r>
          </w:p>
        </w:tc>
        <w:tc>
          <w:tcPr>
            <w:tcW w:type="dxa" w:w="1728"/>
          </w:tcPr>
          <w:p>
            <w:r>
              <w:t>Fixed</w:t>
            </w:r>
          </w:p>
        </w:tc>
      </w:tr>
      <w:tr>
        <w:tc>
          <w:tcPr>
            <w:tcW w:type="dxa" w:w="1728"/>
          </w:tcPr>
          <w:p>
            <w:r>
              <w:t>J&amp;K Bank Personal Consumption Loan</w:t>
            </w:r>
          </w:p>
        </w:tc>
        <w:tc>
          <w:tcPr>
            <w:tcW w:type="dxa" w:w="1728"/>
          </w:tcPr>
          <w:p>
            <w:r>
              <w:t>3 Year MCLR+4.00%</w:t>
            </w:r>
          </w:p>
        </w:tc>
        <w:tc>
          <w:tcPr>
            <w:tcW w:type="dxa" w:w="1728"/>
          </w:tcPr>
          <w:p>
            <w:r>
              <w:t>3 Year MCLR+4.00%</w:t>
            </w:r>
          </w:p>
        </w:tc>
        <w:tc>
          <w:tcPr>
            <w:tcW w:type="dxa" w:w="1728"/>
          </w:tcPr>
          <w:p>
            <w:r>
              <w:t>Fixed</w:t>
            </w:r>
          </w:p>
        </w:tc>
        <w:tc>
          <w:tcPr>
            <w:tcW w:type="dxa" w:w="1728"/>
          </w:tcPr>
          <w:p>
            <w:r>
              <w:t>Fixed</w:t>
            </w:r>
          </w:p>
        </w:tc>
      </w:tr>
      <w:tr>
        <w:tc>
          <w:tcPr>
            <w:tcW w:type="dxa" w:w="1728"/>
          </w:tcPr>
          <w:p>
            <w:r>
              <w:t>J&amp;K Bank Aasayish Finance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 to Rs.2.00 lacs</w:t>
            </w:r>
          </w:p>
        </w:tc>
        <w:tc>
          <w:tcPr>
            <w:tcW w:type="dxa" w:w="1728"/>
          </w:tcPr>
          <w:p>
            <w:r>
              <w:t>3 Year MCLR+2.50%</w:t>
            </w:r>
          </w:p>
        </w:tc>
        <w:tc>
          <w:tcPr>
            <w:tcW w:type="dxa" w:w="1728"/>
          </w:tcPr>
          <w:p>
            <w:r>
              <w:t>3 Year MCLR+2.50%</w:t>
            </w:r>
          </w:p>
        </w:tc>
        <w:tc>
          <w:tcPr>
            <w:tcW w:type="dxa" w:w="1728"/>
          </w:tcPr>
          <w:p>
            <w:r>
              <w:t>Fixed</w:t>
            </w:r>
          </w:p>
        </w:tc>
        <w:tc>
          <w:tcPr>
            <w:tcW w:type="dxa" w:w="1728"/>
          </w:tcPr>
          <w:p>
            <w:r>
              <w:t>Fixed</w:t>
            </w:r>
          </w:p>
        </w:tc>
      </w:tr>
      <w:tr>
        <w:tc>
          <w:tcPr>
            <w:tcW w:type="dxa" w:w="1728"/>
          </w:tcPr>
          <w:p>
            <w:r>
              <w:t>Rs.2.00 lacs and above</w:t>
            </w:r>
          </w:p>
        </w:tc>
        <w:tc>
          <w:tcPr>
            <w:tcW w:type="dxa" w:w="1728"/>
          </w:tcPr>
          <w:p>
            <w:r>
              <w:t>3 Year MCLR+4.50%</w:t>
            </w:r>
          </w:p>
        </w:tc>
        <w:tc>
          <w:tcPr>
            <w:tcW w:type="dxa" w:w="1728"/>
          </w:tcPr>
          <w:p>
            <w:r>
              <w:t>3 Year MCLR+4.50%</w:t>
            </w:r>
          </w:p>
        </w:tc>
        <w:tc>
          <w:tcPr>
            <w:tcW w:type="dxa" w:w="1728"/>
          </w:tcPr>
          <w:p>
            <w:r>
              <w:t>Fixed</w:t>
            </w:r>
          </w:p>
        </w:tc>
        <w:tc>
          <w:tcPr>
            <w:tcW w:type="dxa" w:w="1728"/>
          </w:tcPr>
          <w:p>
            <w:r>
              <w:t>Fixed</w:t>
            </w:r>
          </w:p>
        </w:tc>
      </w:tr>
      <w:tr>
        <w:tc>
          <w:tcPr>
            <w:tcW w:type="dxa" w:w="1728"/>
          </w:tcPr>
          <w:p>
            <w:r>
              <w:t>Festival Advance Scheme</w:t>
            </w:r>
          </w:p>
        </w:tc>
        <w:tc>
          <w:tcPr>
            <w:tcW w:type="dxa" w:w="1728"/>
          </w:tcPr>
          <w:p>
            <w:r>
              <w:t>3 Year MCLR+3.50%</w:t>
            </w:r>
          </w:p>
        </w:tc>
        <w:tc>
          <w:tcPr>
            <w:tcW w:type="dxa" w:w="1728"/>
          </w:tcPr>
          <w:p>
            <w:r>
              <w:t>3 Year MCLR+3.50%</w:t>
            </w:r>
          </w:p>
        </w:tc>
        <w:tc>
          <w:tcPr>
            <w:tcW w:type="dxa" w:w="1728"/>
          </w:tcPr>
          <w:p>
            <w:r>
              <w:t>Fixed</w:t>
            </w:r>
          </w:p>
        </w:tc>
        <w:tc>
          <w:tcPr>
            <w:tcW w:type="dxa" w:w="1728"/>
          </w:tcPr>
          <w:p>
            <w:r>
              <w:t>Fixed</w:t>
            </w:r>
          </w:p>
        </w:tc>
      </w:tr>
      <w:tr>
        <w:tc>
          <w:tcPr>
            <w:tcW w:type="dxa" w:w="1728"/>
          </w:tcPr>
          <w:p>
            <w:r>
              <w:t>Cash Credit scheme for Salaried Employees</w:t>
            </w:r>
          </w:p>
        </w:tc>
        <w:tc>
          <w:tcPr>
            <w:tcW w:type="dxa" w:w="1728"/>
          </w:tcPr>
          <w:p>
            <w:r>
              <w:t>1 Year MCLR+3.50%</w:t>
            </w:r>
          </w:p>
        </w:tc>
        <w:tc>
          <w:tcPr>
            <w:tcW w:type="dxa" w:w="1728"/>
          </w:tcPr>
          <w:p>
            <w:r>
              <w:t>1 Year MCLR+3.50%</w:t>
            </w:r>
          </w:p>
        </w:tc>
        <w:tc>
          <w:tcPr>
            <w:tcW w:type="dxa" w:w="1728"/>
          </w:tcPr>
          <w:p>
            <w:r>
              <w:t>Fixed</w:t>
            </w:r>
          </w:p>
        </w:tc>
        <w:tc>
          <w:tcPr>
            <w:tcW w:type="dxa" w:w="1728"/>
          </w:tcPr>
          <w:p>
            <w:r>
              <w:t>Fixed</w:t>
            </w:r>
          </w:p>
        </w:tc>
      </w:tr>
      <w:tr>
        <w:tc>
          <w:tcPr>
            <w:tcW w:type="dxa" w:w="1728"/>
          </w:tcPr>
          <w:p>
            <w:r>
              <w:t>Modular Kitchen Finance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For Salaried Employees</w:t>
            </w:r>
          </w:p>
        </w:tc>
        <w:tc>
          <w:tcPr>
            <w:tcW w:type="dxa" w:w="1728"/>
          </w:tcPr>
          <w:p>
            <w:r>
              <w:t>3 Year MCLR+3.00%</w:t>
            </w:r>
          </w:p>
        </w:tc>
        <w:tc>
          <w:tcPr>
            <w:tcW w:type="dxa" w:w="1728"/>
          </w:tcPr>
          <w:p>
            <w:r>
              <w:t>3 Year MCLR+3.00%</w:t>
            </w:r>
          </w:p>
        </w:tc>
        <w:tc>
          <w:tcPr>
            <w:tcW w:type="dxa" w:w="1728"/>
          </w:tcPr>
          <w:p>
            <w:r>
              <w:t>Fixed</w:t>
            </w:r>
          </w:p>
        </w:tc>
        <w:tc>
          <w:tcPr>
            <w:tcW w:type="dxa" w:w="1728"/>
          </w:tcPr>
          <w:p>
            <w:r>
              <w:t>Fixed</w:t>
            </w:r>
          </w:p>
        </w:tc>
      </w:tr>
      <w:tr>
        <w:tc>
          <w:tcPr>
            <w:tcW w:type="dxa" w:w="1728"/>
          </w:tcPr>
          <w:p>
            <w:r>
              <w:t>For Others</w:t>
            </w:r>
          </w:p>
        </w:tc>
        <w:tc>
          <w:tcPr>
            <w:tcW w:type="dxa" w:w="1728"/>
          </w:tcPr>
          <w:p>
            <w:r>
              <w:t>3 Year MCLR+3.50%</w:t>
            </w:r>
          </w:p>
        </w:tc>
        <w:tc>
          <w:tcPr>
            <w:tcW w:type="dxa" w:w="1728"/>
          </w:tcPr>
          <w:p>
            <w:r>
              <w:t>3 Year MCLR+3.50%</w:t>
            </w:r>
          </w:p>
        </w:tc>
        <w:tc>
          <w:tcPr>
            <w:tcW w:type="dxa" w:w="1728"/>
          </w:tcPr>
          <w:p>
            <w:r>
              <w:t>Fixed</w:t>
            </w:r>
          </w:p>
        </w:tc>
        <w:tc>
          <w:tcPr>
            <w:tcW w:type="dxa" w:w="1728"/>
          </w:tcPr>
          <w:p>
            <w:r>
              <w:t>Fixed</w:t>
            </w:r>
          </w:p>
        </w:tc>
      </w:tr>
      <w:tr>
        <w:tc>
          <w:tcPr>
            <w:tcW w:type="dxa" w:w="1728"/>
          </w:tcPr>
          <w:p>
            <w:r>
              <w:t>J&amp;K Bank High density plantation Scheme for Apple, Walnut, Almond, Cherry, Mango, Litchi, Olive etc.</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MCLR+1.50%</w:t>
            </w:r>
          </w:p>
        </w:tc>
        <w:tc>
          <w:tcPr>
            <w:tcW w:type="dxa" w:w="1728"/>
          </w:tcPr>
          <w:p>
            <w:r>
              <w:t>1 Year MCLR+1.50%</w:t>
            </w:r>
          </w:p>
        </w:tc>
        <w:tc>
          <w:tcPr>
            <w:tcW w:type="dxa" w:w="1728"/>
          </w:tcPr>
          <w:p>
            <w:r>
              <w:t>Fixed</w:t>
            </w:r>
          </w:p>
        </w:tc>
        <w:tc>
          <w:tcPr>
            <w:tcW w:type="dxa" w:w="1728"/>
          </w:tcPr>
          <w:p>
            <w:r>
              <w:t>Fixed</w:t>
            </w:r>
          </w:p>
        </w:tc>
      </w:tr>
      <w:tr>
        <w:tc>
          <w:tcPr>
            <w:tcW w:type="dxa" w:w="1728"/>
          </w:tcPr>
          <w:p>
            <w:r>
              <w:t>Above Rs.15.00 Lakhs</w:t>
            </w:r>
          </w:p>
        </w:tc>
        <w:tc>
          <w:tcPr>
            <w:tcW w:type="dxa" w:w="1728"/>
          </w:tcPr>
          <w:p>
            <w:r>
              <w:t>Applicable MCLR +</w:t>
            </w:r>
          </w:p>
        </w:tc>
        <w:tc>
          <w:tcPr>
            <w:tcW w:type="dxa" w:w="1728"/>
          </w:tcPr>
          <w:p>
            <w:r>
              <w:t>Applicable MCLR +</w:t>
            </w:r>
          </w:p>
        </w:tc>
        <w:tc>
          <w:tcPr>
            <w:tcW w:type="dxa" w:w="1728"/>
          </w:tcPr>
          <w:p>
            <w:r>
              <w:t>Fixed</w:t>
            </w:r>
          </w:p>
        </w:tc>
        <w:tc>
          <w:tcPr>
            <w:tcW w:type="dxa" w:w="1728"/>
          </w:tcPr>
          <w:p>
            <w:r>
              <w:t>Fixed</w:t>
            </w:r>
          </w:p>
        </w:tc>
      </w:tr>
      <w:tr>
        <w:tc>
          <w:tcPr>
            <w:tcW w:type="dxa" w:w="1728"/>
          </w:tcPr>
          <w:p>
            <w:r>
              <w:t>Above Rs.15.00 Lakhs</w:t>
            </w:r>
          </w:p>
        </w:tc>
        <w:tc>
          <w:tcPr>
            <w:tcW w:type="dxa" w:w="1728"/>
          </w:tcPr>
          <w:p>
            <w:r>
              <w:t>Spread (As per internal Rating Grade)</w:t>
            </w:r>
          </w:p>
        </w:tc>
        <w:tc>
          <w:tcPr>
            <w:tcW w:type="dxa" w:w="1728"/>
          </w:tcPr>
          <w:p>
            <w:r>
              <w:t>Spread (As per internal Rating Grade)</w:t>
            </w:r>
          </w:p>
        </w:tc>
        <w:tc>
          <w:tcPr>
            <w:tcW w:type="dxa" w:w="1728"/>
          </w:tcPr>
          <w:p>
            <w:r>
              <w:t>Fixed</w:t>
            </w:r>
          </w:p>
        </w:tc>
        <w:tc>
          <w:tcPr>
            <w:tcW w:type="dxa" w:w="1728"/>
          </w:tcPr>
          <w:p>
            <w:r>
              <w:t>Fixed</w:t>
            </w:r>
          </w:p>
        </w:tc>
      </w:tr>
      <w:tr>
        <w:tc>
          <w:tcPr>
            <w:tcW w:type="dxa" w:w="1728"/>
          </w:tcPr>
          <w:p>
            <w:r>
              <w:t>Sher-e-Kashmir Employment &amp; Welfare Programme for the Youth of J&amp;K (Seed Capital Fund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For credit facilities (both WC &amp; TL) sponsored by JKEDI</w:t>
            </w:r>
          </w:p>
        </w:tc>
        <w:tc>
          <w:tcPr>
            <w:tcW w:type="dxa" w:w="1728"/>
          </w:tcPr>
          <w:p>
            <w:r>
              <w:t>1 Year MCLR+0.50%</w:t>
            </w:r>
          </w:p>
        </w:tc>
        <w:tc>
          <w:tcPr>
            <w:tcW w:type="dxa" w:w="1728"/>
          </w:tcPr>
          <w:p>
            <w:r>
              <w:t>1 Year MCLR+0.50%</w:t>
            </w:r>
          </w:p>
        </w:tc>
        <w:tc>
          <w:tcPr>
            <w:tcW w:type="dxa" w:w="1728"/>
          </w:tcPr>
          <w:p>
            <w:r>
              <w:t>Fixed</w:t>
            </w:r>
          </w:p>
        </w:tc>
        <w:tc>
          <w:tcPr>
            <w:tcW w:type="dxa" w:w="1728"/>
          </w:tcPr>
          <w:p>
            <w:r>
              <w:t>Fixed</w:t>
            </w:r>
          </w:p>
        </w:tc>
      </w:tr>
      <w:tr>
        <w:tc>
          <w:tcPr>
            <w:tcW w:type="dxa" w:w="1728"/>
          </w:tcPr>
          <w:p>
            <w:r>
              <w:t>Loan Amount sanctioned by the Bank in addition to credit facilities sponsored by JKEDI</w:t>
            </w:r>
          </w:p>
        </w:tc>
        <w:tc>
          <w:tcPr>
            <w:tcW w:type="dxa" w:w="1728"/>
          </w:tcPr>
          <w:p>
            <w:r>
              <w:t>1 Year MCLR+3.50%</w:t>
            </w:r>
          </w:p>
        </w:tc>
        <w:tc>
          <w:tcPr>
            <w:tcW w:type="dxa" w:w="1728"/>
          </w:tcPr>
          <w:p>
            <w:r>
              <w:t>1 Year MCLR+3.50%</w:t>
            </w:r>
          </w:p>
        </w:tc>
        <w:tc>
          <w:tcPr>
            <w:tcW w:type="dxa" w:w="1728"/>
          </w:tcPr>
          <w:p>
            <w:r>
              <w:t>Fixed</w:t>
            </w:r>
          </w:p>
        </w:tc>
        <w:tc>
          <w:tcPr>
            <w:tcW w:type="dxa" w:w="1728"/>
          </w:tcPr>
          <w:p>
            <w:r>
              <w:t>Fixed</w:t>
            </w:r>
          </w:p>
        </w:tc>
      </w:tr>
      <w:tr>
        <w:tc>
          <w:tcPr>
            <w:tcW w:type="dxa" w:w="1728"/>
          </w:tcPr>
          <w:p>
            <w:r>
              <w:t>Centrally Sponsored scheme for integrated development of small Ruminants &amp; rabbits</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2 lacs</w:t>
            </w:r>
          </w:p>
        </w:tc>
        <w:tc>
          <w:tcPr>
            <w:tcW w:type="dxa" w:w="1728"/>
          </w:tcPr>
          <w:p>
            <w:r>
              <w:t>1 Year MCLR +1.25%</w:t>
            </w:r>
          </w:p>
        </w:tc>
        <w:tc>
          <w:tcPr>
            <w:tcW w:type="dxa" w:w="1728"/>
          </w:tcPr>
          <w:p>
            <w:r>
              <w:t>1 Year MCLR +1.25%</w:t>
            </w:r>
          </w:p>
        </w:tc>
        <w:tc>
          <w:tcPr>
            <w:tcW w:type="dxa" w:w="1728"/>
          </w:tcPr>
          <w:p>
            <w:r>
              <w:t>Floating</w:t>
            </w:r>
          </w:p>
        </w:tc>
        <w:tc>
          <w:tcPr>
            <w:tcW w:type="dxa" w:w="1728"/>
          </w:tcPr>
          <w:p>
            <w:r>
              <w:t>Floating</w:t>
            </w:r>
          </w:p>
        </w:tc>
      </w:tr>
      <w:tr>
        <w:tc>
          <w:tcPr>
            <w:tcW w:type="dxa" w:w="1728"/>
          </w:tcPr>
          <w:p>
            <w:r>
              <w:t>Above Rs 2 lacs &amp; Upto Rs 5.00 lacs</w:t>
            </w:r>
          </w:p>
        </w:tc>
        <w:tc>
          <w:tcPr>
            <w:tcW w:type="dxa" w:w="1728"/>
          </w:tcPr>
          <w:p>
            <w:r>
              <w:t>1 Year MCLR +1.75%</w:t>
            </w:r>
          </w:p>
        </w:tc>
        <w:tc>
          <w:tcPr>
            <w:tcW w:type="dxa" w:w="1728"/>
          </w:tcPr>
          <w:p>
            <w:r>
              <w:t>1 Year MCLR +1.75%</w:t>
            </w:r>
          </w:p>
        </w:tc>
        <w:tc>
          <w:tcPr>
            <w:tcW w:type="dxa" w:w="1728"/>
          </w:tcPr>
          <w:p>
            <w:r>
              <w:t>Floating</w:t>
            </w:r>
          </w:p>
        </w:tc>
        <w:tc>
          <w:tcPr>
            <w:tcW w:type="dxa" w:w="1728"/>
          </w:tcPr>
          <w:p>
            <w:r>
              <w:t>Floating</w:t>
            </w:r>
          </w:p>
        </w:tc>
      </w:tr>
      <w:tr>
        <w:tc>
          <w:tcPr>
            <w:tcW w:type="dxa" w:w="1728"/>
          </w:tcPr>
          <w:p>
            <w:r>
              <w:t>Above Rs 5.00 lacs</w:t>
            </w:r>
          </w:p>
        </w:tc>
        <w:tc>
          <w:tcPr>
            <w:tcW w:type="dxa" w:w="1728"/>
          </w:tcPr>
          <w:p>
            <w:r>
              <w:t>1 Year MCLR +2.25%</w:t>
            </w:r>
          </w:p>
        </w:tc>
        <w:tc>
          <w:tcPr>
            <w:tcW w:type="dxa" w:w="1728"/>
          </w:tcPr>
          <w:p>
            <w:r>
              <w:t>1 Year MCLR +2.25%</w:t>
            </w:r>
          </w:p>
        </w:tc>
        <w:tc>
          <w:tcPr>
            <w:tcW w:type="dxa" w:w="1728"/>
          </w:tcPr>
          <w:p>
            <w:r>
              <w:t>Floating</w:t>
            </w:r>
          </w:p>
        </w:tc>
        <w:tc>
          <w:tcPr>
            <w:tcW w:type="dxa" w:w="1728"/>
          </w:tcPr>
          <w:p>
            <w:r>
              <w:t>Floating</w:t>
            </w:r>
          </w:p>
        </w:tc>
      </w:tr>
      <w:tr>
        <w:tc>
          <w:tcPr>
            <w:tcW w:type="dxa" w:w="1728"/>
          </w:tcPr>
          <w:p>
            <w:r>
              <w:t>J&amp;K Bank Mini Sheep Farm Scheme</w:t>
            </w:r>
          </w:p>
        </w:tc>
        <w:tc>
          <w:tcPr>
            <w:tcW w:type="dxa" w:w="1728"/>
          </w:tcPr>
          <w:p>
            <w:r>
              <w:t>1 Year MCLR+1.50%</w:t>
            </w:r>
          </w:p>
        </w:tc>
        <w:tc>
          <w:tcPr>
            <w:tcW w:type="dxa" w:w="1728"/>
          </w:tcPr>
          <w:p>
            <w:r>
              <w:t>1 Year MCLR+1.50%</w:t>
            </w:r>
          </w:p>
        </w:tc>
        <w:tc>
          <w:tcPr>
            <w:tcW w:type="dxa" w:w="1728"/>
          </w:tcPr>
          <w:p>
            <w:r>
              <w:t>Floating</w:t>
            </w:r>
          </w:p>
        </w:tc>
        <w:tc>
          <w:tcPr>
            <w:tcW w:type="dxa" w:w="1728"/>
          </w:tcPr>
          <w:p>
            <w:r>
              <w:t>Floating</w:t>
            </w:r>
          </w:p>
        </w:tc>
      </w:tr>
      <w:tr>
        <w:tc>
          <w:tcPr>
            <w:tcW w:type="dxa" w:w="1728"/>
          </w:tcPr>
          <w:p>
            <w:r>
              <w:t>Loans and advances to Commercial Real Estate Sector (CRE)/ J&amp;K Bank Commercial Premises Finance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Less than Rs.15.00 lacs</w:t>
            </w:r>
          </w:p>
        </w:tc>
        <w:tc>
          <w:tcPr>
            <w:tcW w:type="dxa" w:w="1728"/>
          </w:tcPr>
          <w:p>
            <w:r>
              <w:t>1 Year MCLR+3.25%</w:t>
            </w:r>
          </w:p>
        </w:tc>
        <w:tc>
          <w:tcPr>
            <w:tcW w:type="dxa" w:w="1728"/>
          </w:tcPr>
          <w:p>
            <w:r>
              <w:t>1 Year MCLR+3.25%</w:t>
            </w:r>
          </w:p>
        </w:tc>
        <w:tc>
          <w:tcPr>
            <w:tcW w:type="dxa" w:w="1728"/>
          </w:tcPr>
          <w:p>
            <w:r>
              <w:t>Floating</w:t>
            </w:r>
          </w:p>
        </w:tc>
        <w:tc>
          <w:tcPr>
            <w:tcW w:type="dxa" w:w="1728"/>
          </w:tcPr>
          <w:p>
            <w:r>
              <w:t>Floating</w:t>
            </w:r>
          </w:p>
        </w:tc>
      </w:tr>
      <w:tr>
        <w:tc>
          <w:tcPr>
            <w:tcW w:type="dxa" w:w="1728"/>
          </w:tcPr>
          <w:p>
            <w:r>
              <w:t>15 lacs and above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c>
          <w:tcPr>
            <w:tcW w:type="dxa" w:w="1728"/>
          </w:tcPr>
          <w:p>
            <w:r>
              <w:t>Applicable MCLR + Spread (As per internal Rating Grade)</w:t>
            </w:r>
          </w:p>
        </w:tc>
      </w:tr>
      <w:tr>
        <w:tc>
          <w:tcPr>
            <w:tcW w:type="dxa" w:w="1728"/>
          </w:tcPr>
          <w:p>
            <w:r>
              <w:t>Differential Rate of Interest</w:t>
            </w:r>
          </w:p>
        </w:tc>
        <w:tc>
          <w:tcPr>
            <w:tcW w:type="dxa" w:w="1728"/>
          </w:tcPr>
          <w:p>
            <w:r>
              <w:t>4%</w:t>
            </w:r>
          </w:p>
        </w:tc>
        <w:tc>
          <w:tcPr>
            <w:tcW w:type="dxa" w:w="1728"/>
          </w:tcPr>
          <w:p>
            <w:r>
              <w:t>4%</w:t>
            </w:r>
          </w:p>
        </w:tc>
        <w:tc>
          <w:tcPr>
            <w:tcW w:type="dxa" w:w="1728"/>
          </w:tcPr>
          <w:p>
            <w:r>
              <w:t>Fixed</w:t>
            </w:r>
          </w:p>
        </w:tc>
        <w:tc>
          <w:tcPr>
            <w:tcW w:type="dxa" w:w="1728"/>
          </w:tcPr>
          <w:p>
            <w:r>
              <w:t>Fixed</w:t>
            </w:r>
          </w:p>
        </w:tc>
      </w:tr>
      <w:tr>
        <w:tc>
          <w:tcPr>
            <w:tcW w:type="dxa" w:w="1728"/>
          </w:tcPr>
          <w:p>
            <w:r>
              <w:t>JK Bank Loan against Gold and Jewellery</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10 Lakhs</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Above Rs 10 Lakhs</w:t>
            </w:r>
          </w:p>
        </w:tc>
        <w:tc>
          <w:tcPr>
            <w:tcW w:type="dxa" w:w="1728"/>
          </w:tcPr>
          <w:p>
            <w:r>
              <w:t>1 Year MCLR+1.50%</w:t>
            </w:r>
          </w:p>
        </w:tc>
        <w:tc>
          <w:tcPr>
            <w:tcW w:type="dxa" w:w="1728"/>
          </w:tcPr>
          <w:p>
            <w:r>
              <w:t>1 Year MCLR+1.50%</w:t>
            </w:r>
          </w:p>
        </w:tc>
        <w:tc>
          <w:tcPr>
            <w:tcW w:type="dxa" w:w="1728"/>
          </w:tcPr>
          <w:p>
            <w:r>
              <w:t>Floating</w:t>
            </w:r>
          </w:p>
        </w:tc>
        <w:tc>
          <w:tcPr>
            <w:tcW w:type="dxa" w:w="1728"/>
          </w:tcPr>
          <w:p>
            <w:r>
              <w:t>Floating</w:t>
            </w:r>
          </w:p>
        </w:tc>
      </w:tr>
      <w:tr>
        <w:tc>
          <w:tcPr>
            <w:tcW w:type="dxa" w:w="1728"/>
          </w:tcPr>
          <w:p>
            <w:r>
              <w:t>J&amp;K Bank Help Tourism Scheme</w:t>
            </w:r>
          </w:p>
        </w:tc>
        <w:tc>
          <w:tcPr>
            <w:tcW w:type="dxa" w:w="1728"/>
          </w:tcPr>
          <w:p>
            <w:r>
              <w:t>3 Year MCLR</w:t>
            </w:r>
          </w:p>
        </w:tc>
        <w:tc>
          <w:tcPr>
            <w:tcW w:type="dxa" w:w="1728"/>
          </w:tcPr>
          <w:p>
            <w:r>
              <w:t>3 Year MCLR</w:t>
            </w:r>
          </w:p>
        </w:tc>
        <w:tc>
          <w:tcPr>
            <w:tcW w:type="dxa" w:w="1728"/>
          </w:tcPr>
          <w:p>
            <w:r>
              <w:t>Fixed</w:t>
            </w:r>
          </w:p>
        </w:tc>
        <w:tc>
          <w:tcPr>
            <w:tcW w:type="dxa" w:w="1728"/>
          </w:tcPr>
          <w:p>
            <w:r>
              <w:t>Fixed</w:t>
            </w:r>
          </w:p>
        </w:tc>
      </w:tr>
      <w:tr>
        <w:tc>
          <w:tcPr>
            <w:tcW w:type="dxa" w:w="1728"/>
          </w:tcPr>
          <w:p>
            <w:r>
              <w:t>Agriculture Infrastructure Fund</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 2 Crores</w:t>
            </w:r>
          </w:p>
        </w:tc>
        <w:tc>
          <w:tcPr>
            <w:tcW w:type="dxa" w:w="1728"/>
          </w:tcPr>
          <w:p>
            <w:r>
              <w:t>6 Month MCLR+1% (Subject to Maximum of 9%)</w:t>
            </w:r>
          </w:p>
        </w:tc>
        <w:tc>
          <w:tcPr>
            <w:tcW w:type="dxa" w:w="1728"/>
          </w:tcPr>
          <w:p>
            <w:r>
              <w:t>6 Month MCLR+1% (Subject to Maximum of 9%)</w:t>
            </w:r>
          </w:p>
        </w:tc>
        <w:tc>
          <w:tcPr>
            <w:tcW w:type="dxa" w:w="1728"/>
          </w:tcPr>
          <w:p>
            <w:r>
              <w:t>Floating</w:t>
            </w:r>
          </w:p>
        </w:tc>
        <w:tc>
          <w:tcPr>
            <w:tcW w:type="dxa" w:w="1728"/>
          </w:tcPr>
          <w:p>
            <w:r>
              <w:t>Floating</w:t>
            </w:r>
          </w:p>
        </w:tc>
      </w:tr>
      <w:tr>
        <w:tc>
          <w:tcPr>
            <w:tcW w:type="dxa" w:w="1728"/>
          </w:tcPr>
          <w:p>
            <w:r>
              <w:t>Above Rs. 2 Crores</w:t>
            </w:r>
          </w:p>
        </w:tc>
        <w:tc>
          <w:tcPr>
            <w:tcW w:type="dxa" w:w="1728"/>
          </w:tcPr>
          <w:p>
            <w:r>
              <w:t>6 Month MCLR + Spread as per Internal Rating</w:t>
            </w:r>
          </w:p>
        </w:tc>
        <w:tc>
          <w:tcPr>
            <w:tcW w:type="dxa" w:w="1728"/>
          </w:tcPr>
          <w:p>
            <w:r>
              <w:t>6 Month MCLR + Spread as per Internal Rating</w:t>
            </w:r>
          </w:p>
        </w:tc>
        <w:tc>
          <w:tcPr>
            <w:tcW w:type="dxa" w:w="1728"/>
          </w:tcPr>
          <w:p>
            <w:r>
              <w:t>Floating</w:t>
            </w:r>
          </w:p>
        </w:tc>
        <w:tc>
          <w:tcPr>
            <w:tcW w:type="dxa" w:w="1728"/>
          </w:tcPr>
          <w:p>
            <w:r>
              <w:t>Floating</w:t>
            </w:r>
          </w:p>
        </w:tc>
      </w:tr>
      <w:tr>
        <w:tc>
          <w:tcPr>
            <w:tcW w:type="dxa" w:w="1728"/>
          </w:tcPr>
          <w:p>
            <w:r>
              <w:t>Integrated Dairy Development/ Poultry Development/ Sheep Development/ Feed &amp; Fodder Development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MCLR+2.00%</w:t>
            </w:r>
          </w:p>
        </w:tc>
        <w:tc>
          <w:tcPr>
            <w:tcW w:type="dxa" w:w="1728"/>
          </w:tcPr>
          <w:p>
            <w:r>
              <w:t>1 Year MCLR+2.00%</w:t>
            </w:r>
          </w:p>
        </w:tc>
        <w:tc>
          <w:tcPr>
            <w:tcW w:type="dxa" w:w="1728"/>
          </w:tcPr>
          <w:p>
            <w:r>
              <w:t>Floating</w:t>
            </w:r>
          </w:p>
        </w:tc>
        <w:tc>
          <w:tcPr>
            <w:tcW w:type="dxa" w:w="1728"/>
          </w:tcPr>
          <w:p>
            <w:r>
              <w:t>Floating</w:t>
            </w:r>
          </w:p>
        </w:tc>
      </w:tr>
      <w:tr>
        <w:tc>
          <w:tcPr>
            <w:tcW w:type="dxa" w:w="1728"/>
          </w:tcPr>
          <w:p>
            <w:r>
              <w:t>Above Rs.15.00 Lakhs</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r>
      <w:tr>
        <w:tc>
          <w:tcPr>
            <w:tcW w:type="dxa" w:w="1728"/>
          </w:tcPr>
          <w:p>
            <w:r>
              <w:t>PM Formalisation of Micro Food Processing Enterprises (PMFME) Scheme</w:t>
            </w:r>
          </w:p>
        </w:tc>
        <w:tc>
          <w:tcPr>
            <w:tcW w:type="dxa" w:w="1728"/>
          </w:tcPr>
          <w:p>
            <w:r>
              <w:t>nan</w:t>
            </w:r>
          </w:p>
        </w:tc>
        <w:tc>
          <w:tcPr>
            <w:tcW w:type="dxa" w:w="1728"/>
          </w:tcPr>
          <w:p>
            <w:r>
              <w:t>nan</w:t>
            </w:r>
          </w:p>
        </w:tc>
        <w:tc>
          <w:tcPr>
            <w:tcW w:type="dxa" w:w="1728"/>
          </w:tcPr>
          <w:p>
            <w:r>
              <w:t>nan</w:t>
            </w:r>
          </w:p>
        </w:tc>
        <w:tc>
          <w:tcPr>
            <w:tcW w:type="dxa" w:w="1728"/>
          </w:tcPr>
          <w:p>
            <w:r>
              <w:t>nan</w:t>
            </w:r>
          </w:p>
        </w:tc>
      </w:tr>
      <w:tr>
        <w:tc>
          <w:tcPr>
            <w:tcW w:type="dxa" w:w="1728"/>
          </w:tcPr>
          <w:p>
            <w:r>
              <w:t>Upto Rs.15.00 lakhs</w:t>
            </w:r>
          </w:p>
        </w:tc>
        <w:tc>
          <w:tcPr>
            <w:tcW w:type="dxa" w:w="1728"/>
          </w:tcPr>
          <w:p>
            <w:r>
              <w:t>1 Year MCLR+1.50%</w:t>
            </w:r>
          </w:p>
        </w:tc>
        <w:tc>
          <w:tcPr>
            <w:tcW w:type="dxa" w:w="1728"/>
          </w:tcPr>
          <w:p>
            <w:r>
              <w:t>1 Year MCLR+1.50%</w:t>
            </w:r>
          </w:p>
        </w:tc>
        <w:tc>
          <w:tcPr>
            <w:tcW w:type="dxa" w:w="1728"/>
          </w:tcPr>
          <w:p>
            <w:r>
              <w:t>1 Year MCLR+1.50%</w:t>
            </w:r>
          </w:p>
        </w:tc>
        <w:tc>
          <w:tcPr>
            <w:tcW w:type="dxa" w:w="1728"/>
          </w:tcPr>
          <w:p>
            <w:r>
              <w:t>Floating</w:t>
            </w:r>
          </w:p>
        </w:tc>
      </w:tr>
      <w:tr>
        <w:tc>
          <w:tcPr>
            <w:tcW w:type="dxa" w:w="1728"/>
          </w:tcPr>
          <w:p>
            <w:r>
              <w:t>Above Rs.15.00 Lakhs</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c>
          <w:tcPr>
            <w:tcW w:type="dxa" w:w="1728"/>
          </w:tcPr>
          <w:p>
            <w:r>
              <w:t>1 Year MCLR + Spread (As per internal Rating Grade)</w:t>
            </w:r>
          </w:p>
        </w:tc>
      </w:tr>
    </w:tbl>
    <w:p/>
    <w:p>
      <w:r>
        <w:t>---------------------------</w:t>
      </w:r>
    </w:p>
    <w:p>
      <w:r>
        <w:t>TITLE 1: INTEREST RATE STRUCTURE</w:t>
      </w:r>
    </w:p>
    <w:p>
      <w:r>
        <w:t>TITLE 2: External Benchmark/ Repo Linked Lending Rate (RLLR)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Rate Type</w:t>
            </w:r>
          </w:p>
        </w:tc>
        <w:tc>
          <w:tcPr>
            <w:tcW w:type="dxa" w:w="2160"/>
          </w:tcPr>
          <w:p>
            <w:r>
              <w:t>Rate of Interest</w:t>
            </w:r>
          </w:p>
        </w:tc>
        <w:tc>
          <w:tcPr>
            <w:tcW w:type="dxa" w:w="2160"/>
          </w:tcPr>
          <w:p>
            <w:r>
              <w:t>Policy Repo Rate</w:t>
            </w:r>
          </w:p>
        </w:tc>
        <w:tc>
          <w:tcPr>
            <w:tcW w:type="dxa" w:w="2160"/>
          </w:tcPr>
          <w:p>
            <w:r>
              <w:t>Spread</w:t>
            </w:r>
          </w:p>
        </w:tc>
      </w:tr>
      <w:tr>
        <w:tc>
          <w:tcPr>
            <w:tcW w:type="dxa" w:w="2160"/>
          </w:tcPr>
          <w:p>
            <w:r>
              <w:t>Repo Linked Lending Rate (RLLR)</w:t>
            </w:r>
          </w:p>
        </w:tc>
        <w:tc>
          <w:tcPr>
            <w:tcW w:type="dxa" w:w="2160"/>
          </w:tcPr>
          <w:p>
            <w:r>
              <w:t>8.45%</w:t>
            </w:r>
          </w:p>
        </w:tc>
        <w:tc>
          <w:tcPr>
            <w:tcW w:type="dxa" w:w="2160"/>
          </w:tcPr>
          <w:p>
            <w:r>
              <w:t>5.50%</w:t>
            </w:r>
          </w:p>
        </w:tc>
        <w:tc>
          <w:tcPr>
            <w:tcW w:type="dxa" w:w="2160"/>
          </w:tcPr>
          <w:p>
            <w:r>
              <w:t>2.95%</w:t>
            </w:r>
          </w:p>
        </w:tc>
      </w:tr>
    </w:tbl>
    <w:p/>
    <w:p>
      <w:r>
        <w:t>---------------------------</w:t>
      </w:r>
    </w:p>
    <w:p>
      <w:r>
        <w:t>TITLE 1: INTEREST RATE STRUCTURE</w:t>
      </w:r>
    </w:p>
    <w:p>
      <w:r>
        <w:t>TITLE 2: External Benchmark/ Repo Linked Lending Rate (RLLR)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Segment/Scheme</w:t>
            </w:r>
          </w:p>
        </w:tc>
        <w:tc>
          <w:tcPr>
            <w:tcW w:type="dxa" w:w="2880"/>
          </w:tcPr>
          <w:p>
            <w:r>
              <w:t>Applicable Interest Rate</w:t>
            </w:r>
          </w:p>
        </w:tc>
        <w:tc>
          <w:tcPr>
            <w:tcW w:type="dxa" w:w="2880"/>
          </w:tcPr>
          <w:p>
            <w:r>
              <w:t>Fixed/ Floating</w:t>
            </w:r>
          </w:p>
        </w:tc>
      </w:tr>
      <w:tr>
        <w:tc>
          <w:tcPr>
            <w:tcW w:type="dxa" w:w="2880"/>
          </w:tcPr>
          <w:p>
            <w:r>
              <w:t>Micro Small &amp; Medium Enterprises (MSME)</w:t>
            </w:r>
          </w:p>
        </w:tc>
        <w:tc>
          <w:tcPr>
            <w:tcW w:type="dxa" w:w="2880"/>
          </w:tcPr>
          <w:p>
            <w:r>
              <w:t>nan</w:t>
            </w:r>
          </w:p>
        </w:tc>
        <w:tc>
          <w:tcPr>
            <w:tcW w:type="dxa" w:w="2880"/>
          </w:tcPr>
          <w:p>
            <w:r>
              <w:t>nan</w:t>
            </w:r>
          </w:p>
        </w:tc>
      </w:tr>
      <w:tr>
        <w:tc>
          <w:tcPr>
            <w:tcW w:type="dxa" w:w="2880"/>
          </w:tcPr>
          <w:p>
            <w:r>
              <w:t>Up to Rs. 15.00 lacs</w:t>
            </w:r>
          </w:p>
        </w:tc>
        <w:tc>
          <w:tcPr>
            <w:tcW w:type="dxa" w:w="2880"/>
          </w:tcPr>
          <w:p>
            <w:r>
              <w:t>RLLR+2.50%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Trade</w:t>
            </w:r>
          </w:p>
        </w:tc>
        <w:tc>
          <w:tcPr>
            <w:tcW w:type="dxa" w:w="2880"/>
          </w:tcPr>
          <w:p>
            <w:r>
              <w:t>nan</w:t>
            </w:r>
          </w:p>
        </w:tc>
        <w:tc>
          <w:tcPr>
            <w:tcW w:type="dxa" w:w="2880"/>
          </w:tcPr>
          <w:p>
            <w:r>
              <w:t>nan</w:t>
            </w:r>
          </w:p>
        </w:tc>
      </w:tr>
      <w:tr>
        <w:tc>
          <w:tcPr>
            <w:tcW w:type="dxa" w:w="2880"/>
          </w:tcPr>
          <w:p>
            <w:r>
              <w:t>Up to Rs. 15.00 lacs</w:t>
            </w:r>
          </w:p>
        </w:tc>
        <w:tc>
          <w:tcPr>
            <w:tcW w:type="dxa" w:w="2880"/>
          </w:tcPr>
          <w:p>
            <w:r>
              <w:t>RLLR+3.00%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Animal Husbandry Infrastructure Development Fund (AHIDF)</w:t>
            </w:r>
          </w:p>
        </w:tc>
        <w:tc>
          <w:tcPr>
            <w:tcW w:type="dxa" w:w="2880"/>
          </w:tcPr>
          <w:p>
            <w:r>
              <w:t>nan</w:t>
            </w:r>
          </w:p>
        </w:tc>
        <w:tc>
          <w:tcPr>
            <w:tcW w:type="dxa" w:w="2880"/>
          </w:tcPr>
          <w:p>
            <w:r>
              <w:t>nan</w:t>
            </w:r>
          </w:p>
        </w:tc>
      </w:tr>
      <w:tr>
        <w:tc>
          <w:tcPr>
            <w:tcW w:type="dxa" w:w="2880"/>
          </w:tcPr>
          <w:p>
            <w:r>
              <w:t>For MSME's</w:t>
            </w:r>
          </w:p>
        </w:tc>
        <w:tc>
          <w:tcPr>
            <w:tcW w:type="dxa" w:w="2880"/>
          </w:tcPr>
          <w:p>
            <w:r>
              <w:t>RLLR+1.50%</w:t>
            </w:r>
          </w:p>
        </w:tc>
        <w:tc>
          <w:tcPr>
            <w:tcW w:type="dxa" w:w="2880"/>
          </w:tcPr>
          <w:p>
            <w:r>
              <w:t>Floating</w:t>
            </w:r>
          </w:p>
        </w:tc>
      </w:tr>
      <w:tr>
        <w:tc>
          <w:tcPr>
            <w:tcW w:type="dxa" w:w="2880"/>
          </w:tcPr>
          <w:p>
            <w:r>
              <w:t>For All others</w:t>
            </w:r>
          </w:p>
        </w:tc>
        <w:tc>
          <w:tcPr>
            <w:tcW w:type="dxa" w:w="2880"/>
          </w:tcPr>
          <w:p>
            <w:r>
              <w:t>RLLR + Spread (As per internal rating)</w:t>
            </w:r>
          </w:p>
        </w:tc>
        <w:tc>
          <w:tcPr>
            <w:tcW w:type="dxa" w:w="2880"/>
          </w:tcPr>
          <w:p>
            <w:r>
              <w:t>Floating</w:t>
            </w:r>
          </w:p>
        </w:tc>
      </w:tr>
      <w:tr>
        <w:tc>
          <w:tcPr>
            <w:tcW w:type="dxa" w:w="2880"/>
          </w:tcPr>
          <w:p>
            <w:r>
              <w:t>J&amp;K Bank Health Plus Scheme</w:t>
            </w:r>
          </w:p>
        </w:tc>
        <w:tc>
          <w:tcPr>
            <w:tcW w:type="dxa" w:w="2880"/>
          </w:tcPr>
          <w:p>
            <w:r>
              <w:t>RLLR+2.00%</w:t>
            </w:r>
          </w:p>
        </w:tc>
        <w:tc>
          <w:tcPr>
            <w:tcW w:type="dxa" w:w="2880"/>
          </w:tcPr>
          <w:p>
            <w:r>
              <w:t>Floating</w:t>
            </w:r>
          </w:p>
        </w:tc>
      </w:tr>
      <w:tr>
        <w:tc>
          <w:tcPr>
            <w:tcW w:type="dxa" w:w="2880"/>
          </w:tcPr>
          <w:p>
            <w:r>
              <w:t>J&amp;K Bank Scheme for Financing Women Entrepreneurs</w:t>
            </w:r>
          </w:p>
        </w:tc>
        <w:tc>
          <w:tcPr>
            <w:tcW w:type="dxa" w:w="2880"/>
          </w:tcPr>
          <w:p>
            <w:r>
              <w:t>nan</w:t>
            </w:r>
          </w:p>
        </w:tc>
        <w:tc>
          <w:tcPr>
            <w:tcW w:type="dxa" w:w="2880"/>
          </w:tcPr>
          <w:p>
            <w:r>
              <w:t>nan</w:t>
            </w:r>
          </w:p>
        </w:tc>
      </w:tr>
      <w:tr>
        <w:tc>
          <w:tcPr>
            <w:tcW w:type="dxa" w:w="2880"/>
          </w:tcPr>
          <w:p>
            <w:r>
              <w:t>Up to Rs. 15.00 lacs</w:t>
            </w:r>
          </w:p>
        </w:tc>
        <w:tc>
          <w:tcPr>
            <w:tcW w:type="dxa" w:w="2880"/>
          </w:tcPr>
          <w:p>
            <w:r>
              <w:t>RLLR+2.50%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PM Street Vendor’s Atma Nirbhar Nidhi (PM SVANidhi)</w:t>
            </w:r>
          </w:p>
        </w:tc>
        <w:tc>
          <w:tcPr>
            <w:tcW w:type="dxa" w:w="2880"/>
          </w:tcPr>
          <w:p>
            <w:r>
              <w:t>RLLR+2.75%</w:t>
            </w:r>
          </w:p>
        </w:tc>
        <w:tc>
          <w:tcPr>
            <w:tcW w:type="dxa" w:w="2880"/>
          </w:tcPr>
          <w:p>
            <w:r>
              <w:t>Floating</w:t>
            </w:r>
          </w:p>
        </w:tc>
      </w:tr>
      <w:tr>
        <w:tc>
          <w:tcPr>
            <w:tcW w:type="dxa" w:w="2880"/>
          </w:tcPr>
          <w:p>
            <w:r>
              <w:t>Stand Up India Scheme</w:t>
            </w:r>
          </w:p>
        </w:tc>
        <w:tc>
          <w:tcPr>
            <w:tcW w:type="dxa" w:w="2880"/>
          </w:tcPr>
          <w:p>
            <w:r>
              <w:t>nan</w:t>
            </w:r>
          </w:p>
        </w:tc>
        <w:tc>
          <w:tcPr>
            <w:tcW w:type="dxa" w:w="2880"/>
          </w:tcPr>
          <w:p>
            <w:r>
              <w:t>nan</w:t>
            </w:r>
          </w:p>
        </w:tc>
      </w:tr>
      <w:tr>
        <w:tc>
          <w:tcPr>
            <w:tcW w:type="dxa" w:w="2880"/>
          </w:tcPr>
          <w:p>
            <w:r>
              <w:t>Up to Rs. 15.00 lacs</w:t>
            </w:r>
          </w:p>
        </w:tc>
        <w:tc>
          <w:tcPr>
            <w:tcW w:type="dxa" w:w="2880"/>
          </w:tcPr>
          <w:p>
            <w:r>
              <w:t>RLLR+1.50%</w:t>
            </w:r>
          </w:p>
        </w:tc>
        <w:tc>
          <w:tcPr>
            <w:tcW w:type="dxa" w:w="2880"/>
          </w:tcPr>
          <w:p>
            <w:r>
              <w:t>Floating</w:t>
            </w:r>
          </w:p>
        </w:tc>
      </w:tr>
      <w:tr>
        <w:tc>
          <w:tcPr>
            <w:tcW w:type="dxa" w:w="2880"/>
          </w:tcPr>
          <w:p>
            <w:r>
              <w:t>Rs.15.00 lacs &amp; above</w:t>
            </w:r>
          </w:p>
        </w:tc>
        <w:tc>
          <w:tcPr>
            <w:tcW w:type="dxa" w:w="2880"/>
          </w:tcPr>
          <w:p>
            <w:r>
              <w:t>RLLR + Spread (As per internal rating but shall not exceed 3.50%)</w:t>
            </w:r>
          </w:p>
        </w:tc>
        <w:tc>
          <w:tcPr>
            <w:tcW w:type="dxa" w:w="2880"/>
          </w:tcPr>
          <w:p>
            <w:r>
              <w:t>Floating</w:t>
            </w:r>
          </w:p>
        </w:tc>
      </w:tr>
      <w:tr>
        <w:tc>
          <w:tcPr>
            <w:tcW w:type="dxa" w:w="2880"/>
          </w:tcPr>
          <w:p>
            <w:r>
              <w:t>Housing Loans(excluding Housing Loans under CRE &amp; Home Loan-Top Up Finance Scheme)</w:t>
            </w:r>
          </w:p>
        </w:tc>
        <w:tc>
          <w:tcPr>
            <w:tcW w:type="dxa" w:w="2880"/>
          </w:tcPr>
          <w:p>
            <w:r>
              <w:t>HLRLLR -35 BPS To HLRLLR+75 BPS</w:t>
            </w:r>
          </w:p>
        </w:tc>
        <w:tc>
          <w:tcPr>
            <w:tcW w:type="dxa" w:w="2880"/>
          </w:tcPr>
          <w:p>
            <w:r>
              <w:t>Floating</w:t>
            </w:r>
          </w:p>
        </w:tc>
      </w:tr>
      <w:tr>
        <w:tc>
          <w:tcPr>
            <w:tcW w:type="dxa" w:w="2880"/>
          </w:tcPr>
          <w:p>
            <w:r>
              <w:t>Housing Loans(excluding Housing Loans under CRE &amp; Home Loan-Top Up Finance Scheme)</w:t>
            </w:r>
          </w:p>
        </w:tc>
        <w:tc>
          <w:tcPr>
            <w:tcW w:type="dxa" w:w="2880"/>
          </w:tcPr>
          <w:p>
            <w:r>
              <w:t>nan</w:t>
            </w:r>
          </w:p>
        </w:tc>
        <w:tc>
          <w:tcPr>
            <w:tcW w:type="dxa" w:w="2880"/>
          </w:tcPr>
          <w:p>
            <w:r>
              <w:t>nan</w:t>
            </w:r>
          </w:p>
        </w:tc>
      </w:tr>
      <w:tr>
        <w:tc>
          <w:tcPr>
            <w:tcW w:type="dxa" w:w="2880"/>
          </w:tcPr>
          <w:p>
            <w:r>
              <w:t>Housing Loans under CRE</w:t>
            </w:r>
          </w:p>
        </w:tc>
        <w:tc>
          <w:tcPr>
            <w:tcW w:type="dxa" w:w="2880"/>
          </w:tcPr>
          <w:p>
            <w:r>
              <w:t>RLLR+3.50%</w:t>
            </w:r>
          </w:p>
        </w:tc>
        <w:tc>
          <w:tcPr>
            <w:tcW w:type="dxa" w:w="2880"/>
          </w:tcPr>
          <w:p>
            <w:r>
              <w:t>Floating</w:t>
            </w:r>
          </w:p>
        </w:tc>
      </w:tr>
      <w:tr>
        <w:tc>
          <w:tcPr>
            <w:tcW w:type="dxa" w:w="2880"/>
          </w:tcPr>
          <w:p>
            <w:r>
              <w:t>Home Loan-Top Up Finance Scheme</w:t>
            </w:r>
          </w:p>
        </w:tc>
        <w:tc>
          <w:tcPr>
            <w:tcW w:type="dxa" w:w="2880"/>
          </w:tcPr>
          <w:p>
            <w:r>
              <w:t>RLLR+2.00%</w:t>
            </w:r>
          </w:p>
        </w:tc>
        <w:tc>
          <w:tcPr>
            <w:tcW w:type="dxa" w:w="2880"/>
          </w:tcPr>
          <w:p>
            <w:r>
              <w:t>Floating</w:t>
            </w:r>
          </w:p>
        </w:tc>
      </w:tr>
      <w:tr>
        <w:tc>
          <w:tcPr>
            <w:tcW w:type="dxa" w:w="2880"/>
          </w:tcPr>
          <w:p>
            <w:r>
              <w:t>Car Loans (Fresh Cars)</w:t>
            </w:r>
          </w:p>
        </w:tc>
        <w:tc>
          <w:tcPr>
            <w:tcW w:type="dxa" w:w="2880"/>
          </w:tcPr>
          <w:p>
            <w:r>
              <w:t>nan</w:t>
            </w:r>
          </w:p>
        </w:tc>
        <w:tc>
          <w:tcPr>
            <w:tcW w:type="dxa" w:w="2880"/>
          </w:tcPr>
          <w:p>
            <w:r>
              <w:t>nan</w:t>
            </w:r>
          </w:p>
        </w:tc>
      </w:tr>
      <w:tr>
        <w:tc>
          <w:tcPr>
            <w:tcW w:type="dxa" w:w="2880"/>
          </w:tcPr>
          <w:p>
            <w:r>
              <w:t>For Borrowers Opting for Floating Rate</w:t>
            </w:r>
          </w:p>
        </w:tc>
        <w:tc>
          <w:tcPr>
            <w:tcW w:type="dxa" w:w="2880"/>
          </w:tcPr>
          <w:p>
            <w:r>
              <w:t>nan</w:t>
            </w:r>
          </w:p>
        </w:tc>
        <w:tc>
          <w:tcPr>
            <w:tcW w:type="dxa" w:w="2880"/>
          </w:tcPr>
          <w:p>
            <w:r>
              <w:t>nan</w:t>
            </w:r>
          </w:p>
        </w:tc>
      </w:tr>
      <w:tr>
        <w:tc>
          <w:tcPr>
            <w:tcW w:type="dxa" w:w="2880"/>
          </w:tcPr>
          <w:p>
            <w:r>
              <w:t>Individual(s)/ Firms/ Companies/ other Non-Individual Entities</w:t>
            </w:r>
          </w:p>
        </w:tc>
        <w:tc>
          <w:tcPr>
            <w:tcW w:type="dxa" w:w="2880"/>
          </w:tcPr>
          <w:p>
            <w:r>
              <w:t>RLLR+0.75%</w:t>
            </w:r>
          </w:p>
        </w:tc>
        <w:tc>
          <w:tcPr>
            <w:tcW w:type="dxa" w:w="2880"/>
          </w:tcPr>
          <w:p>
            <w:r>
              <w:t>Floating</w:t>
            </w:r>
          </w:p>
        </w:tc>
      </w:tr>
      <w:tr>
        <w:tc>
          <w:tcPr>
            <w:tcW w:type="dxa" w:w="2880"/>
          </w:tcPr>
          <w:p>
            <w:r>
              <w:t>For Borrowers Opting for Fixed Rate</w:t>
            </w:r>
          </w:p>
        </w:tc>
        <w:tc>
          <w:tcPr>
            <w:tcW w:type="dxa" w:w="2880"/>
          </w:tcPr>
          <w:p>
            <w:r>
              <w:t>nan</w:t>
            </w:r>
          </w:p>
        </w:tc>
        <w:tc>
          <w:tcPr>
            <w:tcW w:type="dxa" w:w="2880"/>
          </w:tcPr>
          <w:p>
            <w:r>
              <w:t>nan</w:t>
            </w:r>
          </w:p>
        </w:tc>
      </w:tr>
      <w:tr>
        <w:tc>
          <w:tcPr>
            <w:tcW w:type="dxa" w:w="2880"/>
          </w:tcPr>
          <w:p>
            <w:r>
              <w:t>Individual(s)/ Firms/ Companies/ other Non-Individual Entities</w:t>
            </w:r>
          </w:p>
        </w:tc>
        <w:tc>
          <w:tcPr>
            <w:tcW w:type="dxa" w:w="2880"/>
          </w:tcPr>
          <w:p>
            <w:r>
              <w:t>RLLR + 0.25%</w:t>
            </w:r>
          </w:p>
        </w:tc>
        <w:tc>
          <w:tcPr>
            <w:tcW w:type="dxa" w:w="2880"/>
          </w:tcPr>
          <w:p>
            <w:r>
              <w:t>Fixed</w:t>
            </w:r>
          </w:p>
        </w:tc>
      </w:tr>
      <w:tr>
        <w:tc>
          <w:tcPr>
            <w:tcW w:type="dxa" w:w="2880"/>
          </w:tcPr>
          <w:p>
            <w:r>
              <w:t>Car Loans (2nd Hand Cars)</w:t>
            </w:r>
          </w:p>
        </w:tc>
        <w:tc>
          <w:tcPr>
            <w:tcW w:type="dxa" w:w="2880"/>
          </w:tcPr>
          <w:p>
            <w:r>
              <w:t>nan</w:t>
            </w:r>
          </w:p>
        </w:tc>
        <w:tc>
          <w:tcPr>
            <w:tcW w:type="dxa" w:w="2880"/>
          </w:tcPr>
          <w:p>
            <w:r>
              <w:t>nan</w:t>
            </w:r>
          </w:p>
        </w:tc>
      </w:tr>
      <w:tr>
        <w:tc>
          <w:tcPr>
            <w:tcW w:type="dxa" w:w="2880"/>
          </w:tcPr>
          <w:p>
            <w:r>
              <w:t>For a period up to 4 years</w:t>
            </w:r>
          </w:p>
        </w:tc>
        <w:tc>
          <w:tcPr>
            <w:tcW w:type="dxa" w:w="2880"/>
          </w:tcPr>
          <w:p>
            <w:r>
              <w:t>RLLR +3.75%</w:t>
            </w:r>
          </w:p>
        </w:tc>
        <w:tc>
          <w:tcPr>
            <w:tcW w:type="dxa" w:w="2880"/>
          </w:tcPr>
          <w:p>
            <w:r>
              <w:t>Fixed</w:t>
            </w:r>
          </w:p>
        </w:tc>
      </w:tr>
      <w:tr>
        <w:tc>
          <w:tcPr>
            <w:tcW w:type="dxa" w:w="2880"/>
          </w:tcPr>
          <w:p>
            <w:r>
              <w:t>For a period exceeding 4 years</w:t>
            </w:r>
          </w:p>
        </w:tc>
        <w:tc>
          <w:tcPr>
            <w:tcW w:type="dxa" w:w="2880"/>
          </w:tcPr>
          <w:p>
            <w:r>
              <w:t>RLLR +4.75%</w:t>
            </w:r>
          </w:p>
        </w:tc>
        <w:tc>
          <w:tcPr>
            <w:tcW w:type="dxa" w:w="2880"/>
          </w:tcPr>
          <w:p>
            <w:r>
              <w:t>Fixed</w:t>
            </w:r>
          </w:p>
        </w:tc>
      </w:tr>
      <w:tr>
        <w:tc>
          <w:tcPr>
            <w:tcW w:type="dxa" w:w="2880"/>
          </w:tcPr>
          <w:p>
            <w:r>
              <w:t>Education Loans</w:t>
            </w:r>
          </w:p>
        </w:tc>
        <w:tc>
          <w:tcPr>
            <w:tcW w:type="dxa" w:w="2880"/>
          </w:tcPr>
          <w:p>
            <w:r>
              <w:t>nan</w:t>
            </w:r>
          </w:p>
        </w:tc>
        <w:tc>
          <w:tcPr>
            <w:tcW w:type="dxa" w:w="2880"/>
          </w:tcPr>
          <w:p>
            <w:r>
              <w:t>nan</w:t>
            </w:r>
          </w:p>
        </w:tc>
      </w:tr>
      <w:tr>
        <w:tc>
          <w:tcPr>
            <w:tcW w:type="dxa" w:w="2880"/>
          </w:tcPr>
          <w:p>
            <w:r>
              <w:t>Up to Rs. 7.50 lakhs</w:t>
            </w:r>
          </w:p>
        </w:tc>
        <w:tc>
          <w:tcPr>
            <w:tcW w:type="dxa" w:w="2880"/>
          </w:tcPr>
          <w:p>
            <w:r>
              <w:t>RLLR+ 2.00%</w:t>
            </w:r>
          </w:p>
        </w:tc>
        <w:tc>
          <w:tcPr>
            <w:tcW w:type="dxa" w:w="2880"/>
          </w:tcPr>
          <w:p>
            <w:r>
              <w:t>Floating</w:t>
            </w:r>
          </w:p>
        </w:tc>
      </w:tr>
      <w:tr>
        <w:tc>
          <w:tcPr>
            <w:tcW w:type="dxa" w:w="2880"/>
          </w:tcPr>
          <w:p>
            <w:r>
              <w:t>Above 7.50 lakhs</w:t>
            </w:r>
          </w:p>
        </w:tc>
        <w:tc>
          <w:tcPr>
            <w:tcW w:type="dxa" w:w="2880"/>
          </w:tcPr>
          <w:p>
            <w:r>
              <w:t>RLLR +1.50%</w:t>
            </w:r>
          </w:p>
        </w:tc>
        <w:tc>
          <w:tcPr>
            <w:tcW w:type="dxa" w:w="2880"/>
          </w:tcPr>
          <w:p>
            <w:r>
              <w:t>Floating</w:t>
            </w:r>
          </w:p>
        </w:tc>
      </w:tr>
      <w:tr>
        <w:tc>
          <w:tcPr>
            <w:tcW w:type="dxa" w:w="2880"/>
          </w:tcPr>
          <w:p>
            <w:r>
              <w:t>JK Bank Contractor Finance Scheme</w:t>
            </w:r>
          </w:p>
        </w:tc>
        <w:tc>
          <w:tcPr>
            <w:tcW w:type="dxa" w:w="2880"/>
          </w:tcPr>
          <w:p>
            <w:r>
              <w:t>nan</w:t>
            </w:r>
          </w:p>
        </w:tc>
        <w:tc>
          <w:tcPr>
            <w:tcW w:type="dxa" w:w="2880"/>
          </w:tcPr>
          <w:p>
            <w:r>
              <w:t>nan</w:t>
            </w:r>
          </w:p>
        </w:tc>
      </w:tr>
      <w:tr>
        <w:tc>
          <w:tcPr>
            <w:tcW w:type="dxa" w:w="2880"/>
          </w:tcPr>
          <w:p>
            <w:r>
              <w:t>Up to Rs.15.00 lacs</w:t>
            </w:r>
          </w:p>
        </w:tc>
        <w:tc>
          <w:tcPr>
            <w:tcW w:type="dxa" w:w="2880"/>
          </w:tcPr>
          <w:p>
            <w:r>
              <w:t>RLLR +2.50%</w:t>
            </w:r>
          </w:p>
        </w:tc>
        <w:tc>
          <w:tcPr>
            <w:tcW w:type="dxa" w:w="2880"/>
          </w:tcPr>
          <w:p>
            <w:r>
              <w:t>Floating</w:t>
            </w:r>
          </w:p>
        </w:tc>
      </w:tr>
      <w:tr>
        <w:tc>
          <w:tcPr>
            <w:tcW w:type="dxa" w:w="2880"/>
          </w:tcPr>
          <w:p>
            <w:r>
              <w:t>Rs.15.00 lacs &amp; above</w:t>
            </w:r>
          </w:p>
        </w:tc>
        <w:tc>
          <w:tcPr>
            <w:tcW w:type="dxa" w:w="2880"/>
          </w:tcPr>
          <w:p>
            <w:r>
              <w:t>RLLR + Spread (As per internal rating)</w:t>
            </w:r>
          </w:p>
        </w:tc>
        <w:tc>
          <w:tcPr>
            <w:tcW w:type="dxa" w:w="2880"/>
          </w:tcPr>
          <w:p>
            <w:r>
              <w:t>Floating</w:t>
            </w:r>
          </w:p>
        </w:tc>
      </w:tr>
      <w:tr>
        <w:tc>
          <w:tcPr>
            <w:tcW w:type="dxa" w:w="2880"/>
          </w:tcPr>
          <w:p>
            <w:r>
              <w:t>J&amp;K Bank Oil Tanker Finance Scheme</w:t>
            </w:r>
          </w:p>
        </w:tc>
        <w:tc>
          <w:tcPr>
            <w:tcW w:type="dxa" w:w="2880"/>
          </w:tcPr>
          <w:p>
            <w:r>
              <w:t>RLLR +1.00%</w:t>
            </w:r>
          </w:p>
        </w:tc>
        <w:tc>
          <w:tcPr>
            <w:tcW w:type="dxa" w:w="2880"/>
          </w:tcPr>
          <w:p>
            <w:r>
              <w:t>Floating</w:t>
            </w:r>
          </w:p>
        </w:tc>
      </w:tr>
      <w:tr>
        <w:tc>
          <w:tcPr>
            <w:tcW w:type="dxa" w:w="2880"/>
          </w:tcPr>
          <w:p>
            <w:r>
              <w:t>Bank finance for sale &amp; manufacture of Gold ornaments/ Jewellery</w:t>
            </w:r>
          </w:p>
        </w:tc>
        <w:tc>
          <w:tcPr>
            <w:tcW w:type="dxa" w:w="2880"/>
          </w:tcPr>
          <w:p>
            <w:r>
              <w:t>nan</w:t>
            </w:r>
          </w:p>
        </w:tc>
        <w:tc>
          <w:tcPr>
            <w:tcW w:type="dxa" w:w="2880"/>
          </w:tcPr>
          <w:p>
            <w:r>
              <w:t>nan</w:t>
            </w:r>
          </w:p>
        </w:tc>
      </w:tr>
      <w:tr>
        <w:tc>
          <w:tcPr>
            <w:tcW w:type="dxa" w:w="2880"/>
          </w:tcPr>
          <w:p>
            <w:r>
              <w:t>Up to Rs.15.00 lacs</w:t>
            </w:r>
          </w:p>
        </w:tc>
        <w:tc>
          <w:tcPr>
            <w:tcW w:type="dxa" w:w="2880"/>
          </w:tcPr>
          <w:p>
            <w:r>
              <w:t>RLLR +3.50%</w:t>
            </w:r>
          </w:p>
        </w:tc>
        <w:tc>
          <w:tcPr>
            <w:tcW w:type="dxa" w:w="2880"/>
          </w:tcPr>
          <w:p>
            <w:r>
              <w:t>Floating</w:t>
            </w:r>
          </w:p>
        </w:tc>
      </w:tr>
      <w:tr>
        <w:tc>
          <w:tcPr>
            <w:tcW w:type="dxa" w:w="2880"/>
          </w:tcPr>
          <w:p>
            <w:r>
              <w:t>Above Rs.15.00 lacs</w:t>
            </w:r>
          </w:p>
        </w:tc>
        <w:tc>
          <w:tcPr>
            <w:tcW w:type="dxa" w:w="2880"/>
          </w:tcPr>
          <w:p>
            <w:r>
              <w:t>RLLR + Spread (As per internal rating)</w:t>
            </w:r>
          </w:p>
        </w:tc>
        <w:tc>
          <w:tcPr>
            <w:tcW w:type="dxa" w:w="2880"/>
          </w:tcPr>
          <w:p>
            <w:r>
              <w:t>Floating</w:t>
            </w:r>
          </w:p>
        </w:tc>
      </w:tr>
      <w:tr>
        <w:tc>
          <w:tcPr>
            <w:tcW w:type="dxa" w:w="2880"/>
          </w:tcPr>
          <w:p>
            <w:r>
              <w:t>JK Bank Fair Price Shop Scheme</w:t>
            </w:r>
          </w:p>
        </w:tc>
        <w:tc>
          <w:tcPr>
            <w:tcW w:type="dxa" w:w="2880"/>
          </w:tcPr>
          <w:p>
            <w:r>
              <w:t>nan</w:t>
            </w:r>
          </w:p>
        </w:tc>
        <w:tc>
          <w:tcPr>
            <w:tcW w:type="dxa" w:w="2880"/>
          </w:tcPr>
          <w:p>
            <w:r>
              <w:t>nan</w:t>
            </w:r>
          </w:p>
        </w:tc>
      </w:tr>
      <w:tr>
        <w:tc>
          <w:tcPr>
            <w:tcW w:type="dxa" w:w="2880"/>
          </w:tcPr>
          <w:p>
            <w:r>
              <w:t>For all limits (maximum Finance as per scheme Rs.10.00 lacs)</w:t>
            </w:r>
          </w:p>
        </w:tc>
        <w:tc>
          <w:tcPr>
            <w:tcW w:type="dxa" w:w="2880"/>
          </w:tcPr>
          <w:p>
            <w:r>
              <w:t>RLLR +3.00%</w:t>
            </w:r>
          </w:p>
        </w:tc>
        <w:tc>
          <w:tcPr>
            <w:tcW w:type="dxa" w:w="2880"/>
          </w:tcPr>
          <w:p>
            <w:r>
              <w:t>Floating</w:t>
            </w:r>
          </w:p>
        </w:tc>
      </w:tr>
      <w:tr>
        <w:tc>
          <w:tcPr>
            <w:tcW w:type="dxa" w:w="2880"/>
          </w:tcPr>
          <w:p>
            <w:r>
              <w:t>For all limits (maximum Finance as per scheme Rs.10.00 lacs)</w:t>
            </w:r>
          </w:p>
        </w:tc>
        <w:tc>
          <w:tcPr>
            <w:tcW w:type="dxa" w:w="2880"/>
          </w:tcPr>
          <w:p>
            <w:r>
              <w:t>nan</w:t>
            </w:r>
          </w:p>
        </w:tc>
        <w:tc>
          <w:tcPr>
            <w:tcW w:type="dxa" w:w="2880"/>
          </w:tcPr>
          <w:p>
            <w:r>
              <w:t>nan</w:t>
            </w:r>
          </w:p>
        </w:tc>
      </w:tr>
      <w:tr>
        <w:tc>
          <w:tcPr>
            <w:tcW w:type="dxa" w:w="2880"/>
          </w:tcPr>
          <w:p>
            <w:r>
              <w:t>JK Bank Easy Working Capital Finance Scheme for Trade &amp; Services Sector</w:t>
            </w:r>
          </w:p>
        </w:tc>
        <w:tc>
          <w:tcPr>
            <w:tcW w:type="dxa" w:w="2880"/>
          </w:tcPr>
          <w:p>
            <w:r>
              <w:t>nan</w:t>
            </w:r>
          </w:p>
        </w:tc>
        <w:tc>
          <w:tcPr>
            <w:tcW w:type="dxa" w:w="2880"/>
          </w:tcPr>
          <w:p>
            <w:r>
              <w:t>nan</w:t>
            </w:r>
          </w:p>
        </w:tc>
      </w:tr>
      <w:tr>
        <w:tc>
          <w:tcPr>
            <w:tcW w:type="dxa" w:w="2880"/>
          </w:tcPr>
          <w:p>
            <w:r>
              <w:t>All Slabs</w:t>
            </w:r>
          </w:p>
        </w:tc>
        <w:tc>
          <w:tcPr>
            <w:tcW w:type="dxa" w:w="2880"/>
          </w:tcPr>
          <w:p>
            <w:r>
              <w:t>RLLR +1.50%</w:t>
            </w:r>
          </w:p>
        </w:tc>
        <w:tc>
          <w:tcPr>
            <w:tcW w:type="dxa" w:w="2880"/>
          </w:tcPr>
          <w:p>
            <w:r>
              <w:t>Floating</w:t>
            </w:r>
          </w:p>
        </w:tc>
      </w:tr>
      <w:tr>
        <w:tc>
          <w:tcPr>
            <w:tcW w:type="dxa" w:w="2880"/>
          </w:tcPr>
          <w:p>
            <w:r>
              <w:t>Loan Against Property (LAP)</w:t>
            </w:r>
          </w:p>
        </w:tc>
        <w:tc>
          <w:tcPr>
            <w:tcW w:type="dxa" w:w="2880"/>
          </w:tcPr>
          <w:p>
            <w:r>
              <w:t>nan</w:t>
            </w:r>
          </w:p>
        </w:tc>
        <w:tc>
          <w:tcPr>
            <w:tcW w:type="dxa" w:w="2880"/>
          </w:tcPr>
          <w:p>
            <w:r>
              <w:t>nan</w:t>
            </w:r>
          </w:p>
        </w:tc>
      </w:tr>
      <w:tr>
        <w:tc>
          <w:tcPr>
            <w:tcW w:type="dxa" w:w="2880"/>
          </w:tcPr>
          <w:p>
            <w:r>
              <w:t>Individual Borrower / Non Individuals</w:t>
            </w:r>
          </w:p>
        </w:tc>
        <w:tc>
          <w:tcPr>
            <w:tcW w:type="dxa" w:w="2880"/>
          </w:tcPr>
          <w:p>
            <w:r>
              <w:t>RLLR+1.50% To RLLR +2.00%</w:t>
            </w:r>
          </w:p>
        </w:tc>
        <w:tc>
          <w:tcPr>
            <w:tcW w:type="dxa" w:w="2880"/>
          </w:tcPr>
          <w:p>
            <w:r>
              <w:t>Floating</w:t>
            </w:r>
          </w:p>
        </w:tc>
      </w:tr>
      <w:tr>
        <w:tc>
          <w:tcPr>
            <w:tcW w:type="dxa" w:w="2880"/>
          </w:tcPr>
          <w:p>
            <w:r>
              <w:t>JK Bank Easy WC finance for textile traders of Surat</w:t>
            </w:r>
          </w:p>
        </w:tc>
        <w:tc>
          <w:tcPr>
            <w:tcW w:type="dxa" w:w="2880"/>
          </w:tcPr>
          <w:p>
            <w:r>
              <w:t>RLLR + 2.00%</w:t>
            </w:r>
          </w:p>
        </w:tc>
        <w:tc>
          <w:tcPr>
            <w:tcW w:type="dxa" w:w="2880"/>
          </w:tcPr>
          <w:p>
            <w:r>
              <w:t>Floating</w:t>
            </w:r>
          </w:p>
        </w:tc>
      </w:tr>
      <w:tr>
        <w:tc>
          <w:tcPr>
            <w:tcW w:type="dxa" w:w="2880"/>
          </w:tcPr>
          <w:p>
            <w:r>
              <w:t>Working capital facilities against mortgage backed securities under special scheme for iron &amp; Steel traders of Loha Mandi, Naraina</w:t>
            </w:r>
          </w:p>
        </w:tc>
        <w:tc>
          <w:tcPr>
            <w:tcW w:type="dxa" w:w="2880"/>
          </w:tcPr>
          <w:p>
            <w:r>
              <w:t>nan</w:t>
            </w:r>
          </w:p>
        </w:tc>
        <w:tc>
          <w:tcPr>
            <w:tcW w:type="dxa" w:w="2880"/>
          </w:tcPr>
          <w:p>
            <w:r>
              <w:t>nan</w:t>
            </w:r>
          </w:p>
        </w:tc>
      </w:tr>
      <w:tr>
        <w:tc>
          <w:tcPr>
            <w:tcW w:type="dxa" w:w="2880"/>
          </w:tcPr>
          <w:p>
            <w:r>
              <w:t>For accounts having minimum forced sale value of collateral security at 125% of sanction limit</w:t>
            </w:r>
          </w:p>
        </w:tc>
        <w:tc>
          <w:tcPr>
            <w:tcW w:type="dxa" w:w="2880"/>
          </w:tcPr>
          <w:p>
            <w:r>
              <w:t>RLLR +0.75%</w:t>
            </w:r>
          </w:p>
        </w:tc>
        <w:tc>
          <w:tcPr>
            <w:tcW w:type="dxa" w:w="2880"/>
          </w:tcPr>
          <w:p>
            <w:r>
              <w:t>Floating</w:t>
            </w:r>
          </w:p>
        </w:tc>
      </w:tr>
      <w:tr>
        <w:tc>
          <w:tcPr>
            <w:tcW w:type="dxa" w:w="2880"/>
          </w:tcPr>
          <w:p>
            <w:r>
              <w:t>For accounts having minimum forced sale value of collateral security at 100% of sanction limit</w:t>
            </w:r>
          </w:p>
        </w:tc>
        <w:tc>
          <w:tcPr>
            <w:tcW w:type="dxa" w:w="2880"/>
          </w:tcPr>
          <w:p>
            <w:r>
              <w:t>RLLR +1.50%</w:t>
            </w:r>
          </w:p>
        </w:tc>
        <w:tc>
          <w:tcPr>
            <w:tcW w:type="dxa" w:w="2880"/>
          </w:tcPr>
          <w:p>
            <w:r>
              <w:t>Floating</w:t>
            </w:r>
          </w:p>
        </w:tc>
      </w:tr>
      <w:tr>
        <w:tc>
          <w:tcPr>
            <w:tcW w:type="dxa" w:w="2880"/>
          </w:tcPr>
          <w:p>
            <w:r>
              <w:t>Mortgage Loan Scheme for traders of Petrochemical Products (Plastic Granules) and grain traders of Saddar Bazar Delhi</w:t>
            </w:r>
          </w:p>
        </w:tc>
        <w:tc>
          <w:tcPr>
            <w:tcW w:type="dxa" w:w="2880"/>
          </w:tcPr>
          <w:p>
            <w:r>
              <w:t>RLLR +1.00%</w:t>
            </w:r>
          </w:p>
        </w:tc>
        <w:tc>
          <w:tcPr>
            <w:tcW w:type="dxa" w:w="2880"/>
          </w:tcPr>
          <w:p>
            <w:r>
              <w:t>Floating</w:t>
            </w:r>
          </w:p>
        </w:tc>
      </w:tr>
      <w:tr>
        <w:tc>
          <w:tcPr>
            <w:tcW w:type="dxa" w:w="2880"/>
          </w:tcPr>
          <w:p>
            <w:r>
              <w:t>Startup Finance Scheme</w:t>
            </w:r>
          </w:p>
        </w:tc>
        <w:tc>
          <w:tcPr>
            <w:tcW w:type="dxa" w:w="2880"/>
          </w:tcPr>
          <w:p>
            <w:r>
              <w:t>RLLR</w:t>
            </w:r>
          </w:p>
        </w:tc>
        <w:tc>
          <w:tcPr>
            <w:tcW w:type="dxa" w:w="2880"/>
          </w:tcPr>
          <w:p>
            <w:r>
              <w:t>Floating</w:t>
            </w:r>
          </w:p>
        </w:tc>
      </w:tr>
      <w:tr>
        <w:tc>
          <w:tcPr>
            <w:tcW w:type="dxa" w:w="2880"/>
          </w:tcPr>
          <w:p>
            <w:r>
              <w:t>Start Again-Finance scheme for retired employees</w:t>
            </w:r>
          </w:p>
        </w:tc>
        <w:tc>
          <w:tcPr>
            <w:tcW w:type="dxa" w:w="2880"/>
          </w:tcPr>
          <w:p>
            <w:r>
              <w:t>nan</w:t>
            </w:r>
          </w:p>
        </w:tc>
        <w:tc>
          <w:tcPr>
            <w:tcW w:type="dxa" w:w="2880"/>
          </w:tcPr>
          <w:p>
            <w:r>
              <w:t>nan</w:t>
            </w:r>
          </w:p>
        </w:tc>
      </w:tr>
      <w:tr>
        <w:tc>
          <w:tcPr>
            <w:tcW w:type="dxa" w:w="2880"/>
          </w:tcPr>
          <w:p>
            <w:r>
              <w:t>Loans upto Rs 15.00 lac</w:t>
            </w:r>
          </w:p>
        </w:tc>
        <w:tc>
          <w:tcPr>
            <w:tcW w:type="dxa" w:w="2880"/>
          </w:tcPr>
          <w:p>
            <w:r>
              <w:t>RLLR</w:t>
            </w:r>
          </w:p>
        </w:tc>
        <w:tc>
          <w:tcPr>
            <w:tcW w:type="dxa" w:w="2880"/>
          </w:tcPr>
          <w:p>
            <w:r>
              <w:t>Floating</w:t>
            </w:r>
          </w:p>
        </w:tc>
      </w:tr>
      <w:tr>
        <w:tc>
          <w:tcPr>
            <w:tcW w:type="dxa" w:w="2880"/>
          </w:tcPr>
          <w:p>
            <w:r>
              <w:t>Loans above Rs 15.00 lac</w:t>
            </w:r>
          </w:p>
        </w:tc>
        <w:tc>
          <w:tcPr>
            <w:tcW w:type="dxa" w:w="2880"/>
          </w:tcPr>
          <w:p>
            <w:r>
              <w:t>RLLR + Spread (As per internal rating)</w:t>
            </w:r>
          </w:p>
        </w:tc>
        <w:tc>
          <w:tcPr>
            <w:tcW w:type="dxa" w:w="2880"/>
          </w:tcPr>
          <w:p>
            <w:r>
              <w:t>Floating</w:t>
            </w:r>
          </w:p>
        </w:tc>
      </w:tr>
      <w:tr>
        <w:tc>
          <w:tcPr>
            <w:tcW w:type="dxa" w:w="2880"/>
          </w:tcPr>
          <w:p>
            <w:r>
              <w:t>Two wheeler loans</w:t>
            </w:r>
          </w:p>
        </w:tc>
        <w:tc>
          <w:tcPr>
            <w:tcW w:type="dxa" w:w="2880"/>
          </w:tcPr>
          <w:p>
            <w:r>
              <w:t>nan</w:t>
            </w:r>
          </w:p>
        </w:tc>
        <w:tc>
          <w:tcPr>
            <w:tcW w:type="dxa" w:w="2880"/>
          </w:tcPr>
          <w:p>
            <w:r>
              <w:t>nan</w:t>
            </w:r>
          </w:p>
        </w:tc>
      </w:tr>
      <w:tr>
        <w:tc>
          <w:tcPr>
            <w:tcW w:type="dxa" w:w="2880"/>
          </w:tcPr>
          <w:p>
            <w:r>
              <w:t>For Borrowers Opting for Fixed Rate</w:t>
            </w:r>
          </w:p>
        </w:tc>
        <w:tc>
          <w:tcPr>
            <w:tcW w:type="dxa" w:w="2880"/>
          </w:tcPr>
          <w:p>
            <w:r>
              <w:t>RLLR +2.50%</w:t>
            </w:r>
          </w:p>
        </w:tc>
        <w:tc>
          <w:tcPr>
            <w:tcW w:type="dxa" w:w="2880"/>
          </w:tcPr>
          <w:p>
            <w:r>
              <w:t>Fixed</w:t>
            </w:r>
          </w:p>
        </w:tc>
      </w:tr>
      <w:tr>
        <w:tc>
          <w:tcPr>
            <w:tcW w:type="dxa" w:w="2880"/>
          </w:tcPr>
          <w:p>
            <w:r>
              <w:t>For Borrowers Opting for Floating Rate</w:t>
            </w:r>
          </w:p>
        </w:tc>
        <w:tc>
          <w:tcPr>
            <w:tcW w:type="dxa" w:w="2880"/>
          </w:tcPr>
          <w:p>
            <w:r>
              <w:t>RLLR +2.25%</w:t>
            </w:r>
          </w:p>
        </w:tc>
        <w:tc>
          <w:tcPr>
            <w:tcW w:type="dxa" w:w="2880"/>
          </w:tcPr>
          <w:p>
            <w:r>
              <w:t>Floating</w:t>
            </w:r>
          </w:p>
        </w:tc>
      </w:tr>
      <w:tr>
        <w:tc>
          <w:tcPr>
            <w:tcW w:type="dxa" w:w="2880"/>
          </w:tcPr>
          <w:p>
            <w:r>
              <w:t>JK Bank Construction Equipment finance</w:t>
            </w:r>
          </w:p>
        </w:tc>
        <w:tc>
          <w:tcPr>
            <w:tcW w:type="dxa" w:w="2880"/>
          </w:tcPr>
          <w:p>
            <w:r>
              <w:t>RLLR + 1.25%</w:t>
            </w:r>
          </w:p>
        </w:tc>
        <w:tc>
          <w:tcPr>
            <w:tcW w:type="dxa" w:w="2880"/>
          </w:tcPr>
          <w:p>
            <w:r>
              <w:t>Floating</w:t>
            </w:r>
          </w:p>
        </w:tc>
      </w:tr>
      <w:tr>
        <w:tc>
          <w:tcPr>
            <w:tcW w:type="dxa" w:w="2880"/>
          </w:tcPr>
          <w:p>
            <w:r>
              <w:t>Technology Upgradation Fund Scheme for MSEs.</w:t>
            </w:r>
          </w:p>
        </w:tc>
        <w:tc>
          <w:tcPr>
            <w:tcW w:type="dxa" w:w="2880"/>
          </w:tcPr>
          <w:p>
            <w:r>
              <w:t>nan</w:t>
            </w:r>
          </w:p>
        </w:tc>
        <w:tc>
          <w:tcPr>
            <w:tcW w:type="dxa" w:w="2880"/>
          </w:tcPr>
          <w:p>
            <w:r>
              <w:t>nan</w:t>
            </w:r>
          </w:p>
        </w:tc>
      </w:tr>
      <w:tr>
        <w:tc>
          <w:tcPr>
            <w:tcW w:type="dxa" w:w="2880"/>
          </w:tcPr>
          <w:p>
            <w:r>
              <w:t>Micro enterprises (as per MSE)</w:t>
            </w:r>
          </w:p>
        </w:tc>
        <w:tc>
          <w:tcPr>
            <w:tcW w:type="dxa" w:w="2880"/>
          </w:tcPr>
          <w:p>
            <w:r>
              <w:t>RLLR +2.75%</w:t>
            </w:r>
          </w:p>
        </w:tc>
        <w:tc>
          <w:tcPr>
            <w:tcW w:type="dxa" w:w="2880"/>
          </w:tcPr>
          <w:p>
            <w:r>
              <w:t>Floating</w:t>
            </w:r>
          </w:p>
        </w:tc>
      </w:tr>
      <w:tr>
        <w:tc>
          <w:tcPr>
            <w:tcW w:type="dxa" w:w="2880"/>
          </w:tcPr>
          <w:p>
            <w:r>
              <w:t>Small enterprises (as per MSE)</w:t>
            </w:r>
          </w:p>
        </w:tc>
        <w:tc>
          <w:tcPr>
            <w:tcW w:type="dxa" w:w="2880"/>
          </w:tcPr>
          <w:p>
            <w:r>
              <w:t>RLLR +3.25%</w:t>
            </w:r>
          </w:p>
        </w:tc>
        <w:tc>
          <w:tcPr>
            <w:tcW w:type="dxa" w:w="2880"/>
          </w:tcPr>
          <w:p>
            <w:r>
              <w:t>Floating</w:t>
            </w:r>
          </w:p>
        </w:tc>
      </w:tr>
      <w:tr>
        <w:tc>
          <w:tcPr>
            <w:tcW w:type="dxa" w:w="2880"/>
          </w:tcPr>
          <w:p>
            <w:r>
              <w:t>Muhafiz Finance Scheme</w:t>
            </w:r>
          </w:p>
        </w:tc>
        <w:tc>
          <w:tcPr>
            <w:tcW w:type="dxa" w:w="2880"/>
          </w:tcPr>
          <w:p>
            <w:r>
              <w:t>RLLR</w:t>
            </w:r>
          </w:p>
        </w:tc>
        <w:tc>
          <w:tcPr>
            <w:tcW w:type="dxa" w:w="2880"/>
          </w:tcPr>
          <w:p>
            <w:r>
              <w:t>Floating</w:t>
            </w:r>
          </w:p>
        </w:tc>
      </w:tr>
      <w:tr>
        <w:tc>
          <w:tcPr>
            <w:tcW w:type="dxa" w:w="2880"/>
          </w:tcPr>
          <w:p>
            <w:r>
              <w:t>Sahafat Fianance Scheme</w:t>
            </w:r>
          </w:p>
        </w:tc>
        <w:tc>
          <w:tcPr>
            <w:tcW w:type="dxa" w:w="2880"/>
          </w:tcPr>
          <w:p>
            <w:r>
              <w:t>nan</w:t>
            </w:r>
          </w:p>
        </w:tc>
        <w:tc>
          <w:tcPr>
            <w:tcW w:type="dxa" w:w="2880"/>
          </w:tcPr>
          <w:p>
            <w:r>
              <w:t>nan</w:t>
            </w:r>
          </w:p>
        </w:tc>
      </w:tr>
      <w:tr>
        <w:tc>
          <w:tcPr>
            <w:tcW w:type="dxa" w:w="2880"/>
          </w:tcPr>
          <w:p>
            <w:r>
              <w:t>Term Loan</w:t>
            </w:r>
          </w:p>
        </w:tc>
        <w:tc>
          <w:tcPr>
            <w:tcW w:type="dxa" w:w="2880"/>
          </w:tcPr>
          <w:p>
            <w:r>
              <w:t>RLLR +3.10%</w:t>
            </w:r>
          </w:p>
        </w:tc>
        <w:tc>
          <w:tcPr>
            <w:tcW w:type="dxa" w:w="2880"/>
          </w:tcPr>
          <w:p>
            <w:r>
              <w:t>Floating</w:t>
            </w:r>
          </w:p>
        </w:tc>
      </w:tr>
      <w:tr>
        <w:tc>
          <w:tcPr>
            <w:tcW w:type="dxa" w:w="2880"/>
          </w:tcPr>
          <w:p>
            <w:r>
              <w:t>Cash Credit</w:t>
            </w:r>
          </w:p>
        </w:tc>
        <w:tc>
          <w:tcPr>
            <w:tcW w:type="dxa" w:w="2880"/>
          </w:tcPr>
          <w:p>
            <w:r>
              <w:t>RLLR +3.10%</w:t>
            </w:r>
          </w:p>
        </w:tc>
        <w:tc>
          <w:tcPr>
            <w:tcW w:type="dxa" w:w="2880"/>
          </w:tcPr>
          <w:p>
            <w:r>
              <w:t>Floating</w:t>
            </w:r>
          </w:p>
        </w:tc>
      </w:tr>
      <w:tr>
        <w:tc>
          <w:tcPr>
            <w:tcW w:type="dxa" w:w="2880"/>
          </w:tcPr>
          <w:p>
            <w:r>
              <w:t>Coaching Fee Loan Scheme</w:t>
            </w:r>
          </w:p>
        </w:tc>
        <w:tc>
          <w:tcPr>
            <w:tcW w:type="dxa" w:w="2880"/>
          </w:tcPr>
          <w:p>
            <w:r>
              <w:t>RLLR +2.00%</w:t>
            </w:r>
          </w:p>
        </w:tc>
        <w:tc>
          <w:tcPr>
            <w:tcW w:type="dxa" w:w="2880"/>
          </w:tcPr>
          <w:p>
            <w:r>
              <w:t>Floating</w:t>
            </w:r>
          </w:p>
        </w:tc>
      </w:tr>
      <w:tr>
        <w:tc>
          <w:tcPr>
            <w:tcW w:type="dxa" w:w="2880"/>
          </w:tcPr>
          <w:p>
            <w:r>
              <w:t>J&amp;K Bank Karobar Finance Card</w:t>
            </w:r>
          </w:p>
        </w:tc>
        <w:tc>
          <w:tcPr>
            <w:tcW w:type="dxa" w:w="2880"/>
          </w:tcPr>
          <w:p>
            <w:r>
              <w:t>RLLR +1.00%</w:t>
            </w:r>
          </w:p>
        </w:tc>
        <w:tc>
          <w:tcPr>
            <w:tcW w:type="dxa" w:w="2880"/>
          </w:tcPr>
          <w:p>
            <w:r>
              <w:t>Floating</w:t>
            </w:r>
          </w:p>
        </w:tc>
      </w:tr>
      <w:tr>
        <w:tc>
          <w:tcPr>
            <w:tcW w:type="dxa" w:w="2880"/>
          </w:tcPr>
          <w:p>
            <w:r>
              <w:t>J&amp;K Bank Weavers Mudra Scheme</w:t>
            </w:r>
          </w:p>
        </w:tc>
        <w:tc>
          <w:tcPr>
            <w:tcW w:type="dxa" w:w="2880"/>
          </w:tcPr>
          <w:p>
            <w:r>
              <w:t>RLLR +3.00%</w:t>
            </w:r>
          </w:p>
        </w:tc>
        <w:tc>
          <w:tcPr>
            <w:tcW w:type="dxa" w:w="2880"/>
          </w:tcPr>
          <w:p>
            <w:r>
              <w:t>Floating</w:t>
            </w:r>
          </w:p>
        </w:tc>
      </w:tr>
      <w:tr>
        <w:tc>
          <w:tcPr>
            <w:tcW w:type="dxa" w:w="2880"/>
          </w:tcPr>
          <w:p>
            <w:r>
              <w:t>Loans Against Rental Discounting (LRD)</w:t>
            </w:r>
          </w:p>
        </w:tc>
        <w:tc>
          <w:tcPr>
            <w:tcW w:type="dxa" w:w="2880"/>
          </w:tcPr>
          <w:p>
            <w:r>
              <w:t>RLLR +3.50%</w:t>
            </w:r>
          </w:p>
        </w:tc>
        <w:tc>
          <w:tcPr>
            <w:tcW w:type="dxa" w:w="2880"/>
          </w:tcPr>
          <w:p>
            <w:r>
              <w:t>Floating</w:t>
            </w:r>
          </w:p>
        </w:tc>
      </w:tr>
      <w:tr>
        <w:tc>
          <w:tcPr>
            <w:tcW w:type="dxa" w:w="2880"/>
          </w:tcPr>
          <w:p>
            <w:r>
              <w:t>Loans to land lords for construction of premises for Bank’s use</w:t>
            </w:r>
          </w:p>
        </w:tc>
        <w:tc>
          <w:tcPr>
            <w:tcW w:type="dxa" w:w="2880"/>
          </w:tcPr>
          <w:p>
            <w:r>
              <w:t>RLLR +2.50%</w:t>
            </w:r>
          </w:p>
        </w:tc>
        <w:tc>
          <w:tcPr>
            <w:tcW w:type="dxa" w:w="2880"/>
          </w:tcPr>
          <w:p>
            <w:r>
              <w:t>Floating</w:t>
            </w:r>
          </w:p>
        </w:tc>
      </w:tr>
      <w:tr>
        <w:tc>
          <w:tcPr>
            <w:tcW w:type="dxa" w:w="2880"/>
          </w:tcPr>
          <w:p>
            <w:r>
              <w:t>Supply Chain Finance Scheme (SCFS)</w:t>
            </w:r>
          </w:p>
        </w:tc>
        <w:tc>
          <w:tcPr>
            <w:tcW w:type="dxa" w:w="2880"/>
          </w:tcPr>
          <w:p>
            <w:r>
              <w:t>nan</w:t>
            </w:r>
          </w:p>
        </w:tc>
        <w:tc>
          <w:tcPr>
            <w:tcW w:type="dxa" w:w="2880"/>
          </w:tcPr>
          <w:p>
            <w:r>
              <w:t>nan</w:t>
            </w:r>
          </w:p>
        </w:tc>
      </w:tr>
      <w:tr>
        <w:tc>
          <w:tcPr>
            <w:tcW w:type="dxa" w:w="2880"/>
          </w:tcPr>
          <w:p>
            <w:r>
              <w:t>Collateral Security Cover (50% up to 75%)</w:t>
            </w:r>
          </w:p>
        </w:tc>
        <w:tc>
          <w:tcPr>
            <w:tcW w:type="dxa" w:w="2880"/>
          </w:tcPr>
          <w:p>
            <w:r>
              <w:t>RLLR +1.30%</w:t>
            </w:r>
          </w:p>
        </w:tc>
        <w:tc>
          <w:tcPr>
            <w:tcW w:type="dxa" w:w="2880"/>
          </w:tcPr>
          <w:p>
            <w:r>
              <w:t>Floating</w:t>
            </w:r>
          </w:p>
        </w:tc>
      </w:tr>
      <w:tr>
        <w:tc>
          <w:tcPr>
            <w:tcW w:type="dxa" w:w="2880"/>
          </w:tcPr>
          <w:p>
            <w:r>
              <w:t>Collateral Security Cover (Above 75%)</w:t>
            </w:r>
          </w:p>
        </w:tc>
        <w:tc>
          <w:tcPr>
            <w:tcW w:type="dxa" w:w="2880"/>
          </w:tcPr>
          <w:p>
            <w:r>
              <w:t>RLLR +0.80%</w:t>
            </w:r>
          </w:p>
        </w:tc>
        <w:tc>
          <w:tcPr>
            <w:tcW w:type="dxa" w:w="2880"/>
          </w:tcPr>
          <w:p>
            <w:r>
              <w:t>Floating</w:t>
            </w:r>
          </w:p>
        </w:tc>
      </w:tr>
      <w:tr>
        <w:tc>
          <w:tcPr>
            <w:tcW w:type="dxa" w:w="2880"/>
          </w:tcPr>
          <w:p>
            <w:r>
              <w:t>Loans against the security of:-</w:t>
            </w:r>
          </w:p>
        </w:tc>
        <w:tc>
          <w:tcPr>
            <w:tcW w:type="dxa" w:w="2880"/>
          </w:tcPr>
          <w:p>
            <w:r>
              <w:t>nan</w:t>
            </w:r>
          </w:p>
        </w:tc>
        <w:tc>
          <w:tcPr>
            <w:tcW w:type="dxa" w:w="2880"/>
          </w:tcPr>
          <w:p>
            <w:r>
              <w:t>nan</w:t>
            </w:r>
          </w:p>
        </w:tc>
      </w:tr>
      <w:tr>
        <w:tc>
          <w:tcPr>
            <w:tcW w:type="dxa" w:w="2880"/>
          </w:tcPr>
          <w:p>
            <w:r>
              <w:t>Life Insurance policies, Postal securities (NSCs, KVPs) and other permitted Government securities</w:t>
            </w:r>
          </w:p>
        </w:tc>
        <w:tc>
          <w:tcPr>
            <w:tcW w:type="dxa" w:w="2880"/>
          </w:tcPr>
          <w:p>
            <w:r>
              <w:t>RLLR +4.00%</w:t>
            </w:r>
          </w:p>
        </w:tc>
        <w:tc>
          <w:tcPr>
            <w:tcW w:type="dxa" w:w="2880"/>
          </w:tcPr>
          <w:p>
            <w:r>
              <w:t>Fixed</w:t>
            </w:r>
          </w:p>
        </w:tc>
      </w:tr>
      <w:tr>
        <w:tc>
          <w:tcPr>
            <w:tcW w:type="dxa" w:w="2880"/>
          </w:tcPr>
          <w:p>
            <w:r>
              <w:t>Shares/ convertible debentures and other equity linked permitted securities</w:t>
            </w:r>
          </w:p>
        </w:tc>
        <w:tc>
          <w:tcPr>
            <w:tcW w:type="dxa" w:w="2880"/>
          </w:tcPr>
          <w:p>
            <w:r>
              <w:t>RLLR +6.50%</w:t>
            </w:r>
          </w:p>
        </w:tc>
        <w:tc>
          <w:tcPr>
            <w:tcW w:type="dxa" w:w="2880"/>
          </w:tcPr>
          <w:p>
            <w:r>
              <w:t>Fixed</w:t>
            </w:r>
          </w:p>
        </w:tc>
      </w:tr>
      <w:tr>
        <w:tc>
          <w:tcPr>
            <w:tcW w:type="dxa" w:w="2880"/>
          </w:tcPr>
          <w:p>
            <w:r>
              <w:t>Shares/ convertible debentures and other equity linked permitted securities</w:t>
            </w:r>
          </w:p>
        </w:tc>
        <w:tc>
          <w:tcPr>
            <w:tcW w:type="dxa" w:w="2880"/>
          </w:tcPr>
          <w:p>
            <w:r>
              <w:t>nan</w:t>
            </w:r>
          </w:p>
        </w:tc>
        <w:tc>
          <w:tcPr>
            <w:tcW w:type="dxa" w:w="2880"/>
          </w:tcPr>
          <w:p>
            <w:r>
              <w:t>nan</w:t>
            </w:r>
          </w:p>
        </w:tc>
      </w:tr>
      <w:tr>
        <w:tc>
          <w:tcPr>
            <w:tcW w:type="dxa" w:w="2880"/>
          </w:tcPr>
          <w:p>
            <w:r>
              <w:t>Advances under Special Scheme (Mortgage Loan) for Fruit Commission Agents of J&amp;K</w:t>
            </w:r>
          </w:p>
        </w:tc>
        <w:tc>
          <w:tcPr>
            <w:tcW w:type="dxa" w:w="2880"/>
          </w:tcPr>
          <w:p>
            <w:r>
              <w:t>RLLR +1.50%</w:t>
            </w:r>
          </w:p>
        </w:tc>
        <w:tc>
          <w:tcPr>
            <w:tcW w:type="dxa" w:w="2880"/>
          </w:tcPr>
          <w:p>
            <w:r>
              <w:t>Floating</w:t>
            </w:r>
          </w:p>
        </w:tc>
      </w:tr>
      <w:tr>
        <w:tc>
          <w:tcPr>
            <w:tcW w:type="dxa" w:w="2880"/>
          </w:tcPr>
          <w:p>
            <w:r>
              <w:t>Mortgage loan scheme for Traders of Agricultural Produce</w:t>
            </w:r>
          </w:p>
        </w:tc>
        <w:tc>
          <w:tcPr>
            <w:tcW w:type="dxa" w:w="2880"/>
          </w:tcPr>
          <w:p>
            <w:r>
              <w:t>RLLR +1.50%</w:t>
            </w:r>
          </w:p>
        </w:tc>
        <w:tc>
          <w:tcPr>
            <w:tcW w:type="dxa" w:w="2880"/>
          </w:tcPr>
          <w:p>
            <w:r>
              <w:t>Floating</w:t>
            </w:r>
          </w:p>
        </w:tc>
      </w:tr>
      <w:tr>
        <w:tc>
          <w:tcPr>
            <w:tcW w:type="dxa" w:w="2880"/>
          </w:tcPr>
          <w:p>
            <w:r>
              <w:t>J&amp;K Bank Commercial Vehicle Finance</w:t>
            </w:r>
          </w:p>
        </w:tc>
        <w:tc>
          <w:tcPr>
            <w:tcW w:type="dxa" w:w="2880"/>
          </w:tcPr>
          <w:p>
            <w:r>
              <w:t>nan</w:t>
            </w:r>
          </w:p>
        </w:tc>
        <w:tc>
          <w:tcPr>
            <w:tcW w:type="dxa" w:w="2880"/>
          </w:tcPr>
          <w:p>
            <w:r>
              <w:t>nan</w:t>
            </w:r>
          </w:p>
        </w:tc>
      </w:tr>
      <w:tr>
        <w:tc>
          <w:tcPr>
            <w:tcW w:type="dxa" w:w="2880"/>
          </w:tcPr>
          <w:p>
            <w:r>
              <w:t>For Fresh Borrowers</w:t>
            </w:r>
          </w:p>
        </w:tc>
        <w:tc>
          <w:tcPr>
            <w:tcW w:type="dxa" w:w="2880"/>
          </w:tcPr>
          <w:p>
            <w:r>
              <w:t>RLLR + 1.25%</w:t>
            </w:r>
          </w:p>
        </w:tc>
        <w:tc>
          <w:tcPr>
            <w:tcW w:type="dxa" w:w="2880"/>
          </w:tcPr>
          <w:p>
            <w:r>
              <w:t>Floating</w:t>
            </w:r>
          </w:p>
        </w:tc>
      </w:tr>
      <w:tr>
        <w:tc>
          <w:tcPr>
            <w:tcW w:type="dxa" w:w="2880"/>
          </w:tcPr>
          <w:p>
            <w:r>
              <w:t>JK Bank Commercial Vehicle Finance Scheme for (used vehicles)</w:t>
            </w:r>
          </w:p>
        </w:tc>
        <w:tc>
          <w:tcPr>
            <w:tcW w:type="dxa" w:w="2880"/>
          </w:tcPr>
          <w:p>
            <w:r>
              <w:t>nan</w:t>
            </w:r>
          </w:p>
        </w:tc>
        <w:tc>
          <w:tcPr>
            <w:tcW w:type="dxa" w:w="2880"/>
          </w:tcPr>
          <w:p>
            <w:r>
              <w:t>nan</w:t>
            </w:r>
          </w:p>
        </w:tc>
      </w:tr>
      <w:tr>
        <w:tc>
          <w:tcPr>
            <w:tcW w:type="dxa" w:w="2880"/>
          </w:tcPr>
          <w:p>
            <w:r>
              <w:t>For loans with tenor upto 04 years</w:t>
            </w:r>
          </w:p>
        </w:tc>
        <w:tc>
          <w:tcPr>
            <w:tcW w:type="dxa" w:w="2880"/>
          </w:tcPr>
          <w:p>
            <w:r>
              <w:t>RLLR + 4.50%</w:t>
            </w:r>
          </w:p>
        </w:tc>
        <w:tc>
          <w:tcPr>
            <w:tcW w:type="dxa" w:w="2880"/>
          </w:tcPr>
          <w:p>
            <w:r>
              <w:t>Fixed</w:t>
            </w:r>
          </w:p>
        </w:tc>
      </w:tr>
      <w:tr>
        <w:tc>
          <w:tcPr>
            <w:tcW w:type="dxa" w:w="2880"/>
          </w:tcPr>
          <w:p>
            <w:r>
              <w:t>For loans with tenor above 04 years</w:t>
            </w:r>
          </w:p>
        </w:tc>
        <w:tc>
          <w:tcPr>
            <w:tcW w:type="dxa" w:w="2880"/>
          </w:tcPr>
          <w:p>
            <w:r>
              <w:t>RLLR + 5.00%</w:t>
            </w:r>
          </w:p>
        </w:tc>
        <w:tc>
          <w:tcPr>
            <w:tcW w:type="dxa" w:w="2880"/>
          </w:tcPr>
          <w:p>
            <w:r>
              <w:t>Fixed</w:t>
            </w:r>
          </w:p>
        </w:tc>
      </w:tr>
      <w:tr>
        <w:tc>
          <w:tcPr>
            <w:tcW w:type="dxa" w:w="2880"/>
          </w:tcPr>
          <w:p>
            <w:r>
              <w:t>J&amp;K Bank Saral Finance To Small Businessmen</w:t>
            </w:r>
          </w:p>
        </w:tc>
        <w:tc>
          <w:tcPr>
            <w:tcW w:type="dxa" w:w="2880"/>
          </w:tcPr>
          <w:p>
            <w:r>
              <w:t>RLLR + 3.50%</w:t>
            </w:r>
          </w:p>
        </w:tc>
        <w:tc>
          <w:tcPr>
            <w:tcW w:type="dxa" w:w="2880"/>
          </w:tcPr>
          <w:p>
            <w:r>
              <w:t>Fixed</w:t>
            </w:r>
          </w:p>
        </w:tc>
      </w:tr>
      <w:tr>
        <w:tc>
          <w:tcPr>
            <w:tcW w:type="dxa" w:w="2880"/>
          </w:tcPr>
          <w:p>
            <w:r>
              <w:t>Passenger Buses for Schools/Educational Institutions at fixed rate with repayment of the loan</w:t>
            </w:r>
          </w:p>
        </w:tc>
        <w:tc>
          <w:tcPr>
            <w:tcW w:type="dxa" w:w="2880"/>
          </w:tcPr>
          <w:p>
            <w:r>
              <w:t>RLLR + 1.75%</w:t>
            </w:r>
          </w:p>
        </w:tc>
        <w:tc>
          <w:tcPr>
            <w:tcW w:type="dxa" w:w="2880"/>
          </w:tcPr>
          <w:p>
            <w:r>
              <w:t>Floating</w:t>
            </w:r>
          </w:p>
        </w:tc>
      </w:tr>
      <w:tr>
        <w:tc>
          <w:tcPr>
            <w:tcW w:type="dxa" w:w="2880"/>
          </w:tcPr>
          <w:p>
            <w:r>
              <w:t>JK Bank Dastkaar Finance</w:t>
            </w:r>
          </w:p>
        </w:tc>
        <w:tc>
          <w:tcPr>
            <w:tcW w:type="dxa" w:w="2880"/>
          </w:tcPr>
          <w:p>
            <w:r>
              <w:t>RLLR + 1.75%</w:t>
            </w:r>
          </w:p>
        </w:tc>
        <w:tc>
          <w:tcPr>
            <w:tcW w:type="dxa" w:w="2880"/>
          </w:tcPr>
          <w:p>
            <w:r>
              <w:t>Fixed</w:t>
            </w:r>
          </w:p>
        </w:tc>
      </w:tr>
      <w:tr>
        <w:tc>
          <w:tcPr>
            <w:tcW w:type="dxa" w:w="2880"/>
          </w:tcPr>
          <w:p>
            <w:r>
              <w:t>Skill Loan Scheme</w:t>
            </w:r>
          </w:p>
        </w:tc>
        <w:tc>
          <w:tcPr>
            <w:tcW w:type="dxa" w:w="2880"/>
          </w:tcPr>
          <w:p>
            <w:r>
              <w:t>RLLR + 1.50%</w:t>
            </w:r>
          </w:p>
        </w:tc>
        <w:tc>
          <w:tcPr>
            <w:tcW w:type="dxa" w:w="2880"/>
          </w:tcPr>
          <w:p>
            <w:r>
              <w:t>Floating</w:t>
            </w:r>
          </w:p>
        </w:tc>
      </w:tr>
      <w:tr>
        <w:tc>
          <w:tcPr>
            <w:tcW w:type="dxa" w:w="2880"/>
          </w:tcPr>
          <w:p>
            <w:r>
              <w:t>J&amp;K Rural Employment Generation Programme (JKREGP)</w:t>
            </w:r>
          </w:p>
        </w:tc>
        <w:tc>
          <w:tcPr>
            <w:tcW w:type="dxa" w:w="2880"/>
          </w:tcPr>
          <w:p>
            <w:r>
              <w:t>RLLR + 2.50%</w:t>
            </w:r>
          </w:p>
        </w:tc>
        <w:tc>
          <w:tcPr>
            <w:tcW w:type="dxa" w:w="2880"/>
          </w:tcPr>
          <w:p>
            <w:r>
              <w:t>Floating</w:t>
            </w:r>
          </w:p>
        </w:tc>
      </w:tr>
      <w:tr>
        <w:tc>
          <w:tcPr>
            <w:tcW w:type="dxa" w:w="2880"/>
          </w:tcPr>
          <w:p>
            <w:r>
              <w:t>Prime Minister’s Employment Generation Program Scheme (PMEGP)</w:t>
            </w:r>
          </w:p>
        </w:tc>
        <w:tc>
          <w:tcPr>
            <w:tcW w:type="dxa" w:w="2880"/>
          </w:tcPr>
          <w:p>
            <w:r>
              <w:t>RLLR + 2.50%</w:t>
            </w:r>
          </w:p>
        </w:tc>
        <w:tc>
          <w:tcPr>
            <w:tcW w:type="dxa" w:w="2880"/>
          </w:tcPr>
          <w:p>
            <w:r>
              <w:t>Floating</w:t>
            </w:r>
          </w:p>
        </w:tc>
      </w:tr>
      <w:tr>
        <w:tc>
          <w:tcPr>
            <w:tcW w:type="dxa" w:w="2880"/>
          </w:tcPr>
          <w:p>
            <w:r>
              <w:t>Loans under Government sponsored schemes.</w:t>
            </w:r>
          </w:p>
        </w:tc>
        <w:tc>
          <w:tcPr>
            <w:tcW w:type="dxa" w:w="2880"/>
          </w:tcPr>
          <w:p>
            <w:r>
              <w:t>RLLR + 3.00%</w:t>
            </w:r>
          </w:p>
        </w:tc>
        <w:tc>
          <w:tcPr>
            <w:tcW w:type="dxa" w:w="2880"/>
          </w:tcPr>
          <w:p>
            <w:r>
              <w:t>Floating</w:t>
            </w:r>
          </w:p>
        </w:tc>
      </w:tr>
      <w:tr>
        <w:tc>
          <w:tcPr>
            <w:tcW w:type="dxa" w:w="2880"/>
          </w:tcPr>
          <w:p>
            <w:r>
              <w:t>Mission Youth: Spurring Entrepreneurship Initiative</w:t>
            </w:r>
          </w:p>
        </w:tc>
        <w:tc>
          <w:tcPr>
            <w:tcW w:type="dxa" w:w="2880"/>
          </w:tcPr>
          <w:p>
            <w:r>
              <w:t>nan</w:t>
            </w:r>
          </w:p>
        </w:tc>
        <w:tc>
          <w:tcPr>
            <w:tcW w:type="dxa" w:w="2880"/>
          </w:tcPr>
          <w:p>
            <w:r>
              <w:t>nan</w:t>
            </w:r>
          </w:p>
        </w:tc>
      </w:tr>
      <w:tr>
        <w:tc>
          <w:tcPr>
            <w:tcW w:type="dxa" w:w="2880"/>
          </w:tcPr>
          <w:p>
            <w:r>
              <w:t>Up to Rs. 15.00 lacs</w:t>
            </w:r>
          </w:p>
        </w:tc>
        <w:tc>
          <w:tcPr>
            <w:tcW w:type="dxa" w:w="2880"/>
          </w:tcPr>
          <w:p>
            <w:r>
              <w:t>RLLR+3.50%</w:t>
            </w:r>
          </w:p>
        </w:tc>
        <w:tc>
          <w:tcPr>
            <w:tcW w:type="dxa" w:w="2880"/>
          </w:tcPr>
          <w:p>
            <w:r>
              <w:t>Floating</w:t>
            </w:r>
          </w:p>
        </w:tc>
      </w:tr>
      <w:tr>
        <w:tc>
          <w:tcPr>
            <w:tcW w:type="dxa" w:w="2880"/>
          </w:tcPr>
          <w:p>
            <w:r>
              <w:t>Rs.15.00 lacs &amp; above</w:t>
            </w:r>
          </w:p>
        </w:tc>
        <w:tc>
          <w:tcPr>
            <w:tcW w:type="dxa" w:w="2880"/>
          </w:tcPr>
          <w:p>
            <w:r>
              <w:t>As per Internal Rating</w:t>
            </w:r>
          </w:p>
        </w:tc>
        <w:tc>
          <w:tcPr>
            <w:tcW w:type="dxa" w:w="2880"/>
          </w:tcPr>
          <w:p>
            <w:r>
              <w:t>Floating</w:t>
            </w:r>
          </w:p>
        </w:tc>
      </w:tr>
      <w:tr>
        <w:tc>
          <w:tcPr>
            <w:tcW w:type="dxa" w:w="2880"/>
          </w:tcPr>
          <w:p>
            <w:r>
              <w:t>Commercial Vehicle Finance Under Mumkin Initiative Of Mission Youth</w:t>
            </w:r>
          </w:p>
        </w:tc>
        <w:tc>
          <w:tcPr>
            <w:tcW w:type="dxa" w:w="2880"/>
          </w:tcPr>
          <w:p>
            <w:r>
              <w:t>3Y MCLR + 1.00%</w:t>
            </w:r>
          </w:p>
        </w:tc>
        <w:tc>
          <w:tcPr>
            <w:tcW w:type="dxa" w:w="2880"/>
          </w:tcPr>
          <w:p>
            <w:r>
              <w:t>Fixed</w:t>
            </w:r>
          </w:p>
        </w:tc>
      </w:tr>
      <w:tr>
        <w:tc>
          <w:tcPr>
            <w:tcW w:type="dxa" w:w="2880"/>
          </w:tcPr>
          <w:p>
            <w:r>
              <w:t>Mission Youth; Reimagining and Rediscovering the Paradise Scheme</w:t>
            </w:r>
          </w:p>
        </w:tc>
        <w:tc>
          <w:tcPr>
            <w:tcW w:type="dxa" w:w="2880"/>
          </w:tcPr>
          <w:p>
            <w:r>
              <w:t>RLLR+3.50%</w:t>
            </w:r>
          </w:p>
        </w:tc>
        <w:tc>
          <w:tcPr>
            <w:tcW w:type="dxa" w:w="2880"/>
          </w:tcPr>
          <w:p>
            <w:r>
              <w:t>Floating</w:t>
            </w:r>
          </w:p>
        </w:tc>
      </w:tr>
      <w:tr>
        <w:tc>
          <w:tcPr>
            <w:tcW w:type="dxa" w:w="2880"/>
          </w:tcPr>
          <w:p>
            <w:r>
              <w:t>Mission Youth; Customized Livelihood Generation Scheme for Dental Professionals</w:t>
            </w:r>
          </w:p>
        </w:tc>
        <w:tc>
          <w:tcPr>
            <w:tcW w:type="dxa" w:w="2880"/>
          </w:tcPr>
          <w:p>
            <w:r>
              <w:t>RLLR+3.50%</w:t>
            </w:r>
          </w:p>
        </w:tc>
        <w:tc>
          <w:tcPr>
            <w:tcW w:type="dxa" w:w="2880"/>
          </w:tcPr>
          <w:p>
            <w:r>
              <w:t>Floating</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 Loan Against Bank’s Own Term Deposits (including NRE &amp; NRO Rupee Term Deposits) to DEPOSITORS</w:t>
            </w:r>
          </w:p>
        </w:tc>
        <w:tc>
          <w:tcPr>
            <w:tcW w:type="dxa" w:w="2880"/>
          </w:tcPr>
          <w:p>
            <w:r>
              <w:t>(I) Loan Against Bank’s Own Term Deposits (including NRE &amp; NRO Rupee Term Deposits) to DEPOSITORS</w:t>
            </w:r>
          </w:p>
        </w:tc>
        <w:tc>
          <w:tcPr>
            <w:tcW w:type="dxa" w:w="2880"/>
          </w:tcPr>
          <w:p>
            <w:r>
              <w:t>(I) Loan Against Bank’s Own Term Deposits (including NRE &amp; NRO Rupee Term Deposits) to DEPOSITORS</w:t>
            </w:r>
          </w:p>
        </w:tc>
      </w:tr>
      <w:tr>
        <w:tc>
          <w:tcPr>
            <w:tcW w:type="dxa" w:w="2880"/>
          </w:tcPr>
          <w:p>
            <w:r>
              <w:t>Nature of facility</w:t>
            </w:r>
          </w:p>
        </w:tc>
        <w:tc>
          <w:tcPr>
            <w:tcW w:type="dxa" w:w="2880"/>
          </w:tcPr>
          <w:p>
            <w:r>
              <w:t>Margin</w:t>
            </w:r>
          </w:p>
        </w:tc>
        <w:tc>
          <w:tcPr>
            <w:tcW w:type="dxa" w:w="2880"/>
          </w:tcPr>
          <w:p>
            <w:r>
              <w:t>Rate of Interest</w:t>
            </w:r>
          </w:p>
        </w:tc>
      </w:tr>
      <w:tr>
        <w:tc>
          <w:tcPr>
            <w:tcW w:type="dxa" w:w="2880"/>
          </w:tcPr>
          <w:p>
            <w:r>
              <w:t>Loans and advances against bank’s own Term Deposits (including NRE &amp; NRO Term Deposits) standing in the name of the borrower. [Singly, jointly or as guardian , or in the name of partnership firm, Public/Private Ltd Company Trusts or Societies]</w:t>
            </w:r>
          </w:p>
        </w:tc>
        <w:tc>
          <w:tcPr>
            <w:tcW w:type="dxa" w:w="2880"/>
          </w:tcPr>
          <w:p>
            <w:r>
              <w:t>10% for advances against term deposits having residual maturity upto 5 (five) years as on date of advance</w:t>
            </w:r>
          </w:p>
        </w:tc>
        <w:tc>
          <w:tcPr>
            <w:tcW w:type="dxa" w:w="2880"/>
          </w:tcPr>
          <w:p>
            <w:r>
              <w:t>1.50% above the rate allowed on deposit.</w:t>
            </w:r>
          </w:p>
        </w:tc>
      </w:tr>
      <w:tr>
        <w:tc>
          <w:tcPr>
            <w:tcW w:type="dxa" w:w="2880"/>
          </w:tcPr>
          <w:p>
            <w:r>
              <w:t>Loans and advances against bank’s own Term Deposits (including NRE &amp; NRO Term Deposits) standing in the name of the borrower. [Singly, jointly or as guardian , or in the name of partnership firm, Public/Private Ltd Company Trusts or Societies]</w:t>
            </w:r>
          </w:p>
        </w:tc>
        <w:tc>
          <w:tcPr>
            <w:tcW w:type="dxa" w:w="2880"/>
          </w:tcPr>
          <w:p>
            <w:r>
              <w:t>15% for advances against term deposits having residual maturity of more than 5 (five) years as on date of advance</w:t>
            </w:r>
          </w:p>
        </w:tc>
        <w:tc>
          <w:tcPr>
            <w:tcW w:type="dxa" w:w="2880"/>
          </w:tcPr>
          <w:p>
            <w:r>
              <w:t>1.50% above the rate allowed on deposit.</w:t>
            </w:r>
          </w:p>
        </w:tc>
      </w:tr>
      <w:tr>
        <w:tc>
          <w:tcPr>
            <w:tcW w:type="dxa" w:w="2880"/>
          </w:tcPr>
          <w:p>
            <w:r>
              <w:t>(II) Loan Against Bank’s Own Term Deposits (including NRE &amp; NRO Rupee Term Deposits) to THIRD PARTY</w:t>
            </w:r>
          </w:p>
        </w:tc>
        <w:tc>
          <w:tcPr>
            <w:tcW w:type="dxa" w:w="2880"/>
          </w:tcPr>
          <w:p>
            <w:r>
              <w:t>(II) Loan Against Bank’s Own Term Deposits (including NRE &amp; NRO Rupee Term Deposits) to THIRD PARTY</w:t>
            </w:r>
          </w:p>
        </w:tc>
        <w:tc>
          <w:tcPr>
            <w:tcW w:type="dxa" w:w="2880"/>
          </w:tcPr>
          <w:p>
            <w:r>
              <w:t>(II) Loan Against Bank’s Own Term Deposits (including NRE &amp; NRO Rupee Term Deposits) to THIRD PARTY</w:t>
            </w:r>
          </w:p>
        </w:tc>
      </w:tr>
      <w:tr>
        <w:tc>
          <w:tcPr>
            <w:tcW w:type="dxa" w:w="2880"/>
          </w:tcPr>
          <w:p>
            <w:r>
              <w:t>Nature of facility</w:t>
            </w:r>
          </w:p>
        </w:tc>
        <w:tc>
          <w:tcPr>
            <w:tcW w:type="dxa" w:w="2880"/>
          </w:tcPr>
          <w:p>
            <w:r>
              <w:t>Margin</w:t>
            </w:r>
          </w:p>
        </w:tc>
        <w:tc>
          <w:tcPr>
            <w:tcW w:type="dxa" w:w="2880"/>
          </w:tcPr>
          <w:p>
            <w:r>
              <w:t>Rate of Interest</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10% for advances against term deposits having residual maturity upto 4 (four) years as on date of advance</w:t>
            </w:r>
          </w:p>
        </w:tc>
        <w:tc>
          <w:tcPr>
            <w:tcW w:type="dxa" w:w="2880"/>
          </w:tcPr>
          <w:p>
            <w:r>
              <w:t>2.00% above the rate allowed on term depositORApplicable MCLR, whichever is higher</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15% for advances against term deposits having residual maturity of more than 4 (four) years but not more than 6 (six) years as on date of advance.</w:t>
            </w:r>
          </w:p>
        </w:tc>
        <w:tc>
          <w:tcPr>
            <w:tcW w:type="dxa" w:w="2880"/>
          </w:tcPr>
          <w:p>
            <w:r>
              <w:t>2.00% above the rate allowed on term depositORApplicable MCLR, whichever is higher</w:t>
            </w:r>
          </w:p>
        </w:tc>
      </w:tr>
      <w:tr>
        <w:tc>
          <w:tcPr>
            <w:tcW w:type="dxa" w:w="2880"/>
          </w:tcPr>
          <w:p>
            <w:r>
              <w:t>Loans and Advances to Individual borrowers against third party term deposits (including NRE &amp; NRO Term Deposits) standing in the name of individuals or entities other than individuals e.g. Partnership Concerns, Societies, Trusts, Public/ Private Ltd Companies etc.</w:t>
            </w:r>
          </w:p>
        </w:tc>
        <w:tc>
          <w:tcPr>
            <w:tcW w:type="dxa" w:w="2880"/>
          </w:tcPr>
          <w:p>
            <w:r>
              <w:t>20% for advances against term deposits having residual maturity of more than 6 (six) years as on date of advance.</w:t>
            </w:r>
          </w:p>
        </w:tc>
        <w:tc>
          <w:tcPr>
            <w:tcW w:type="dxa" w:w="2880"/>
          </w:tcPr>
          <w:p>
            <w:r>
              <w:t>2.00% above the rate allowed on term depositORApplicable MCLR,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10% for advances against term deposits having residual maturity upto 3 (Three) years as on date of advance</w:t>
            </w:r>
          </w:p>
        </w:tc>
        <w:tc>
          <w:tcPr>
            <w:tcW w:type="dxa" w:w="2880"/>
          </w:tcPr>
          <w:p>
            <w:r>
              <w:t>2.00% above the rate allowed on term depositORApplicable MCLR + 1.00%,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15% for advances against term deposits having residual maturity of more than 3 (three) years but not more than 5 (five) years as on date of advance.</w:t>
            </w:r>
          </w:p>
        </w:tc>
        <w:tc>
          <w:tcPr>
            <w:tcW w:type="dxa" w:w="2880"/>
          </w:tcPr>
          <w:p>
            <w:r>
              <w:t>2.00% above the rate allowed on term depositORApplicable MCLR + 1.00%, whichever is higher.</w:t>
            </w:r>
          </w:p>
        </w:tc>
      </w:tr>
      <w:tr>
        <w:tc>
          <w:tcPr>
            <w:tcW w:type="dxa" w:w="2880"/>
          </w:tcPr>
          <w:p>
            <w:r>
              <w:t>Loans &amp; Advances to entities other than individuals e.g. Partnership Concerns, Societies, Trusts, Public/Private Ltd Companies etc. against third party Term Deposits ((including NRE &amp; NRO Term Deposits) standing in the name of individual or entities other than individuals e.g. Partnership Concerns,</w:t>
            </w:r>
          </w:p>
        </w:tc>
        <w:tc>
          <w:tcPr>
            <w:tcW w:type="dxa" w:w="2880"/>
          </w:tcPr>
          <w:p>
            <w:r>
              <w:t>20% for advances against term deposits having residual maturity of more than 5 (five) years but not more than 7 (seven) years as on date of advance.</w:t>
            </w:r>
          </w:p>
        </w:tc>
        <w:tc>
          <w:tcPr>
            <w:tcW w:type="dxa" w:w="2880"/>
          </w:tcPr>
          <w:p>
            <w:r>
              <w:t>2.00% above the rate allowed on term depositORApplicable MCLR + 1.00%, whichever is higher.</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(III) Loan Against Inter-bank’s Term Deposits</w:t>
            </w:r>
          </w:p>
        </w:tc>
        <w:tc>
          <w:tcPr>
            <w:tcW w:type="dxa" w:w="2880"/>
          </w:tcPr>
          <w:p>
            <w:r>
              <w:t>(III) Loan Against Inter-bank’s Term Deposits</w:t>
            </w:r>
          </w:p>
        </w:tc>
        <w:tc>
          <w:tcPr>
            <w:tcW w:type="dxa" w:w="2880"/>
          </w:tcPr>
          <w:p>
            <w:r>
              <w:t>(III) Loan Against Inter-bank’s Term Deposits</w:t>
            </w:r>
          </w:p>
        </w:tc>
      </w:tr>
      <w:tr>
        <w:tc>
          <w:tcPr>
            <w:tcW w:type="dxa" w:w="2880"/>
          </w:tcPr>
          <w:p>
            <w:r>
              <w:t>Loans &amp; Advances to Scheduled Commercial banks, Co- operative banks and RRB’s against their own term deposits with our bank</w:t>
            </w:r>
          </w:p>
        </w:tc>
        <w:tc>
          <w:tcPr>
            <w:tcW w:type="dxa" w:w="2880"/>
          </w:tcPr>
          <w:p>
            <w:r>
              <w:t>10%</w:t>
            </w:r>
          </w:p>
        </w:tc>
        <w:tc>
          <w:tcPr>
            <w:tcW w:type="dxa" w:w="2880"/>
          </w:tcPr>
          <w:p>
            <w:r>
              <w:t>1.00% above the rate allowed on term deposit</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GL_SUBHEAD CODE</w:t>
            </w:r>
          </w:p>
        </w:tc>
        <w:tc>
          <w:tcPr>
            <w:tcW w:type="dxa" w:w="1234"/>
          </w:tcPr>
          <w:p>
            <w:r>
              <w:t>GL Desc</w:t>
            </w:r>
          </w:p>
        </w:tc>
        <w:tc>
          <w:tcPr>
            <w:tcW w:type="dxa" w:w="1234"/>
          </w:tcPr>
          <w:p>
            <w:r>
              <w:t>SCHM_CODE</w:t>
            </w:r>
          </w:p>
        </w:tc>
        <w:tc>
          <w:tcPr>
            <w:tcW w:type="dxa" w:w="1234"/>
          </w:tcPr>
          <w:p>
            <w:r>
              <w:t>No. of Accounts</w:t>
            </w:r>
          </w:p>
        </w:tc>
        <w:tc>
          <w:tcPr>
            <w:tcW w:type="dxa" w:w="1234"/>
          </w:tcPr>
          <w:p>
            <w:r>
              <w:t>Interest rate range</w:t>
            </w:r>
          </w:p>
        </w:tc>
        <w:tc>
          <w:tcPr>
            <w:tcW w:type="dxa" w:w="1234"/>
          </w:tcPr>
          <w:p>
            <w:r>
              <w:t>Mean/Average</w:t>
            </w:r>
          </w:p>
        </w:tc>
        <w:tc>
          <w:tcPr>
            <w:tcW w:type="dxa" w:w="1234"/>
          </w:tcPr>
          <w:p>
            <w:r>
              <w:t>Weighted Average/ Weighted Mean</w:t>
            </w:r>
          </w:p>
        </w:tc>
      </w:tr>
      <w:tr>
        <w:tc>
          <w:tcPr>
            <w:tcW w:type="dxa" w:w="1234"/>
          </w:tcPr>
          <w:p>
            <w:r>
              <w:t>26530</w:t>
            </w:r>
          </w:p>
        </w:tc>
        <w:tc>
          <w:tcPr>
            <w:tcW w:type="dxa" w:w="1234"/>
          </w:tcPr>
          <w:p>
            <w:r>
              <w:t>Consumption Loan (Public)</w:t>
            </w:r>
          </w:p>
        </w:tc>
        <w:tc>
          <w:tcPr>
            <w:tcW w:type="dxa" w:w="1234"/>
          </w:tcPr>
          <w:p>
            <w:r>
              <w:t>CNOTH</w:t>
            </w:r>
          </w:p>
        </w:tc>
        <w:tc>
          <w:tcPr>
            <w:tcW w:type="dxa" w:w="1234"/>
          </w:tcPr>
          <w:p>
            <w:r>
              <w:t>21978</w:t>
            </w:r>
          </w:p>
        </w:tc>
        <w:tc>
          <w:tcPr>
            <w:tcW w:type="dxa" w:w="1234"/>
          </w:tcPr>
          <w:p>
            <w:r>
              <w:t>8.50-13.20</w:t>
            </w:r>
          </w:p>
        </w:tc>
        <w:tc>
          <w:tcPr>
            <w:tcW w:type="dxa" w:w="1234"/>
          </w:tcPr>
          <w:p>
            <w:r>
              <w:t>11.72</w:t>
            </w:r>
          </w:p>
        </w:tc>
        <w:tc>
          <w:tcPr>
            <w:tcW w:type="dxa" w:w="1234"/>
          </w:tcPr>
          <w:p>
            <w:r>
              <w:t>11.72</w:t>
            </w:r>
          </w:p>
        </w:tc>
      </w:tr>
      <w:tr>
        <w:tc>
          <w:tcPr>
            <w:tcW w:type="dxa" w:w="1234"/>
          </w:tcPr>
          <w:p>
            <w:r>
              <w:t>26550</w:t>
            </w:r>
          </w:p>
        </w:tc>
        <w:tc>
          <w:tcPr>
            <w:tcW w:type="dxa" w:w="1234"/>
          </w:tcPr>
          <w:p>
            <w:r>
              <w:t>Housing Loan (Public)</w:t>
            </w:r>
          </w:p>
        </w:tc>
        <w:tc>
          <w:tcPr>
            <w:tcW w:type="dxa" w:w="1234"/>
          </w:tcPr>
          <w:p>
            <w:r>
              <w:t>HLOTH</w:t>
            </w:r>
          </w:p>
        </w:tc>
        <w:tc>
          <w:tcPr>
            <w:tcW w:type="dxa" w:w="1234"/>
          </w:tcPr>
          <w:p>
            <w:r>
              <w:t>3500</w:t>
            </w:r>
          </w:p>
        </w:tc>
        <w:tc>
          <w:tcPr>
            <w:tcW w:type="dxa" w:w="1234"/>
          </w:tcPr>
          <w:p>
            <w:r>
              <w:t>8.00-12.70</w:t>
            </w:r>
          </w:p>
        </w:tc>
        <w:tc>
          <w:tcPr>
            <w:tcW w:type="dxa" w:w="1234"/>
          </w:tcPr>
          <w:p>
            <w:r>
              <w:t>9.16</w:t>
            </w:r>
          </w:p>
        </w:tc>
        <w:tc>
          <w:tcPr>
            <w:tcW w:type="dxa" w:w="1234"/>
          </w:tcPr>
          <w:p>
            <w:r>
              <w:t>9.21</w:t>
            </w:r>
          </w:p>
        </w:tc>
      </w:tr>
      <w:tr>
        <w:tc>
          <w:tcPr>
            <w:tcW w:type="dxa" w:w="1234"/>
          </w:tcPr>
          <w:p>
            <w:r>
              <w:t>26630</w:t>
            </w:r>
          </w:p>
        </w:tc>
        <w:tc>
          <w:tcPr>
            <w:tcW w:type="dxa" w:w="1234"/>
          </w:tcPr>
          <w:p>
            <w:r>
              <w:t>Education Loans</w:t>
            </w:r>
          </w:p>
        </w:tc>
        <w:tc>
          <w:tcPr>
            <w:tcW w:type="dxa" w:w="1234"/>
          </w:tcPr>
          <w:p>
            <w:r>
              <w:t>EDULA</w:t>
            </w:r>
          </w:p>
        </w:tc>
        <w:tc>
          <w:tcPr>
            <w:tcW w:type="dxa" w:w="1234"/>
          </w:tcPr>
          <w:p>
            <w:r>
              <w:t>593</w:t>
            </w:r>
          </w:p>
        </w:tc>
        <w:tc>
          <w:tcPr>
            <w:tcW w:type="dxa" w:w="1234"/>
          </w:tcPr>
          <w:p>
            <w:r>
              <w:t>8.25-11.95</w:t>
            </w:r>
          </w:p>
        </w:tc>
        <w:tc>
          <w:tcPr>
            <w:tcW w:type="dxa" w:w="1234"/>
          </w:tcPr>
          <w:p>
            <w:r>
              <w:t>9.97</w:t>
            </w:r>
          </w:p>
        </w:tc>
        <w:tc>
          <w:tcPr>
            <w:tcW w:type="dxa" w:w="1234"/>
          </w:tcPr>
          <w:p>
            <w:r>
              <w:t>10.45</w:t>
            </w:r>
          </w:p>
        </w:tc>
      </w:tr>
      <w:tr>
        <w:tc>
          <w:tcPr>
            <w:tcW w:type="dxa" w:w="1234"/>
          </w:tcPr>
          <w:p>
            <w:r>
              <w:t>26524</w:t>
            </w:r>
          </w:p>
        </w:tc>
        <w:tc>
          <w:tcPr>
            <w:tcW w:type="dxa" w:w="1234"/>
          </w:tcPr>
          <w:p>
            <w:r>
              <w:t>Car Loan Public</w:t>
            </w:r>
          </w:p>
        </w:tc>
        <w:tc>
          <w:tcPr>
            <w:tcW w:type="dxa" w:w="1234"/>
          </w:tcPr>
          <w:p>
            <w:r>
              <w:t>JKCAR</w:t>
            </w:r>
          </w:p>
        </w:tc>
        <w:tc>
          <w:tcPr>
            <w:tcW w:type="dxa" w:w="1234"/>
          </w:tcPr>
          <w:p>
            <w:r>
              <w:t>6897</w:t>
            </w:r>
          </w:p>
        </w:tc>
        <w:tc>
          <w:tcPr>
            <w:tcW w:type="dxa" w:w="1234"/>
          </w:tcPr>
          <w:p>
            <w:r>
              <w:t>8.35-18.45</w:t>
            </w:r>
          </w:p>
        </w:tc>
        <w:tc>
          <w:tcPr>
            <w:tcW w:type="dxa" w:w="1234"/>
          </w:tcPr>
          <w:p>
            <w:r>
              <w:t>9.67</w:t>
            </w:r>
          </w:p>
        </w:tc>
        <w:tc>
          <w:tcPr>
            <w:tcW w:type="dxa" w:w="1234"/>
          </w:tcPr>
          <w:p>
            <w:r>
              <w:t>9.86</w:t>
            </w:r>
          </w:p>
        </w:tc>
      </w:tr>
      <w:tr>
        <w:tc>
          <w:tcPr>
            <w:tcW w:type="dxa" w:w="1234"/>
          </w:tcPr>
          <w:p>
            <w:r>
              <w:t>02102</w:t>
            </w:r>
          </w:p>
        </w:tc>
        <w:tc>
          <w:tcPr>
            <w:tcW w:type="dxa" w:w="1234"/>
          </w:tcPr>
          <w:p>
            <w:r>
              <w:t>J&amp;K Bank Cash Credit - Govt Empl.</w:t>
            </w:r>
          </w:p>
        </w:tc>
        <w:tc>
          <w:tcPr>
            <w:tcW w:type="dxa" w:w="1234"/>
          </w:tcPr>
          <w:p>
            <w:r>
              <w:t>CCGEM</w:t>
            </w:r>
          </w:p>
        </w:tc>
        <w:tc>
          <w:tcPr>
            <w:tcW w:type="dxa" w:w="1234"/>
          </w:tcPr>
          <w:p>
            <w:r>
              <w:t>3768</w:t>
            </w:r>
          </w:p>
        </w:tc>
        <w:tc>
          <w:tcPr>
            <w:tcW w:type="dxa" w:w="1234"/>
          </w:tcPr>
          <w:p>
            <w:r>
              <w:t>8.25-12.00</w:t>
            </w:r>
          </w:p>
        </w:tc>
        <w:tc>
          <w:tcPr>
            <w:tcW w:type="dxa" w:w="1234"/>
          </w:tcPr>
          <w:p>
            <w:r>
              <w:t>11.37</w:t>
            </w:r>
          </w:p>
        </w:tc>
        <w:tc>
          <w:tcPr>
            <w:tcW w:type="dxa" w:w="1234"/>
          </w:tcPr>
          <w:p>
            <w:r>
              <w:t>11.67</w:t>
            </w:r>
          </w:p>
        </w:tc>
      </w:tr>
      <w:tr>
        <w:tc>
          <w:tcPr>
            <w:tcW w:type="dxa" w:w="1234"/>
          </w:tcPr>
          <w:p>
            <w:r>
              <w:t>26544</w:t>
            </w:r>
          </w:p>
        </w:tc>
        <w:tc>
          <w:tcPr>
            <w:tcW w:type="dxa" w:w="1234"/>
          </w:tcPr>
          <w:p>
            <w:r>
              <w:t>JK Bank Comm Vech FIN</w:t>
            </w:r>
          </w:p>
        </w:tc>
        <w:tc>
          <w:tcPr>
            <w:tcW w:type="dxa" w:w="1234"/>
          </w:tcPr>
          <w:p>
            <w:r>
              <w:t>JKCMF</w:t>
            </w:r>
          </w:p>
        </w:tc>
        <w:tc>
          <w:tcPr>
            <w:tcW w:type="dxa" w:w="1234"/>
          </w:tcPr>
          <w:p>
            <w:r>
              <w:t>688</w:t>
            </w:r>
          </w:p>
        </w:tc>
        <w:tc>
          <w:tcPr>
            <w:tcW w:type="dxa" w:w="1234"/>
          </w:tcPr>
          <w:p>
            <w:r>
              <w:t>8.85-12.35</w:t>
            </w:r>
          </w:p>
        </w:tc>
        <w:tc>
          <w:tcPr>
            <w:tcW w:type="dxa" w:w="1234"/>
          </w:tcPr>
          <w:p>
            <w:r>
              <w:t>10.86</w:t>
            </w:r>
          </w:p>
        </w:tc>
        <w:tc>
          <w:tcPr>
            <w:tcW w:type="dxa" w:w="1234"/>
          </w:tcPr>
          <w:p>
            <w:r>
              <w:t>11.33</w:t>
            </w:r>
          </w:p>
        </w:tc>
      </w:tr>
      <w:tr>
        <w:tc>
          <w:tcPr>
            <w:tcW w:type="dxa" w:w="1234"/>
          </w:tcPr>
          <w:p>
            <w:r>
              <w:t>26585</w:t>
            </w:r>
          </w:p>
        </w:tc>
        <w:tc>
          <w:tcPr>
            <w:tcW w:type="dxa" w:w="1234"/>
          </w:tcPr>
          <w:p>
            <w:r>
              <w:t>Used Car Loan</w:t>
            </w:r>
          </w:p>
        </w:tc>
        <w:tc>
          <w:tcPr>
            <w:tcW w:type="dxa" w:w="1234"/>
          </w:tcPr>
          <w:p>
            <w:r>
              <w:t>USCAR</w:t>
            </w:r>
          </w:p>
        </w:tc>
        <w:tc>
          <w:tcPr>
            <w:tcW w:type="dxa" w:w="1234"/>
          </w:tcPr>
          <w:p>
            <w:r>
              <w:t>229</w:t>
            </w:r>
          </w:p>
        </w:tc>
        <w:tc>
          <w:tcPr>
            <w:tcW w:type="dxa" w:w="1234"/>
          </w:tcPr>
          <w:p>
            <w:r>
              <w:t>8.35-13.95</w:t>
            </w:r>
          </w:p>
        </w:tc>
        <w:tc>
          <w:tcPr>
            <w:tcW w:type="dxa" w:w="1234"/>
          </w:tcPr>
          <w:p>
            <w:r>
              <w:t>12.62</w:t>
            </w:r>
          </w:p>
        </w:tc>
        <w:tc>
          <w:tcPr>
            <w:tcW w:type="dxa" w:w="1234"/>
          </w:tcPr>
          <w:p>
            <w:r>
              <w:t>13.71</w:t>
            </w:r>
          </w:p>
        </w:tc>
      </w:tr>
      <w:tr>
        <w:tc>
          <w:tcPr>
            <w:tcW w:type="dxa" w:w="1234"/>
          </w:tcPr>
          <w:p>
            <w:r>
              <w:t>26610</w:t>
            </w:r>
          </w:p>
        </w:tc>
        <w:tc>
          <w:tcPr>
            <w:tcW w:type="dxa" w:w="1234"/>
          </w:tcPr>
          <w:p>
            <w:r>
              <w:t>Transport Loans</w:t>
            </w:r>
          </w:p>
        </w:tc>
        <w:tc>
          <w:tcPr>
            <w:tcW w:type="dxa" w:w="1234"/>
          </w:tcPr>
          <w:p>
            <w:r>
              <w:t>TRPLA</w:t>
            </w:r>
          </w:p>
        </w:tc>
        <w:tc>
          <w:tcPr>
            <w:tcW w:type="dxa" w:w="1234"/>
          </w:tcPr>
          <w:p>
            <w:r>
              <w:t>1177</w:t>
            </w:r>
          </w:p>
        </w:tc>
        <w:tc>
          <w:tcPr>
            <w:tcW w:type="dxa" w:w="1234"/>
          </w:tcPr>
          <w:p>
            <w:r>
              <w:t>9.35-12.45</w:t>
            </w:r>
          </w:p>
        </w:tc>
        <w:tc>
          <w:tcPr>
            <w:tcW w:type="dxa" w:w="1234"/>
          </w:tcPr>
          <w:p>
            <w:r>
              <w:t>10.85</w:t>
            </w:r>
          </w:p>
        </w:tc>
        <w:tc>
          <w:tcPr>
            <w:tcW w:type="dxa" w:w="1234"/>
          </w:tcPr>
          <w:p>
            <w:r>
              <w:t>11.09</w:t>
            </w:r>
          </w:p>
        </w:tc>
      </w:tr>
      <w:tr>
        <w:tc>
          <w:tcPr>
            <w:tcW w:type="dxa" w:w="1234"/>
          </w:tcPr>
          <w:p>
            <w:r>
              <w:t>02050</w:t>
            </w:r>
          </w:p>
        </w:tc>
        <w:tc>
          <w:tcPr>
            <w:tcW w:type="dxa" w:w="1234"/>
          </w:tcPr>
          <w:p>
            <w:r>
              <w:t>CC Contractor Finance</w:t>
            </w:r>
          </w:p>
        </w:tc>
        <w:tc>
          <w:tcPr>
            <w:tcW w:type="dxa" w:w="1234"/>
          </w:tcPr>
          <w:p>
            <w:r>
              <w:t>CCONT</w:t>
            </w:r>
          </w:p>
        </w:tc>
        <w:tc>
          <w:tcPr>
            <w:tcW w:type="dxa" w:w="1234"/>
          </w:tcPr>
          <w:p>
            <w:r>
              <w:t>18</w:t>
            </w:r>
          </w:p>
        </w:tc>
        <w:tc>
          <w:tcPr>
            <w:tcW w:type="dxa" w:w="1234"/>
          </w:tcPr>
          <w:p>
            <w:r>
              <w:t>8.50-12.70</w:t>
            </w:r>
          </w:p>
        </w:tc>
        <w:tc>
          <w:tcPr>
            <w:tcW w:type="dxa" w:w="1234"/>
          </w:tcPr>
          <w:p>
            <w:r>
              <w:t>11.98</w:t>
            </w:r>
          </w:p>
        </w:tc>
        <w:tc>
          <w:tcPr>
            <w:tcW w:type="dxa" w:w="1234"/>
          </w:tcPr>
          <w:p>
            <w:r>
              <w:t>11.56</w:t>
            </w:r>
          </w:p>
        </w:tc>
      </w:tr>
      <w:tr>
        <w:tc>
          <w:tcPr>
            <w:tcW w:type="dxa" w:w="1234"/>
          </w:tcPr>
          <w:p>
            <w:r>
              <w:t>26510</w:t>
            </w:r>
          </w:p>
        </w:tc>
        <w:tc>
          <w:tcPr>
            <w:tcW w:type="dxa" w:w="1234"/>
          </w:tcPr>
          <w:p>
            <w:r>
              <w:t>Consumer Loans (Public)</w:t>
            </w:r>
          </w:p>
        </w:tc>
        <w:tc>
          <w:tcPr>
            <w:tcW w:type="dxa" w:w="1234"/>
          </w:tcPr>
          <w:p>
            <w:r>
              <w:t>COTHS</w:t>
            </w:r>
          </w:p>
        </w:tc>
        <w:tc>
          <w:tcPr>
            <w:tcW w:type="dxa" w:w="1234"/>
          </w:tcPr>
          <w:p>
            <w:r>
              <w:t>1989</w:t>
            </w:r>
          </w:p>
        </w:tc>
        <w:tc>
          <w:tcPr>
            <w:tcW w:type="dxa" w:w="1234"/>
          </w:tcPr>
          <w:p>
            <w:r>
              <w:t>8.25-12.70</w:t>
            </w:r>
          </w:p>
        </w:tc>
        <w:tc>
          <w:tcPr>
            <w:tcW w:type="dxa" w:w="1234"/>
          </w:tcPr>
          <w:p>
            <w:r>
              <w:t>11.52</w:t>
            </w:r>
          </w:p>
        </w:tc>
        <w:tc>
          <w:tcPr>
            <w:tcW w:type="dxa" w:w="1234"/>
          </w:tcPr>
          <w:p>
            <w:r>
              <w:t>12.00</w:t>
            </w:r>
          </w:p>
        </w:tc>
      </w:tr>
      <w:tr>
        <w:tc>
          <w:tcPr>
            <w:tcW w:type="dxa" w:w="1234"/>
          </w:tcPr>
          <w:p>
            <w:r>
              <w:t>26514</w:t>
            </w:r>
          </w:p>
        </w:tc>
        <w:tc>
          <w:tcPr>
            <w:tcW w:type="dxa" w:w="1234"/>
          </w:tcPr>
          <w:p>
            <w:r>
              <w:t>Two Wheeler Finance</w:t>
            </w:r>
          </w:p>
        </w:tc>
        <w:tc>
          <w:tcPr>
            <w:tcW w:type="dxa" w:w="1234"/>
          </w:tcPr>
          <w:p>
            <w:r>
              <w:t>JKTWF</w:t>
            </w:r>
          </w:p>
        </w:tc>
        <w:tc>
          <w:tcPr>
            <w:tcW w:type="dxa" w:w="1234"/>
          </w:tcPr>
          <w:p>
            <w:r>
              <w:t>1942</w:t>
            </w:r>
          </w:p>
        </w:tc>
        <w:tc>
          <w:tcPr>
            <w:tcW w:type="dxa" w:w="1234"/>
          </w:tcPr>
          <w:p>
            <w:r>
              <w:t>8.25-11.70</w:t>
            </w:r>
          </w:p>
        </w:tc>
        <w:tc>
          <w:tcPr>
            <w:tcW w:type="dxa" w:w="1234"/>
          </w:tcPr>
          <w:p>
            <w:r>
              <w:t>10.65</w:t>
            </w:r>
          </w:p>
        </w:tc>
        <w:tc>
          <w:tcPr>
            <w:tcW w:type="dxa" w:w="1234"/>
          </w:tcPr>
          <w:p>
            <w:r>
              <w:t>10.91</w:t>
            </w:r>
          </w:p>
        </w:tc>
      </w:tr>
      <w:tr>
        <w:tc>
          <w:tcPr>
            <w:tcW w:type="dxa" w:w="1234"/>
          </w:tcPr>
          <w:p>
            <w:r>
              <w:t>02014</w:t>
            </w:r>
          </w:p>
        </w:tc>
        <w:tc>
          <w:tcPr>
            <w:tcW w:type="dxa" w:w="1234"/>
          </w:tcPr>
          <w:p>
            <w:r>
              <w:t>Mortgage Loan Trade / Service</w:t>
            </w:r>
          </w:p>
        </w:tc>
        <w:tc>
          <w:tcPr>
            <w:tcW w:type="dxa" w:w="1234"/>
          </w:tcPr>
          <w:p>
            <w:r>
              <w:t>CCMRT</w:t>
            </w:r>
          </w:p>
        </w:tc>
        <w:tc>
          <w:tcPr>
            <w:tcW w:type="dxa" w:w="1234"/>
          </w:tcPr>
          <w:p>
            <w:r>
              <w:t>52</w:t>
            </w:r>
          </w:p>
        </w:tc>
        <w:tc>
          <w:tcPr>
            <w:tcW w:type="dxa" w:w="1234"/>
          </w:tcPr>
          <w:p>
            <w:r>
              <w:t>9.45-12.70</w:t>
            </w:r>
          </w:p>
        </w:tc>
        <w:tc>
          <w:tcPr>
            <w:tcW w:type="dxa" w:w="1234"/>
          </w:tcPr>
          <w:p>
            <w:r>
              <w:t>11.07</w:t>
            </w:r>
          </w:p>
        </w:tc>
        <w:tc>
          <w:tcPr>
            <w:tcW w:type="dxa" w:w="1234"/>
          </w:tcPr>
          <w:p>
            <w:r>
              <w:t>10.87</w:t>
            </w:r>
          </w:p>
        </w:tc>
      </w:tr>
      <w:tr>
        <w:tc>
          <w:tcPr>
            <w:tcW w:type="dxa" w:w="1234"/>
          </w:tcPr>
          <w:p>
            <w:r>
              <w:t>26800</w:t>
            </w:r>
          </w:p>
        </w:tc>
        <w:tc>
          <w:tcPr>
            <w:tcW w:type="dxa" w:w="1234"/>
          </w:tcPr>
          <w:p>
            <w:r>
              <w:t>Loan Against Mortgage</w:t>
            </w:r>
          </w:p>
        </w:tc>
        <w:tc>
          <w:tcPr>
            <w:tcW w:type="dxa" w:w="1234"/>
          </w:tcPr>
          <w:p>
            <w:r>
              <w:t>LAMRT</w:t>
            </w:r>
          </w:p>
        </w:tc>
        <w:tc>
          <w:tcPr>
            <w:tcW w:type="dxa" w:w="1234"/>
          </w:tcPr>
          <w:p>
            <w:r>
              <w:t>328</w:t>
            </w:r>
          </w:p>
        </w:tc>
        <w:tc>
          <w:tcPr>
            <w:tcW w:type="dxa" w:w="1234"/>
          </w:tcPr>
          <w:p>
            <w:r>
              <w:t>8.50-12.20</w:t>
            </w:r>
          </w:p>
        </w:tc>
        <w:tc>
          <w:tcPr>
            <w:tcW w:type="dxa" w:w="1234"/>
          </w:tcPr>
          <w:p>
            <w:r>
              <w:t>10.80</w:t>
            </w:r>
          </w:p>
        </w:tc>
        <w:tc>
          <w:tcPr>
            <w:tcW w:type="dxa" w:w="1234"/>
          </w:tcPr>
          <w:p>
            <w:r>
              <w:t>11.05</w:t>
            </w:r>
          </w:p>
        </w:tc>
      </w:tr>
    </w:tbl>
    <w:p/>
    <w:p>
      <w:r>
        <w:t>---------------------------</w:t>
      </w:r>
    </w:p>
    <w:p>
      <w:r>
        <w:t>TITLE 1: Loans and Advances</w:t>
      </w:r>
    </w:p>
    <w:p>
      <w:r>
        <w:t>TITLE 2: MCLR</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GL Desc</w:t>
            </w:r>
          </w:p>
        </w:tc>
        <w:tc>
          <w:tcPr>
            <w:tcW w:type="dxa" w:w="1234"/>
          </w:tcPr>
          <w:p>
            <w:r>
              <w:t>SCHM_CODE</w:t>
            </w:r>
          </w:p>
        </w:tc>
        <w:tc>
          <w:tcPr>
            <w:tcW w:type="dxa" w:w="1234"/>
          </w:tcPr>
          <w:p>
            <w:r>
              <w:t>Interest rate range</w:t>
            </w:r>
          </w:p>
        </w:tc>
        <w:tc>
          <w:tcPr>
            <w:tcW w:type="dxa" w:w="1234"/>
          </w:tcPr>
          <w:p>
            <w:r>
              <w:t>Processing Charges</w:t>
            </w:r>
          </w:p>
        </w:tc>
        <w:tc>
          <w:tcPr>
            <w:tcW w:type="dxa" w:w="1234"/>
          </w:tcPr>
          <w:p>
            <w:r>
              <w:t>Expected Average Maturity (in Years)</w:t>
            </w:r>
          </w:p>
        </w:tc>
        <w:tc>
          <w:tcPr>
            <w:tcW w:type="dxa" w:w="1234"/>
          </w:tcPr>
          <w:p>
            <w:r>
              <w:t>Average per year</w:t>
            </w:r>
          </w:p>
        </w:tc>
        <w:tc>
          <w:tcPr>
            <w:tcW w:type="dxa" w:w="1234"/>
          </w:tcPr>
          <w:p>
            <w:r>
              <w:t>Annual Percentage Rate</w:t>
            </w:r>
          </w:p>
        </w:tc>
      </w:tr>
      <w:tr>
        <w:tc>
          <w:tcPr>
            <w:tcW w:type="dxa" w:w="1234"/>
          </w:tcPr>
          <w:p>
            <w:r>
              <w:t>Consumption Loan (Public)</w:t>
            </w:r>
          </w:p>
        </w:tc>
        <w:tc>
          <w:tcPr>
            <w:tcW w:type="dxa" w:w="1234"/>
          </w:tcPr>
          <w:p>
            <w:r>
              <w:t>CNOTH</w:t>
            </w:r>
          </w:p>
        </w:tc>
        <w:tc>
          <w:tcPr>
            <w:tcW w:type="dxa" w:w="1234"/>
          </w:tcPr>
          <w:p>
            <w:r>
              <w:t>12.10-13.35</w:t>
            </w:r>
          </w:p>
        </w:tc>
        <w:tc>
          <w:tcPr>
            <w:tcW w:type="dxa" w:w="1234"/>
          </w:tcPr>
          <w:p>
            <w:r>
              <w:t>1.00% of loan amount +GST (Max 10000)</w:t>
            </w:r>
          </w:p>
        </w:tc>
        <w:tc>
          <w:tcPr>
            <w:tcW w:type="dxa" w:w="1234"/>
          </w:tcPr>
          <w:p>
            <w:r>
              <w:t>5</w:t>
            </w:r>
          </w:p>
        </w:tc>
        <w:tc>
          <w:tcPr>
            <w:tcW w:type="dxa" w:w="1234"/>
          </w:tcPr>
          <w:p>
            <w:r>
              <w:t>0.20</w:t>
            </w:r>
          </w:p>
        </w:tc>
        <w:tc>
          <w:tcPr>
            <w:tcW w:type="dxa" w:w="1234"/>
          </w:tcPr>
          <w:p>
            <w:r>
              <w:t>12.30-13.55</w:t>
            </w:r>
          </w:p>
        </w:tc>
      </w:tr>
      <w:tr>
        <w:tc>
          <w:tcPr>
            <w:tcW w:type="dxa" w:w="1234"/>
          </w:tcPr>
          <w:p>
            <w:r>
              <w:t>Housing Loan (Public)</w:t>
            </w:r>
          </w:p>
        </w:tc>
        <w:tc>
          <w:tcPr>
            <w:tcW w:type="dxa" w:w="1234"/>
          </w:tcPr>
          <w:p>
            <w:r>
              <w:t>HLOTH</w:t>
            </w:r>
          </w:p>
        </w:tc>
        <w:tc>
          <w:tcPr>
            <w:tcW w:type="dxa" w:w="1234"/>
          </w:tcPr>
          <w:p>
            <w:r>
              <w:t>8.75-9.85</w:t>
            </w:r>
          </w:p>
        </w:tc>
        <w:tc>
          <w:tcPr>
            <w:tcW w:type="dxa" w:w="1234"/>
          </w:tcPr>
          <w:p>
            <w:r>
              <w:t>0.25% of loan amount +GST (Min 2000 &amp; Max 50000)</w:t>
            </w:r>
          </w:p>
        </w:tc>
        <w:tc>
          <w:tcPr>
            <w:tcW w:type="dxa" w:w="1234"/>
          </w:tcPr>
          <w:p>
            <w:r>
              <w:t>15</w:t>
            </w:r>
          </w:p>
        </w:tc>
        <w:tc>
          <w:tcPr>
            <w:tcW w:type="dxa" w:w="1234"/>
          </w:tcPr>
          <w:p>
            <w:r>
              <w:t>0.02</w:t>
            </w:r>
          </w:p>
        </w:tc>
        <w:tc>
          <w:tcPr>
            <w:tcW w:type="dxa" w:w="1234"/>
          </w:tcPr>
          <w:p>
            <w:r>
              <w:t>8.77-9.87</w:t>
            </w:r>
          </w:p>
        </w:tc>
      </w:tr>
      <w:tr>
        <w:tc>
          <w:tcPr>
            <w:tcW w:type="dxa" w:w="1234"/>
          </w:tcPr>
          <w:p>
            <w:r>
              <w:t>Education Loans</w:t>
            </w:r>
          </w:p>
        </w:tc>
        <w:tc>
          <w:tcPr>
            <w:tcW w:type="dxa" w:w="1234"/>
          </w:tcPr>
          <w:p>
            <w:r>
              <w:t>EDULA</w:t>
            </w:r>
          </w:p>
        </w:tc>
        <w:tc>
          <w:tcPr>
            <w:tcW w:type="dxa" w:w="1234"/>
          </w:tcPr>
          <w:p>
            <w:r>
              <w:t>9.95-12.95</w:t>
            </w:r>
          </w:p>
        </w:tc>
        <w:tc>
          <w:tcPr>
            <w:tcW w:type="dxa" w:w="1234"/>
          </w:tcPr>
          <w:p>
            <w:r>
              <w:t>nan</w:t>
            </w:r>
          </w:p>
        </w:tc>
        <w:tc>
          <w:tcPr>
            <w:tcW w:type="dxa" w:w="1234"/>
          </w:tcPr>
          <w:p>
            <w:r>
              <w:t>nan</w:t>
            </w:r>
          </w:p>
        </w:tc>
        <w:tc>
          <w:tcPr>
            <w:tcW w:type="dxa" w:w="1234"/>
          </w:tcPr>
          <w:p>
            <w:r>
              <w:t>nan</w:t>
            </w:r>
          </w:p>
        </w:tc>
        <w:tc>
          <w:tcPr>
            <w:tcW w:type="dxa" w:w="1234"/>
          </w:tcPr>
          <w:p>
            <w:r>
              <w:t>9.95-12.95</w:t>
            </w:r>
          </w:p>
        </w:tc>
      </w:tr>
      <w:tr>
        <w:tc>
          <w:tcPr>
            <w:tcW w:type="dxa" w:w="1234"/>
          </w:tcPr>
          <w:p>
            <w:r>
              <w:t>Car Loan Public</w:t>
            </w:r>
          </w:p>
        </w:tc>
        <w:tc>
          <w:tcPr>
            <w:tcW w:type="dxa" w:w="1234"/>
          </w:tcPr>
          <w:p>
            <w:r>
              <w:t>JKCAR</w:t>
            </w:r>
          </w:p>
        </w:tc>
        <w:tc>
          <w:tcPr>
            <w:tcW w:type="dxa" w:w="1234"/>
          </w:tcPr>
          <w:p>
            <w:r>
              <w:t>8.95-9.95</w:t>
            </w:r>
          </w:p>
        </w:tc>
        <w:tc>
          <w:tcPr>
            <w:tcW w:type="dxa" w:w="1234"/>
          </w:tcPr>
          <w:p>
            <w:r>
              <w:t>0.50% of loan amount +GST (Min 1500 &amp; Max 15000)</w:t>
            </w:r>
          </w:p>
        </w:tc>
        <w:tc>
          <w:tcPr>
            <w:tcW w:type="dxa" w:w="1234"/>
          </w:tcPr>
          <w:p>
            <w:r>
              <w:t>5</w:t>
            </w:r>
          </w:p>
        </w:tc>
        <w:tc>
          <w:tcPr>
            <w:tcW w:type="dxa" w:w="1234"/>
          </w:tcPr>
          <w:p>
            <w:r>
              <w:t>0.10</w:t>
            </w:r>
          </w:p>
        </w:tc>
        <w:tc>
          <w:tcPr>
            <w:tcW w:type="dxa" w:w="1234"/>
          </w:tcPr>
          <w:p>
            <w:r>
              <w:t>9.05-10.05</w:t>
            </w:r>
          </w:p>
        </w:tc>
      </w:tr>
      <w:tr>
        <w:tc>
          <w:tcPr>
            <w:tcW w:type="dxa" w:w="1234"/>
          </w:tcPr>
          <w:p>
            <w:r>
              <w:t>J&amp;K Bank Cash Credit - Govt Empl.</w:t>
            </w:r>
          </w:p>
        </w:tc>
        <w:tc>
          <w:tcPr>
            <w:tcW w:type="dxa" w:w="1234"/>
          </w:tcPr>
          <w:p>
            <w:r>
              <w:t>CCGEM</w:t>
            </w:r>
          </w:p>
        </w:tc>
        <w:tc>
          <w:tcPr>
            <w:tcW w:type="dxa" w:w="1234"/>
          </w:tcPr>
          <w:p>
            <w:r>
              <w:t>12.15-12.35</w:t>
            </w:r>
          </w:p>
        </w:tc>
        <w:tc>
          <w:tcPr>
            <w:tcW w:type="dxa" w:w="1234"/>
          </w:tcPr>
          <w:p>
            <w:r>
              <w:t>0.25% of loan amount +GST (Min 500 &amp; Max 1000)</w:t>
            </w:r>
          </w:p>
        </w:tc>
        <w:tc>
          <w:tcPr>
            <w:tcW w:type="dxa" w:w="1234"/>
          </w:tcPr>
          <w:p>
            <w:r>
              <w:t>1</w:t>
            </w:r>
          </w:p>
        </w:tc>
        <w:tc>
          <w:tcPr>
            <w:tcW w:type="dxa" w:w="1234"/>
          </w:tcPr>
          <w:p>
            <w:r>
              <w:t>0.25</w:t>
            </w:r>
          </w:p>
        </w:tc>
        <w:tc>
          <w:tcPr>
            <w:tcW w:type="dxa" w:w="1234"/>
          </w:tcPr>
          <w:p>
            <w:r>
              <w:t>12.40-12.60</w:t>
            </w:r>
          </w:p>
        </w:tc>
      </w:tr>
      <w:tr>
        <w:tc>
          <w:tcPr>
            <w:tcW w:type="dxa" w:w="1234"/>
          </w:tcPr>
          <w:p>
            <w:r>
              <w:t>JK Bank Comm Vech. FIN</w:t>
            </w:r>
          </w:p>
        </w:tc>
        <w:tc>
          <w:tcPr>
            <w:tcW w:type="dxa" w:w="1234"/>
          </w:tcPr>
          <w:p>
            <w:r>
              <w:t>JKCMF</w:t>
            </w:r>
          </w:p>
        </w:tc>
        <w:tc>
          <w:tcPr>
            <w:tcW w:type="dxa" w:w="1234"/>
          </w:tcPr>
          <w:p>
            <w:r>
              <w:t>10.70</w:t>
            </w:r>
          </w:p>
        </w:tc>
        <w:tc>
          <w:tcPr>
            <w:tcW w:type="dxa" w:w="1234"/>
          </w:tcPr>
          <w:p>
            <w:r>
              <w:t>0.50% of loan amount +GST (Min 2500 &amp; Max 25000)</w:t>
            </w:r>
          </w:p>
        </w:tc>
        <w:tc>
          <w:tcPr>
            <w:tcW w:type="dxa" w:w="1234"/>
          </w:tcPr>
          <w:p>
            <w:r>
              <w:t>5</w:t>
            </w:r>
          </w:p>
        </w:tc>
        <w:tc>
          <w:tcPr>
            <w:tcW w:type="dxa" w:w="1234"/>
          </w:tcPr>
          <w:p>
            <w:r>
              <w:t>0.10</w:t>
            </w:r>
          </w:p>
        </w:tc>
        <w:tc>
          <w:tcPr>
            <w:tcW w:type="dxa" w:w="1234"/>
          </w:tcPr>
          <w:p>
            <w:r>
              <w:t>11.70</w:t>
            </w:r>
          </w:p>
        </w:tc>
      </w:tr>
      <w:tr>
        <w:tc>
          <w:tcPr>
            <w:tcW w:type="dxa" w:w="1234"/>
          </w:tcPr>
          <w:p>
            <w:r>
              <w:t>Construction equipment</w:t>
            </w:r>
          </w:p>
        </w:tc>
        <w:tc>
          <w:tcPr>
            <w:tcW w:type="dxa" w:w="1234"/>
          </w:tcPr>
          <w:p>
            <w:r>
              <w:t>nan</w:t>
            </w:r>
          </w:p>
        </w:tc>
        <w:tc>
          <w:tcPr>
            <w:tcW w:type="dxa" w:w="1234"/>
          </w:tcPr>
          <w:p>
            <w:r>
              <w:t>10.70</w:t>
            </w:r>
          </w:p>
        </w:tc>
        <w:tc>
          <w:tcPr>
            <w:tcW w:type="dxa" w:w="1234"/>
          </w:tcPr>
          <w:p>
            <w:r>
              <w:t>0.50% of loan amount +GST (Min 2500 &amp; Max 25000)</w:t>
            </w:r>
          </w:p>
        </w:tc>
        <w:tc>
          <w:tcPr>
            <w:tcW w:type="dxa" w:w="1234"/>
          </w:tcPr>
          <w:p>
            <w:r>
              <w:t>5</w:t>
            </w:r>
          </w:p>
        </w:tc>
        <w:tc>
          <w:tcPr>
            <w:tcW w:type="dxa" w:w="1234"/>
          </w:tcPr>
          <w:p>
            <w:r>
              <w:t>0.10</w:t>
            </w:r>
          </w:p>
        </w:tc>
        <w:tc>
          <w:tcPr>
            <w:tcW w:type="dxa" w:w="1234"/>
          </w:tcPr>
          <w:p>
            <w:r>
              <w:t>11.70</w:t>
            </w:r>
          </w:p>
        </w:tc>
      </w:tr>
      <w:tr>
        <w:tc>
          <w:tcPr>
            <w:tcW w:type="dxa" w:w="1234"/>
          </w:tcPr>
          <w:p>
            <w:r>
              <w:t>CC Contractor Finance</w:t>
            </w:r>
          </w:p>
        </w:tc>
        <w:tc>
          <w:tcPr>
            <w:tcW w:type="dxa" w:w="1234"/>
          </w:tcPr>
          <w:p>
            <w:r>
              <w:t>CCONT</w:t>
            </w:r>
          </w:p>
        </w:tc>
        <w:tc>
          <w:tcPr>
            <w:tcW w:type="dxa" w:w="1234"/>
          </w:tcPr>
          <w:p>
            <w:r>
              <w:t>10.55-15.45</w:t>
            </w:r>
          </w:p>
        </w:tc>
        <w:tc>
          <w:tcPr>
            <w:tcW w:type="dxa" w:w="1234"/>
          </w:tcPr>
          <w:p>
            <w:r>
              <w:t>0.15 % of loan amount +GST (Min 300) &amp; 0.25% of loan amount + GST (Max 15.00 lacs)</w:t>
            </w:r>
          </w:p>
        </w:tc>
        <w:tc>
          <w:tcPr>
            <w:tcW w:type="dxa" w:w="1234"/>
          </w:tcPr>
          <w:p>
            <w:r>
              <w:t>1</w:t>
            </w:r>
          </w:p>
        </w:tc>
        <w:tc>
          <w:tcPr>
            <w:tcW w:type="dxa" w:w="1234"/>
          </w:tcPr>
          <w:p>
            <w:r>
              <w:t>0.15</w:t>
            </w:r>
          </w:p>
        </w:tc>
        <w:tc>
          <w:tcPr>
            <w:tcW w:type="dxa" w:w="1234"/>
          </w:tcPr>
          <w:p>
            <w:r>
              <w:t>11.60-15.60</w:t>
            </w:r>
          </w:p>
        </w:tc>
      </w:tr>
      <w:tr>
        <w:tc>
          <w:tcPr>
            <w:tcW w:type="dxa" w:w="1234"/>
          </w:tcPr>
          <w:p>
            <w:r>
              <w:t>Consumer Loans (Public)</w:t>
            </w:r>
          </w:p>
        </w:tc>
        <w:tc>
          <w:tcPr>
            <w:tcW w:type="dxa" w:w="1234"/>
          </w:tcPr>
          <w:p>
            <w:r>
              <w:t>COTHS</w:t>
            </w:r>
          </w:p>
        </w:tc>
        <w:tc>
          <w:tcPr>
            <w:tcW w:type="dxa" w:w="1234"/>
          </w:tcPr>
          <w:p>
            <w:r>
              <w:t>12.35</w:t>
            </w:r>
          </w:p>
        </w:tc>
        <w:tc>
          <w:tcPr>
            <w:tcW w:type="dxa" w:w="1234"/>
          </w:tcPr>
          <w:p>
            <w:r>
              <w:t>Min 250+GST Max 500+GST</w:t>
            </w:r>
          </w:p>
        </w:tc>
        <w:tc>
          <w:tcPr>
            <w:tcW w:type="dxa" w:w="1234"/>
          </w:tcPr>
          <w:p>
            <w:r>
              <w:t>5</w:t>
            </w:r>
          </w:p>
        </w:tc>
        <w:tc>
          <w:tcPr>
            <w:tcW w:type="dxa" w:w="1234"/>
          </w:tcPr>
          <w:p>
            <w:r>
              <w:t>0.01</w:t>
            </w:r>
          </w:p>
        </w:tc>
        <w:tc>
          <w:tcPr>
            <w:tcW w:type="dxa" w:w="1234"/>
          </w:tcPr>
          <w:p>
            <w:r>
              <w:t>12.36</w:t>
            </w:r>
          </w:p>
        </w:tc>
      </w:tr>
      <w:tr>
        <w:tc>
          <w:tcPr>
            <w:tcW w:type="dxa" w:w="1234"/>
          </w:tcPr>
          <w:p>
            <w:r>
              <w:t>Two Wheeler Finance</w:t>
            </w:r>
          </w:p>
        </w:tc>
        <w:tc>
          <w:tcPr>
            <w:tcW w:type="dxa" w:w="1234"/>
          </w:tcPr>
          <w:p>
            <w:r>
              <w:t>JKTWF</w:t>
            </w:r>
          </w:p>
        </w:tc>
        <w:tc>
          <w:tcPr>
            <w:tcW w:type="dxa" w:w="1234"/>
          </w:tcPr>
          <w:p>
            <w:r>
              <w:t>11.70-11.95</w:t>
            </w:r>
          </w:p>
        </w:tc>
        <w:tc>
          <w:tcPr>
            <w:tcW w:type="dxa" w:w="1234"/>
          </w:tcPr>
          <w:p>
            <w:r>
              <w:t>1.00% of loan amount +GST (Min 500 &amp; Max 2000)</w:t>
            </w:r>
          </w:p>
        </w:tc>
        <w:tc>
          <w:tcPr>
            <w:tcW w:type="dxa" w:w="1234"/>
          </w:tcPr>
          <w:p>
            <w:r>
              <w:t>5</w:t>
            </w:r>
          </w:p>
        </w:tc>
        <w:tc>
          <w:tcPr>
            <w:tcW w:type="dxa" w:w="1234"/>
          </w:tcPr>
          <w:p>
            <w:r>
              <w:t>0.20</w:t>
            </w:r>
          </w:p>
        </w:tc>
        <w:tc>
          <w:tcPr>
            <w:tcW w:type="dxa" w:w="1234"/>
          </w:tcPr>
          <w:p>
            <w:r>
              <w:t>11.90-12.15</w:t>
            </w:r>
          </w:p>
        </w:tc>
      </w:tr>
      <w:tr>
        <w:tc>
          <w:tcPr>
            <w:tcW w:type="dxa" w:w="1234"/>
          </w:tcPr>
          <w:p>
            <w:r>
              <w:t>Mortgage Loan Trade / Service</w:t>
            </w:r>
          </w:p>
        </w:tc>
        <w:tc>
          <w:tcPr>
            <w:tcW w:type="dxa" w:w="1234"/>
          </w:tcPr>
          <w:p>
            <w:r>
              <w:t>CCMRT</w:t>
            </w:r>
          </w:p>
        </w:tc>
        <w:tc>
          <w:tcPr>
            <w:tcW w:type="dxa" w:w="1234"/>
          </w:tcPr>
          <w:p>
            <w:r>
              <w:t>10.95-11.45</w:t>
            </w:r>
          </w:p>
        </w:tc>
        <w:tc>
          <w:tcPr>
            <w:tcW w:type="dxa" w:w="1234"/>
          </w:tcPr>
          <w:p>
            <w:r>
              <w:t>0.15% of loan amount +GST (Min 300)0.25% of loan amount +GST (Max 15.00 lacs)</w:t>
            </w:r>
          </w:p>
        </w:tc>
        <w:tc>
          <w:tcPr>
            <w:tcW w:type="dxa" w:w="1234"/>
          </w:tcPr>
          <w:p>
            <w:r>
              <w:t>1</w:t>
            </w:r>
          </w:p>
        </w:tc>
        <w:tc>
          <w:tcPr>
            <w:tcW w:type="dxa" w:w="1234"/>
          </w:tcPr>
          <w:p>
            <w:r>
              <w:t>0.15</w:t>
            </w:r>
          </w:p>
        </w:tc>
        <w:tc>
          <w:tcPr>
            <w:tcW w:type="dxa" w:w="1234"/>
          </w:tcPr>
          <w:p>
            <w:r>
              <w:t>11.10-11.60</w:t>
            </w:r>
          </w:p>
        </w:tc>
      </w:tr>
      <w:tr>
        <w:tc>
          <w:tcPr>
            <w:tcW w:type="dxa" w:w="1234"/>
          </w:tcPr>
          <w:p>
            <w:r>
              <w:t>Loan Against Mortgage</w:t>
            </w:r>
          </w:p>
        </w:tc>
        <w:tc>
          <w:tcPr>
            <w:tcW w:type="dxa" w:w="1234"/>
          </w:tcPr>
          <w:p>
            <w:r>
              <w:t>LAMRT</w:t>
            </w:r>
          </w:p>
        </w:tc>
        <w:tc>
          <w:tcPr>
            <w:tcW w:type="dxa" w:w="1234"/>
          </w:tcPr>
          <w:p>
            <w:r>
              <w:t>10.95-11.45</w:t>
            </w:r>
          </w:p>
        </w:tc>
        <w:tc>
          <w:tcPr>
            <w:tcW w:type="dxa" w:w="1234"/>
          </w:tcPr>
          <w:p>
            <w:r>
              <w:t>0.25% of loan amount +GST (Max 500000)</w:t>
            </w:r>
          </w:p>
        </w:tc>
        <w:tc>
          <w:tcPr>
            <w:tcW w:type="dxa" w:w="1234"/>
          </w:tcPr>
          <w:p>
            <w:r>
              <w:t>10</w:t>
            </w:r>
          </w:p>
        </w:tc>
        <w:tc>
          <w:tcPr>
            <w:tcW w:type="dxa" w:w="1234"/>
          </w:tcPr>
          <w:p>
            <w:r>
              <w:t>0.03</w:t>
            </w:r>
          </w:p>
        </w:tc>
        <w:tc>
          <w:tcPr>
            <w:tcW w:type="dxa" w:w="1234"/>
          </w:tcPr>
          <w:p>
            <w:r>
              <w:t>10.98-11.48</w:t>
            </w:r>
          </w:p>
        </w:tc>
      </w:tr>
    </w:tbl>
    <w:p/>
    <w:p>
      <w:r>
        <w:t>---------------------------</w:t>
      </w:r>
    </w:p>
    <w:p>
      <w:r>
        <w:t>TITLE 1: Interest rates on NRI deposits</w:t>
      </w:r>
    </w:p>
    <w:p>
      <w:r>
        <w:t>TITLE 2: The interest rates applicable on FCNR (B) deposits w.e.f Aug 11, 2025 shall be as under:</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Period</w:t>
            </w:r>
          </w:p>
        </w:tc>
        <w:tc>
          <w:tcPr>
            <w:tcW w:type="dxa" w:w="1234"/>
          </w:tcPr>
          <w:p>
            <w:r>
              <w:t>USD</w:t>
            </w:r>
          </w:p>
        </w:tc>
        <w:tc>
          <w:tcPr>
            <w:tcW w:type="dxa" w:w="1234"/>
          </w:tcPr>
          <w:p>
            <w:r>
              <w:t>GBP</w:t>
            </w:r>
          </w:p>
        </w:tc>
        <w:tc>
          <w:tcPr>
            <w:tcW w:type="dxa" w:w="1234"/>
          </w:tcPr>
          <w:p>
            <w:r>
              <w:t>EUR</w:t>
            </w:r>
          </w:p>
        </w:tc>
        <w:tc>
          <w:tcPr>
            <w:tcW w:type="dxa" w:w="1234"/>
          </w:tcPr>
          <w:p>
            <w:r>
              <w:t>JPY</w:t>
            </w:r>
          </w:p>
        </w:tc>
        <w:tc>
          <w:tcPr>
            <w:tcW w:type="dxa" w:w="1234"/>
          </w:tcPr>
          <w:p>
            <w:r>
              <w:t>CAD</w:t>
            </w:r>
          </w:p>
        </w:tc>
        <w:tc>
          <w:tcPr>
            <w:tcW w:type="dxa" w:w="1234"/>
          </w:tcPr>
          <w:p>
            <w:r>
              <w:t>AUD</w:t>
            </w:r>
          </w:p>
        </w:tc>
      </w:tr>
      <w:tr>
        <w:tc>
          <w:tcPr>
            <w:tcW w:type="dxa" w:w="1234"/>
          </w:tcPr>
          <w:p>
            <w:r>
              <w:t>1 Year to &lt; 2 Years</w:t>
            </w:r>
          </w:p>
        </w:tc>
        <w:tc>
          <w:tcPr>
            <w:tcW w:type="dxa" w:w="1234"/>
          </w:tcPr>
          <w:p>
            <w:r>
              <w:t>5.10</w:t>
            </w:r>
          </w:p>
        </w:tc>
        <w:tc>
          <w:tcPr>
            <w:tcW w:type="dxa" w:w="1234"/>
          </w:tcPr>
          <w:p>
            <w:r>
              <w:t>4.35</w:t>
            </w:r>
          </w:p>
        </w:tc>
        <w:tc>
          <w:tcPr>
            <w:tcW w:type="dxa" w:w="1234"/>
          </w:tcPr>
          <w:p>
            <w:r>
              <w:t>2.75</w:t>
            </w:r>
          </w:p>
        </w:tc>
        <w:tc>
          <w:tcPr>
            <w:tcW w:type="dxa" w:w="1234"/>
          </w:tcPr>
          <w:p>
            <w:r>
              <w:t>0.00</w:t>
            </w:r>
          </w:p>
        </w:tc>
        <w:tc>
          <w:tcPr>
            <w:tcW w:type="dxa" w:w="1234"/>
          </w:tcPr>
          <w:p>
            <w:r>
              <w:t>3.30</w:t>
            </w:r>
          </w:p>
        </w:tc>
        <w:tc>
          <w:tcPr>
            <w:tcW w:type="dxa" w:w="1234"/>
          </w:tcPr>
          <w:p>
            <w:r>
              <w:t>3.75</w:t>
            </w:r>
          </w:p>
        </w:tc>
      </w:tr>
      <w:tr>
        <w:tc>
          <w:tcPr>
            <w:tcW w:type="dxa" w:w="1234"/>
          </w:tcPr>
          <w:p>
            <w:r>
              <w:t>2 Years to &lt; 3 Years</w:t>
            </w:r>
          </w:p>
        </w:tc>
        <w:tc>
          <w:tcPr>
            <w:tcW w:type="dxa" w:w="1234"/>
          </w:tcPr>
          <w:p>
            <w:r>
              <w:t>4.20</w:t>
            </w:r>
          </w:p>
        </w:tc>
        <w:tc>
          <w:tcPr>
            <w:tcW w:type="dxa" w:w="1234"/>
          </w:tcPr>
          <w:p>
            <w:r>
              <w:t>3.50</w:t>
            </w:r>
          </w:p>
        </w:tc>
        <w:tc>
          <w:tcPr>
            <w:tcW w:type="dxa" w:w="1234"/>
          </w:tcPr>
          <w:p>
            <w:r>
              <w:t>2.35</w:t>
            </w:r>
          </w:p>
        </w:tc>
        <w:tc>
          <w:tcPr>
            <w:tcW w:type="dxa" w:w="1234"/>
          </w:tcPr>
          <w:p>
            <w:r>
              <w:t>0.00</w:t>
            </w:r>
          </w:p>
        </w:tc>
        <w:tc>
          <w:tcPr>
            <w:tcW w:type="dxa" w:w="1234"/>
          </w:tcPr>
          <w:p>
            <w:r>
              <w:t>2.80</w:t>
            </w:r>
          </w:p>
        </w:tc>
        <w:tc>
          <w:tcPr>
            <w:tcW w:type="dxa" w:w="1234"/>
          </w:tcPr>
          <w:p>
            <w:r>
              <w:t>3.00</w:t>
            </w:r>
          </w:p>
        </w:tc>
      </w:tr>
      <w:tr>
        <w:tc>
          <w:tcPr>
            <w:tcW w:type="dxa" w:w="1234"/>
          </w:tcPr>
          <w:p>
            <w:r>
              <w:t>3 Years to &lt; 4 Years</w:t>
            </w:r>
          </w:p>
        </w:tc>
        <w:tc>
          <w:tcPr>
            <w:tcW w:type="dxa" w:w="1234"/>
          </w:tcPr>
          <w:p>
            <w:r>
              <w:t>3.95</w:t>
            </w:r>
          </w:p>
        </w:tc>
        <w:tc>
          <w:tcPr>
            <w:tcW w:type="dxa" w:w="1234"/>
          </w:tcPr>
          <w:p>
            <w:r>
              <w:t>3.25</w:t>
            </w:r>
          </w:p>
        </w:tc>
        <w:tc>
          <w:tcPr>
            <w:tcW w:type="dxa" w:w="1234"/>
          </w:tcPr>
          <w:p>
            <w:r>
              <w:t>0.60</w:t>
            </w:r>
          </w:p>
        </w:tc>
        <w:tc>
          <w:tcPr>
            <w:tcW w:type="dxa" w:w="1234"/>
          </w:tcPr>
          <w:p>
            <w:r>
              <w:t>0.00</w:t>
            </w:r>
          </w:p>
        </w:tc>
        <w:tc>
          <w:tcPr>
            <w:tcW w:type="dxa" w:w="1234"/>
          </w:tcPr>
          <w:p>
            <w:r>
              <w:t>2.80</w:t>
            </w:r>
          </w:p>
        </w:tc>
        <w:tc>
          <w:tcPr>
            <w:tcW w:type="dxa" w:w="1234"/>
          </w:tcPr>
          <w:p>
            <w:r>
              <w:t>3.00</w:t>
            </w:r>
          </w:p>
        </w:tc>
      </w:tr>
      <w:tr>
        <w:tc>
          <w:tcPr>
            <w:tcW w:type="dxa" w:w="1234"/>
          </w:tcPr>
          <w:p>
            <w:r>
              <w:t>4 Years to &lt; 5 Years</w:t>
            </w:r>
          </w:p>
        </w:tc>
        <w:tc>
          <w:tcPr>
            <w:tcW w:type="dxa" w:w="1234"/>
          </w:tcPr>
          <w:p>
            <w:r>
              <w:t>3.60</w:t>
            </w:r>
          </w:p>
        </w:tc>
        <w:tc>
          <w:tcPr>
            <w:tcW w:type="dxa" w:w="1234"/>
          </w:tcPr>
          <w:p>
            <w:r>
              <w:t>3.25</w:t>
            </w:r>
          </w:p>
        </w:tc>
        <w:tc>
          <w:tcPr>
            <w:tcW w:type="dxa" w:w="1234"/>
          </w:tcPr>
          <w:p>
            <w:r>
              <w:t>0.60</w:t>
            </w:r>
          </w:p>
        </w:tc>
        <w:tc>
          <w:tcPr>
            <w:tcW w:type="dxa" w:w="1234"/>
          </w:tcPr>
          <w:p>
            <w:r>
              <w:t>0.00</w:t>
            </w:r>
          </w:p>
        </w:tc>
        <w:tc>
          <w:tcPr>
            <w:tcW w:type="dxa" w:w="1234"/>
          </w:tcPr>
          <w:p>
            <w:r>
              <w:t>0.00</w:t>
            </w:r>
          </w:p>
        </w:tc>
        <w:tc>
          <w:tcPr>
            <w:tcW w:type="dxa" w:w="1234"/>
          </w:tcPr>
          <w:p>
            <w:r>
              <w:t>0.00</w:t>
            </w:r>
          </w:p>
        </w:tc>
      </w:tr>
      <w:tr>
        <w:tc>
          <w:tcPr>
            <w:tcW w:type="dxa" w:w="1234"/>
          </w:tcPr>
          <w:p>
            <w:r>
              <w:t>5 Years</w:t>
            </w:r>
          </w:p>
        </w:tc>
        <w:tc>
          <w:tcPr>
            <w:tcW w:type="dxa" w:w="1234"/>
          </w:tcPr>
          <w:p>
            <w:r>
              <w:t>3.60</w:t>
            </w:r>
          </w:p>
        </w:tc>
        <w:tc>
          <w:tcPr>
            <w:tcW w:type="dxa" w:w="1234"/>
          </w:tcPr>
          <w:p>
            <w:r>
              <w:t>3.25</w:t>
            </w:r>
          </w:p>
        </w:tc>
        <w:tc>
          <w:tcPr>
            <w:tcW w:type="dxa" w:w="1234"/>
          </w:tcPr>
          <w:p>
            <w:r>
              <w:t>0.60</w:t>
            </w:r>
          </w:p>
        </w:tc>
        <w:tc>
          <w:tcPr>
            <w:tcW w:type="dxa" w:w="1234"/>
          </w:tcPr>
          <w:p>
            <w:r>
              <w:t>0.00</w:t>
            </w:r>
          </w:p>
        </w:tc>
        <w:tc>
          <w:tcPr>
            <w:tcW w:type="dxa" w:w="1234"/>
          </w:tcPr>
          <w:p>
            <w:r>
              <w:t>0.00</w:t>
            </w:r>
          </w:p>
        </w:tc>
        <w:tc>
          <w:tcPr>
            <w:tcW w:type="dxa" w:w="1234"/>
          </w:tcPr>
          <w:p>
            <w:r>
              <w:t>0.00</w:t>
            </w:r>
          </w:p>
        </w:tc>
      </w:tr>
    </w:tbl>
    <w:p/>
    <w:p>
      <w:r>
        <w:t>---------------------------</w:t>
      </w:r>
    </w:p>
    <w:p>
      <w:r>
        <w:t>TITLE 1: Bulk Deposit Rates Callable &amp; Non Callable Click here to download</w:t>
      </w:r>
    </w:p>
    <w:p>
      <w:r>
        <w:t>TITLE 2: Interest rates on NRI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1 Month &lt; 6 Months</w:t>
            </w:r>
          </w:p>
        </w:tc>
        <w:tc>
          <w:tcPr>
            <w:tcW w:type="dxa" w:w="1728"/>
          </w:tcPr>
          <w:p>
            <w:r>
              <w:t>2.18</w:t>
            </w:r>
          </w:p>
        </w:tc>
        <w:tc>
          <w:tcPr>
            <w:tcW w:type="dxa" w:w="1728"/>
          </w:tcPr>
          <w:p>
            <w:r>
              <w:t>2.60</w:t>
            </w:r>
          </w:p>
        </w:tc>
        <w:tc>
          <w:tcPr>
            <w:tcW w:type="dxa" w:w="1728"/>
          </w:tcPr>
          <w:p>
            <w:r>
              <w:t>0.00</w:t>
            </w:r>
          </w:p>
        </w:tc>
        <w:tc>
          <w:tcPr>
            <w:tcW w:type="dxa" w:w="1728"/>
          </w:tcPr>
          <w:p>
            <w:r>
              <w:t>0.00</w:t>
            </w:r>
          </w:p>
        </w:tc>
      </w:tr>
      <w:tr>
        <w:tc>
          <w:tcPr>
            <w:tcW w:type="dxa" w:w="1728"/>
          </w:tcPr>
          <w:p>
            <w:r>
              <w:t>6 Month &lt; 1 Year</w:t>
            </w:r>
          </w:p>
        </w:tc>
        <w:tc>
          <w:tcPr>
            <w:tcW w:type="dxa" w:w="1728"/>
          </w:tcPr>
          <w:p>
            <w:r>
              <w:t>2.10</w:t>
            </w:r>
          </w:p>
        </w:tc>
        <w:tc>
          <w:tcPr>
            <w:tcW w:type="dxa" w:w="1728"/>
          </w:tcPr>
          <w:p>
            <w:r>
              <w:t>2.58</w:t>
            </w:r>
          </w:p>
        </w:tc>
        <w:tc>
          <w:tcPr>
            <w:tcW w:type="dxa" w:w="1728"/>
          </w:tcPr>
          <w:p>
            <w:r>
              <w:t>0.00</w:t>
            </w:r>
          </w:p>
        </w:tc>
        <w:tc>
          <w:tcPr>
            <w:tcW w:type="dxa" w:w="1728"/>
          </w:tcPr>
          <w:p>
            <w:r>
              <w:t>0.00</w:t>
            </w:r>
          </w:p>
        </w:tc>
      </w:tr>
      <w:tr>
        <w:tc>
          <w:tcPr>
            <w:tcW w:type="dxa" w:w="1728"/>
          </w:tcPr>
          <w:p>
            <w:r>
              <w:t>1 Year &lt; 2 Years</w:t>
            </w:r>
          </w:p>
        </w:tc>
        <w:tc>
          <w:tcPr>
            <w:tcW w:type="dxa" w:w="1728"/>
          </w:tcPr>
          <w:p>
            <w:r>
              <w:t>5.10</w:t>
            </w:r>
          </w:p>
        </w:tc>
        <w:tc>
          <w:tcPr>
            <w:tcW w:type="dxa" w:w="1728"/>
          </w:tcPr>
          <w:p>
            <w:r>
              <w:t>4.35</w:t>
            </w:r>
          </w:p>
        </w:tc>
        <w:tc>
          <w:tcPr>
            <w:tcW w:type="dxa" w:w="1728"/>
          </w:tcPr>
          <w:p>
            <w:r>
              <w:t>2.75</w:t>
            </w:r>
          </w:p>
        </w:tc>
        <w:tc>
          <w:tcPr>
            <w:tcW w:type="dxa" w:w="1728"/>
          </w:tcPr>
          <w:p>
            <w:r>
              <w:t>0.00</w:t>
            </w:r>
          </w:p>
        </w:tc>
      </w:tr>
      <w:tr>
        <w:tc>
          <w:tcPr>
            <w:tcW w:type="dxa" w:w="1728"/>
          </w:tcPr>
          <w:p>
            <w:r>
              <w:t>2 Years &lt; 3 Years</w:t>
            </w:r>
          </w:p>
        </w:tc>
        <w:tc>
          <w:tcPr>
            <w:tcW w:type="dxa" w:w="1728"/>
          </w:tcPr>
          <w:p>
            <w:r>
              <w:t>4.20</w:t>
            </w:r>
          </w:p>
        </w:tc>
        <w:tc>
          <w:tcPr>
            <w:tcW w:type="dxa" w:w="1728"/>
          </w:tcPr>
          <w:p>
            <w:r>
              <w:t>3.50</w:t>
            </w:r>
          </w:p>
        </w:tc>
        <w:tc>
          <w:tcPr>
            <w:tcW w:type="dxa" w:w="1728"/>
          </w:tcPr>
          <w:p>
            <w:r>
              <w:t>2.35</w:t>
            </w:r>
          </w:p>
        </w:tc>
        <w:tc>
          <w:tcPr>
            <w:tcW w:type="dxa" w:w="1728"/>
          </w:tcPr>
          <w:p>
            <w:r>
              <w:t>0.00</w:t>
            </w:r>
          </w:p>
        </w:tc>
      </w:tr>
      <w:tr>
        <w:tc>
          <w:tcPr>
            <w:tcW w:type="dxa" w:w="1728"/>
          </w:tcPr>
          <w:p>
            <w:r>
              <w:t>3 Years</w:t>
            </w:r>
          </w:p>
        </w:tc>
        <w:tc>
          <w:tcPr>
            <w:tcW w:type="dxa" w:w="1728"/>
          </w:tcPr>
          <w:p>
            <w:r>
              <w:t>3.95</w:t>
            </w:r>
          </w:p>
        </w:tc>
        <w:tc>
          <w:tcPr>
            <w:tcW w:type="dxa" w:w="1728"/>
          </w:tcPr>
          <w:p>
            <w:r>
              <w:t>3.25</w:t>
            </w:r>
          </w:p>
        </w:tc>
        <w:tc>
          <w:tcPr>
            <w:tcW w:type="dxa" w:w="1728"/>
          </w:tcPr>
          <w:p>
            <w:r>
              <w:t>0.60</w:t>
            </w:r>
          </w:p>
        </w:tc>
        <w:tc>
          <w:tcPr>
            <w:tcW w:type="dxa" w:w="1728"/>
          </w:tcPr>
          <w:p>
            <w:r>
              <w:t>0.00</w:t>
            </w:r>
          </w:p>
        </w:tc>
      </w:tr>
    </w:tbl>
    <w:p/>
    <w:p>
      <w:r>
        <w:t>---------------------------</w:t>
      </w:r>
    </w:p>
    <w:p>
      <w:r>
        <w:t>TITLE 1: RFC Saving Deposits</w:t>
      </w:r>
    </w:p>
    <w:p>
      <w:r>
        <w:t>TITLE 2: The interest rates applicable on RFC Saving deposits w.e.f Aug 11, 2025 shall be as under: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Currency</w:t>
            </w:r>
          </w:p>
        </w:tc>
        <w:tc>
          <w:tcPr>
            <w:tcW w:type="dxa" w:w="1728"/>
          </w:tcPr>
          <w:p>
            <w:r>
              <w:t>USD</w:t>
            </w:r>
          </w:p>
        </w:tc>
        <w:tc>
          <w:tcPr>
            <w:tcW w:type="dxa" w:w="1728"/>
          </w:tcPr>
          <w:p>
            <w:r>
              <w:t>GBP</w:t>
            </w:r>
          </w:p>
        </w:tc>
        <w:tc>
          <w:tcPr>
            <w:tcW w:type="dxa" w:w="1728"/>
          </w:tcPr>
          <w:p>
            <w:r>
              <w:t>EUR</w:t>
            </w:r>
          </w:p>
        </w:tc>
        <w:tc>
          <w:tcPr>
            <w:tcW w:type="dxa" w:w="1728"/>
          </w:tcPr>
          <w:p>
            <w:r>
              <w:t>JPY</w:t>
            </w:r>
          </w:p>
        </w:tc>
      </w:tr>
      <w:tr>
        <w:tc>
          <w:tcPr>
            <w:tcW w:type="dxa" w:w="1728"/>
          </w:tcPr>
          <w:p>
            <w:r>
              <w:t>Saving Interest Rate</w:t>
            </w:r>
          </w:p>
        </w:tc>
        <w:tc>
          <w:tcPr>
            <w:tcW w:type="dxa" w:w="1728"/>
          </w:tcPr>
          <w:p>
            <w:r>
              <w:t>0.54</w:t>
            </w:r>
          </w:p>
        </w:tc>
        <w:tc>
          <w:tcPr>
            <w:tcW w:type="dxa" w:w="1728"/>
          </w:tcPr>
          <w:p>
            <w:r>
              <w:t>0.65</w:t>
            </w:r>
          </w:p>
        </w:tc>
        <w:tc>
          <w:tcPr>
            <w:tcW w:type="dxa" w:w="1728"/>
          </w:tcPr>
          <w:p>
            <w:r>
              <w:t>0.00</w:t>
            </w:r>
          </w:p>
        </w:tc>
        <w:tc>
          <w:tcPr>
            <w:tcW w:type="dxa" w:w="1728"/>
          </w:tcPr>
          <w:p>
            <w:r>
              <w:t>0.00</w:t>
            </w:r>
          </w:p>
        </w:tc>
      </w:tr>
    </w:tbl>
    <w:p/>
    <w:p>
      <w:pPr>
        <w:pStyle w:val="Heading3"/>
      </w:pPr>
      <w:r>
        <w:t>Action: http| Timestamp: 09092025 15:25:44| Present: True| Count: 1</w:t>
      </w:r>
    </w:p>
    <w:p>
      <w:r>
        <w:t>Website: https://www.jkbank.com/interest-rates</w:t>
      </w:r>
    </w:p>
    <w:p>
      <w:r>
        <w:t>---------------------------</w:t>
      </w:r>
    </w:p>
    <w:p>
      <w:r>
        <w:t>TITLE 1: domestic-rates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Rate of Interest (% P.A.) on deposits with Premature withdrawal facility</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r>
        <w:tc>
          <w:tcPr>
            <w:tcW w:type="dxa" w:w="960"/>
          </w:tcPr>
          <w:p>
            <w:r>
              <w:t>S. No.</w:t>
            </w:r>
          </w:p>
        </w:tc>
        <w:tc>
          <w:tcPr>
            <w:tcW w:type="dxa" w:w="960"/>
          </w:tcPr>
          <w:p>
            <w:r>
              <w:t>Maturity</w:t>
            </w:r>
          </w:p>
        </w:tc>
        <w:tc>
          <w:tcPr>
            <w:tcW w:type="dxa" w:w="960"/>
          </w:tcPr>
          <w:p>
            <w:r>
              <w:t>5 &lt; 10 Cr</w:t>
            </w:r>
          </w:p>
        </w:tc>
        <w:tc>
          <w:tcPr>
            <w:tcW w:type="dxa" w:w="960"/>
          </w:tcPr>
          <w:p>
            <w:r>
              <w:t>10 &lt; 25 Cr</w:t>
            </w:r>
          </w:p>
        </w:tc>
        <w:tc>
          <w:tcPr>
            <w:tcW w:type="dxa" w:w="960"/>
          </w:tcPr>
          <w:p>
            <w:r>
              <w:t>25 &lt; 50 Cr</w:t>
            </w:r>
          </w:p>
        </w:tc>
        <w:tc>
          <w:tcPr>
            <w:tcW w:type="dxa" w:w="960"/>
          </w:tcPr>
          <w:p>
            <w:r>
              <w:t>50 &lt; 100</w:t>
              <w:br/>
              <w:t>Cr</w:t>
            </w:r>
          </w:p>
        </w:tc>
        <w:tc>
          <w:tcPr>
            <w:tcW w:type="dxa" w:w="960"/>
          </w:tcPr>
          <w:p>
            <w:r>
              <w:t>100 &lt; 300</w:t>
              <w:br/>
              <w:t>Cr</w:t>
            </w:r>
          </w:p>
        </w:tc>
        <w:tc>
          <w:tcPr>
            <w:tcW w:type="dxa" w:w="960"/>
          </w:tcPr>
          <w:p>
            <w:r>
              <w:t>300 &lt; 500</w:t>
              <w:br/>
              <w:t>Cr</w:t>
            </w:r>
          </w:p>
        </w:tc>
        <w:tc>
          <w:tcPr>
            <w:tcW w:type="dxa" w:w="960"/>
          </w:tcPr>
          <w:p>
            <w:r>
              <w:t>500 Cr &amp;</w:t>
              <w:br/>
              <w:t>Above</w:t>
            </w:r>
          </w:p>
        </w:tc>
      </w:tr>
      <w:tr>
        <w:tc>
          <w:tcPr>
            <w:tcW w:type="dxa" w:w="960"/>
          </w:tcPr>
          <w:p>
            <w:r>
              <w:t>1</w:t>
            </w:r>
          </w:p>
        </w:tc>
        <w:tc>
          <w:tcPr>
            <w:tcW w:type="dxa" w:w="960"/>
          </w:tcPr>
          <w:p>
            <w:r>
              <w:t>7-14 Days</w:t>
            </w:r>
          </w:p>
        </w:tc>
        <w:tc>
          <w:tcPr>
            <w:tcW w:type="dxa" w:w="960"/>
          </w:tcPr>
          <w:p>
            <w:r>
              <w:t>4.85</w:t>
            </w:r>
          </w:p>
        </w:tc>
        <w:tc>
          <w:tcPr>
            <w:tcW w:type="dxa" w:w="960"/>
          </w:tcPr>
          <w:p>
            <w:r>
              <w:t>4.85</w:t>
            </w:r>
          </w:p>
        </w:tc>
        <w:tc>
          <w:tcPr>
            <w:tcW w:type="dxa" w:w="960"/>
          </w:tcPr>
          <w:p>
            <w:r>
              <w:t>4.85</w:t>
            </w:r>
          </w:p>
        </w:tc>
        <w:tc>
          <w:tcPr>
            <w:tcW w:type="dxa" w:w="960"/>
          </w:tcPr>
          <w:p>
            <w:r>
              <w:t>4.85</w:t>
            </w:r>
          </w:p>
        </w:tc>
        <w:tc>
          <w:tcPr>
            <w:tcW w:type="dxa" w:w="960"/>
          </w:tcPr>
          <w:p>
            <w:r>
              <w:t>4.85</w:t>
            </w:r>
          </w:p>
        </w:tc>
        <w:tc>
          <w:tcPr>
            <w:tcW w:type="dxa" w:w="960"/>
          </w:tcPr>
          <w:p>
            <w:r>
              <w:t>4.85</w:t>
            </w:r>
          </w:p>
        </w:tc>
        <w:tc>
          <w:tcPr>
            <w:tcW w:type="dxa" w:w="960"/>
          </w:tcPr>
          <w:p>
            <w:r>
              <w:t>4.85</w:t>
            </w:r>
          </w:p>
        </w:tc>
      </w:tr>
      <w:tr>
        <w:tc>
          <w:tcPr>
            <w:tcW w:type="dxa" w:w="960"/>
          </w:tcPr>
          <w:p>
            <w:r>
              <w:t>2</w:t>
            </w:r>
          </w:p>
        </w:tc>
        <w:tc>
          <w:tcPr>
            <w:tcW w:type="dxa" w:w="960"/>
          </w:tcPr>
          <w:p>
            <w:r>
              <w:t>15-30 Days</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c>
          <w:tcPr>
            <w:tcW w:type="dxa" w:w="960"/>
          </w:tcPr>
          <w:p>
            <w:r>
              <w:t>5.10</w:t>
            </w:r>
          </w:p>
        </w:tc>
      </w:tr>
      <w:tr>
        <w:tc>
          <w:tcPr>
            <w:tcW w:type="dxa" w:w="960"/>
          </w:tcPr>
          <w:p>
            <w:r>
              <w:t>3</w:t>
            </w:r>
          </w:p>
        </w:tc>
        <w:tc>
          <w:tcPr>
            <w:tcW w:type="dxa" w:w="960"/>
          </w:tcPr>
          <w:p>
            <w:r>
              <w:t>31-45 Days</w:t>
            </w:r>
          </w:p>
        </w:tc>
        <w:tc>
          <w:tcPr>
            <w:tcW w:type="dxa" w:w="960"/>
          </w:tcPr>
          <w:p>
            <w:r>
              <w:t>5.40</w:t>
            </w:r>
          </w:p>
        </w:tc>
        <w:tc>
          <w:tcPr>
            <w:tcW w:type="dxa" w:w="960"/>
          </w:tcPr>
          <w:p>
            <w:r>
              <w:t>5.40</w:t>
            </w:r>
          </w:p>
        </w:tc>
        <w:tc>
          <w:tcPr>
            <w:tcW w:type="dxa" w:w="960"/>
          </w:tcPr>
          <w:p>
            <w:r>
              <w:t>5.40</w:t>
            </w:r>
          </w:p>
        </w:tc>
        <w:tc>
          <w:tcPr>
            <w:tcW w:type="dxa" w:w="960"/>
          </w:tcPr>
          <w:p>
            <w:r>
              <w:t>5.40</w:t>
            </w:r>
          </w:p>
        </w:tc>
        <w:tc>
          <w:tcPr>
            <w:tcW w:type="dxa" w:w="960"/>
          </w:tcPr>
          <w:p>
            <w:r>
              <w:t>5.40</w:t>
            </w:r>
          </w:p>
        </w:tc>
        <w:tc>
          <w:tcPr>
            <w:tcW w:type="dxa" w:w="960"/>
          </w:tcPr>
          <w:p>
            <w:r>
              <w:t>5.40</w:t>
            </w:r>
          </w:p>
        </w:tc>
        <w:tc>
          <w:tcPr>
            <w:tcW w:type="dxa" w:w="960"/>
          </w:tcPr>
          <w:p>
            <w:r>
              <w:t>5.40</w:t>
            </w:r>
          </w:p>
        </w:tc>
      </w:tr>
      <w:tr>
        <w:tc>
          <w:tcPr>
            <w:tcW w:type="dxa" w:w="960"/>
          </w:tcPr>
          <w:p>
            <w:r>
              <w:t>4</w:t>
            </w:r>
          </w:p>
        </w:tc>
        <w:tc>
          <w:tcPr>
            <w:tcW w:type="dxa" w:w="960"/>
          </w:tcPr>
          <w:p>
            <w:r>
              <w:t>46-90 Days</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c>
          <w:tcPr>
            <w:tcW w:type="dxa" w:w="960"/>
          </w:tcPr>
          <w:p>
            <w:r>
              <w:t>5.60</w:t>
            </w:r>
          </w:p>
        </w:tc>
      </w:tr>
      <w:tr>
        <w:tc>
          <w:tcPr>
            <w:tcW w:type="dxa" w:w="960"/>
          </w:tcPr>
          <w:p>
            <w:r>
              <w:t>5</w:t>
            </w:r>
          </w:p>
        </w:tc>
        <w:tc>
          <w:tcPr>
            <w:tcW w:type="dxa" w:w="960"/>
          </w:tcPr>
          <w:p>
            <w:r>
              <w:t>91-120 Days</w:t>
            </w:r>
          </w:p>
        </w:tc>
        <w:tc>
          <w:tcPr>
            <w:tcW w:type="dxa" w:w="960"/>
          </w:tcPr>
          <w:p>
            <w:r>
              <w:t>5.70</w:t>
            </w:r>
          </w:p>
        </w:tc>
        <w:tc>
          <w:tcPr>
            <w:tcW w:type="dxa" w:w="960"/>
          </w:tcPr>
          <w:p>
            <w:r>
              <w:t>5.70</w:t>
            </w:r>
          </w:p>
        </w:tc>
        <w:tc>
          <w:tcPr>
            <w:tcW w:type="dxa" w:w="960"/>
          </w:tcPr>
          <w:p>
            <w:r>
              <w:t>5.70</w:t>
            </w:r>
          </w:p>
        </w:tc>
        <w:tc>
          <w:tcPr>
            <w:tcW w:type="dxa" w:w="960"/>
          </w:tcPr>
          <w:p>
            <w:r>
              <w:t>5.70</w:t>
            </w:r>
          </w:p>
        </w:tc>
        <w:tc>
          <w:tcPr>
            <w:tcW w:type="dxa" w:w="960"/>
          </w:tcPr>
          <w:p>
            <w:r>
              <w:t>5.70</w:t>
            </w:r>
          </w:p>
        </w:tc>
        <w:tc>
          <w:tcPr>
            <w:tcW w:type="dxa" w:w="960"/>
          </w:tcPr>
          <w:p>
            <w:r>
              <w:t>5.70</w:t>
            </w:r>
          </w:p>
        </w:tc>
        <w:tc>
          <w:tcPr>
            <w:tcW w:type="dxa" w:w="960"/>
          </w:tcPr>
          <w:p>
            <w:r>
              <w:t>5.70</w:t>
            </w:r>
          </w:p>
        </w:tc>
      </w:tr>
      <w:tr>
        <w:tc>
          <w:tcPr>
            <w:tcW w:type="dxa" w:w="960"/>
          </w:tcPr>
          <w:p>
            <w:r>
              <w:t>6</w:t>
            </w:r>
          </w:p>
        </w:tc>
        <w:tc>
          <w:tcPr>
            <w:tcW w:type="dxa" w:w="960"/>
          </w:tcPr>
          <w:p>
            <w:r>
              <w:t>121-180 Days</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c>
          <w:tcPr>
            <w:tcW w:type="dxa" w:w="960"/>
          </w:tcPr>
          <w:p>
            <w:r>
              <w:t>6.00</w:t>
            </w:r>
          </w:p>
        </w:tc>
      </w:tr>
      <w:tr>
        <w:tc>
          <w:tcPr>
            <w:tcW w:type="dxa" w:w="960"/>
          </w:tcPr>
          <w:p>
            <w:r>
              <w:t>7</w:t>
            </w:r>
          </w:p>
        </w:tc>
        <w:tc>
          <w:tcPr>
            <w:tcW w:type="dxa" w:w="960"/>
          </w:tcPr>
          <w:p>
            <w:r>
              <w:t>181 Days - 210 Days</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c>
          <w:tcPr>
            <w:tcW w:type="dxa" w:w="960"/>
          </w:tcPr>
          <w:p>
            <w:r>
              <w:t>6.10</w:t>
            </w:r>
          </w:p>
        </w:tc>
      </w:tr>
      <w:tr>
        <w:tc>
          <w:tcPr>
            <w:tcW w:type="dxa" w:w="960"/>
          </w:tcPr>
          <w:p>
            <w:r>
              <w:t>8</w:t>
            </w:r>
          </w:p>
        </w:tc>
        <w:tc>
          <w:tcPr>
            <w:tcW w:type="dxa" w:w="960"/>
          </w:tcPr>
          <w:p>
            <w:r>
              <w:t>211 Days &lt; 1 Year</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r>
      <w:tr>
        <w:tc>
          <w:tcPr>
            <w:tcW w:type="dxa" w:w="960"/>
          </w:tcPr>
          <w:p>
            <w:r>
              <w:t>9</w:t>
            </w:r>
          </w:p>
        </w:tc>
        <w:tc>
          <w:tcPr>
            <w:tcW w:type="dxa" w:w="960"/>
          </w:tcPr>
          <w:p>
            <w:r>
              <w:t>1 Year &lt; 18 months</w:t>
            </w:r>
          </w:p>
        </w:tc>
        <w:tc>
          <w:tcPr>
            <w:tcW w:type="dxa" w:w="960"/>
          </w:tcPr>
          <w:p>
            <w:r>
              <w:t>6.85</w:t>
            </w:r>
          </w:p>
        </w:tc>
        <w:tc>
          <w:tcPr>
            <w:tcW w:type="dxa" w:w="960"/>
          </w:tcPr>
          <w:p>
            <w:r>
              <w:t>6.85</w:t>
            </w:r>
          </w:p>
        </w:tc>
        <w:tc>
          <w:tcPr>
            <w:tcW w:type="dxa" w:w="960"/>
          </w:tcPr>
          <w:p>
            <w:r>
              <w:t>6.85</w:t>
            </w:r>
          </w:p>
        </w:tc>
        <w:tc>
          <w:tcPr>
            <w:tcW w:type="dxa" w:w="960"/>
          </w:tcPr>
          <w:p>
            <w:r>
              <w:t>6.85</w:t>
            </w:r>
          </w:p>
        </w:tc>
        <w:tc>
          <w:tcPr>
            <w:tcW w:type="dxa" w:w="960"/>
          </w:tcPr>
          <w:p>
            <w:r>
              <w:t>6.85</w:t>
            </w:r>
          </w:p>
        </w:tc>
        <w:tc>
          <w:tcPr>
            <w:tcW w:type="dxa" w:w="960"/>
          </w:tcPr>
          <w:p>
            <w:r>
              <w:t>6.85</w:t>
            </w:r>
          </w:p>
        </w:tc>
        <w:tc>
          <w:tcPr>
            <w:tcW w:type="dxa" w:w="960"/>
          </w:tcPr>
          <w:p>
            <w:r>
              <w:t>6.85</w:t>
            </w:r>
          </w:p>
        </w:tc>
      </w:tr>
      <w:tr>
        <w:tc>
          <w:tcPr>
            <w:tcW w:type="dxa" w:w="960"/>
          </w:tcPr>
          <w:p>
            <w:r>
              <w:t>10</w:t>
            </w:r>
          </w:p>
        </w:tc>
        <w:tc>
          <w:tcPr>
            <w:tcW w:type="dxa" w:w="960"/>
          </w:tcPr>
          <w:p>
            <w:r>
              <w:t>18 months &lt; 3 Years</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c>
          <w:tcPr>
            <w:tcW w:type="dxa" w:w="960"/>
          </w:tcPr>
          <w:p>
            <w:r>
              <w:t>6.60</w:t>
            </w:r>
          </w:p>
        </w:tc>
      </w:tr>
      <w:tr>
        <w:tc>
          <w:tcPr>
            <w:tcW w:type="dxa" w:w="960"/>
          </w:tcPr>
          <w:p>
            <w:r>
              <w:t>11</w:t>
            </w:r>
          </w:p>
        </w:tc>
        <w:tc>
          <w:tcPr>
            <w:tcW w:type="dxa" w:w="960"/>
          </w:tcPr>
          <w:p>
            <w:r>
              <w:t>3 years &lt; 5 Years</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c>
          <w:tcPr>
            <w:tcW w:type="dxa" w:w="960"/>
          </w:tcPr>
          <w:p>
            <w:r>
              <w:t>6.50</w:t>
            </w:r>
          </w:p>
        </w:tc>
      </w:tr>
      <w:tr>
        <w:tc>
          <w:tcPr>
            <w:tcW w:type="dxa" w:w="960"/>
          </w:tcPr>
          <w:p>
            <w:r>
              <w:t>12</w:t>
            </w:r>
          </w:p>
        </w:tc>
        <w:tc>
          <w:tcPr>
            <w:tcW w:type="dxa" w:w="960"/>
          </w:tcPr>
          <w:p>
            <w:r>
              <w:t>5 Years upto 10 years</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c>
          <w:tcPr>
            <w:tcW w:type="dxa" w:w="960"/>
          </w:tcPr>
          <w:p>
            <w:r>
              <w:t>6.35</w:t>
            </w:r>
          </w:p>
        </w:tc>
      </w:tr>
    </w:tbl>
    <w:p/>
    <w:p>
      <w:r>
        <w:br w:type="page"/>
      </w:r>
    </w:p>
    <w:p>
      <w:pPr>
        <w:pStyle w:val="Heading2"/>
      </w:pPr>
      <w:r>
        <w:t>&gt;&gt; PVB_14 : Karnataka Bank</w:t>
      </w:r>
    </w:p>
    <w:p>
      <w:r>
        <w:t>================================================</w:t>
      </w:r>
    </w:p>
    <w:p>
      <w:pPr>
        <w:pStyle w:val="Heading3"/>
      </w:pPr>
      <w:r>
        <w:t>Action: download| Timestamp: 09092025 15:26:09| Present: True| Count: 3</w:t>
      </w:r>
    </w:p>
    <w:p>
      <w:r>
        <w:t>Website: https://karnatakabank.com/deposit-interest-rates</w:t>
      </w:r>
    </w:p>
    <w:p>
      <w:r>
        <w:t>---------------------------</w:t>
      </w:r>
    </w:p>
    <w:p>
      <w:r>
        <w:t>TITLE 1: gf-5--61.pdf</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Maturity Periods</w:t>
            </w:r>
          </w:p>
        </w:tc>
        <w:tc>
          <w:tcPr>
            <w:tcW w:type="dxa" w:w="1728"/>
          </w:tcPr>
          <w:p>
            <w:r>
              <w:t>CALLABLE</w:t>
            </w:r>
          </w:p>
        </w:tc>
        <w:tc>
          <w:tcPr>
            <w:tcW w:type="dxa" w:w="1728"/>
          </w:tcPr>
          <w:p>
            <w:r>
              <w:t>None</w:t>
            </w:r>
          </w:p>
        </w:tc>
        <w:tc>
          <w:tcPr>
            <w:tcW w:type="dxa" w:w="1728"/>
          </w:tcPr>
          <w:p>
            <w:r>
              <w:t>None</w:t>
            </w:r>
          </w:p>
        </w:tc>
        <w:tc>
          <w:tcPr>
            <w:tcW w:type="dxa" w:w="1728"/>
          </w:tcPr>
          <w:p>
            <w:r>
              <w:t>None</w:t>
            </w:r>
          </w:p>
        </w:tc>
      </w:tr>
      <w:tr>
        <w:tc>
          <w:tcPr>
            <w:tcW w:type="dxa" w:w="1728"/>
          </w:tcPr>
          <w:p>
            <w:r>
              <w:t>None</w:t>
            </w:r>
          </w:p>
        </w:tc>
        <w:tc>
          <w:tcPr>
            <w:tcW w:type="dxa" w:w="1728"/>
          </w:tcPr>
          <w:p>
            <w:r>
              <w:t>Above</w:t>
              <w:br/>
              <w:t>Rs.10Cr up</w:t>
              <w:br/>
              <w:t>to Rs.25Cr</w:t>
            </w:r>
          </w:p>
        </w:tc>
        <w:tc>
          <w:tcPr>
            <w:tcW w:type="dxa" w:w="1728"/>
          </w:tcPr>
          <w:p>
            <w:r>
              <w:t>Above</w:t>
              <w:br/>
              <w:t>Rs.25Cr up</w:t>
              <w:br/>
              <w:t>to Rs.50Cr</w:t>
            </w:r>
          </w:p>
        </w:tc>
        <w:tc>
          <w:tcPr>
            <w:tcW w:type="dxa" w:w="1728"/>
          </w:tcPr>
          <w:p>
            <w:r>
              <w:t>Above</w:t>
              <w:br/>
              <w:t>Rs.50Cr up</w:t>
              <w:br/>
              <w:t>to Rs.100Cr</w:t>
            </w:r>
          </w:p>
        </w:tc>
        <w:tc>
          <w:tcPr>
            <w:tcW w:type="dxa" w:w="1728"/>
          </w:tcPr>
          <w:p>
            <w:r>
              <w:t>Above</w:t>
              <w:br/>
              <w:t>Rs.100Cr up</w:t>
              <w:br/>
              <w:t>to Rs.500Cr</w:t>
            </w:r>
          </w:p>
        </w:tc>
      </w:tr>
      <w:tr>
        <w:tc>
          <w:tcPr>
            <w:tcW w:type="dxa" w:w="1728"/>
          </w:tcPr>
          <w:p>
            <w:r>
              <w:t>7 days to 14 days</w:t>
            </w:r>
          </w:p>
        </w:tc>
        <w:tc>
          <w:tcPr>
            <w:tcW w:type="dxa" w:w="1728"/>
          </w:tcPr>
          <w:p>
            <w:r>
              <w:t>4.75</w:t>
            </w:r>
          </w:p>
        </w:tc>
        <w:tc>
          <w:tcPr>
            <w:tcW w:type="dxa" w:w="1728"/>
          </w:tcPr>
          <w:p>
            <w:r>
              <w:t>4.75</w:t>
            </w:r>
          </w:p>
        </w:tc>
        <w:tc>
          <w:tcPr>
            <w:tcW w:type="dxa" w:w="1728"/>
          </w:tcPr>
          <w:p>
            <w:r>
              <w:t>4.75</w:t>
            </w:r>
          </w:p>
        </w:tc>
        <w:tc>
          <w:tcPr>
            <w:tcW w:type="dxa" w:w="1728"/>
          </w:tcPr>
          <w:p>
            <w:r>
              <w:t>4.75</w:t>
            </w:r>
          </w:p>
        </w:tc>
      </w:tr>
      <w:tr>
        <w:tc>
          <w:tcPr>
            <w:tcW w:type="dxa" w:w="1728"/>
          </w:tcPr>
          <w:p>
            <w:r>
              <w:t>15 days to 30 days</w:t>
            </w:r>
          </w:p>
        </w:tc>
        <w:tc>
          <w:tcPr>
            <w:tcW w:type="dxa" w:w="1728"/>
          </w:tcPr>
          <w:p>
            <w:r>
              <w:t>4.75</w:t>
            </w:r>
          </w:p>
        </w:tc>
        <w:tc>
          <w:tcPr>
            <w:tcW w:type="dxa" w:w="1728"/>
          </w:tcPr>
          <w:p>
            <w:r>
              <w:t>4.75</w:t>
            </w:r>
          </w:p>
        </w:tc>
        <w:tc>
          <w:tcPr>
            <w:tcW w:type="dxa" w:w="1728"/>
          </w:tcPr>
          <w:p>
            <w:r>
              <w:t>4.75</w:t>
            </w:r>
          </w:p>
        </w:tc>
        <w:tc>
          <w:tcPr>
            <w:tcW w:type="dxa" w:w="1728"/>
          </w:tcPr>
          <w:p>
            <w:r>
              <w:t>4.75</w:t>
            </w:r>
          </w:p>
        </w:tc>
      </w:tr>
      <w:tr>
        <w:tc>
          <w:tcPr>
            <w:tcW w:type="dxa" w:w="1728"/>
          </w:tcPr>
          <w:p>
            <w:r>
              <w:t>31 days to 60 days</w:t>
            </w:r>
          </w:p>
        </w:tc>
        <w:tc>
          <w:tcPr>
            <w:tcW w:type="dxa" w:w="1728"/>
          </w:tcPr>
          <w:p>
            <w:r>
              <w:t>5.25</w:t>
            </w:r>
          </w:p>
        </w:tc>
        <w:tc>
          <w:tcPr>
            <w:tcW w:type="dxa" w:w="1728"/>
          </w:tcPr>
          <w:p>
            <w:r>
              <w:t>5.25</w:t>
            </w:r>
          </w:p>
        </w:tc>
        <w:tc>
          <w:tcPr>
            <w:tcW w:type="dxa" w:w="1728"/>
          </w:tcPr>
          <w:p>
            <w:r>
              <w:t>5.10</w:t>
            </w:r>
          </w:p>
        </w:tc>
        <w:tc>
          <w:tcPr>
            <w:tcW w:type="dxa" w:w="1728"/>
          </w:tcPr>
          <w:p>
            <w:r>
              <w:t>4.90</w:t>
            </w:r>
          </w:p>
        </w:tc>
      </w:tr>
      <w:tr>
        <w:tc>
          <w:tcPr>
            <w:tcW w:type="dxa" w:w="1728"/>
          </w:tcPr>
          <w:p>
            <w:r>
              <w:t>61 days to 90 days</w:t>
            </w:r>
          </w:p>
        </w:tc>
        <w:tc>
          <w:tcPr>
            <w:tcW w:type="dxa" w:w="1728"/>
          </w:tcPr>
          <w:p>
            <w:r>
              <w:t>5.50</w:t>
            </w:r>
          </w:p>
        </w:tc>
        <w:tc>
          <w:tcPr>
            <w:tcW w:type="dxa" w:w="1728"/>
          </w:tcPr>
          <w:p>
            <w:r>
              <w:t>5.50</w:t>
            </w:r>
          </w:p>
        </w:tc>
        <w:tc>
          <w:tcPr>
            <w:tcW w:type="dxa" w:w="1728"/>
          </w:tcPr>
          <w:p>
            <w:r>
              <w:t>5.25</w:t>
            </w:r>
          </w:p>
        </w:tc>
        <w:tc>
          <w:tcPr>
            <w:tcW w:type="dxa" w:w="1728"/>
          </w:tcPr>
          <w:p>
            <w:r>
              <w:t>4.90</w:t>
            </w:r>
          </w:p>
        </w:tc>
      </w:tr>
      <w:tr>
        <w:tc>
          <w:tcPr>
            <w:tcW w:type="dxa" w:w="1728"/>
          </w:tcPr>
          <w:p>
            <w:r>
              <w:t>91 days to 120 days</w:t>
            </w:r>
          </w:p>
        </w:tc>
        <w:tc>
          <w:tcPr>
            <w:tcW w:type="dxa" w:w="1728"/>
          </w:tcPr>
          <w:p>
            <w:r>
              <w:t>5.70</w:t>
            </w:r>
          </w:p>
        </w:tc>
        <w:tc>
          <w:tcPr>
            <w:tcW w:type="dxa" w:w="1728"/>
          </w:tcPr>
          <w:p>
            <w:r>
              <w:t>5.70</w:t>
            </w:r>
          </w:p>
        </w:tc>
        <w:tc>
          <w:tcPr>
            <w:tcW w:type="dxa" w:w="1728"/>
          </w:tcPr>
          <w:p>
            <w:r>
              <w:t>5.50</w:t>
            </w:r>
          </w:p>
        </w:tc>
        <w:tc>
          <w:tcPr>
            <w:tcW w:type="dxa" w:w="1728"/>
          </w:tcPr>
          <w:p>
            <w:r>
              <w:t>4.90</w:t>
            </w:r>
          </w:p>
        </w:tc>
      </w:tr>
      <w:tr>
        <w:tc>
          <w:tcPr>
            <w:tcW w:type="dxa" w:w="1728"/>
          </w:tcPr>
          <w:p>
            <w:r>
              <w:t>121 days to 150 days</w:t>
            </w:r>
          </w:p>
        </w:tc>
        <w:tc>
          <w:tcPr>
            <w:tcW w:type="dxa" w:w="1728"/>
          </w:tcPr>
          <w:p>
            <w:r>
              <w:t>5.80</w:t>
            </w:r>
          </w:p>
        </w:tc>
        <w:tc>
          <w:tcPr>
            <w:tcW w:type="dxa" w:w="1728"/>
          </w:tcPr>
          <w:p>
            <w:r>
              <w:t>5.80</w:t>
            </w:r>
          </w:p>
        </w:tc>
        <w:tc>
          <w:tcPr>
            <w:tcW w:type="dxa" w:w="1728"/>
          </w:tcPr>
          <w:p>
            <w:r>
              <w:t>5.60</w:t>
            </w:r>
          </w:p>
        </w:tc>
        <w:tc>
          <w:tcPr>
            <w:tcW w:type="dxa" w:w="1728"/>
          </w:tcPr>
          <w:p>
            <w:r>
              <w:t>4.90</w:t>
            </w:r>
          </w:p>
        </w:tc>
      </w:tr>
      <w:tr>
        <w:tc>
          <w:tcPr>
            <w:tcW w:type="dxa" w:w="1728"/>
          </w:tcPr>
          <w:p>
            <w:r>
              <w:t>151 days to 180 days</w:t>
            </w:r>
          </w:p>
        </w:tc>
        <w:tc>
          <w:tcPr>
            <w:tcW w:type="dxa" w:w="1728"/>
          </w:tcPr>
          <w:p>
            <w:r>
              <w:t>5.90</w:t>
            </w:r>
          </w:p>
        </w:tc>
        <w:tc>
          <w:tcPr>
            <w:tcW w:type="dxa" w:w="1728"/>
          </w:tcPr>
          <w:p>
            <w:r>
              <w:t>5.90</w:t>
            </w:r>
          </w:p>
        </w:tc>
        <w:tc>
          <w:tcPr>
            <w:tcW w:type="dxa" w:w="1728"/>
          </w:tcPr>
          <w:p>
            <w:r>
              <w:t>5.70</w:t>
            </w:r>
          </w:p>
        </w:tc>
        <w:tc>
          <w:tcPr>
            <w:tcW w:type="dxa" w:w="1728"/>
          </w:tcPr>
          <w:p>
            <w:r>
              <w:t>4.90</w:t>
            </w:r>
          </w:p>
        </w:tc>
      </w:tr>
      <w:tr>
        <w:tc>
          <w:tcPr>
            <w:tcW w:type="dxa" w:w="1728"/>
          </w:tcPr>
          <w:p>
            <w:r>
              <w:t>181 days to below 1 year</w:t>
            </w:r>
          </w:p>
        </w:tc>
        <w:tc>
          <w:tcPr>
            <w:tcW w:type="dxa" w:w="1728"/>
          </w:tcPr>
          <w:p>
            <w:r>
              <w:t>6.00</w:t>
            </w:r>
          </w:p>
        </w:tc>
        <w:tc>
          <w:tcPr>
            <w:tcW w:type="dxa" w:w="1728"/>
          </w:tcPr>
          <w:p>
            <w:r>
              <w:t>6.00</w:t>
            </w:r>
          </w:p>
        </w:tc>
        <w:tc>
          <w:tcPr>
            <w:tcW w:type="dxa" w:w="1728"/>
          </w:tcPr>
          <w:p>
            <w:r>
              <w:t>5.80</w:t>
            </w:r>
          </w:p>
        </w:tc>
        <w:tc>
          <w:tcPr>
            <w:tcW w:type="dxa" w:w="1728"/>
          </w:tcPr>
          <w:p>
            <w:r>
              <w:t>4.90</w:t>
            </w:r>
          </w:p>
        </w:tc>
      </w:tr>
      <w:tr>
        <w:tc>
          <w:tcPr>
            <w:tcW w:type="dxa" w:w="1728"/>
          </w:tcPr>
          <w:p>
            <w:r>
              <w:t>1 year only*</w:t>
            </w:r>
          </w:p>
        </w:tc>
        <w:tc>
          <w:tcPr>
            <w:tcW w:type="dxa" w:w="1728"/>
          </w:tcPr>
          <w:p>
            <w:r>
              <w:t>6.10</w:t>
            </w:r>
          </w:p>
        </w:tc>
        <w:tc>
          <w:tcPr>
            <w:tcW w:type="dxa" w:w="1728"/>
          </w:tcPr>
          <w:p>
            <w:r>
              <w:t>6.10</w:t>
            </w:r>
          </w:p>
        </w:tc>
        <w:tc>
          <w:tcPr>
            <w:tcW w:type="dxa" w:w="1728"/>
          </w:tcPr>
          <w:p>
            <w:r>
              <w:t>6.10</w:t>
            </w:r>
          </w:p>
        </w:tc>
        <w:tc>
          <w:tcPr>
            <w:tcW w:type="dxa" w:w="1728"/>
          </w:tcPr>
          <w:p>
            <w:r>
              <w:t>4.95</w:t>
            </w:r>
          </w:p>
        </w:tc>
      </w:tr>
      <w:tr>
        <w:tc>
          <w:tcPr>
            <w:tcW w:type="dxa" w:w="1728"/>
          </w:tcPr>
          <w:p>
            <w:r>
              <w:t>Maturity</w:t>
              <w:br/>
              <w:t>Periods</w:t>
            </w:r>
          </w:p>
        </w:tc>
        <w:tc>
          <w:tcPr>
            <w:tcW w:type="dxa" w:w="1728"/>
          </w:tcPr>
          <w:p>
            <w:r>
              <w:t>CALLABLE</w:t>
            </w:r>
          </w:p>
        </w:tc>
        <w:tc>
          <w:tcPr>
            <w:tcW w:type="dxa" w:w="1728"/>
          </w:tcPr>
          <w:p>
            <w:r>
              <w:t>None</w:t>
            </w:r>
          </w:p>
        </w:tc>
        <w:tc>
          <w:tcPr>
            <w:tcW w:type="dxa" w:w="1728"/>
          </w:tcPr>
          <w:p>
            <w:r>
              <w:t>None</w:t>
            </w:r>
          </w:p>
        </w:tc>
        <w:tc>
          <w:tcPr>
            <w:tcW w:type="dxa" w:w="1728"/>
          </w:tcPr>
          <w:p>
            <w:r>
              <w:t>None</w:t>
            </w:r>
          </w:p>
        </w:tc>
      </w:tr>
      <w:tr>
        <w:tc>
          <w:tcPr>
            <w:tcW w:type="dxa" w:w="1728"/>
          </w:tcPr>
          <w:p>
            <w:r>
              <w:t>None</w:t>
            </w:r>
          </w:p>
        </w:tc>
        <w:tc>
          <w:tcPr>
            <w:tcW w:type="dxa" w:w="1728"/>
          </w:tcPr>
          <w:p>
            <w:r>
              <w:t>Above</w:t>
              <w:br/>
              <w:t>Rs.10Cr up</w:t>
              <w:br/>
              <w:t>to Rs.25Cr</w:t>
            </w:r>
          </w:p>
        </w:tc>
        <w:tc>
          <w:tcPr>
            <w:tcW w:type="dxa" w:w="1728"/>
          </w:tcPr>
          <w:p>
            <w:r>
              <w:t>Above</w:t>
              <w:br/>
              <w:t>Rs.25Cr up to</w:t>
              <w:br/>
              <w:t>Rs.50Cr</w:t>
            </w:r>
          </w:p>
        </w:tc>
        <w:tc>
          <w:tcPr>
            <w:tcW w:type="dxa" w:w="1728"/>
          </w:tcPr>
          <w:p>
            <w:r>
              <w:t>Above</w:t>
              <w:br/>
              <w:t>Rs.50Cr up</w:t>
              <w:br/>
              <w:t>to Rs.100Cr</w:t>
            </w:r>
          </w:p>
        </w:tc>
        <w:tc>
          <w:tcPr>
            <w:tcW w:type="dxa" w:w="1728"/>
          </w:tcPr>
          <w:p>
            <w:r>
              <w:t>Above</w:t>
              <w:br/>
              <w:t>Rs.100Cr up</w:t>
              <w:br/>
              <w:t>to Rs.500Cr</w:t>
            </w:r>
          </w:p>
        </w:tc>
      </w:tr>
      <w:tr>
        <w:tc>
          <w:tcPr>
            <w:tcW w:type="dxa" w:w="1728"/>
          </w:tcPr>
          <w:p>
            <w:r>
              <w:t>1 year only*</w:t>
            </w:r>
          </w:p>
        </w:tc>
        <w:tc>
          <w:tcPr>
            <w:tcW w:type="dxa" w:w="1728"/>
          </w:tcPr>
          <w:p>
            <w:r>
              <w:t>6.10</w:t>
            </w:r>
          </w:p>
        </w:tc>
        <w:tc>
          <w:tcPr>
            <w:tcW w:type="dxa" w:w="1728"/>
          </w:tcPr>
          <w:p>
            <w:r>
              <w:t>6.10</w:t>
            </w:r>
          </w:p>
        </w:tc>
        <w:tc>
          <w:tcPr>
            <w:tcW w:type="dxa" w:w="1728"/>
          </w:tcPr>
          <w:p>
            <w:r>
              <w:t>6.10</w:t>
            </w:r>
          </w:p>
        </w:tc>
        <w:tc>
          <w:tcPr>
            <w:tcW w:type="dxa" w:w="1728"/>
          </w:tcPr>
          <w:p>
            <w:r>
              <w:t>4.95</w:t>
            </w:r>
          </w:p>
        </w:tc>
      </w:tr>
    </w:tbl>
    <w:p/>
    <w:p>
      <w:r>
        <w:t>---------------------------</w:t>
      </w:r>
    </w:p>
    <w:p>
      <w:r>
        <w:t>TITLE 1: non-callable-deposit.pdf</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w:t>
            </w:r>
          </w:p>
        </w:tc>
        <w:tc>
          <w:tcPr>
            <w:tcW w:type="dxa" w:w="2880"/>
          </w:tcPr>
          <w:p>
            <w:r>
              <w:t>Name of the product</w:t>
              <w:br/>
              <w:t>/ process / service</w:t>
              <w:br/>
              <w:t>proposed</w:t>
            </w:r>
          </w:p>
        </w:tc>
        <w:tc>
          <w:tcPr>
            <w:tcW w:type="dxa" w:w="2880"/>
          </w:tcPr>
          <w:p>
            <w:r>
              <w:t>KBL-Non Callable Deposit</w:t>
            </w:r>
          </w:p>
        </w:tc>
      </w:tr>
      <w:tr>
        <w:tc>
          <w:tcPr>
            <w:tcW w:type="dxa" w:w="2880"/>
          </w:tcPr>
          <w:p>
            <w:r>
              <w:t>2</w:t>
            </w:r>
          </w:p>
        </w:tc>
        <w:tc>
          <w:tcPr>
            <w:tcW w:type="dxa" w:w="2880"/>
          </w:tcPr>
          <w:p>
            <w:r>
              <w:t>Liability / Asset</w:t>
              <w:br/>
              <w:t>/Another category</w:t>
            </w:r>
          </w:p>
        </w:tc>
        <w:tc>
          <w:tcPr>
            <w:tcW w:type="dxa" w:w="2880"/>
          </w:tcPr>
          <w:p>
            <w:r>
              <w:t>Liability</w:t>
            </w:r>
          </w:p>
        </w:tc>
      </w:tr>
      <w:tr>
        <w:tc>
          <w:tcPr>
            <w:tcW w:type="dxa" w:w="2880"/>
          </w:tcPr>
          <w:p>
            <w:r>
              <w:t>3</w:t>
            </w:r>
          </w:p>
        </w:tc>
        <w:tc>
          <w:tcPr>
            <w:tcW w:type="dxa" w:w="2880"/>
          </w:tcPr>
          <w:p>
            <w:r>
              <w:t>Amount</w:t>
            </w:r>
          </w:p>
        </w:tc>
        <w:tc>
          <w:tcPr>
            <w:tcW w:type="dxa" w:w="2880"/>
          </w:tcPr>
          <w:p>
            <w:r>
              <w:t>₹.2.00 crore and above.</w:t>
            </w:r>
          </w:p>
        </w:tc>
      </w:tr>
      <w:tr>
        <w:tc>
          <w:tcPr>
            <w:tcW w:type="dxa" w:w="2880"/>
          </w:tcPr>
          <w:p>
            <w:r>
              <w:t>4</w:t>
            </w:r>
          </w:p>
        </w:tc>
        <w:tc>
          <w:tcPr>
            <w:tcW w:type="dxa" w:w="2880"/>
          </w:tcPr>
          <w:p>
            <w:r>
              <w:t>Tenor</w:t>
            </w:r>
          </w:p>
        </w:tc>
        <w:tc>
          <w:tcPr>
            <w:tcW w:type="dxa" w:w="2880"/>
          </w:tcPr>
          <w:p>
            <w:r>
              <w:t>Min: 1 year</w:t>
              <w:br/>
              <w:t>Max: 3 years</w:t>
            </w:r>
          </w:p>
        </w:tc>
      </w:tr>
      <w:tr>
        <w:tc>
          <w:tcPr>
            <w:tcW w:type="dxa" w:w="2880"/>
          </w:tcPr>
          <w:p>
            <w:r>
              <w:t>5</w:t>
            </w:r>
          </w:p>
        </w:tc>
        <w:tc>
          <w:tcPr>
            <w:tcW w:type="dxa" w:w="2880"/>
          </w:tcPr>
          <w:p>
            <w:r>
              <w:t>Customer segment</w:t>
              <w:br/>
              <w:t>targeted</w:t>
            </w:r>
          </w:p>
        </w:tc>
        <w:tc>
          <w:tcPr>
            <w:tcW w:type="dxa" w:w="2880"/>
          </w:tcPr>
          <w:p>
            <w:r>
              <w:t>ETB and NTB customers.</w:t>
            </w:r>
          </w:p>
        </w:tc>
      </w:tr>
      <w:tr>
        <w:tc>
          <w:tcPr>
            <w:tcW w:type="dxa" w:w="2880"/>
          </w:tcPr>
          <w:p>
            <w:r>
              <w:t>6</w:t>
            </w:r>
          </w:p>
        </w:tc>
        <w:tc>
          <w:tcPr>
            <w:tcW w:type="dxa" w:w="2880"/>
          </w:tcPr>
          <w:p>
            <w:r>
              <w:t>Type of offering</w:t>
            </w:r>
          </w:p>
        </w:tc>
        <w:tc>
          <w:tcPr>
            <w:tcW w:type="dxa" w:w="2880"/>
          </w:tcPr>
          <w:p>
            <w:r>
              <w:t>Domestic, NRE &amp; NRO Deposits</w:t>
            </w:r>
          </w:p>
        </w:tc>
      </w:tr>
      <w:tr>
        <w:tc>
          <w:tcPr>
            <w:tcW w:type="dxa" w:w="2880"/>
          </w:tcPr>
          <w:p>
            <w:r>
              <w:t>7</w:t>
            </w:r>
          </w:p>
        </w:tc>
        <w:tc>
          <w:tcPr>
            <w:tcW w:type="dxa" w:w="2880"/>
          </w:tcPr>
          <w:p>
            <w:r>
              <w:t>Nomination Facility</w:t>
            </w:r>
          </w:p>
        </w:tc>
        <w:tc>
          <w:tcPr>
            <w:tcW w:type="dxa" w:w="2880"/>
          </w:tcPr>
          <w:p>
            <w:r>
              <w:t>Available</w:t>
            </w:r>
          </w:p>
        </w:tc>
      </w:tr>
      <w:tr>
        <w:tc>
          <w:tcPr>
            <w:tcW w:type="dxa" w:w="2880"/>
          </w:tcPr>
          <w:p>
            <w:r>
              <w:t>8</w:t>
            </w:r>
          </w:p>
        </w:tc>
        <w:tc>
          <w:tcPr>
            <w:tcW w:type="dxa" w:w="2880"/>
          </w:tcPr>
          <w:p>
            <w:r>
              <w:t>Applicability of</w:t>
              <w:br/>
              <w:t>TDS</w:t>
            </w:r>
          </w:p>
        </w:tc>
        <w:tc>
          <w:tcPr>
            <w:tcW w:type="dxa" w:w="2880"/>
          </w:tcPr>
          <w:p>
            <w:r>
              <w:t>TDS will be deducted on interest payments as per</w:t>
              <w:br/>
              <w:t>rules.</w:t>
            </w:r>
          </w:p>
        </w:tc>
      </w:tr>
      <w:tr>
        <w:tc>
          <w:tcPr>
            <w:tcW w:type="dxa" w:w="2880"/>
          </w:tcPr>
          <w:p>
            <w:r>
              <w:t>9</w:t>
            </w:r>
          </w:p>
        </w:tc>
        <w:tc>
          <w:tcPr>
            <w:tcW w:type="dxa" w:w="2880"/>
          </w:tcPr>
          <w:p>
            <w:r>
              <w:t>Frequency of</w:t>
              <w:br/>
              <w:t>interest payment</w:t>
            </w:r>
          </w:p>
        </w:tc>
        <w:tc>
          <w:tcPr>
            <w:tcW w:type="dxa" w:w="2880"/>
          </w:tcPr>
          <w:p>
            <w:r>
              <w:t>Frequency of Interest payment in the account will</w:t>
              <w:br/>
              <w:t>be similar as applicable on Normal Term Deposit</w:t>
              <w:br/>
              <w:t>(Callable Deposits) product.</w:t>
            </w:r>
          </w:p>
        </w:tc>
      </w:tr>
      <w:tr>
        <w:tc>
          <w:tcPr>
            <w:tcW w:type="dxa" w:w="2880"/>
          </w:tcPr>
          <w:p>
            <w:r>
              <w:t>10</w:t>
            </w:r>
          </w:p>
        </w:tc>
        <w:tc>
          <w:tcPr>
            <w:tcW w:type="dxa" w:w="2880"/>
          </w:tcPr>
          <w:p>
            <w:r>
              <w:t>Rate of Interest</w:t>
            </w:r>
          </w:p>
        </w:tc>
        <w:tc>
          <w:tcPr>
            <w:tcW w:type="dxa" w:w="2880"/>
          </w:tcPr>
          <w:p>
            <w:r>
              <w:t>Card Rate + 0.25%</w:t>
            </w:r>
          </w:p>
        </w:tc>
      </w:tr>
      <w:tr>
        <w:tc>
          <w:tcPr>
            <w:tcW w:type="dxa" w:w="2880"/>
          </w:tcPr>
          <w:p>
            <w:r>
              <w:t>11</w:t>
            </w:r>
          </w:p>
        </w:tc>
        <w:tc>
          <w:tcPr>
            <w:tcW w:type="dxa" w:w="2880"/>
          </w:tcPr>
          <w:p>
            <w:r>
              <w:t>Availability of Loan/</w:t>
              <w:br/>
              <w:t>Overdraft</w:t>
            </w:r>
          </w:p>
        </w:tc>
        <w:tc>
          <w:tcPr>
            <w:tcW w:type="dxa" w:w="2880"/>
          </w:tcPr>
          <w:p>
            <w:r>
              <w:t>Permitted as per existing rules of bank. The</w:t>
              <w:br/>
              <w:t>deposits may be accepted as security for fund based</w:t>
              <w:br/>
              <w:t>&amp; non-fund-based loans as per prevailing</w:t>
              <w:br/>
              <w:t>guidelines.</w:t>
            </w:r>
          </w:p>
        </w:tc>
      </w:tr>
      <w:tr>
        <w:tc>
          <w:tcPr>
            <w:tcW w:type="dxa" w:w="2880"/>
          </w:tcPr>
          <w:p>
            <w:r>
              <w:t>12</w:t>
            </w:r>
          </w:p>
        </w:tc>
        <w:tc>
          <w:tcPr>
            <w:tcW w:type="dxa" w:w="2880"/>
          </w:tcPr>
          <w:p>
            <w:r>
              <w:t>Auto Renewal</w:t>
            </w:r>
          </w:p>
        </w:tc>
        <w:tc>
          <w:tcPr>
            <w:tcW w:type="dxa" w:w="2880"/>
          </w:tcPr>
          <w:p>
            <w:r>
              <w:t>Not allowed.</w:t>
            </w:r>
          </w:p>
        </w:tc>
      </w:tr>
      <w:tr>
        <w:tc>
          <w:tcPr>
            <w:tcW w:type="dxa" w:w="2880"/>
          </w:tcPr>
          <w:p>
            <w:r>
              <w:t>13</w:t>
            </w:r>
          </w:p>
        </w:tc>
        <w:tc>
          <w:tcPr>
            <w:tcW w:type="dxa" w:w="2880"/>
          </w:tcPr>
          <w:p>
            <w:r>
              <w:t>System</w:t>
              <w:br/>
              <w:t>Identification</w:t>
            </w:r>
          </w:p>
        </w:tc>
        <w:tc>
          <w:tcPr>
            <w:tcW w:type="dxa" w:w="2880"/>
          </w:tcPr>
          <w:p>
            <w:r>
              <w:t>Based on scheme code available in Finacle.</w:t>
            </w:r>
          </w:p>
        </w:tc>
      </w:tr>
      <w:tr>
        <w:tc>
          <w:tcPr>
            <w:tcW w:type="dxa" w:w="2880"/>
          </w:tcPr>
          <w:p>
            <w:r>
              <w:t>14</w:t>
            </w:r>
          </w:p>
        </w:tc>
        <w:tc>
          <w:tcPr>
            <w:tcW w:type="dxa" w:w="2880"/>
          </w:tcPr>
          <w:p>
            <w:r>
              <w:t>Senior Citizen</w:t>
              <w:br/>
              <w:t>benefit</w:t>
            </w:r>
          </w:p>
        </w:tc>
        <w:tc>
          <w:tcPr>
            <w:tcW w:type="dxa" w:w="2880"/>
          </w:tcPr>
          <w:p>
            <w:r>
              <w:t>0.40% extra over and above the applicable rate</w:t>
              <w:br/>
              <w:t>under this product up to ₹.5.00 Cr for maturity</w:t>
              <w:br/>
              <w:t>period of 1 year &amp; above up to 3 years.</w:t>
              <w:br/>
              <w:t>(Senior citizen benefit is not available to NRI customers)</w:t>
            </w:r>
          </w:p>
        </w:tc>
      </w:tr>
      <w:tr>
        <w:tc>
          <w:tcPr>
            <w:tcW w:type="dxa" w:w="2880"/>
          </w:tcPr>
          <w:p>
            <w:r>
              <w:t>15</w:t>
            </w:r>
          </w:p>
        </w:tc>
        <w:tc>
          <w:tcPr>
            <w:tcW w:type="dxa" w:w="2880"/>
          </w:tcPr>
          <w:p>
            <w:r>
              <w:t>Interest rates for</w:t>
              <w:br/>
              <w:t>Staff members and</w:t>
              <w:br/>
              <w:t>Staff Senior Citizens</w:t>
            </w:r>
          </w:p>
        </w:tc>
        <w:tc>
          <w:tcPr>
            <w:tcW w:type="dxa" w:w="2880"/>
          </w:tcPr>
          <w:p>
            <w:r>
              <w:t>1.00% for staff/ex-staff and additional 0.40 % for Sr</w:t>
              <w:br/>
              <w:t>Citizen respectively with applicable clause as</w:t>
              <w:br/>
              <w:t>detailed above in ‘Senior citizen benefit’</w:t>
            </w:r>
          </w:p>
        </w:tc>
      </w:tr>
      <w:tr>
        <w:tc>
          <w:tcPr>
            <w:tcW w:type="dxa" w:w="2880"/>
          </w:tcPr>
          <w:p>
            <w:r>
              <w:t>16</w:t>
            </w:r>
          </w:p>
        </w:tc>
        <w:tc>
          <w:tcPr>
            <w:tcW w:type="dxa" w:w="2880"/>
          </w:tcPr>
          <w:p>
            <w:r>
              <w:t>Premature Closure</w:t>
            </w:r>
          </w:p>
        </w:tc>
        <w:tc>
          <w:tcPr>
            <w:tcW w:type="dxa" w:w="2880"/>
          </w:tcPr>
          <w:p>
            <w:r>
              <w:t>Premature closure is not allowed. However, in the</w:t>
              <w:br/>
              <w:t>following cases:</w:t>
              <w:br/>
              <w:t>• In case of Court Order, bank will pay interest</w:t>
              <w:br/>
              <w:t>at the applicable rate (not contracted rate) for</w:t>
              <w:br/>
              <w:t>the actual period for which the deposit</w:t>
              <w:br/>
              <w:t>remained with the Bank with penalty.</w:t>
              <w:br/>
              <w:t>• On the death of the Depositor. (In case of</w:t>
              <w:br/>
              <w:t>premature closure of a term deposit of a</w:t>
            </w:r>
          </w:p>
        </w:tc>
      </w:tr>
      <w:tr>
        <w:tc>
          <w:tcPr>
            <w:tcW w:type="dxa" w:w="2880"/>
          </w:tcPr>
          <w:p>
            <w:r/>
          </w:p>
        </w:tc>
        <w:tc>
          <w:tcPr>
            <w:tcW w:type="dxa" w:w="2880"/>
          </w:tcPr>
          <w:p>
            <w:r/>
          </w:p>
        </w:tc>
        <w:tc>
          <w:tcPr>
            <w:tcW w:type="dxa" w:w="2880"/>
          </w:tcPr>
          <w:p>
            <w:r>
              <w:t>deceased depositor the bank will pay interest</w:t>
              <w:br/>
              <w:t>at the applicable rate (not contracted rate) for</w:t>
              <w:br/>
              <w:t>the actual period for which the deposit</w:t>
              <w:br/>
              <w:t>remained with the Bank without penalty.</w:t>
              <w:br/>
              <w:t>This Premature closure penalty is as per the Policy</w:t>
              <w:br/>
              <w:t>on “Interest Rate on Deposits”of the Bank.</w:t>
            </w:r>
          </w:p>
        </w:tc>
      </w:tr>
    </w:tbl>
    <w:p/>
    <w:p>
      <w:r>
        <w:t>---------------------------</w:t>
      </w:r>
    </w:p>
    <w:p>
      <w:r>
        <w:t>TITLE 1: policy-on-deposits-fy-2025-26.pdf</w:t>
      </w:r>
    </w:p>
    <w:p>
      <w:r>
        <w:t>[Failed to parse: No /Root object! - Is this really a PDF?]</w:t>
      </w:r>
    </w:p>
    <w:p/>
    <w:p>
      <w:pPr>
        <w:pStyle w:val="Heading3"/>
      </w:pPr>
      <w:r>
        <w:t>Action: table| Timestamp: 09092025 15:26:17| Present: True| Count: 11</w:t>
      </w:r>
    </w:p>
    <w:p>
      <w:r>
        <w:t>Website: https://karnatakabank.com/deposit-interest-rates</w:t>
      </w:r>
    </w:p>
    <w:p>
      <w:r>
        <w:t>---------------------------</w:t>
      </w:r>
    </w:p>
    <w:p>
      <w:r>
        <w:t>TITLE 1: Click here to view salient features of non-callable term deposit</w:t>
      </w:r>
    </w:p>
    <w:p>
      <w:r>
        <w:t>TITLE 2: Click here to view the Policy on Deposits for FY 2024-25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 3 crore</w:t>
            </w:r>
          </w:p>
        </w:tc>
        <w:tc>
          <w:tcPr>
            <w:tcW w:type="dxa" w:w="2880"/>
          </w:tcPr>
          <w:p>
            <w:r>
              <w:t>Interest rate (% p.a.) for deposits ₹3 crore up to ₹10 crore</w:t>
            </w:r>
          </w:p>
        </w:tc>
      </w:tr>
      <w:tr>
        <w:tc>
          <w:tcPr>
            <w:tcW w:type="dxa" w:w="2880"/>
          </w:tcPr>
          <w:p>
            <w:r>
              <w:t>7 days to 45 days</w:t>
            </w:r>
          </w:p>
        </w:tc>
        <w:tc>
          <w:tcPr>
            <w:tcW w:type="dxa" w:w="2880"/>
          </w:tcPr>
          <w:p>
            <w:r>
              <w:t>3.50</w:t>
            </w:r>
          </w:p>
        </w:tc>
        <w:tc>
          <w:tcPr>
            <w:tcW w:type="dxa" w:w="2880"/>
          </w:tcPr>
          <w:p>
            <w:r>
              <w:t>3.50</w:t>
            </w:r>
          </w:p>
        </w:tc>
      </w:tr>
      <w:tr>
        <w:tc>
          <w:tcPr>
            <w:tcW w:type="dxa" w:w="2880"/>
          </w:tcPr>
          <w:p>
            <w:r>
              <w:t>46 days to 90 days</w:t>
            </w:r>
          </w:p>
        </w:tc>
        <w:tc>
          <w:tcPr>
            <w:tcW w:type="dxa" w:w="2880"/>
          </w:tcPr>
          <w:p>
            <w:r>
              <w:t>4.00</w:t>
            </w:r>
          </w:p>
        </w:tc>
        <w:tc>
          <w:tcPr>
            <w:tcW w:type="dxa" w:w="2880"/>
          </w:tcPr>
          <w:p>
            <w:r>
              <w:t>4.00</w:t>
            </w:r>
          </w:p>
        </w:tc>
      </w:tr>
      <w:tr>
        <w:tc>
          <w:tcPr>
            <w:tcW w:type="dxa" w:w="2880"/>
          </w:tcPr>
          <w:p>
            <w:r>
              <w:t>91 days to 179 days</w:t>
            </w:r>
          </w:p>
        </w:tc>
        <w:tc>
          <w:tcPr>
            <w:tcW w:type="dxa" w:w="2880"/>
          </w:tcPr>
          <w:p>
            <w:r>
              <w:t>4.75</w:t>
            </w:r>
          </w:p>
        </w:tc>
        <w:tc>
          <w:tcPr>
            <w:tcW w:type="dxa" w:w="2880"/>
          </w:tcPr>
          <w:p>
            <w:r>
              <w:t>4.75</w:t>
            </w:r>
          </w:p>
        </w:tc>
      </w:tr>
      <w:tr>
        <w:tc>
          <w:tcPr>
            <w:tcW w:type="dxa" w:w="2880"/>
          </w:tcPr>
          <w:p>
            <w:r>
              <w:t>180 days to below 1 year</w:t>
            </w:r>
          </w:p>
        </w:tc>
        <w:tc>
          <w:tcPr>
            <w:tcW w:type="dxa" w:w="2880"/>
          </w:tcPr>
          <w:p>
            <w:r>
              <w:t>5.75</w:t>
            </w:r>
          </w:p>
        </w:tc>
        <w:tc>
          <w:tcPr>
            <w:tcW w:type="dxa" w:w="2880"/>
          </w:tcPr>
          <w:p>
            <w:r>
              <w:t>5.75</w:t>
            </w:r>
          </w:p>
        </w:tc>
      </w:tr>
      <w:tr>
        <w:tc>
          <w:tcPr>
            <w:tcW w:type="dxa" w:w="2880"/>
          </w:tcPr>
          <w:p>
            <w:r>
              <w:t>1 year to 554 days</w:t>
            </w:r>
          </w:p>
        </w:tc>
        <w:tc>
          <w:tcPr>
            <w:tcW w:type="dxa" w:w="2880"/>
          </w:tcPr>
          <w:p>
            <w:r>
              <w:t>6.50</w:t>
            </w:r>
          </w:p>
        </w:tc>
        <w:tc>
          <w:tcPr>
            <w:tcW w:type="dxa" w:w="2880"/>
          </w:tcPr>
          <w:p>
            <w:r>
              <w:t>6.30</w:t>
            </w:r>
          </w:p>
        </w:tc>
      </w:tr>
      <w:tr>
        <w:tc>
          <w:tcPr>
            <w:tcW w:type="dxa" w:w="2880"/>
          </w:tcPr>
          <w:p>
            <w:r>
              <w:t>555 days only</w:t>
            </w:r>
          </w:p>
        </w:tc>
        <w:tc>
          <w:tcPr>
            <w:tcW w:type="dxa" w:w="2880"/>
          </w:tcPr>
          <w:p>
            <w:r>
              <w:t>6.65</w:t>
            </w:r>
          </w:p>
        </w:tc>
        <w:tc>
          <w:tcPr>
            <w:tcW w:type="dxa" w:w="2880"/>
          </w:tcPr>
          <w:p>
            <w:r>
              <w:t>6.50</w:t>
            </w:r>
          </w:p>
        </w:tc>
      </w:tr>
      <w:tr>
        <w:tc>
          <w:tcPr>
            <w:tcW w:type="dxa" w:w="2880"/>
          </w:tcPr>
          <w:p>
            <w:r>
              <w:t>556 days to 2 years</w:t>
            </w:r>
          </w:p>
        </w:tc>
        <w:tc>
          <w:tcPr>
            <w:tcW w:type="dxa" w:w="2880"/>
          </w:tcPr>
          <w:p>
            <w:r>
              <w:t>6.40</w:t>
            </w:r>
          </w:p>
        </w:tc>
        <w:tc>
          <w:tcPr>
            <w:tcW w:type="dxa" w:w="2880"/>
          </w:tcPr>
          <w:p>
            <w:r>
              <w:t>6.20</w:t>
            </w:r>
          </w:p>
        </w:tc>
      </w:tr>
      <w:tr>
        <w:tc>
          <w:tcPr>
            <w:tcW w:type="dxa" w:w="2880"/>
          </w:tcPr>
          <w:p>
            <w:r>
              <w:t>Above 2 years to 3 years</w:t>
            </w:r>
          </w:p>
        </w:tc>
        <w:tc>
          <w:tcPr>
            <w:tcW w:type="dxa" w:w="2880"/>
          </w:tcPr>
          <w:p>
            <w:r>
              <w:t>6.15</w:t>
            </w:r>
          </w:p>
        </w:tc>
        <w:tc>
          <w:tcPr>
            <w:tcW w:type="dxa" w:w="2880"/>
          </w:tcPr>
          <w:p>
            <w:r>
              <w:t>6.10</w:t>
            </w:r>
          </w:p>
        </w:tc>
      </w:tr>
      <w:tr>
        <w:tc>
          <w:tcPr>
            <w:tcW w:type="dxa" w:w="2880"/>
          </w:tcPr>
          <w:p>
            <w:r>
              <w:t>Above 3 years to 5 years</w:t>
            </w:r>
          </w:p>
        </w:tc>
        <w:tc>
          <w:tcPr>
            <w:tcW w:type="dxa" w:w="2880"/>
          </w:tcPr>
          <w:p>
            <w:r>
              <w:t>6.15</w:t>
            </w:r>
          </w:p>
        </w:tc>
        <w:tc>
          <w:tcPr>
            <w:tcW w:type="dxa" w:w="2880"/>
          </w:tcPr>
          <w:p>
            <w:r>
              <w:t>6.10</w:t>
            </w:r>
          </w:p>
        </w:tc>
      </w:tr>
      <w:tr>
        <w:tc>
          <w:tcPr>
            <w:tcW w:type="dxa" w:w="2880"/>
          </w:tcPr>
          <w:p>
            <w:r>
              <w:t>Above 5 years to 10 years</w:t>
            </w:r>
          </w:p>
        </w:tc>
        <w:tc>
          <w:tcPr>
            <w:tcW w:type="dxa" w:w="2880"/>
          </w:tcPr>
          <w:p>
            <w:r>
              <w:t>5.50</w:t>
            </w:r>
          </w:p>
        </w:tc>
        <w:tc>
          <w:tcPr>
            <w:tcW w:type="dxa" w:w="2880"/>
          </w:tcPr>
          <w:p>
            <w:r>
              <w:t>5.50</w:t>
            </w:r>
          </w:p>
        </w:tc>
      </w:tr>
    </w:tbl>
    <w:p/>
    <w:p>
      <w:r>
        <w:t>---------------------------</w:t>
      </w:r>
    </w:p>
    <w:p>
      <w:r>
        <w:t>TITLE 1: Click here to view salient features of non-callable term deposit</w:t>
      </w:r>
    </w:p>
    <w:p>
      <w:r>
        <w:t>TITLE 2: Click here to view the Policy on Deposits for FY 2024-25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Retail</w:t>
            </w:r>
          </w:p>
        </w:tc>
        <w:tc>
          <w:tcPr>
            <w:tcW w:type="dxa" w:w="1728"/>
          </w:tcPr>
          <w:p>
            <w:r>
              <w:t>Retail</w:t>
            </w:r>
          </w:p>
        </w:tc>
        <w:tc>
          <w:tcPr>
            <w:tcW w:type="dxa" w:w="1728"/>
          </w:tcPr>
          <w:p>
            <w:r>
              <w:t>Bulk</w:t>
            </w:r>
          </w:p>
        </w:tc>
        <w:tc>
          <w:tcPr>
            <w:tcW w:type="dxa" w:w="1728"/>
          </w:tcPr>
          <w:p>
            <w:r>
              <w:t>Bulk</w:t>
            </w:r>
          </w:p>
        </w:tc>
      </w:tr>
      <w:tr>
        <w:tc>
          <w:tcPr>
            <w:tcW w:type="dxa" w:w="1728"/>
          </w:tcPr>
          <w:p>
            <w:r>
              <w:t>Maturity period</w:t>
            </w:r>
          </w:p>
        </w:tc>
        <w:tc>
          <w:tcPr>
            <w:tcW w:type="dxa" w:w="1728"/>
          </w:tcPr>
          <w:p>
            <w:r>
              <w:t>Interest rate (% p.a) for deposits Rs.2Crup to below Rs.3Cr, general public</w:t>
            </w:r>
          </w:p>
        </w:tc>
        <w:tc>
          <w:tcPr>
            <w:tcW w:type="dxa" w:w="1728"/>
          </w:tcPr>
          <w:p>
            <w:r>
              <w:t>Interest rate (% p.a) for deposits Rs.2Cr up to below Rs.3Cr, senior citizen</w:t>
            </w:r>
          </w:p>
        </w:tc>
        <w:tc>
          <w:tcPr>
            <w:tcW w:type="dxa" w:w="1728"/>
          </w:tcPr>
          <w:p>
            <w:r>
              <w:t>Interest rate (% p.a) for deposits Rs.3Cr up to Rs.10Cr, general public</w:t>
            </w:r>
          </w:p>
        </w:tc>
        <w:tc>
          <w:tcPr>
            <w:tcW w:type="dxa" w:w="1728"/>
          </w:tcPr>
          <w:p>
            <w:r>
              <w:t>Interest rate (% p.a) for deposits Rs.3Cr up to Rs.5Cr, senior citizen</w:t>
            </w:r>
          </w:p>
        </w:tc>
      </w:tr>
      <w:tr>
        <w:tc>
          <w:tcPr>
            <w:tcW w:type="dxa" w:w="1728"/>
          </w:tcPr>
          <w:p>
            <w:r>
              <w:t>1 year to 554 days</w:t>
            </w:r>
          </w:p>
        </w:tc>
        <w:tc>
          <w:tcPr>
            <w:tcW w:type="dxa" w:w="1728"/>
          </w:tcPr>
          <w:p>
            <w:r>
              <w:t>6.75</w:t>
            </w:r>
          </w:p>
        </w:tc>
        <w:tc>
          <w:tcPr>
            <w:tcW w:type="dxa" w:w="1728"/>
          </w:tcPr>
          <w:p>
            <w:r>
              <w:t>7.15</w:t>
            </w:r>
          </w:p>
        </w:tc>
        <w:tc>
          <w:tcPr>
            <w:tcW w:type="dxa" w:w="1728"/>
          </w:tcPr>
          <w:p>
            <w:r>
              <w:t>6.55</w:t>
            </w:r>
          </w:p>
        </w:tc>
        <w:tc>
          <w:tcPr>
            <w:tcW w:type="dxa" w:w="1728"/>
          </w:tcPr>
          <w:p>
            <w:r>
              <w:t>6.95</w:t>
            </w:r>
          </w:p>
        </w:tc>
      </w:tr>
      <w:tr>
        <w:tc>
          <w:tcPr>
            <w:tcW w:type="dxa" w:w="1728"/>
          </w:tcPr>
          <w:p>
            <w:r>
              <w:t>555 days only</w:t>
            </w:r>
          </w:p>
        </w:tc>
        <w:tc>
          <w:tcPr>
            <w:tcW w:type="dxa" w:w="1728"/>
          </w:tcPr>
          <w:p>
            <w:r>
              <w:t>6.90</w:t>
            </w:r>
          </w:p>
        </w:tc>
        <w:tc>
          <w:tcPr>
            <w:tcW w:type="dxa" w:w="1728"/>
          </w:tcPr>
          <w:p>
            <w:r>
              <w:t>7.30</w:t>
            </w:r>
          </w:p>
        </w:tc>
        <w:tc>
          <w:tcPr>
            <w:tcW w:type="dxa" w:w="1728"/>
          </w:tcPr>
          <w:p>
            <w:r>
              <w:t>6.75</w:t>
            </w:r>
          </w:p>
        </w:tc>
        <w:tc>
          <w:tcPr>
            <w:tcW w:type="dxa" w:w="1728"/>
          </w:tcPr>
          <w:p>
            <w:r>
              <w:t>7.15</w:t>
            </w:r>
          </w:p>
        </w:tc>
      </w:tr>
      <w:tr>
        <w:tc>
          <w:tcPr>
            <w:tcW w:type="dxa" w:w="1728"/>
          </w:tcPr>
          <w:p>
            <w:r>
              <w:t>556 days to 2 years</w:t>
            </w:r>
          </w:p>
        </w:tc>
        <w:tc>
          <w:tcPr>
            <w:tcW w:type="dxa" w:w="1728"/>
          </w:tcPr>
          <w:p>
            <w:r>
              <w:t>6.65</w:t>
            </w:r>
          </w:p>
        </w:tc>
        <w:tc>
          <w:tcPr>
            <w:tcW w:type="dxa" w:w="1728"/>
          </w:tcPr>
          <w:p>
            <w:r>
              <w:t>7.05</w:t>
            </w:r>
          </w:p>
        </w:tc>
        <w:tc>
          <w:tcPr>
            <w:tcW w:type="dxa" w:w="1728"/>
          </w:tcPr>
          <w:p>
            <w:r>
              <w:t>6.45</w:t>
            </w:r>
          </w:p>
        </w:tc>
        <w:tc>
          <w:tcPr>
            <w:tcW w:type="dxa" w:w="1728"/>
          </w:tcPr>
          <w:p>
            <w:r>
              <w:t>685</w:t>
            </w:r>
          </w:p>
        </w:tc>
      </w:tr>
      <w:tr>
        <w:tc>
          <w:tcPr>
            <w:tcW w:type="dxa" w:w="1728"/>
          </w:tcPr>
          <w:p>
            <w:r>
              <w:t>Above 2 years to3 years</w:t>
            </w:r>
          </w:p>
        </w:tc>
        <w:tc>
          <w:tcPr>
            <w:tcW w:type="dxa" w:w="1728"/>
          </w:tcPr>
          <w:p>
            <w:r>
              <w:t>6.40</w:t>
            </w:r>
          </w:p>
        </w:tc>
        <w:tc>
          <w:tcPr>
            <w:tcW w:type="dxa" w:w="1728"/>
          </w:tcPr>
          <w:p>
            <w:r>
              <w:t>6.80</w:t>
            </w:r>
          </w:p>
        </w:tc>
        <w:tc>
          <w:tcPr>
            <w:tcW w:type="dxa" w:w="1728"/>
          </w:tcPr>
          <w:p>
            <w:r>
              <w:t>6.35</w:t>
            </w:r>
          </w:p>
        </w:tc>
        <w:tc>
          <w:tcPr>
            <w:tcW w:type="dxa" w:w="1728"/>
          </w:tcPr>
          <w:p>
            <w:r>
              <w:t>6.75</w:t>
            </w:r>
          </w:p>
        </w:tc>
      </w:tr>
    </w:tbl>
    <w:p/>
    <w:p>
      <w:r>
        <w:t>---------------------------</w:t>
      </w:r>
    </w:p>
    <w:p>
      <w:r>
        <w:t>TITLE 1: Skip to main content</w:t>
      </w:r>
    </w:p>
    <w:p>
      <w:r>
        <w:t>TITLE 2: Home Deposit Interest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Maturity pattern</w:t>
            </w:r>
          </w:p>
        </w:tc>
        <w:tc>
          <w:tcPr>
            <w:tcW w:type="dxa" w:w="4320"/>
          </w:tcPr>
          <w:p>
            <w:r>
              <w:t>Interest rate (% p.a.)</w:t>
            </w:r>
          </w:p>
        </w:tc>
      </w:tr>
      <w:tr>
        <w:tc>
          <w:tcPr>
            <w:tcW w:type="dxa" w:w="4320"/>
          </w:tcPr>
          <w:p>
            <w:r>
              <w:t>7 days to 10 years</w:t>
            </w:r>
          </w:p>
        </w:tc>
        <w:tc>
          <w:tcPr>
            <w:tcW w:type="dxa" w:w="4320"/>
          </w:tcPr>
          <w:p>
            <w:r>
              <w:t>As applicable for domestic callable &amp; non - callable term deposits</w:t>
            </w:r>
          </w:p>
        </w:tc>
      </w:tr>
      <w:tr>
        <w:tc>
          <w:tcPr>
            <w:tcW w:type="dxa" w:w="4320"/>
          </w:tcPr>
          <w:p>
            <w:r>
              <w:t>Above 10 years</w:t>
            </w:r>
          </w:p>
        </w:tc>
        <w:tc>
          <w:tcPr>
            <w:tcW w:type="dxa" w:w="4320"/>
          </w:tcPr>
          <w:p>
            <w:r>
              <w:t>5.50</w:t>
            </w:r>
          </w:p>
        </w:tc>
      </w:tr>
    </w:tbl>
    <w:p/>
    <w:p>
      <w:r>
        <w:t>---------------------------</w:t>
      </w:r>
    </w:p>
    <w:p>
      <w:r>
        <w:t>TITLE 1: Skip to main content</w:t>
      </w:r>
    </w:p>
    <w:p>
      <w:r>
        <w:t>TITLE 2: Home Deposit Interest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₹3 crore</w:t>
            </w:r>
          </w:p>
        </w:tc>
        <w:tc>
          <w:tcPr>
            <w:tcW w:type="dxa" w:w="2880"/>
          </w:tcPr>
          <w:p>
            <w:r>
              <w:t>Interest rate (% p.a.) for deposits ₹3 crore up to ₹5 crore</w:t>
            </w:r>
          </w:p>
        </w:tc>
      </w:tr>
      <w:tr>
        <w:tc>
          <w:tcPr>
            <w:tcW w:type="dxa" w:w="2880"/>
          </w:tcPr>
          <w:p>
            <w:r>
              <w:t>7 days to 45 days</w:t>
            </w:r>
          </w:p>
        </w:tc>
        <w:tc>
          <w:tcPr>
            <w:tcW w:type="dxa" w:w="2880"/>
          </w:tcPr>
          <w:p>
            <w:r>
              <w:t>3.75</w:t>
            </w:r>
          </w:p>
        </w:tc>
        <w:tc>
          <w:tcPr>
            <w:tcW w:type="dxa" w:w="2880"/>
          </w:tcPr>
          <w:p>
            <w:r>
              <w:t>3.75</w:t>
            </w:r>
          </w:p>
        </w:tc>
      </w:tr>
      <w:tr>
        <w:tc>
          <w:tcPr>
            <w:tcW w:type="dxa" w:w="2880"/>
          </w:tcPr>
          <w:p>
            <w:r>
              <w:t>46 days to 90 days</w:t>
            </w:r>
          </w:p>
        </w:tc>
        <w:tc>
          <w:tcPr>
            <w:tcW w:type="dxa" w:w="2880"/>
          </w:tcPr>
          <w:p>
            <w:r>
              <w:t>4.25</w:t>
            </w:r>
          </w:p>
        </w:tc>
        <w:tc>
          <w:tcPr>
            <w:tcW w:type="dxa" w:w="2880"/>
          </w:tcPr>
          <w:p>
            <w:r>
              <w:t>4.25</w:t>
            </w:r>
          </w:p>
        </w:tc>
      </w:tr>
      <w:tr>
        <w:tc>
          <w:tcPr>
            <w:tcW w:type="dxa" w:w="2880"/>
          </w:tcPr>
          <w:p>
            <w:r>
              <w:t>91 days to 179 days</w:t>
            </w:r>
          </w:p>
        </w:tc>
        <w:tc>
          <w:tcPr>
            <w:tcW w:type="dxa" w:w="2880"/>
          </w:tcPr>
          <w:p>
            <w:r>
              <w:t>5.00</w:t>
            </w:r>
          </w:p>
        </w:tc>
        <w:tc>
          <w:tcPr>
            <w:tcW w:type="dxa" w:w="2880"/>
          </w:tcPr>
          <w:p>
            <w:r>
              <w:t>5.00</w:t>
            </w:r>
          </w:p>
        </w:tc>
      </w:tr>
      <w:tr>
        <w:tc>
          <w:tcPr>
            <w:tcW w:type="dxa" w:w="2880"/>
          </w:tcPr>
          <w:p>
            <w:r>
              <w:t>180 days to below 1 year</w:t>
            </w:r>
          </w:p>
        </w:tc>
        <w:tc>
          <w:tcPr>
            <w:tcW w:type="dxa" w:w="2880"/>
          </w:tcPr>
          <w:p>
            <w:r>
              <w:t>6.00</w:t>
            </w:r>
          </w:p>
        </w:tc>
        <w:tc>
          <w:tcPr>
            <w:tcW w:type="dxa" w:w="2880"/>
          </w:tcPr>
          <w:p>
            <w:r>
              <w:t>6.00</w:t>
            </w:r>
          </w:p>
        </w:tc>
      </w:tr>
      <w:tr>
        <w:tc>
          <w:tcPr>
            <w:tcW w:type="dxa" w:w="2880"/>
          </w:tcPr>
          <w:p>
            <w:r>
              <w:t>1 year to 554 days</w:t>
            </w:r>
          </w:p>
        </w:tc>
        <w:tc>
          <w:tcPr>
            <w:tcW w:type="dxa" w:w="2880"/>
          </w:tcPr>
          <w:p>
            <w:r>
              <w:t>6.90</w:t>
            </w:r>
          </w:p>
        </w:tc>
        <w:tc>
          <w:tcPr>
            <w:tcW w:type="dxa" w:w="2880"/>
          </w:tcPr>
          <w:p>
            <w:r>
              <w:t>6.70</w:t>
            </w:r>
          </w:p>
        </w:tc>
      </w:tr>
      <w:tr>
        <w:tc>
          <w:tcPr>
            <w:tcW w:type="dxa" w:w="2880"/>
          </w:tcPr>
          <w:p>
            <w:r>
              <w:t>555 days only</w:t>
            </w:r>
          </w:p>
        </w:tc>
        <w:tc>
          <w:tcPr>
            <w:tcW w:type="dxa" w:w="2880"/>
          </w:tcPr>
          <w:p>
            <w:r>
              <w:t>7.05</w:t>
            </w:r>
          </w:p>
        </w:tc>
        <w:tc>
          <w:tcPr>
            <w:tcW w:type="dxa" w:w="2880"/>
          </w:tcPr>
          <w:p>
            <w:r>
              <w:t>6.90</w:t>
            </w:r>
          </w:p>
        </w:tc>
      </w:tr>
      <w:tr>
        <w:tc>
          <w:tcPr>
            <w:tcW w:type="dxa" w:w="2880"/>
          </w:tcPr>
          <w:p>
            <w:r>
              <w:t>556 days to 2 years</w:t>
            </w:r>
          </w:p>
        </w:tc>
        <w:tc>
          <w:tcPr>
            <w:tcW w:type="dxa" w:w="2880"/>
          </w:tcPr>
          <w:p>
            <w:r>
              <w:t>6.80</w:t>
            </w:r>
          </w:p>
        </w:tc>
        <w:tc>
          <w:tcPr>
            <w:tcW w:type="dxa" w:w="2880"/>
          </w:tcPr>
          <w:p>
            <w:r>
              <w:t>6.60</w:t>
            </w:r>
          </w:p>
        </w:tc>
      </w:tr>
      <w:tr>
        <w:tc>
          <w:tcPr>
            <w:tcW w:type="dxa" w:w="2880"/>
          </w:tcPr>
          <w:p>
            <w:r>
              <w:t>Above 2 years to 3 years</w:t>
            </w:r>
          </w:p>
        </w:tc>
        <w:tc>
          <w:tcPr>
            <w:tcW w:type="dxa" w:w="2880"/>
          </w:tcPr>
          <w:p>
            <w:r>
              <w:t>6.55</w:t>
            </w:r>
          </w:p>
        </w:tc>
        <w:tc>
          <w:tcPr>
            <w:tcW w:type="dxa" w:w="2880"/>
          </w:tcPr>
          <w:p>
            <w:r>
              <w:t>6.50</w:t>
            </w:r>
          </w:p>
        </w:tc>
      </w:tr>
      <w:tr>
        <w:tc>
          <w:tcPr>
            <w:tcW w:type="dxa" w:w="2880"/>
          </w:tcPr>
          <w:p>
            <w:r>
              <w:t>Above 3 years to 5 years</w:t>
            </w:r>
          </w:p>
        </w:tc>
        <w:tc>
          <w:tcPr>
            <w:tcW w:type="dxa" w:w="2880"/>
          </w:tcPr>
          <w:p>
            <w:r>
              <w:t>6.55</w:t>
            </w:r>
          </w:p>
        </w:tc>
        <w:tc>
          <w:tcPr>
            <w:tcW w:type="dxa" w:w="2880"/>
          </w:tcPr>
          <w:p>
            <w:r>
              <w:t>6.50</w:t>
            </w:r>
          </w:p>
        </w:tc>
      </w:tr>
      <w:tr>
        <w:tc>
          <w:tcPr>
            <w:tcW w:type="dxa" w:w="2880"/>
          </w:tcPr>
          <w:p>
            <w:r>
              <w:t>Above 5 years to 10 years</w:t>
            </w:r>
          </w:p>
        </w:tc>
        <w:tc>
          <w:tcPr>
            <w:tcW w:type="dxa" w:w="2880"/>
          </w:tcPr>
          <w:p>
            <w:r>
              <w:t>5.90</w:t>
            </w:r>
          </w:p>
        </w:tc>
        <w:tc>
          <w:tcPr>
            <w:tcW w:type="dxa" w:w="2880"/>
          </w:tcPr>
          <w:p>
            <w:r>
              <w:t>5.90</w:t>
            </w:r>
          </w:p>
        </w:tc>
      </w:tr>
    </w:tbl>
    <w:p/>
    <w:p>
      <w:r>
        <w:t>---------------------------</w:t>
      </w:r>
    </w:p>
    <w:p>
      <w:r>
        <w:t>TITLE 1: Home Deposit Interest Rates</w:t>
      </w:r>
    </w:p>
    <w:p>
      <w:r>
        <w:t>TITLE 2: NRE rupee callable term deposits (w.e.f. 1st AUGUST 2025)</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nan</w:t>
            </w:r>
          </w:p>
        </w:tc>
        <w:tc>
          <w:tcPr>
            <w:tcW w:type="dxa" w:w="2880"/>
          </w:tcPr>
          <w:p>
            <w:r>
              <w:t>Retail</w:t>
            </w:r>
          </w:p>
        </w:tc>
        <w:tc>
          <w:tcPr>
            <w:tcW w:type="dxa" w:w="2880"/>
          </w:tcPr>
          <w:p>
            <w:r>
              <w:t>Bulk</w:t>
            </w:r>
          </w:p>
        </w:tc>
      </w:tr>
      <w:tr>
        <w:tc>
          <w:tcPr>
            <w:tcW w:type="dxa" w:w="2880"/>
          </w:tcPr>
          <w:p>
            <w:r>
              <w:t>Maturity period</w:t>
            </w:r>
          </w:p>
        </w:tc>
        <w:tc>
          <w:tcPr>
            <w:tcW w:type="dxa" w:w="2880"/>
          </w:tcPr>
          <w:p>
            <w:r>
              <w:t>Interest rate (% p.a.) for deposits below ₹ 3 crore</w:t>
            </w:r>
          </w:p>
        </w:tc>
        <w:tc>
          <w:tcPr>
            <w:tcW w:type="dxa" w:w="2880"/>
          </w:tcPr>
          <w:p>
            <w:r>
              <w:t>Interest rate (% p.a.) for deposits ₹3 crore up to ₹10 crore</w:t>
            </w:r>
          </w:p>
        </w:tc>
      </w:tr>
      <w:tr>
        <w:tc>
          <w:tcPr>
            <w:tcW w:type="dxa" w:w="2880"/>
          </w:tcPr>
          <w:p>
            <w:r>
              <w:t>1 year to 554 days</w:t>
            </w:r>
          </w:p>
        </w:tc>
        <w:tc>
          <w:tcPr>
            <w:tcW w:type="dxa" w:w="2880"/>
          </w:tcPr>
          <w:p>
            <w:r>
              <w:t>6.50</w:t>
            </w:r>
          </w:p>
        </w:tc>
        <w:tc>
          <w:tcPr>
            <w:tcW w:type="dxa" w:w="2880"/>
          </w:tcPr>
          <w:p>
            <w:r>
              <w:t>6.30</w:t>
            </w:r>
          </w:p>
        </w:tc>
      </w:tr>
      <w:tr>
        <w:tc>
          <w:tcPr>
            <w:tcW w:type="dxa" w:w="2880"/>
          </w:tcPr>
          <w:p>
            <w:r>
              <w:t>555 days only</w:t>
            </w:r>
          </w:p>
        </w:tc>
        <w:tc>
          <w:tcPr>
            <w:tcW w:type="dxa" w:w="2880"/>
          </w:tcPr>
          <w:p>
            <w:r>
              <w:t>6.65</w:t>
            </w:r>
          </w:p>
        </w:tc>
        <w:tc>
          <w:tcPr>
            <w:tcW w:type="dxa" w:w="2880"/>
          </w:tcPr>
          <w:p>
            <w:r>
              <w:t>6.50</w:t>
            </w:r>
          </w:p>
        </w:tc>
      </w:tr>
      <w:tr>
        <w:tc>
          <w:tcPr>
            <w:tcW w:type="dxa" w:w="2880"/>
          </w:tcPr>
          <w:p>
            <w:r>
              <w:t>556 days to 2 years</w:t>
            </w:r>
          </w:p>
        </w:tc>
        <w:tc>
          <w:tcPr>
            <w:tcW w:type="dxa" w:w="2880"/>
          </w:tcPr>
          <w:p>
            <w:r>
              <w:t>6.40</w:t>
            </w:r>
          </w:p>
        </w:tc>
        <w:tc>
          <w:tcPr>
            <w:tcW w:type="dxa" w:w="2880"/>
          </w:tcPr>
          <w:p>
            <w:r>
              <w:t>6.20</w:t>
            </w:r>
          </w:p>
        </w:tc>
      </w:tr>
      <w:tr>
        <w:tc>
          <w:tcPr>
            <w:tcW w:type="dxa" w:w="2880"/>
          </w:tcPr>
          <w:p>
            <w:r>
              <w:t>Above 2 years to 3 years</w:t>
            </w:r>
          </w:p>
        </w:tc>
        <w:tc>
          <w:tcPr>
            <w:tcW w:type="dxa" w:w="2880"/>
          </w:tcPr>
          <w:p>
            <w:r>
              <w:t>6.15</w:t>
            </w:r>
          </w:p>
        </w:tc>
        <w:tc>
          <w:tcPr>
            <w:tcW w:type="dxa" w:w="2880"/>
          </w:tcPr>
          <w:p>
            <w:r>
              <w:t>6.10</w:t>
            </w:r>
          </w:p>
        </w:tc>
      </w:tr>
      <w:tr>
        <w:tc>
          <w:tcPr>
            <w:tcW w:type="dxa" w:w="2880"/>
          </w:tcPr>
          <w:p>
            <w:r>
              <w:t>Above 3 years to 5 years</w:t>
            </w:r>
          </w:p>
        </w:tc>
        <w:tc>
          <w:tcPr>
            <w:tcW w:type="dxa" w:w="2880"/>
          </w:tcPr>
          <w:p>
            <w:r>
              <w:t>6.15</w:t>
            </w:r>
          </w:p>
        </w:tc>
        <w:tc>
          <w:tcPr>
            <w:tcW w:type="dxa" w:w="2880"/>
          </w:tcPr>
          <w:p>
            <w:r>
              <w:t>6.10</w:t>
            </w:r>
          </w:p>
        </w:tc>
      </w:tr>
      <w:tr>
        <w:tc>
          <w:tcPr>
            <w:tcW w:type="dxa" w:w="2880"/>
          </w:tcPr>
          <w:p>
            <w:r>
              <w:t>Above 5 years to 10 years</w:t>
            </w:r>
          </w:p>
        </w:tc>
        <w:tc>
          <w:tcPr>
            <w:tcW w:type="dxa" w:w="2880"/>
          </w:tcPr>
          <w:p>
            <w:r>
              <w:t>5.50</w:t>
            </w:r>
          </w:p>
        </w:tc>
        <w:tc>
          <w:tcPr>
            <w:tcW w:type="dxa" w:w="2880"/>
          </w:tcPr>
          <w:p>
            <w:r>
              <w:t>5.50</w:t>
            </w:r>
          </w:p>
        </w:tc>
      </w:tr>
    </w:tbl>
    <w:p/>
    <w:p>
      <w:r>
        <w:t>---------------------------</w:t>
      </w:r>
    </w:p>
    <w:p>
      <w:r>
        <w:t>TITLE 1: Penalty charges for premature withdrawal of domestic callable term deposits.</w:t>
      </w:r>
    </w:p>
    <w:p>
      <w:r>
        <w:t>TITLE 2: Penalty on applicable rate to be levied for premature closure of domestic callable term deposits is as follows: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For single callable term deposit of</w:t>
            </w:r>
          </w:p>
        </w:tc>
        <w:tc>
          <w:tcPr>
            <w:tcW w:type="dxa" w:w="4320"/>
          </w:tcPr>
          <w:p>
            <w:r>
              <w:t>Penalty</w:t>
            </w:r>
          </w:p>
        </w:tc>
      </w:tr>
      <w:tr>
        <w:tc>
          <w:tcPr>
            <w:tcW w:type="dxa" w:w="4320"/>
          </w:tcPr>
          <w:p>
            <w:r>
              <w:t>Below ₹2 crore</w:t>
            </w:r>
          </w:p>
        </w:tc>
        <w:tc>
          <w:tcPr>
            <w:tcW w:type="dxa" w:w="4320"/>
          </w:tcPr>
          <w:p>
            <w:r>
              <w:t>0.5%</w:t>
            </w:r>
          </w:p>
        </w:tc>
      </w:tr>
      <w:tr>
        <w:tc>
          <w:tcPr>
            <w:tcW w:type="dxa" w:w="4320"/>
          </w:tcPr>
          <w:p>
            <w:r>
              <w:t>₹2 crore to ₹25 crore</w:t>
            </w:r>
          </w:p>
        </w:tc>
        <w:tc>
          <w:tcPr>
            <w:tcW w:type="dxa" w:w="4320"/>
          </w:tcPr>
          <w:p>
            <w:r>
              <w:t>1%</w:t>
            </w:r>
          </w:p>
        </w:tc>
      </w:tr>
      <w:tr>
        <w:tc>
          <w:tcPr>
            <w:tcW w:type="dxa" w:w="4320"/>
          </w:tcPr>
          <w:p>
            <w:r>
              <w:t>Above ₹25 crore</w:t>
            </w:r>
          </w:p>
        </w:tc>
        <w:tc>
          <w:tcPr>
            <w:tcW w:type="dxa" w:w="4320"/>
          </w:tcPr>
          <w:p>
            <w:r>
              <w:t>Nil</w:t>
            </w:r>
          </w:p>
        </w:tc>
      </w:tr>
    </w:tbl>
    <w:p/>
    <w:p>
      <w:r>
        <w:t>---------------------------</w:t>
      </w:r>
    </w:p>
    <w:p>
      <w:r>
        <w:t>TITLE 1: Penalty on applicable rate to be levied for premature closure of domestic callable term deposits is as follows:</w:t>
      </w:r>
    </w:p>
    <w:p>
      <w:r>
        <w:t>TITLE 2: Penalty on applicable rate to be levied for premature closure of NRI rupee callable term deposits is as follows: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For single callable term deposit of</w:t>
            </w:r>
          </w:p>
        </w:tc>
        <w:tc>
          <w:tcPr>
            <w:tcW w:type="dxa" w:w="4320"/>
          </w:tcPr>
          <w:p>
            <w:r>
              <w:t>Penalty</w:t>
            </w:r>
          </w:p>
        </w:tc>
      </w:tr>
      <w:tr>
        <w:tc>
          <w:tcPr>
            <w:tcW w:type="dxa" w:w="4320"/>
          </w:tcPr>
          <w:p>
            <w:r>
              <w:t>Below ₹2 crore</w:t>
            </w:r>
          </w:p>
        </w:tc>
        <w:tc>
          <w:tcPr>
            <w:tcW w:type="dxa" w:w="4320"/>
          </w:tcPr>
          <w:p>
            <w:r>
              <w:t>0.5%</w:t>
            </w:r>
          </w:p>
        </w:tc>
      </w:tr>
      <w:tr>
        <w:tc>
          <w:tcPr>
            <w:tcW w:type="dxa" w:w="4320"/>
          </w:tcPr>
          <w:p>
            <w:r>
              <w:t>₹2 crore to ₹25 crore</w:t>
            </w:r>
          </w:p>
        </w:tc>
        <w:tc>
          <w:tcPr>
            <w:tcW w:type="dxa" w:w="4320"/>
          </w:tcPr>
          <w:p>
            <w:r>
              <w:t>1%</w:t>
            </w:r>
          </w:p>
        </w:tc>
      </w:tr>
      <w:tr>
        <w:tc>
          <w:tcPr>
            <w:tcW w:type="dxa" w:w="4320"/>
          </w:tcPr>
          <w:p>
            <w:r>
              <w:t>Above ₹25 crore</w:t>
            </w:r>
          </w:p>
        </w:tc>
        <w:tc>
          <w:tcPr>
            <w:tcW w:type="dxa" w:w="4320"/>
          </w:tcPr>
          <w:p>
            <w:r>
              <w:t>Nil</w:t>
            </w:r>
          </w:p>
        </w:tc>
      </w:tr>
    </w:tbl>
    <w:p/>
    <w:p>
      <w:r>
        <w:t>---------------------------</w:t>
      </w:r>
    </w:p>
    <w:p>
      <w:r>
        <w:t>TITLE 1: Home Deposit Interest Rates</w:t>
      </w:r>
    </w:p>
    <w:p>
      <w:r>
        <w:t>TITLE 2: Premature closure (w.e.f 11 Feb 2024)</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Scheme</w:t>
            </w:r>
          </w:p>
        </w:tc>
        <w:tc>
          <w:tcPr>
            <w:tcW w:type="dxa" w:w="2880"/>
          </w:tcPr>
          <w:p>
            <w:r>
              <w:t>For single callable term deposit of</w:t>
            </w:r>
          </w:p>
        </w:tc>
        <w:tc>
          <w:tcPr>
            <w:tcW w:type="dxa" w:w="2880"/>
          </w:tcPr>
          <w:p>
            <w:r>
              <w:t>Penalty</w:t>
            </w:r>
          </w:p>
        </w:tc>
      </w:tr>
      <w:tr>
        <w:tc>
          <w:tcPr>
            <w:tcW w:type="dxa" w:w="2880"/>
          </w:tcPr>
          <w:p>
            <w:r>
              <w:t>KBL Tax Planner</w:t>
            </w:r>
          </w:p>
        </w:tc>
        <w:tc>
          <w:tcPr>
            <w:tcW w:type="dxa" w:w="2880"/>
          </w:tcPr>
          <w:p>
            <w:r>
              <w:t>6.50 for general public6.90 for senior citizens</w:t>
            </w:r>
          </w:p>
        </w:tc>
        <w:tc>
          <w:tcPr>
            <w:tcW w:type="dxa" w:w="2880"/>
          </w:tcPr>
          <w:p>
            <w:r>
              <w:t>The period of deposit is fixed for 5 years only, for deposits not exceeding ₹1.5 lakh in a year. Premature closure is not allowed under scheme.</w:t>
            </w:r>
          </w:p>
        </w:tc>
      </w:tr>
    </w:tbl>
    <w:p/>
    <w:p>
      <w:r>
        <w:t>---------------------------</w:t>
      </w:r>
    </w:p>
    <w:p>
      <w:r>
        <w:t>TITLE 1: Home Deposit Interest Rates</w:t>
      </w:r>
    </w:p>
    <w:p>
      <w:r>
        <w:t>TITLE 2: Interest on FCNR (B) Deposits &amp; RFC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1 year only</w:t>
            </w:r>
          </w:p>
        </w:tc>
        <w:tc>
          <w:tcPr>
            <w:tcW w:type="dxa" w:w="785"/>
          </w:tcPr>
          <w:p>
            <w:r>
              <w:t>4.75</w:t>
            </w:r>
          </w:p>
        </w:tc>
        <w:tc>
          <w:tcPr>
            <w:tcW w:type="dxa" w:w="785"/>
          </w:tcPr>
          <w:p>
            <w:r>
              <w:t>4.75</w:t>
            </w:r>
          </w:p>
        </w:tc>
        <w:tc>
          <w:tcPr>
            <w:tcW w:type="dxa" w:w="785"/>
          </w:tcPr>
          <w:p>
            <w:r>
              <w:t>3.00</w:t>
            </w:r>
          </w:p>
        </w:tc>
        <w:tc>
          <w:tcPr>
            <w:tcW w:type="dxa" w:w="785"/>
          </w:tcPr>
          <w:p>
            <w:r>
              <w:t>4.30</w:t>
            </w:r>
          </w:p>
        </w:tc>
        <w:tc>
          <w:tcPr>
            <w:tcW w:type="dxa" w:w="785"/>
          </w:tcPr>
          <w:p>
            <w:r>
              <w:t>3.50</w:t>
            </w:r>
          </w:p>
        </w:tc>
        <w:tc>
          <w:tcPr>
            <w:tcW w:type="dxa" w:w="785"/>
          </w:tcPr>
          <w:p>
            <w:r>
              <w:t>0.15</w:t>
            </w:r>
          </w:p>
        </w:tc>
        <w:tc>
          <w:tcPr>
            <w:tcW w:type="dxa" w:w="785"/>
          </w:tcPr>
          <w:p>
            <w:r>
              <w:t>0.05</w:t>
            </w:r>
          </w:p>
        </w:tc>
        <w:tc>
          <w:tcPr>
            <w:tcW w:type="dxa" w:w="785"/>
          </w:tcPr>
          <w:p>
            <w:r>
              <w:t>0.15</w:t>
            </w:r>
          </w:p>
        </w:tc>
        <w:tc>
          <w:tcPr>
            <w:tcW w:type="dxa" w:w="785"/>
          </w:tcPr>
          <w:p>
            <w:r>
              <w:t>0.33</w:t>
            </w:r>
          </w:p>
        </w:tc>
        <w:tc>
          <w:tcPr>
            <w:tcW w:type="dxa" w:w="785"/>
          </w:tcPr>
          <w:p>
            <w:r>
              <w:t>0.42</w:t>
            </w:r>
          </w:p>
        </w:tc>
      </w:tr>
      <w:tr>
        <w:tc>
          <w:tcPr>
            <w:tcW w:type="dxa" w:w="785"/>
          </w:tcPr>
          <w:p>
            <w:r>
              <w:t>Above 1 - &lt; 2 years</w:t>
            </w:r>
          </w:p>
        </w:tc>
        <w:tc>
          <w:tcPr>
            <w:tcW w:type="dxa" w:w="785"/>
          </w:tcPr>
          <w:p>
            <w:r>
              <w:t>4.75</w:t>
            </w:r>
          </w:p>
        </w:tc>
        <w:tc>
          <w:tcPr>
            <w:tcW w:type="dxa" w:w="785"/>
          </w:tcPr>
          <w:p>
            <w:r>
              <w:t>4.75</w:t>
            </w:r>
          </w:p>
        </w:tc>
        <w:tc>
          <w:tcPr>
            <w:tcW w:type="dxa" w:w="785"/>
          </w:tcPr>
          <w:p>
            <w:r>
              <w:t>2.75</w:t>
            </w:r>
          </w:p>
        </w:tc>
        <w:tc>
          <w:tcPr>
            <w:tcW w:type="dxa" w:w="785"/>
          </w:tcPr>
          <w:p>
            <w:r>
              <w:t>4.05</w:t>
            </w:r>
          </w:p>
        </w:tc>
        <w:tc>
          <w:tcPr>
            <w:tcW w:type="dxa" w:w="785"/>
          </w:tcPr>
          <w:p>
            <w:r>
              <w:t>3.25</w:t>
            </w:r>
          </w:p>
        </w:tc>
        <w:tc>
          <w:tcPr>
            <w:tcW w:type="dxa" w:w="785"/>
          </w:tcPr>
          <w:p>
            <w:r>
              <w:t>0.15</w:t>
            </w:r>
          </w:p>
        </w:tc>
        <w:tc>
          <w:tcPr>
            <w:tcW w:type="dxa" w:w="785"/>
          </w:tcPr>
          <w:p>
            <w:r>
              <w:t>0.05</w:t>
            </w:r>
          </w:p>
        </w:tc>
        <w:tc>
          <w:tcPr>
            <w:tcW w:type="dxa" w:w="785"/>
          </w:tcPr>
          <w:p>
            <w:r>
              <w:t>0.15</w:t>
            </w:r>
          </w:p>
        </w:tc>
        <w:tc>
          <w:tcPr>
            <w:tcW w:type="dxa" w:w="785"/>
          </w:tcPr>
          <w:p>
            <w:r>
              <w:t>0.33</w:t>
            </w:r>
          </w:p>
        </w:tc>
        <w:tc>
          <w:tcPr>
            <w:tcW w:type="dxa" w:w="785"/>
          </w:tcPr>
          <w:p>
            <w:r>
              <w:t>0.42</w:t>
            </w:r>
          </w:p>
        </w:tc>
      </w:tr>
      <w:tr>
        <w:tc>
          <w:tcPr>
            <w:tcW w:type="dxa" w:w="785"/>
          </w:tcPr>
          <w:p>
            <w:r>
              <w:t>2 years - &lt; 3 years</w:t>
            </w:r>
          </w:p>
        </w:tc>
        <w:tc>
          <w:tcPr>
            <w:tcW w:type="dxa" w:w="785"/>
          </w:tcPr>
          <w:p>
            <w:r>
              <w:t>4.25</w:t>
            </w:r>
          </w:p>
        </w:tc>
        <w:tc>
          <w:tcPr>
            <w:tcW w:type="dxa" w:w="785"/>
          </w:tcPr>
          <w:p>
            <w:r>
              <w:t>3.25</w:t>
            </w:r>
          </w:p>
        </w:tc>
        <w:tc>
          <w:tcPr>
            <w:tcW w:type="dxa" w:w="785"/>
          </w:tcPr>
          <w:p>
            <w:r>
              <w:t>1.50</w:t>
            </w:r>
          </w:p>
        </w:tc>
        <w:tc>
          <w:tcPr>
            <w:tcW w:type="dxa" w:w="785"/>
          </w:tcPr>
          <w:p>
            <w:r>
              <w:t>4.10</w:t>
            </w:r>
          </w:p>
        </w:tc>
        <w:tc>
          <w:tcPr>
            <w:tcW w:type="dxa" w:w="785"/>
          </w:tcPr>
          <w:p>
            <w:r>
              <w:t>3.50</w:t>
            </w:r>
          </w:p>
        </w:tc>
        <w:tc>
          <w:tcPr>
            <w:tcW w:type="dxa" w:w="785"/>
          </w:tcPr>
          <w:p>
            <w:r>
              <w:t>0.16</w:t>
            </w:r>
          </w:p>
        </w:tc>
        <w:tc>
          <w:tcPr>
            <w:tcW w:type="dxa" w:w="785"/>
          </w:tcPr>
          <w:p>
            <w:r>
              <w:t>nan</w:t>
            </w:r>
          </w:p>
        </w:tc>
        <w:tc>
          <w:tcPr>
            <w:tcW w:type="dxa" w:w="785"/>
          </w:tcPr>
          <w:p>
            <w:r>
              <w:t>nan</w:t>
            </w:r>
          </w:p>
        </w:tc>
        <w:tc>
          <w:tcPr>
            <w:tcW w:type="dxa" w:w="785"/>
          </w:tcPr>
          <w:p>
            <w:r>
              <w:t>0.72</w:t>
            </w:r>
          </w:p>
        </w:tc>
        <w:tc>
          <w:tcPr>
            <w:tcW w:type="dxa" w:w="785"/>
          </w:tcPr>
          <w:p>
            <w:r>
              <w:t>0.84</w:t>
            </w:r>
          </w:p>
        </w:tc>
      </w:tr>
      <w:tr>
        <w:tc>
          <w:tcPr>
            <w:tcW w:type="dxa" w:w="785"/>
          </w:tcPr>
          <w:p>
            <w:r>
              <w:t>3 years - &lt; 4 years</w:t>
            </w:r>
          </w:p>
        </w:tc>
        <w:tc>
          <w:tcPr>
            <w:tcW w:type="dxa" w:w="785"/>
          </w:tcPr>
          <w:p>
            <w:r>
              <w:t>4.20</w:t>
            </w:r>
          </w:p>
        </w:tc>
        <w:tc>
          <w:tcPr>
            <w:tcW w:type="dxa" w:w="785"/>
          </w:tcPr>
          <w:p>
            <w:r>
              <w:t>2.84</w:t>
            </w:r>
          </w:p>
        </w:tc>
        <w:tc>
          <w:tcPr>
            <w:tcW w:type="dxa" w:w="785"/>
          </w:tcPr>
          <w:p>
            <w:r>
              <w:t>1.50</w:t>
            </w:r>
          </w:p>
        </w:tc>
        <w:tc>
          <w:tcPr>
            <w:tcW w:type="dxa" w:w="785"/>
          </w:tcPr>
          <w:p>
            <w:r>
              <w:t>3.30</w:t>
            </w:r>
          </w:p>
        </w:tc>
        <w:tc>
          <w:tcPr>
            <w:tcW w:type="dxa" w:w="785"/>
          </w:tcPr>
          <w:p>
            <w:r>
              <w:t>3.25</w:t>
            </w:r>
          </w:p>
        </w:tc>
        <w:tc>
          <w:tcPr>
            <w:tcW w:type="dxa" w:w="785"/>
          </w:tcPr>
          <w:p>
            <w:r>
              <w:t>0.12</w:t>
            </w:r>
          </w:p>
        </w:tc>
        <w:tc>
          <w:tcPr>
            <w:tcW w:type="dxa" w:w="785"/>
          </w:tcPr>
          <w:p>
            <w:r>
              <w:t>nan</w:t>
            </w:r>
          </w:p>
        </w:tc>
        <w:tc>
          <w:tcPr>
            <w:tcW w:type="dxa" w:w="785"/>
          </w:tcPr>
          <w:p>
            <w:r>
              <w:t>nan</w:t>
            </w:r>
          </w:p>
        </w:tc>
        <w:tc>
          <w:tcPr>
            <w:tcW w:type="dxa" w:w="785"/>
          </w:tcPr>
          <w:p>
            <w:r>
              <w:t>0.74</w:t>
            </w:r>
          </w:p>
        </w:tc>
        <w:tc>
          <w:tcPr>
            <w:tcW w:type="dxa" w:w="785"/>
          </w:tcPr>
          <w:p>
            <w:r>
              <w:t>0.78</w:t>
            </w:r>
          </w:p>
        </w:tc>
      </w:tr>
      <w:tr>
        <w:tc>
          <w:tcPr>
            <w:tcW w:type="dxa" w:w="785"/>
          </w:tcPr>
          <w:p>
            <w:r>
              <w:t>4 years - &lt; 5 years</w:t>
            </w:r>
          </w:p>
        </w:tc>
        <w:tc>
          <w:tcPr>
            <w:tcW w:type="dxa" w:w="785"/>
          </w:tcPr>
          <w:p>
            <w:r>
              <w:t>4.00</w:t>
            </w:r>
          </w:p>
        </w:tc>
        <w:tc>
          <w:tcPr>
            <w:tcW w:type="dxa" w:w="785"/>
          </w:tcPr>
          <w:p>
            <w:r>
              <w:t>2.82</w:t>
            </w:r>
          </w:p>
        </w:tc>
        <w:tc>
          <w:tcPr>
            <w:tcW w:type="dxa" w:w="785"/>
          </w:tcPr>
          <w:p>
            <w:r>
              <w:t>1.50</w:t>
            </w:r>
          </w:p>
        </w:tc>
        <w:tc>
          <w:tcPr>
            <w:tcW w:type="dxa" w:w="785"/>
          </w:tcPr>
          <w:p>
            <w:r>
              <w:t>3.27</w:t>
            </w:r>
          </w:p>
        </w:tc>
        <w:tc>
          <w:tcPr>
            <w:tcW w:type="dxa" w:w="785"/>
          </w:tcPr>
          <w:p>
            <w:r>
              <w:t>3.25</w:t>
            </w:r>
          </w:p>
        </w:tc>
        <w:tc>
          <w:tcPr>
            <w:tcW w:type="dxa" w:w="785"/>
          </w:tcPr>
          <w:p>
            <w:r>
              <w:t>0.09</w:t>
            </w:r>
          </w:p>
        </w:tc>
        <w:tc>
          <w:tcPr>
            <w:tcW w:type="dxa" w:w="785"/>
          </w:tcPr>
          <w:p>
            <w:r>
              <w:t>nan</w:t>
            </w:r>
          </w:p>
        </w:tc>
        <w:tc>
          <w:tcPr>
            <w:tcW w:type="dxa" w:w="785"/>
          </w:tcPr>
          <w:p>
            <w:r>
              <w:t>nan</w:t>
            </w:r>
          </w:p>
        </w:tc>
        <w:tc>
          <w:tcPr>
            <w:tcW w:type="dxa" w:w="785"/>
          </w:tcPr>
          <w:p>
            <w:r>
              <w:t>0.65</w:t>
            </w:r>
          </w:p>
        </w:tc>
        <w:tc>
          <w:tcPr>
            <w:tcW w:type="dxa" w:w="785"/>
          </w:tcPr>
          <w:p>
            <w:r>
              <w:t>0.78</w:t>
            </w:r>
          </w:p>
        </w:tc>
      </w:tr>
      <w:tr>
        <w:tc>
          <w:tcPr>
            <w:tcW w:type="dxa" w:w="785"/>
          </w:tcPr>
          <w:p>
            <w:r>
              <w:t>5 years only</w:t>
            </w:r>
          </w:p>
        </w:tc>
        <w:tc>
          <w:tcPr>
            <w:tcW w:type="dxa" w:w="785"/>
          </w:tcPr>
          <w:p>
            <w:r>
              <w:t>3.90</w:t>
            </w:r>
          </w:p>
        </w:tc>
        <w:tc>
          <w:tcPr>
            <w:tcW w:type="dxa" w:w="785"/>
          </w:tcPr>
          <w:p>
            <w:r>
              <w:t>2.72</w:t>
            </w:r>
          </w:p>
        </w:tc>
        <w:tc>
          <w:tcPr>
            <w:tcW w:type="dxa" w:w="785"/>
          </w:tcPr>
          <w:p>
            <w:r>
              <w:t>1.50</w:t>
            </w:r>
          </w:p>
        </w:tc>
        <w:tc>
          <w:tcPr>
            <w:tcW w:type="dxa" w:w="785"/>
          </w:tcPr>
          <w:p>
            <w:r>
              <w:t>3.22</w:t>
            </w:r>
          </w:p>
        </w:tc>
        <w:tc>
          <w:tcPr>
            <w:tcW w:type="dxa" w:w="785"/>
          </w:tcPr>
          <w:p>
            <w:r>
              <w:t>3.50</w:t>
            </w:r>
          </w:p>
        </w:tc>
        <w:tc>
          <w:tcPr>
            <w:tcW w:type="dxa" w:w="785"/>
          </w:tcPr>
          <w:p>
            <w:r>
              <w:t>0.09</w:t>
            </w:r>
          </w:p>
        </w:tc>
        <w:tc>
          <w:tcPr>
            <w:tcW w:type="dxa" w:w="785"/>
          </w:tcPr>
          <w:p>
            <w:r>
              <w:t>nan</w:t>
            </w:r>
          </w:p>
        </w:tc>
        <w:tc>
          <w:tcPr>
            <w:tcW w:type="dxa" w:w="785"/>
          </w:tcPr>
          <w:p>
            <w:r>
              <w:t>nan</w:t>
            </w:r>
          </w:p>
        </w:tc>
        <w:tc>
          <w:tcPr>
            <w:tcW w:type="dxa" w:w="785"/>
          </w:tcPr>
          <w:p>
            <w:r>
              <w:t>0.57</w:t>
            </w:r>
          </w:p>
        </w:tc>
        <w:tc>
          <w:tcPr>
            <w:tcW w:type="dxa" w:w="785"/>
          </w:tcPr>
          <w:p>
            <w:r>
              <w:t>0.78</w:t>
            </w:r>
          </w:p>
        </w:tc>
      </w:tr>
    </w:tbl>
    <w:p/>
    <w:p>
      <w:r>
        <w:t>---------------------------</w:t>
      </w:r>
    </w:p>
    <w:p>
      <w:r>
        <w:t>TITLE 1: Home Deposit Interest Rates</w:t>
      </w:r>
    </w:p>
    <w:p>
      <w:r>
        <w:t>TITLE 2: Interest on FCNR (B) Deposits &amp; RFC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Savings bank</w:t>
            </w:r>
          </w:p>
        </w:tc>
        <w:tc>
          <w:tcPr>
            <w:tcW w:type="dxa" w:w="785"/>
          </w:tcPr>
          <w:p>
            <w:r>
              <w:t>0.30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1 month - &lt; 3 months</w:t>
            </w:r>
          </w:p>
        </w:tc>
        <w:tc>
          <w:tcPr>
            <w:tcW w:type="dxa" w:w="785"/>
          </w:tcPr>
          <w:p>
            <w:r>
              <w:t>0.50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3 months - &lt; 6 months</w:t>
            </w:r>
          </w:p>
        </w:tc>
        <w:tc>
          <w:tcPr>
            <w:tcW w:type="dxa" w:w="785"/>
          </w:tcPr>
          <w:p>
            <w:r>
              <w:t>0.75</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r>
        <w:tc>
          <w:tcPr>
            <w:tcW w:type="dxa" w:w="785"/>
          </w:tcPr>
          <w:p>
            <w:r>
              <w:t>6 months - &lt; 1 year</w:t>
            </w:r>
          </w:p>
        </w:tc>
        <w:tc>
          <w:tcPr>
            <w:tcW w:type="dxa" w:w="785"/>
          </w:tcPr>
          <w:p>
            <w:r>
              <w:t>1.00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bl>
    <w:p/>
    <w:p>
      <w:r>
        <w:t>---------------------------</w:t>
      </w:r>
    </w:p>
    <w:p>
      <w:r>
        <w:t>TITLE 1: Home Deposit Interest Rates</w:t>
      </w:r>
    </w:p>
    <w:p>
      <w:r>
        <w:t>TITLE 2: Interest on FCNR (B) Deposits &amp; RFC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Period</w:t>
            </w:r>
          </w:p>
        </w:tc>
        <w:tc>
          <w:tcPr>
            <w:tcW w:type="dxa" w:w="785"/>
          </w:tcPr>
          <w:p>
            <w:r>
              <w:t>USD</w:t>
            </w:r>
          </w:p>
        </w:tc>
        <w:tc>
          <w:tcPr>
            <w:tcW w:type="dxa" w:w="785"/>
          </w:tcPr>
          <w:p>
            <w:r>
              <w:t>GBP</w:t>
            </w:r>
          </w:p>
        </w:tc>
        <w:tc>
          <w:tcPr>
            <w:tcW w:type="dxa" w:w="785"/>
          </w:tcPr>
          <w:p>
            <w:r>
              <w:t>EUR</w:t>
            </w:r>
          </w:p>
        </w:tc>
        <w:tc>
          <w:tcPr>
            <w:tcW w:type="dxa" w:w="785"/>
          </w:tcPr>
          <w:p>
            <w:r>
              <w:t>CAD</w:t>
            </w:r>
          </w:p>
        </w:tc>
        <w:tc>
          <w:tcPr>
            <w:tcW w:type="dxa" w:w="785"/>
          </w:tcPr>
          <w:p>
            <w:r>
              <w:t>AUD</w:t>
            </w:r>
          </w:p>
        </w:tc>
        <w:tc>
          <w:tcPr>
            <w:tcW w:type="dxa" w:w="785"/>
          </w:tcPr>
          <w:p>
            <w:r>
              <w:t>JPY</w:t>
            </w:r>
          </w:p>
        </w:tc>
        <w:tc>
          <w:tcPr>
            <w:tcW w:type="dxa" w:w="785"/>
          </w:tcPr>
          <w:p>
            <w:r>
              <w:t>CHF</w:t>
            </w:r>
          </w:p>
        </w:tc>
        <w:tc>
          <w:tcPr>
            <w:tcW w:type="dxa" w:w="785"/>
          </w:tcPr>
          <w:p>
            <w:r>
              <w:t>SEK</w:t>
            </w:r>
          </w:p>
        </w:tc>
        <w:tc>
          <w:tcPr>
            <w:tcW w:type="dxa" w:w="785"/>
          </w:tcPr>
          <w:p>
            <w:r>
              <w:t>HKD</w:t>
            </w:r>
          </w:p>
        </w:tc>
        <w:tc>
          <w:tcPr>
            <w:tcW w:type="dxa" w:w="785"/>
          </w:tcPr>
          <w:p>
            <w:r>
              <w:t>SGD</w:t>
            </w:r>
          </w:p>
        </w:tc>
      </w:tr>
      <w:tr>
        <w:tc>
          <w:tcPr>
            <w:tcW w:type="dxa" w:w="785"/>
          </w:tcPr>
          <w:p>
            <w:r>
              <w:t>Broken period interest</w:t>
            </w:r>
          </w:p>
        </w:tc>
        <w:tc>
          <w:tcPr>
            <w:tcW w:type="dxa" w:w="785"/>
          </w:tcPr>
          <w:p>
            <w:r>
              <w:t>0.10</w:t>
            </w:r>
          </w:p>
        </w:tc>
        <w:tc>
          <w:tcPr>
            <w:tcW w:type="dxa" w:w="785"/>
          </w:tcPr>
          <w:p>
            <w:r>
              <w:t>0.10</w:t>
            </w:r>
          </w:p>
        </w:tc>
        <w:tc>
          <w:tcPr>
            <w:tcW w:type="dxa" w:w="785"/>
          </w:tcPr>
          <w:p>
            <w:r>
              <w:t>Nil</w:t>
            </w:r>
          </w:p>
        </w:tc>
        <w:tc>
          <w:tcPr>
            <w:tcW w:type="dxa" w:w="785"/>
          </w:tcPr>
          <w:p>
            <w:r>
              <w:t>0.10</w:t>
            </w:r>
          </w:p>
        </w:tc>
        <w:tc>
          <w:tcPr>
            <w:tcW w:type="dxa" w:w="785"/>
          </w:tcPr>
          <w:p>
            <w:r>
              <w:t>0.10</w:t>
            </w:r>
          </w:p>
        </w:tc>
        <w:tc>
          <w:tcPr>
            <w:tcW w:type="dxa" w:w="785"/>
          </w:tcPr>
          <w:p>
            <w:r>
              <w:t>Nil</w:t>
            </w:r>
          </w:p>
        </w:tc>
        <w:tc>
          <w:tcPr>
            <w:tcW w:type="dxa" w:w="785"/>
          </w:tcPr>
          <w:p>
            <w:r>
              <w:t>Nil</w:t>
            </w:r>
          </w:p>
        </w:tc>
        <w:tc>
          <w:tcPr>
            <w:tcW w:type="dxa" w:w="785"/>
          </w:tcPr>
          <w:p>
            <w:r>
              <w:t>Nil</w:t>
            </w:r>
          </w:p>
        </w:tc>
        <w:tc>
          <w:tcPr>
            <w:tcW w:type="dxa" w:w="785"/>
          </w:tcPr>
          <w:p>
            <w:r>
              <w:t>Nil</w:t>
            </w:r>
          </w:p>
        </w:tc>
        <w:tc>
          <w:tcPr>
            <w:tcW w:type="dxa" w:w="785"/>
          </w:tcPr>
          <w:p>
            <w:r>
              <w:t>Nil</w:t>
            </w:r>
          </w:p>
        </w:tc>
      </w:tr>
    </w:tbl>
    <w:p/>
    <w:p>
      <w:r>
        <w:br w:type="page"/>
      </w:r>
    </w:p>
    <w:p>
      <w:pPr>
        <w:pStyle w:val="Heading2"/>
      </w:pPr>
      <w:r>
        <w:t>&gt;&gt; PVB_15 : Karur Vysya Bank</w:t>
      </w:r>
    </w:p>
    <w:p>
      <w:r>
        <w:t>================================================</w:t>
      </w:r>
    </w:p>
    <w:p>
      <w:pPr>
        <w:pStyle w:val="Heading3"/>
      </w:pPr>
      <w:r>
        <w:t>Action: website| Timestamp: 09092025 15:26:30| Present: False| Count: 0</w:t>
      </w:r>
    </w:p>
    <w:p>
      <w:r>
        <w:t>Website: https://www.kvb.co.in/interest-rates/resident-nro-deposits/</w:t>
      </w:r>
    </w:p>
    <w:p>
      <w:r>
        <w:t>---------------------------</w:t>
      </w:r>
    </w:p>
    <w:p>
      <w:r>
        <w:t>[Unsupported Datatype: str]</w:t>
      </w:r>
    </w:p>
    <w:p/>
    <w:p>
      <w:pPr>
        <w:pStyle w:val="Heading3"/>
      </w:pPr>
      <w:r>
        <w:t>Action: table| Timestamp: 09092025 15:26:35| Present: True| Count: 2</w:t>
      </w:r>
    </w:p>
    <w:p>
      <w:r>
        <w:t>Website: https://www.kvb.co.in/interest-rates/resident-nro-deposits/</w:t>
      </w:r>
    </w:p>
    <w:p>
      <w:r>
        <w:t>---------------------------</w:t>
      </w:r>
    </w:p>
    <w:p>
      <w:r>
        <w:t>TITLE 1: Rates of Interest on domestic deposits w.e.f. 26.08.2025.</w:t>
      </w:r>
    </w:p>
    <w:p>
      <w:r>
        <w:t>TITLE 2: Domestic Term Deposits (Card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Time Bucket</w:t>
            </w:r>
          </w:p>
        </w:tc>
        <w:tc>
          <w:tcPr>
            <w:tcW w:type="dxa" w:w="2880"/>
          </w:tcPr>
          <w:p>
            <w:r>
              <w:t>Revised Rate (Less than Rs. 3 Crores) (w.e.f. 26.08.2025)</w:t>
            </w:r>
          </w:p>
        </w:tc>
        <w:tc>
          <w:tcPr>
            <w:tcW w:type="dxa" w:w="2880"/>
          </w:tcPr>
          <w:p>
            <w:r>
              <w:t>Annualised Interest Yield (per annum)</w:t>
            </w:r>
          </w:p>
        </w:tc>
      </w:tr>
      <w:tr>
        <w:tc>
          <w:tcPr>
            <w:tcW w:type="dxa" w:w="2880"/>
          </w:tcPr>
          <w:p>
            <w:r>
              <w:t>7 Days to 14 days</w:t>
            </w:r>
          </w:p>
        </w:tc>
        <w:tc>
          <w:tcPr>
            <w:tcW w:type="dxa" w:w="2880"/>
          </w:tcPr>
          <w:p>
            <w:r>
              <w:t>4.00%</w:t>
            </w:r>
          </w:p>
        </w:tc>
        <w:tc>
          <w:tcPr>
            <w:tcW w:type="dxa" w:w="2880"/>
          </w:tcPr>
          <w:p>
            <w:r>
              <w:t>4.06%</w:t>
            </w:r>
          </w:p>
        </w:tc>
      </w:tr>
      <w:tr>
        <w:tc>
          <w:tcPr>
            <w:tcW w:type="dxa" w:w="2880"/>
          </w:tcPr>
          <w:p>
            <w:r>
              <w:t>15 Days to 30 days</w:t>
            </w:r>
          </w:p>
        </w:tc>
        <w:tc>
          <w:tcPr>
            <w:tcW w:type="dxa" w:w="2880"/>
          </w:tcPr>
          <w:p>
            <w:r>
              <w:t>4.00%</w:t>
            </w:r>
          </w:p>
        </w:tc>
        <w:tc>
          <w:tcPr>
            <w:tcW w:type="dxa" w:w="2880"/>
          </w:tcPr>
          <w:p>
            <w:r>
              <w:t>4.06%</w:t>
            </w:r>
          </w:p>
        </w:tc>
      </w:tr>
      <w:tr>
        <w:tc>
          <w:tcPr>
            <w:tcW w:type="dxa" w:w="2880"/>
          </w:tcPr>
          <w:p>
            <w:r>
              <w:t>31 Days to 45 days</w:t>
            </w:r>
          </w:p>
        </w:tc>
        <w:tc>
          <w:tcPr>
            <w:tcW w:type="dxa" w:w="2880"/>
          </w:tcPr>
          <w:p>
            <w:r>
              <w:t>4.50%</w:t>
            </w:r>
          </w:p>
        </w:tc>
        <w:tc>
          <w:tcPr>
            <w:tcW w:type="dxa" w:w="2880"/>
          </w:tcPr>
          <w:p>
            <w:r>
              <w:t>4.58%</w:t>
            </w:r>
          </w:p>
        </w:tc>
      </w:tr>
      <w:tr>
        <w:tc>
          <w:tcPr>
            <w:tcW w:type="dxa" w:w="2880"/>
          </w:tcPr>
          <w:p>
            <w:r>
              <w:t>46 Days to 90 days</w:t>
            </w:r>
          </w:p>
        </w:tc>
        <w:tc>
          <w:tcPr>
            <w:tcW w:type="dxa" w:w="2880"/>
          </w:tcPr>
          <w:p>
            <w:r>
              <w:t>4.75%</w:t>
            </w:r>
          </w:p>
        </w:tc>
        <w:tc>
          <w:tcPr>
            <w:tcW w:type="dxa" w:w="2880"/>
          </w:tcPr>
          <w:p>
            <w:r>
              <w:t>4.84%</w:t>
            </w:r>
          </w:p>
        </w:tc>
      </w:tr>
      <w:tr>
        <w:tc>
          <w:tcPr>
            <w:tcW w:type="dxa" w:w="2880"/>
          </w:tcPr>
          <w:p>
            <w:r>
              <w:t>91 Days to 120 Days</w:t>
            </w:r>
          </w:p>
        </w:tc>
        <w:tc>
          <w:tcPr>
            <w:tcW w:type="dxa" w:w="2880"/>
          </w:tcPr>
          <w:p>
            <w:r>
              <w:t>5.75%</w:t>
            </w:r>
          </w:p>
        </w:tc>
        <w:tc>
          <w:tcPr>
            <w:tcW w:type="dxa" w:w="2880"/>
          </w:tcPr>
          <w:p>
            <w:r>
              <w:t>5.88%</w:t>
            </w:r>
          </w:p>
        </w:tc>
      </w:tr>
      <w:tr>
        <w:tc>
          <w:tcPr>
            <w:tcW w:type="dxa" w:w="2880"/>
          </w:tcPr>
          <w:p>
            <w:r>
              <w:t>121 Days to 180 Days</w:t>
            </w:r>
          </w:p>
        </w:tc>
        <w:tc>
          <w:tcPr>
            <w:tcW w:type="dxa" w:w="2880"/>
          </w:tcPr>
          <w:p>
            <w:r>
              <w:t>6.00%</w:t>
            </w:r>
          </w:p>
        </w:tc>
        <w:tc>
          <w:tcPr>
            <w:tcW w:type="dxa" w:w="2880"/>
          </w:tcPr>
          <w:p>
            <w:r>
              <w:t>6.14%</w:t>
            </w:r>
          </w:p>
        </w:tc>
      </w:tr>
      <w:tr>
        <w:tc>
          <w:tcPr>
            <w:tcW w:type="dxa" w:w="2880"/>
          </w:tcPr>
          <w:p>
            <w:r>
              <w:t>181 Days to 270 days</w:t>
            </w:r>
          </w:p>
        </w:tc>
        <w:tc>
          <w:tcPr>
            <w:tcW w:type="dxa" w:w="2880"/>
          </w:tcPr>
          <w:p>
            <w:r>
              <w:t>6.25%</w:t>
            </w:r>
          </w:p>
        </w:tc>
        <w:tc>
          <w:tcPr>
            <w:tcW w:type="dxa" w:w="2880"/>
          </w:tcPr>
          <w:p>
            <w:r>
              <w:t>6.40%</w:t>
            </w:r>
          </w:p>
        </w:tc>
      </w:tr>
      <w:tr>
        <w:tc>
          <w:tcPr>
            <w:tcW w:type="dxa" w:w="2880"/>
          </w:tcPr>
          <w:p>
            <w:r>
              <w:t>271 Days to 332 days</w:t>
            </w:r>
          </w:p>
        </w:tc>
        <w:tc>
          <w:tcPr>
            <w:tcW w:type="dxa" w:w="2880"/>
          </w:tcPr>
          <w:p>
            <w:r>
              <w:t>6.40%</w:t>
            </w:r>
          </w:p>
        </w:tc>
        <w:tc>
          <w:tcPr>
            <w:tcW w:type="dxa" w:w="2880"/>
          </w:tcPr>
          <w:p>
            <w:r>
              <w:t>6.56%</w:t>
            </w:r>
          </w:p>
        </w:tc>
      </w:tr>
      <w:tr>
        <w:tc>
          <w:tcPr>
            <w:tcW w:type="dxa" w:w="2880"/>
          </w:tcPr>
          <w:p>
            <w:r>
              <w:t>333 Days</w:t>
            </w:r>
          </w:p>
        </w:tc>
        <w:tc>
          <w:tcPr>
            <w:tcW w:type="dxa" w:w="2880"/>
          </w:tcPr>
          <w:p>
            <w:r>
              <w:t>6.65%</w:t>
            </w:r>
          </w:p>
        </w:tc>
        <w:tc>
          <w:tcPr>
            <w:tcW w:type="dxa" w:w="2880"/>
          </w:tcPr>
          <w:p>
            <w:r>
              <w:t>6.82%</w:t>
            </w:r>
          </w:p>
        </w:tc>
      </w:tr>
      <w:tr>
        <w:tc>
          <w:tcPr>
            <w:tcW w:type="dxa" w:w="2880"/>
          </w:tcPr>
          <w:p>
            <w:r>
              <w:t>334 Days to less than 1 year</w:t>
            </w:r>
          </w:p>
        </w:tc>
        <w:tc>
          <w:tcPr>
            <w:tcW w:type="dxa" w:w="2880"/>
          </w:tcPr>
          <w:p>
            <w:r>
              <w:t>6.40%</w:t>
            </w:r>
          </w:p>
        </w:tc>
        <w:tc>
          <w:tcPr>
            <w:tcW w:type="dxa" w:w="2880"/>
          </w:tcPr>
          <w:p>
            <w:r>
              <w:t>6.56%</w:t>
            </w:r>
          </w:p>
        </w:tc>
      </w:tr>
      <w:tr>
        <w:tc>
          <w:tcPr>
            <w:tcW w:type="dxa" w:w="2880"/>
          </w:tcPr>
          <w:p>
            <w:r>
              <w:t>1 Year to up to 2 Years</w:t>
            </w:r>
          </w:p>
        </w:tc>
        <w:tc>
          <w:tcPr>
            <w:tcW w:type="dxa" w:w="2880"/>
          </w:tcPr>
          <w:p>
            <w:r>
              <w:t>6.55%</w:t>
            </w:r>
          </w:p>
        </w:tc>
        <w:tc>
          <w:tcPr>
            <w:tcW w:type="dxa" w:w="2880"/>
          </w:tcPr>
          <w:p>
            <w:r>
              <w:t>6.71%</w:t>
            </w:r>
          </w:p>
        </w:tc>
      </w:tr>
      <w:tr>
        <w:tc>
          <w:tcPr>
            <w:tcW w:type="dxa" w:w="2880"/>
          </w:tcPr>
          <w:p>
            <w:r>
              <w:t>Above 2 years up to 3 years</w:t>
            </w:r>
          </w:p>
        </w:tc>
        <w:tc>
          <w:tcPr>
            <w:tcW w:type="dxa" w:w="2880"/>
          </w:tcPr>
          <w:p>
            <w:r>
              <w:t>6.55%</w:t>
            </w:r>
          </w:p>
        </w:tc>
        <w:tc>
          <w:tcPr>
            <w:tcW w:type="dxa" w:w="2880"/>
          </w:tcPr>
          <w:p>
            <w:r>
              <w:t>6.71%</w:t>
            </w:r>
          </w:p>
        </w:tc>
      </w:tr>
      <w:tr>
        <w:tc>
          <w:tcPr>
            <w:tcW w:type="dxa" w:w="2880"/>
          </w:tcPr>
          <w:p>
            <w:r>
              <w:t>Above 3 years up to 5 years</w:t>
            </w:r>
          </w:p>
        </w:tc>
        <w:tc>
          <w:tcPr>
            <w:tcW w:type="dxa" w:w="2880"/>
          </w:tcPr>
          <w:p>
            <w:r>
              <w:t>6.55%</w:t>
            </w:r>
          </w:p>
        </w:tc>
        <w:tc>
          <w:tcPr>
            <w:tcW w:type="dxa" w:w="2880"/>
          </w:tcPr>
          <w:p>
            <w:r>
              <w:t>6.71%</w:t>
            </w:r>
          </w:p>
        </w:tc>
      </w:tr>
      <w:tr>
        <w:tc>
          <w:tcPr>
            <w:tcW w:type="dxa" w:w="2880"/>
          </w:tcPr>
          <w:p>
            <w:r>
              <w:t>Above 5 years</w:t>
            </w:r>
          </w:p>
        </w:tc>
        <w:tc>
          <w:tcPr>
            <w:tcW w:type="dxa" w:w="2880"/>
          </w:tcPr>
          <w:p>
            <w:r>
              <w:t>6.25%</w:t>
            </w:r>
          </w:p>
        </w:tc>
        <w:tc>
          <w:tcPr>
            <w:tcW w:type="dxa" w:w="2880"/>
          </w:tcPr>
          <w:p>
            <w:r>
              <w:t>6.40%</w:t>
            </w:r>
          </w:p>
        </w:tc>
      </w:tr>
      <w:tr>
        <w:tc>
          <w:tcPr>
            <w:tcW w:type="dxa" w:w="2880"/>
          </w:tcPr>
          <w:p>
            <w:r>
              <w:t>For KVB - Tax Shield Deposits</w:t>
            </w:r>
          </w:p>
        </w:tc>
        <w:tc>
          <w:tcPr>
            <w:tcW w:type="dxa" w:w="2880"/>
          </w:tcPr>
          <w:p>
            <w:r>
              <w:t>6.55%</w:t>
            </w:r>
          </w:p>
        </w:tc>
        <w:tc>
          <w:tcPr>
            <w:tcW w:type="dxa" w:w="2880"/>
          </w:tcPr>
          <w:p>
            <w:r>
              <w:t>6.71%</w:t>
            </w:r>
          </w:p>
        </w:tc>
      </w:tr>
      <w:tr>
        <w:tc>
          <w:tcPr>
            <w:tcW w:type="dxa" w:w="2880"/>
          </w:tcPr>
          <w:p>
            <w:r>
              <w:t>Rainbow Deposits (RBFD)</w:t>
            </w:r>
          </w:p>
        </w:tc>
        <w:tc>
          <w:tcPr>
            <w:tcW w:type="dxa" w:w="2880"/>
          </w:tcPr>
          <w:p>
            <w:r>
              <w:t>4.75%</w:t>
            </w:r>
          </w:p>
        </w:tc>
        <w:tc>
          <w:tcPr>
            <w:tcW w:type="dxa" w:w="2880"/>
          </w:tcPr>
          <w:p>
            <w:r>
              <w:t>4.84%</w:t>
            </w:r>
          </w:p>
        </w:tc>
      </w:tr>
      <w:tr>
        <w:tc>
          <w:tcPr>
            <w:tcW w:type="dxa" w:w="2880"/>
          </w:tcPr>
          <w:p>
            <w:r>
              <w:t>Green Deposits (2345 days)</w:t>
            </w:r>
          </w:p>
        </w:tc>
        <w:tc>
          <w:tcPr>
            <w:tcW w:type="dxa" w:w="2880"/>
          </w:tcPr>
          <w:p>
            <w:r>
              <w:t>6.25%</w:t>
            </w:r>
          </w:p>
        </w:tc>
        <w:tc>
          <w:tcPr>
            <w:tcW w:type="dxa" w:w="2880"/>
          </w:tcPr>
          <w:p>
            <w:r>
              <w:t>6.40%</w:t>
            </w:r>
          </w:p>
        </w:tc>
      </w:tr>
    </w:tbl>
    <w:p/>
    <w:p>
      <w:r>
        <w:t>---------------------------</w:t>
      </w:r>
    </w:p>
    <w:p>
      <w:r>
        <w:t>TITLE 1: Rates of Interest on domestic deposits w.e.f. 26.08.2025.</w:t>
      </w:r>
    </w:p>
    <w:p>
      <w:r>
        <w:t>TITLE 2: Senior Citizen Deposits (Card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Time Bucket</w:t>
            </w:r>
          </w:p>
        </w:tc>
        <w:tc>
          <w:tcPr>
            <w:tcW w:type="dxa" w:w="2880"/>
          </w:tcPr>
          <w:p>
            <w:r>
              <w:t>Revised Rate (w.e.f. 26.08.2025)</w:t>
            </w:r>
          </w:p>
        </w:tc>
        <w:tc>
          <w:tcPr>
            <w:tcW w:type="dxa" w:w="2880"/>
          </w:tcPr>
          <w:p>
            <w:r>
              <w:t>Annualised Interest Yield (per annum)</w:t>
            </w:r>
          </w:p>
        </w:tc>
      </w:tr>
      <w:tr>
        <w:tc>
          <w:tcPr>
            <w:tcW w:type="dxa" w:w="2880"/>
          </w:tcPr>
          <w:p>
            <w:r>
              <w:t>333 days</w:t>
            </w:r>
          </w:p>
        </w:tc>
        <w:tc>
          <w:tcPr>
            <w:tcW w:type="dxa" w:w="2880"/>
          </w:tcPr>
          <w:p>
            <w:r>
              <w:t>7.05%</w:t>
            </w:r>
          </w:p>
        </w:tc>
        <w:tc>
          <w:tcPr>
            <w:tcW w:type="dxa" w:w="2880"/>
          </w:tcPr>
          <w:p>
            <w:r>
              <w:t>7.24%</w:t>
            </w:r>
          </w:p>
        </w:tc>
      </w:tr>
      <w:tr>
        <w:tc>
          <w:tcPr>
            <w:tcW w:type="dxa" w:w="2880"/>
          </w:tcPr>
          <w:p>
            <w:r>
              <w:t>1 year to up to 2 years</w:t>
            </w:r>
          </w:p>
        </w:tc>
        <w:tc>
          <w:tcPr>
            <w:tcW w:type="dxa" w:w="2880"/>
          </w:tcPr>
          <w:p>
            <w:r>
              <w:t>6.95%</w:t>
            </w:r>
          </w:p>
        </w:tc>
        <w:tc>
          <w:tcPr>
            <w:tcW w:type="dxa" w:w="2880"/>
          </w:tcPr>
          <w:p>
            <w:r>
              <w:t>7.13%</w:t>
            </w:r>
          </w:p>
        </w:tc>
      </w:tr>
      <w:tr>
        <w:tc>
          <w:tcPr>
            <w:tcW w:type="dxa" w:w="2880"/>
          </w:tcPr>
          <w:p>
            <w:r>
              <w:t>Above 2 years upto 3 years</w:t>
            </w:r>
          </w:p>
        </w:tc>
        <w:tc>
          <w:tcPr>
            <w:tcW w:type="dxa" w:w="2880"/>
          </w:tcPr>
          <w:p>
            <w:r>
              <w:t>6.95%</w:t>
            </w:r>
          </w:p>
        </w:tc>
        <w:tc>
          <w:tcPr>
            <w:tcW w:type="dxa" w:w="2880"/>
          </w:tcPr>
          <w:p>
            <w:r>
              <w:t>7.13%</w:t>
            </w:r>
          </w:p>
        </w:tc>
      </w:tr>
      <w:tr>
        <w:tc>
          <w:tcPr>
            <w:tcW w:type="dxa" w:w="2880"/>
          </w:tcPr>
          <w:p>
            <w:r>
              <w:t>Above 3 years upto 5 years</w:t>
            </w:r>
          </w:p>
        </w:tc>
        <w:tc>
          <w:tcPr>
            <w:tcW w:type="dxa" w:w="2880"/>
          </w:tcPr>
          <w:p>
            <w:r>
              <w:t>6.95%</w:t>
            </w:r>
          </w:p>
        </w:tc>
        <w:tc>
          <w:tcPr>
            <w:tcW w:type="dxa" w:w="2880"/>
          </w:tcPr>
          <w:p>
            <w:r>
              <w:t>7.13%</w:t>
            </w:r>
          </w:p>
        </w:tc>
      </w:tr>
      <w:tr>
        <w:tc>
          <w:tcPr>
            <w:tcW w:type="dxa" w:w="2880"/>
          </w:tcPr>
          <w:p>
            <w:r>
              <w:t>Above 5 years</w:t>
            </w:r>
          </w:p>
        </w:tc>
        <w:tc>
          <w:tcPr>
            <w:tcW w:type="dxa" w:w="2880"/>
          </w:tcPr>
          <w:p>
            <w:r>
              <w:t>6.65%</w:t>
            </w:r>
          </w:p>
        </w:tc>
        <w:tc>
          <w:tcPr>
            <w:tcW w:type="dxa" w:w="2880"/>
          </w:tcPr>
          <w:p>
            <w:r>
              <w:t>6.82%</w:t>
            </w:r>
          </w:p>
        </w:tc>
      </w:tr>
      <w:tr>
        <w:tc>
          <w:tcPr>
            <w:tcW w:type="dxa" w:w="2880"/>
          </w:tcPr>
          <w:p>
            <w:r>
              <w:t>For KVB - Tax Shield Deposits</w:t>
            </w:r>
          </w:p>
        </w:tc>
        <w:tc>
          <w:tcPr>
            <w:tcW w:type="dxa" w:w="2880"/>
          </w:tcPr>
          <w:p>
            <w:r>
              <w:t>6.95%</w:t>
            </w:r>
          </w:p>
        </w:tc>
        <w:tc>
          <w:tcPr>
            <w:tcW w:type="dxa" w:w="2880"/>
          </w:tcPr>
          <w:p>
            <w:r>
              <w:t>7.13%</w:t>
            </w:r>
          </w:p>
        </w:tc>
      </w:tr>
      <w:tr>
        <w:tc>
          <w:tcPr>
            <w:tcW w:type="dxa" w:w="2880"/>
          </w:tcPr>
          <w:p>
            <w:r>
              <w:t>Rainbow Deposits(RBFD)</w:t>
            </w:r>
          </w:p>
        </w:tc>
        <w:tc>
          <w:tcPr>
            <w:tcW w:type="dxa" w:w="2880"/>
          </w:tcPr>
          <w:p>
            <w:r>
              <w:t>4.75%</w:t>
            </w:r>
          </w:p>
        </w:tc>
        <w:tc>
          <w:tcPr>
            <w:tcW w:type="dxa" w:w="2880"/>
          </w:tcPr>
          <w:p>
            <w:r>
              <w:t>4.84%</w:t>
            </w:r>
          </w:p>
        </w:tc>
      </w:tr>
      <w:tr>
        <w:tc>
          <w:tcPr>
            <w:tcW w:type="dxa" w:w="2880"/>
          </w:tcPr>
          <w:p>
            <w:r>
              <w:t>Green Deposits (2345 days)</w:t>
            </w:r>
          </w:p>
        </w:tc>
        <w:tc>
          <w:tcPr>
            <w:tcW w:type="dxa" w:w="2880"/>
          </w:tcPr>
          <w:p>
            <w:r>
              <w:t>6.65%</w:t>
            </w:r>
          </w:p>
        </w:tc>
        <w:tc>
          <w:tcPr>
            <w:tcW w:type="dxa" w:w="2880"/>
          </w:tcPr>
          <w:p>
            <w:r>
              <w:t>6.82%</w:t>
            </w:r>
          </w:p>
        </w:tc>
      </w:tr>
    </w:tbl>
    <w:p/>
    <w:p>
      <w:pPr>
        <w:pStyle w:val="Heading3"/>
      </w:pPr>
      <w:r>
        <w:t>Action: website| Timestamp: 09092025 15:26:38| Present: False| Count: 0</w:t>
      </w:r>
    </w:p>
    <w:p>
      <w:r>
        <w:t>Website: https://www.kvb.co.in/interest-rates/mclr-interest-rate/</w:t>
      </w:r>
    </w:p>
    <w:p>
      <w:r>
        <w:t>---------------------------</w:t>
      </w:r>
    </w:p>
    <w:p>
      <w:r>
        <w:t>[Unsupported Datatype: str]</w:t>
      </w:r>
    </w:p>
    <w:p/>
    <w:p>
      <w:pPr>
        <w:pStyle w:val="Heading3"/>
      </w:pPr>
      <w:r>
        <w:t>Action: table| Timestamp: 09092025 15:26:42| Present: True| Count: 1</w:t>
      </w:r>
    </w:p>
    <w:p>
      <w:r>
        <w:t>Website: https://www.kvb.co.in/interest-rates/mclr-interest-rate/</w:t>
      </w:r>
    </w:p>
    <w:p>
      <w:r>
        <w:t>---------------------------</w:t>
      </w:r>
    </w:p>
    <w:p>
      <w:r>
        <w:t>TITLE 1: Marginal Cost of fund based Lending Rate (MCLR)</w:t>
      </w:r>
    </w:p>
    <w:p>
      <w:r>
        <w:t>TITLE 2: Marginal Cost of fund based Lending Rate – MCLR (w.e.f. 07.09.2025) are listed below: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Type of MCLR</w:t>
            </w:r>
          </w:p>
        </w:tc>
        <w:tc>
          <w:tcPr>
            <w:tcW w:type="dxa" w:w="2880"/>
          </w:tcPr>
          <w:p>
            <w:r>
              <w:t>MCLR Rate</w:t>
            </w:r>
          </w:p>
        </w:tc>
        <w:tc>
          <w:tcPr>
            <w:tcW w:type="dxa" w:w="2880"/>
          </w:tcPr>
          <w:p>
            <w:r>
              <w:t>Period of applicability</w:t>
            </w:r>
          </w:p>
        </w:tc>
      </w:tr>
      <w:tr>
        <w:tc>
          <w:tcPr>
            <w:tcW w:type="dxa" w:w="2880"/>
          </w:tcPr>
          <w:p>
            <w:r>
              <w:t>Overnight MCLR</w:t>
            </w:r>
          </w:p>
        </w:tc>
        <w:tc>
          <w:tcPr>
            <w:tcW w:type="dxa" w:w="2880"/>
          </w:tcPr>
          <w:p>
            <w:r>
              <w:t>9.15% per annum</w:t>
            </w:r>
          </w:p>
        </w:tc>
        <w:tc>
          <w:tcPr>
            <w:tcW w:type="dxa" w:w="2880"/>
          </w:tcPr>
          <w:p>
            <w:r>
              <w:t>1 day and above and less than 1 month</w:t>
            </w:r>
          </w:p>
        </w:tc>
      </w:tr>
      <w:tr>
        <w:tc>
          <w:tcPr>
            <w:tcW w:type="dxa" w:w="2880"/>
          </w:tcPr>
          <w:p>
            <w:r>
              <w:t>One-Month MCLR</w:t>
            </w:r>
          </w:p>
        </w:tc>
        <w:tc>
          <w:tcPr>
            <w:tcW w:type="dxa" w:w="2880"/>
          </w:tcPr>
          <w:p>
            <w:r>
              <w:t>9.30% per annum</w:t>
            </w:r>
          </w:p>
        </w:tc>
        <w:tc>
          <w:tcPr>
            <w:tcW w:type="dxa" w:w="2880"/>
          </w:tcPr>
          <w:p>
            <w:r>
              <w:t>1 month and above and less than 3 months</w:t>
            </w:r>
          </w:p>
        </w:tc>
      </w:tr>
      <w:tr>
        <w:tc>
          <w:tcPr>
            <w:tcW w:type="dxa" w:w="2880"/>
          </w:tcPr>
          <w:p>
            <w:r>
              <w:t>Three-Month MCLR</w:t>
            </w:r>
          </w:p>
        </w:tc>
        <w:tc>
          <w:tcPr>
            <w:tcW w:type="dxa" w:w="2880"/>
          </w:tcPr>
          <w:p>
            <w:r>
              <w:t>9.30% per annum</w:t>
            </w:r>
          </w:p>
        </w:tc>
        <w:tc>
          <w:tcPr>
            <w:tcW w:type="dxa" w:w="2880"/>
          </w:tcPr>
          <w:p>
            <w:r>
              <w:t>3 months and above and less than 6 months</w:t>
            </w:r>
          </w:p>
        </w:tc>
      </w:tr>
      <w:tr>
        <w:tc>
          <w:tcPr>
            <w:tcW w:type="dxa" w:w="2880"/>
          </w:tcPr>
          <w:p>
            <w:r>
              <w:t>Six-Month MCLR</w:t>
            </w:r>
          </w:p>
        </w:tc>
        <w:tc>
          <w:tcPr>
            <w:tcW w:type="dxa" w:w="2880"/>
          </w:tcPr>
          <w:p>
            <w:r>
              <w:t>9.45% per annum</w:t>
            </w:r>
          </w:p>
        </w:tc>
        <w:tc>
          <w:tcPr>
            <w:tcW w:type="dxa" w:w="2880"/>
          </w:tcPr>
          <w:p>
            <w:r>
              <w:t>6 months and above and less than 1 year</w:t>
            </w:r>
          </w:p>
        </w:tc>
      </w:tr>
      <w:tr>
        <w:tc>
          <w:tcPr>
            <w:tcW w:type="dxa" w:w="2880"/>
          </w:tcPr>
          <w:p>
            <w:r>
              <w:t>One-Year MCLR</w:t>
            </w:r>
          </w:p>
        </w:tc>
        <w:tc>
          <w:tcPr>
            <w:tcW w:type="dxa" w:w="2880"/>
          </w:tcPr>
          <w:p>
            <w:r>
              <w:t>9.45% per annum</w:t>
            </w:r>
          </w:p>
        </w:tc>
        <w:tc>
          <w:tcPr>
            <w:tcW w:type="dxa" w:w="2880"/>
          </w:tcPr>
          <w:p>
            <w:r>
              <w:t>1 year and above</w:t>
            </w:r>
          </w:p>
        </w:tc>
      </w:tr>
    </w:tbl>
    <w:p/>
    <w:p>
      <w:pPr>
        <w:pStyle w:val="Heading3"/>
      </w:pPr>
      <w:r>
        <w:t>Action: website| Timestamp: 09092025 15:26:45| Present: False| Count: 0</w:t>
      </w:r>
    </w:p>
    <w:p>
      <w:r>
        <w:t>Website: https://www.kvb.co.in/interest-rates/bulk-term-deposit-rates/</w:t>
      </w:r>
    </w:p>
    <w:p>
      <w:r>
        <w:t>---------------------------</w:t>
      </w:r>
    </w:p>
    <w:p>
      <w:r>
        <w:t>[Unsupported Datatype: str]</w:t>
      </w:r>
    </w:p>
    <w:p/>
    <w:p>
      <w:pPr>
        <w:pStyle w:val="Heading3"/>
      </w:pPr>
      <w:r>
        <w:t>Action: table| Timestamp: 09092025 15:26:48| Present: True| Count: 1</w:t>
      </w:r>
    </w:p>
    <w:p>
      <w:r>
        <w:t>Website: https://www.kvb.co.in/interest-rates/bulk-term-deposit-rates/</w:t>
      </w:r>
    </w:p>
    <w:p>
      <w:r>
        <w:t>---------------------------</w:t>
      </w:r>
    </w:p>
    <w:p>
      <w:r>
        <w:t>TITLE 1: Bulk Term Deposits</w:t>
      </w:r>
    </w:p>
    <w:p>
      <w:r>
        <w:t>TITLE 2: Rate of Interest on Bulk Term deposits w.e.f. 05.09.2025</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0</w:t>
            </w:r>
          </w:p>
        </w:tc>
        <w:tc>
          <w:tcPr>
            <w:tcW w:type="dxa" w:w="665"/>
          </w:tcPr>
          <w:p>
            <w:r>
              <w:t>1</w:t>
            </w:r>
          </w:p>
        </w:tc>
        <w:tc>
          <w:tcPr>
            <w:tcW w:type="dxa" w:w="665"/>
          </w:tcPr>
          <w:p>
            <w:r>
              <w:t>2</w:t>
            </w:r>
          </w:p>
        </w:tc>
        <w:tc>
          <w:tcPr>
            <w:tcW w:type="dxa" w:w="665"/>
          </w:tcPr>
          <w:p>
            <w:r>
              <w:t>3</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c>
          <w:tcPr>
            <w:tcW w:type="dxa" w:w="665"/>
          </w:tcPr>
          <w:p>
            <w:r>
              <w:t>11</w:t>
            </w:r>
          </w:p>
        </w:tc>
        <w:tc>
          <w:tcPr>
            <w:tcW w:type="dxa" w:w="665"/>
          </w:tcPr>
          <w:p>
            <w:r>
              <w:t>12</w:t>
            </w:r>
          </w:p>
        </w:tc>
      </w:tr>
      <w:tr>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c>
          <w:tcPr>
            <w:tcW w:type="dxa" w:w="665"/>
          </w:tcPr>
          <w:p>
            <w:r>
              <w:t>BULK DEPOSIT INTEREST RATESFor Single Rupee Deposit Receipt of</w:t>
            </w:r>
          </w:p>
        </w:tc>
      </w:tr>
      <w:tr>
        <w:tc>
          <w:tcPr>
            <w:tcW w:type="dxa" w:w="665"/>
          </w:tcPr>
          <w:p>
            <w:r>
              <w:t>Deposit Amount</w:t>
            </w:r>
          </w:p>
        </w:tc>
        <w:tc>
          <w:tcPr>
            <w:tcW w:type="dxa" w:w="665"/>
          </w:tcPr>
          <w:p>
            <w:r>
              <w:t>Rs. 3 Cr. to &lt; Rs. 5 Cr.</w:t>
            </w:r>
          </w:p>
        </w:tc>
        <w:tc>
          <w:tcPr>
            <w:tcW w:type="dxa" w:w="665"/>
          </w:tcPr>
          <w:p>
            <w:r>
              <w:t>Rs. 3 Cr. to &lt; Rs. 5 Cr.</w:t>
            </w:r>
          </w:p>
        </w:tc>
        <w:tc>
          <w:tcPr>
            <w:tcW w:type="dxa" w:w="665"/>
          </w:tcPr>
          <w:p>
            <w:r>
              <w:t>Rs. 5 Cr. to &lt; Rs. 10 Cr.</w:t>
            </w:r>
          </w:p>
        </w:tc>
        <w:tc>
          <w:tcPr>
            <w:tcW w:type="dxa" w:w="665"/>
          </w:tcPr>
          <w:p>
            <w:r>
              <w:t>Rs. 5 Cr. to &lt; Rs. 10 Cr.</w:t>
            </w:r>
          </w:p>
        </w:tc>
        <w:tc>
          <w:tcPr>
            <w:tcW w:type="dxa" w:w="665"/>
          </w:tcPr>
          <w:p>
            <w:r>
              <w:t>Rs. 10 Cr. to &lt; Rs. 25 Cr.</w:t>
            </w:r>
          </w:p>
        </w:tc>
        <w:tc>
          <w:tcPr>
            <w:tcW w:type="dxa" w:w="665"/>
          </w:tcPr>
          <w:p>
            <w:r>
              <w:t>Rs. 10 Cr. to &lt; Rs. 25 Cr.</w:t>
            </w:r>
          </w:p>
        </w:tc>
        <w:tc>
          <w:tcPr>
            <w:tcW w:type="dxa" w:w="665"/>
          </w:tcPr>
          <w:p>
            <w:r>
              <w:t>Rs. 25 Cr. to &lt; Rs. 50 Cr.</w:t>
            </w:r>
          </w:p>
        </w:tc>
        <w:tc>
          <w:tcPr>
            <w:tcW w:type="dxa" w:w="665"/>
          </w:tcPr>
          <w:p>
            <w:r>
              <w:t>Rs. 25 Cr. to &lt; Rs. 50 Cr.</w:t>
            </w:r>
          </w:p>
        </w:tc>
        <w:tc>
          <w:tcPr>
            <w:tcW w:type="dxa" w:w="665"/>
          </w:tcPr>
          <w:p>
            <w:r>
              <w:t>Rs. 50 Cr. to &lt; Rs. 100 Cr.</w:t>
            </w:r>
          </w:p>
        </w:tc>
        <w:tc>
          <w:tcPr>
            <w:tcW w:type="dxa" w:w="665"/>
          </w:tcPr>
          <w:p>
            <w:r>
              <w:t>Rs. 50 Cr. to &lt; Rs. 100 Cr.</w:t>
            </w:r>
          </w:p>
        </w:tc>
        <w:tc>
          <w:tcPr>
            <w:tcW w:type="dxa" w:w="665"/>
          </w:tcPr>
          <w:p>
            <w:r>
              <w:t>Rs. 100 Cr. and Above</w:t>
            </w:r>
          </w:p>
        </w:tc>
        <w:tc>
          <w:tcPr>
            <w:tcW w:type="dxa" w:w="665"/>
          </w:tcPr>
          <w:p>
            <w:r>
              <w:t>Rs. 100 Cr. and Above</w:t>
            </w:r>
          </w:p>
        </w:tc>
      </w:tr>
      <w:tr>
        <w:tc>
          <w:tcPr>
            <w:tcW w:type="dxa" w:w="665"/>
          </w:tcPr>
          <w:p>
            <w:r>
              <w:t>Tenor</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c>
          <w:tcPr>
            <w:tcW w:type="dxa" w:w="665"/>
          </w:tcPr>
          <w:p>
            <w:r>
              <w:t>Premature Withdrawal Allowed</w:t>
            </w:r>
          </w:p>
        </w:tc>
        <w:tc>
          <w:tcPr>
            <w:tcW w:type="dxa" w:w="665"/>
          </w:tcPr>
          <w:p>
            <w:r>
              <w:t>Premature Withdrawal Not Allowed</w:t>
            </w:r>
          </w:p>
        </w:tc>
      </w:tr>
      <w:tr>
        <w:tc>
          <w:tcPr>
            <w:tcW w:type="dxa" w:w="665"/>
          </w:tcPr>
          <w:p>
            <w:r>
              <w:t>7 to 14 Days</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c>
          <w:tcPr>
            <w:tcW w:type="dxa" w:w="665"/>
          </w:tcPr>
          <w:p>
            <w:r>
              <w:t>4.00%</w:t>
            </w:r>
          </w:p>
        </w:tc>
        <w:tc>
          <w:tcPr>
            <w:tcW w:type="dxa" w:w="665"/>
          </w:tcPr>
          <w:p>
            <w:r>
              <w:t>4.25%</w:t>
            </w:r>
          </w:p>
        </w:tc>
      </w:tr>
      <w:tr>
        <w:tc>
          <w:tcPr>
            <w:tcW w:type="dxa" w:w="665"/>
          </w:tcPr>
          <w:p>
            <w:r>
              <w:t>15 to 30 Days</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c>
          <w:tcPr>
            <w:tcW w:type="dxa" w:w="665"/>
          </w:tcPr>
          <w:p>
            <w:r>
              <w:t>4.25%</w:t>
            </w:r>
          </w:p>
        </w:tc>
        <w:tc>
          <w:tcPr>
            <w:tcW w:type="dxa" w:w="665"/>
          </w:tcPr>
          <w:p>
            <w:r>
              <w:t>4.50%</w:t>
            </w:r>
          </w:p>
        </w:tc>
      </w:tr>
      <w:tr>
        <w:tc>
          <w:tcPr>
            <w:tcW w:type="dxa" w:w="665"/>
          </w:tcPr>
          <w:p>
            <w:r>
              <w:t>31 to 45 Days</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c>
          <w:tcPr>
            <w:tcW w:type="dxa" w:w="665"/>
          </w:tcPr>
          <w:p>
            <w:r>
              <w:t>5.25%</w:t>
            </w:r>
          </w:p>
        </w:tc>
        <w:tc>
          <w:tcPr>
            <w:tcW w:type="dxa" w:w="665"/>
          </w:tcPr>
          <w:p>
            <w:r>
              <w:t>5.50%</w:t>
            </w:r>
          </w:p>
        </w:tc>
      </w:tr>
      <w:tr>
        <w:tc>
          <w:tcPr>
            <w:tcW w:type="dxa" w:w="665"/>
          </w:tcPr>
          <w:p>
            <w:r>
              <w:t>46 to 90 Days</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c>
          <w:tcPr>
            <w:tcW w:type="dxa" w:w="665"/>
          </w:tcPr>
          <w:p>
            <w:r>
              <w:t>5.50%</w:t>
            </w:r>
          </w:p>
        </w:tc>
        <w:tc>
          <w:tcPr>
            <w:tcW w:type="dxa" w:w="665"/>
          </w:tcPr>
          <w:p>
            <w:r>
              <w:t>5.75%</w:t>
            </w:r>
          </w:p>
        </w:tc>
      </w:tr>
      <w:tr>
        <w:tc>
          <w:tcPr>
            <w:tcW w:type="dxa" w:w="665"/>
          </w:tcPr>
          <w:p>
            <w:r>
              <w:t>91 to 180 Days</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c>
          <w:tcPr>
            <w:tcW w:type="dxa" w:w="665"/>
          </w:tcPr>
          <w:p>
            <w:r>
              <w:t>5.60%</w:t>
            </w:r>
          </w:p>
        </w:tc>
        <w:tc>
          <w:tcPr>
            <w:tcW w:type="dxa" w:w="665"/>
          </w:tcPr>
          <w:p>
            <w:r>
              <w:t>5.85%</w:t>
            </w:r>
          </w:p>
        </w:tc>
      </w:tr>
      <w:tr>
        <w:tc>
          <w:tcPr>
            <w:tcW w:type="dxa" w:w="665"/>
          </w:tcPr>
          <w:p>
            <w:r>
              <w:t>181 to 270 Days</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c>
          <w:tcPr>
            <w:tcW w:type="dxa" w:w="665"/>
          </w:tcPr>
          <w:p>
            <w:r>
              <w:t>6.00%</w:t>
            </w:r>
          </w:p>
        </w:tc>
        <w:tc>
          <w:tcPr>
            <w:tcW w:type="dxa" w:w="665"/>
          </w:tcPr>
          <w:p>
            <w:r>
              <w:t>6.25%</w:t>
            </w:r>
          </w:p>
        </w:tc>
      </w:tr>
      <w:tr>
        <w:tc>
          <w:tcPr>
            <w:tcW w:type="dxa" w:w="665"/>
          </w:tcPr>
          <w:p>
            <w:r>
              <w:t>271 to &lt; 1 Year</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c>
          <w:tcPr>
            <w:tcW w:type="dxa" w:w="665"/>
          </w:tcPr>
          <w:p>
            <w:r>
              <w:t>6.25%</w:t>
            </w:r>
          </w:p>
        </w:tc>
        <w:tc>
          <w:tcPr>
            <w:tcW w:type="dxa" w:w="665"/>
          </w:tcPr>
          <w:p>
            <w:r>
              <w:t>6.50%</w:t>
            </w:r>
          </w:p>
        </w:tc>
      </w:tr>
      <w:tr>
        <w:tc>
          <w:tcPr>
            <w:tcW w:type="dxa" w:w="665"/>
          </w:tcPr>
          <w:p>
            <w:r>
              <w:t>12 Months</w:t>
            </w:r>
          </w:p>
        </w:tc>
        <w:tc>
          <w:tcPr>
            <w:tcW w:type="dxa" w:w="665"/>
          </w:tcPr>
          <w:p>
            <w:r>
              <w:t>6.50%</w:t>
            </w:r>
          </w:p>
        </w:tc>
        <w:tc>
          <w:tcPr>
            <w:tcW w:type="dxa" w:w="665"/>
          </w:tcPr>
          <w:p>
            <w:r>
              <w:t>6.75%</w:t>
            </w:r>
          </w:p>
        </w:tc>
        <w:tc>
          <w:tcPr>
            <w:tcW w:type="dxa" w:w="665"/>
          </w:tcPr>
          <w:p>
            <w:r>
              <w:t>6.50%</w:t>
            </w:r>
          </w:p>
        </w:tc>
        <w:tc>
          <w:tcPr>
            <w:tcW w:type="dxa" w:w="665"/>
          </w:tcPr>
          <w:p>
            <w:r>
              <w:t>7.00%</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12 Months 1 day to less than 15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6.65%</w:t>
            </w:r>
          </w:p>
        </w:tc>
        <w:tc>
          <w:tcPr>
            <w:tcW w:type="dxa" w:w="665"/>
          </w:tcPr>
          <w:p>
            <w:r>
              <w:t>6.75%</w:t>
            </w:r>
          </w:p>
        </w:tc>
      </w:tr>
      <w:tr>
        <w:tc>
          <w:tcPr>
            <w:tcW w:type="dxa" w:w="665"/>
          </w:tcPr>
          <w:p>
            <w:r>
              <w:t>15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15 Months 1 day to less than 18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18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18 Months 1 day to less than 24 months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2 Years to &lt; 3 Years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r>
        <w:tc>
          <w:tcPr>
            <w:tcW w:type="dxa" w:w="665"/>
          </w:tcPr>
          <w:p>
            <w:r>
              <w:t>3 Years to 5 Years</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c>
          <w:tcPr>
            <w:tcW w:type="dxa" w:w="665"/>
          </w:tcPr>
          <w:p>
            <w:r>
              <w:t>6.50%</w:t>
            </w:r>
          </w:p>
        </w:tc>
        <w:tc>
          <w:tcPr>
            <w:tcW w:type="dxa" w:w="665"/>
          </w:tcPr>
          <w:p>
            <w:r>
              <w:t>6.75%</w:t>
            </w:r>
          </w:p>
        </w:tc>
      </w:tr>
    </w:tbl>
    <w:p/>
    <w:p>
      <w:pPr>
        <w:pStyle w:val="Heading3"/>
      </w:pPr>
      <w:r>
        <w:t>Action: website| Timestamp: 09092025 15:26:52| Present: False| Count: 0</w:t>
      </w:r>
    </w:p>
    <w:p>
      <w:r>
        <w:t>Website: https://www.kvb.co.in/interest-rates/fcnr-rfc-deposit-rates/</w:t>
      </w:r>
    </w:p>
    <w:p>
      <w:r>
        <w:t>---------------------------</w:t>
      </w:r>
    </w:p>
    <w:p>
      <w:r>
        <w:t>[Unsupported Datatype: str]</w:t>
      </w:r>
    </w:p>
    <w:p/>
    <w:p>
      <w:pPr>
        <w:pStyle w:val="Heading3"/>
      </w:pPr>
      <w:r>
        <w:t>Action: table| Timestamp: 09092025 15:26:55| Present: True| Count: 1</w:t>
      </w:r>
    </w:p>
    <w:p>
      <w:r>
        <w:t>Website: https://www.kvb.co.in/interest-rates/fcnr-rfc-deposit-rates/</w:t>
      </w:r>
    </w:p>
    <w:p>
      <w:r>
        <w:t>---------------------------</w:t>
      </w:r>
    </w:p>
    <w:p>
      <w:r>
        <w:t>TITLE 1: FCNR / RFC Deposit Rates</w:t>
      </w:r>
    </w:p>
    <w:p>
      <w:r>
        <w:t>TITLE 2: The revised interest rates for the period from 01.09.2025 To 30.09.2025 in respect of FCNR term deposits are as below:</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Period</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c>
          <w:tcPr>
            <w:tcW w:type="dxa" w:w="1234"/>
          </w:tcPr>
          <w:p>
            <w:r>
              <w:t>In Percentage</w:t>
            </w:r>
          </w:p>
        </w:tc>
      </w:tr>
      <w:tr>
        <w:tc>
          <w:tcPr>
            <w:tcW w:type="dxa" w:w="1234"/>
          </w:tcPr>
          <w:p>
            <w:r>
              <w:t>Period</w:t>
            </w:r>
          </w:p>
        </w:tc>
        <w:tc>
          <w:tcPr>
            <w:tcW w:type="dxa" w:w="1234"/>
          </w:tcPr>
          <w:p>
            <w:r>
              <w:t>USD</w:t>
            </w:r>
          </w:p>
        </w:tc>
        <w:tc>
          <w:tcPr>
            <w:tcW w:type="dxa" w:w="1234"/>
          </w:tcPr>
          <w:p>
            <w:r>
              <w:t>GBP</w:t>
            </w:r>
          </w:p>
        </w:tc>
        <w:tc>
          <w:tcPr>
            <w:tcW w:type="dxa" w:w="1234"/>
          </w:tcPr>
          <w:p>
            <w:r>
              <w:t>EUR</w:t>
            </w:r>
          </w:p>
        </w:tc>
        <w:tc>
          <w:tcPr>
            <w:tcW w:type="dxa" w:w="1234"/>
          </w:tcPr>
          <w:p>
            <w:r>
              <w:t>JPY</w:t>
            </w:r>
          </w:p>
        </w:tc>
        <w:tc>
          <w:tcPr>
            <w:tcW w:type="dxa" w:w="1234"/>
          </w:tcPr>
          <w:p>
            <w:r>
              <w:t>CAD</w:t>
            </w:r>
          </w:p>
        </w:tc>
        <w:tc>
          <w:tcPr>
            <w:tcW w:type="dxa" w:w="1234"/>
          </w:tcPr>
          <w:p>
            <w:r>
              <w:t>AUD</w:t>
            </w:r>
          </w:p>
        </w:tc>
      </w:tr>
      <w:tr>
        <w:tc>
          <w:tcPr>
            <w:tcW w:type="dxa" w:w="1234"/>
          </w:tcPr>
          <w:p>
            <w:r>
              <w:t>1 Year and above but less than 2 Years</w:t>
            </w:r>
          </w:p>
        </w:tc>
        <w:tc>
          <w:tcPr>
            <w:tcW w:type="dxa" w:w="1234"/>
          </w:tcPr>
          <w:p>
            <w:r>
              <w:t>5.03</w:t>
            </w:r>
          </w:p>
        </w:tc>
        <w:tc>
          <w:tcPr>
            <w:tcW w:type="dxa" w:w="1234"/>
          </w:tcPr>
          <w:p>
            <w:r>
              <w:t>4.22</w:t>
            </w:r>
          </w:p>
        </w:tc>
        <w:tc>
          <w:tcPr>
            <w:tcW w:type="dxa" w:w="1234"/>
          </w:tcPr>
          <w:p>
            <w:r>
              <w:t>2.43</w:t>
            </w:r>
          </w:p>
        </w:tc>
        <w:tc>
          <w:tcPr>
            <w:tcW w:type="dxa" w:w="1234"/>
          </w:tcPr>
          <w:p>
            <w:r>
              <w:t>0.73</w:t>
            </w:r>
          </w:p>
        </w:tc>
        <w:tc>
          <w:tcPr>
            <w:tcW w:type="dxa" w:w="1234"/>
          </w:tcPr>
          <w:p>
            <w:r>
              <w:t>2.76</w:t>
            </w:r>
          </w:p>
        </w:tc>
        <w:tc>
          <w:tcPr>
            <w:tcW w:type="dxa" w:w="1234"/>
          </w:tcPr>
          <w:p>
            <w:r>
              <w:t>3.85</w:t>
            </w:r>
          </w:p>
        </w:tc>
      </w:tr>
      <w:tr>
        <w:tc>
          <w:tcPr>
            <w:tcW w:type="dxa" w:w="1234"/>
          </w:tcPr>
          <w:p>
            <w:r>
              <w:t>2 Years and above but less than 3 Years</w:t>
            </w:r>
          </w:p>
        </w:tc>
        <w:tc>
          <w:tcPr>
            <w:tcW w:type="dxa" w:w="1234"/>
          </w:tcPr>
          <w:p>
            <w:r>
              <w:t>4.39</w:t>
            </w:r>
          </w:p>
        </w:tc>
        <w:tc>
          <w:tcPr>
            <w:tcW w:type="dxa" w:w="1234"/>
          </w:tcPr>
          <w:p>
            <w:r>
              <w:t>3.97</w:t>
            </w:r>
          </w:p>
        </w:tc>
        <w:tc>
          <w:tcPr>
            <w:tcW w:type="dxa" w:w="1234"/>
          </w:tcPr>
          <w:p>
            <w:r>
              <w:t>1.43</w:t>
            </w:r>
          </w:p>
        </w:tc>
        <w:tc>
          <w:tcPr>
            <w:tcW w:type="dxa" w:w="1234"/>
          </w:tcPr>
          <w:p>
            <w:r>
              <w:t>0.73</w:t>
            </w:r>
          </w:p>
        </w:tc>
        <w:tc>
          <w:tcPr>
            <w:tcW w:type="dxa" w:w="1234"/>
          </w:tcPr>
          <w:p>
            <w:r>
              <w:t>2.26</w:t>
            </w:r>
          </w:p>
        </w:tc>
        <w:tc>
          <w:tcPr>
            <w:tcW w:type="dxa" w:w="1234"/>
          </w:tcPr>
          <w:p>
            <w:r>
              <w:t>3.60</w:t>
            </w:r>
          </w:p>
        </w:tc>
      </w:tr>
      <w:tr>
        <w:tc>
          <w:tcPr>
            <w:tcW w:type="dxa" w:w="1234"/>
          </w:tcPr>
          <w:p>
            <w:r>
              <w:t>3 Years and above but less than 4Years</w:t>
            </w:r>
          </w:p>
        </w:tc>
        <w:tc>
          <w:tcPr>
            <w:tcW w:type="dxa" w:w="1234"/>
          </w:tcPr>
          <w:p>
            <w:r>
              <w:t>3.61</w:t>
            </w:r>
          </w:p>
        </w:tc>
        <w:tc>
          <w:tcPr>
            <w:tcW w:type="dxa" w:w="1234"/>
          </w:tcPr>
          <w:p>
            <w:r>
              <w:t>2.97</w:t>
            </w:r>
          </w:p>
        </w:tc>
        <w:tc>
          <w:tcPr>
            <w:tcW w:type="dxa" w:w="1234"/>
          </w:tcPr>
          <w:p>
            <w:r>
              <w:t>0.93</w:t>
            </w:r>
          </w:p>
        </w:tc>
        <w:tc>
          <w:tcPr>
            <w:tcW w:type="dxa" w:w="1234"/>
          </w:tcPr>
          <w:p>
            <w:r>
              <w:t>0.73</w:t>
            </w:r>
          </w:p>
        </w:tc>
        <w:tc>
          <w:tcPr>
            <w:tcW w:type="dxa" w:w="1234"/>
          </w:tcPr>
          <w:p>
            <w:r>
              <w:t>2.26</w:t>
            </w:r>
          </w:p>
        </w:tc>
        <w:tc>
          <w:tcPr>
            <w:tcW w:type="dxa" w:w="1234"/>
          </w:tcPr>
          <w:p>
            <w:r>
              <w:t>3.60</w:t>
            </w:r>
          </w:p>
        </w:tc>
      </w:tr>
      <w:tr>
        <w:tc>
          <w:tcPr>
            <w:tcW w:type="dxa" w:w="1234"/>
          </w:tcPr>
          <w:p>
            <w:r>
              <w:t>4 Years and above but less than 5 Years</w:t>
            </w:r>
          </w:p>
        </w:tc>
        <w:tc>
          <w:tcPr>
            <w:tcW w:type="dxa" w:w="1234"/>
          </w:tcPr>
          <w:p>
            <w:r>
              <w:t>3.36</w:t>
            </w:r>
          </w:p>
        </w:tc>
        <w:tc>
          <w:tcPr>
            <w:tcW w:type="dxa" w:w="1234"/>
          </w:tcPr>
          <w:p>
            <w:r>
              <w:t>2.97</w:t>
            </w:r>
          </w:p>
        </w:tc>
        <w:tc>
          <w:tcPr>
            <w:tcW w:type="dxa" w:w="1234"/>
          </w:tcPr>
          <w:p>
            <w:r>
              <w:t>0.93</w:t>
            </w:r>
          </w:p>
        </w:tc>
        <w:tc>
          <w:tcPr>
            <w:tcW w:type="dxa" w:w="1234"/>
          </w:tcPr>
          <w:p>
            <w:r>
              <w:t>0.58</w:t>
            </w:r>
          </w:p>
        </w:tc>
        <w:tc>
          <w:tcPr>
            <w:tcW w:type="dxa" w:w="1234"/>
          </w:tcPr>
          <w:p>
            <w:r>
              <w:t>2.26</w:t>
            </w:r>
          </w:p>
        </w:tc>
        <w:tc>
          <w:tcPr>
            <w:tcW w:type="dxa" w:w="1234"/>
          </w:tcPr>
          <w:p>
            <w:r>
              <w:t>3.35</w:t>
            </w:r>
          </w:p>
        </w:tc>
      </w:tr>
      <w:tr>
        <w:tc>
          <w:tcPr>
            <w:tcW w:type="dxa" w:w="1234"/>
          </w:tcPr>
          <w:p>
            <w:r>
              <w:t>5 Years only</w:t>
            </w:r>
          </w:p>
        </w:tc>
        <w:tc>
          <w:tcPr>
            <w:tcW w:type="dxa" w:w="1234"/>
          </w:tcPr>
          <w:p>
            <w:r>
              <w:t>3.36</w:t>
            </w:r>
          </w:p>
        </w:tc>
        <w:tc>
          <w:tcPr>
            <w:tcW w:type="dxa" w:w="1234"/>
          </w:tcPr>
          <w:p>
            <w:r>
              <w:t>2.97</w:t>
            </w:r>
          </w:p>
        </w:tc>
        <w:tc>
          <w:tcPr>
            <w:tcW w:type="dxa" w:w="1234"/>
          </w:tcPr>
          <w:p>
            <w:r>
              <w:t>0.93</w:t>
            </w:r>
          </w:p>
        </w:tc>
        <w:tc>
          <w:tcPr>
            <w:tcW w:type="dxa" w:w="1234"/>
          </w:tcPr>
          <w:p>
            <w:r>
              <w:t>0.58</w:t>
            </w:r>
          </w:p>
        </w:tc>
        <w:tc>
          <w:tcPr>
            <w:tcW w:type="dxa" w:w="1234"/>
          </w:tcPr>
          <w:p>
            <w:r>
              <w:t>2.26</w:t>
            </w:r>
          </w:p>
        </w:tc>
        <w:tc>
          <w:tcPr>
            <w:tcW w:type="dxa" w:w="1234"/>
          </w:tcPr>
          <w:p>
            <w:r>
              <w:t>3.35</w:t>
            </w:r>
          </w:p>
        </w:tc>
      </w:tr>
    </w:tbl>
    <w:p/>
    <w:p>
      <w:r>
        <w:br w:type="page"/>
      </w:r>
    </w:p>
    <w:p>
      <w:pPr>
        <w:pStyle w:val="Heading2"/>
      </w:pPr>
      <w:r>
        <w:t>&gt;&gt; PVB_16 : Kotak Mahindra Bank</w:t>
      </w:r>
    </w:p>
    <w:p>
      <w:r>
        <w:t>================================================</w:t>
      </w:r>
    </w:p>
    <w:p>
      <w:pPr>
        <w:pStyle w:val="Heading3"/>
      </w:pPr>
      <w:r>
        <w:t>Action: table| Timestamp: 09092025 15:27:16| Present: True| Count: 20</w:t>
      </w:r>
    </w:p>
    <w:p>
      <w:r>
        <w:t>Website: https://www.kotak.com/en/rates/interest-rates.html</w:t>
      </w:r>
    </w:p>
    <w:p>
      <w:r>
        <w:t>---------------------------</w:t>
      </w:r>
    </w:p>
    <w:p>
      <w:r>
        <w:t>TITLE 1: Deposit Accounts</w:t>
      </w:r>
    </w:p>
    <w:p>
      <w:r>
        <w:t>TITLE 2: 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w:t>
            </w:r>
          </w:p>
        </w:tc>
        <w:tc>
          <w:tcPr>
            <w:tcW w:type="dxa" w:w="4320"/>
          </w:tcPr>
          <w:p>
            <w:r>
              <w:t>Savings Bank A/c</w:t>
            </w:r>
          </w:p>
        </w:tc>
      </w:tr>
      <w:tr>
        <w:tc>
          <w:tcPr>
            <w:tcW w:type="dxa" w:w="4320"/>
          </w:tcPr>
          <w:p>
            <w:r>
              <w:t>Nature</w:t>
            </w:r>
          </w:p>
        </w:tc>
        <w:tc>
          <w:tcPr>
            <w:tcW w:type="dxa" w:w="4320"/>
          </w:tcPr>
          <w:p>
            <w:r>
              <w:t>Rate of Interest</w:t>
            </w:r>
          </w:p>
        </w:tc>
      </w:tr>
      <w:tr>
        <w:tc>
          <w:tcPr>
            <w:tcW w:type="dxa" w:w="4320"/>
          </w:tcPr>
          <w:p>
            <w:r>
              <w:t>Nature</w:t>
            </w:r>
          </w:p>
        </w:tc>
        <w:tc>
          <w:tcPr>
            <w:tcW w:type="dxa" w:w="4320"/>
          </w:tcPr>
          <w:p>
            <w:r>
              <w:t>Across all account balances</w:t>
            </w:r>
          </w:p>
        </w:tc>
      </w:tr>
      <w:tr>
        <w:tc>
          <w:tcPr>
            <w:tcW w:type="dxa" w:w="4320"/>
          </w:tcPr>
          <w:p>
            <w:r>
              <w:t>A. Domestic (w.e.f. July 9th, 2025)</w:t>
            </w:r>
          </w:p>
        </w:tc>
        <w:tc>
          <w:tcPr>
            <w:tcW w:type="dxa" w:w="4320"/>
          </w:tcPr>
          <w:p>
            <w:r>
              <w:t>2.50% p.a.</w:t>
            </w:r>
          </w:p>
        </w:tc>
      </w:tr>
      <w:tr>
        <w:tc>
          <w:tcPr>
            <w:tcW w:type="dxa" w:w="4320"/>
          </w:tcPr>
          <w:p>
            <w:r>
              <w:t>B. Non Resident (NRE/NRO) (w.e.f. July 9th, 2025)</w:t>
            </w:r>
          </w:p>
        </w:tc>
        <w:tc>
          <w:tcPr>
            <w:tcW w:type="dxa" w:w="4320"/>
          </w:tcPr>
          <w:p>
            <w:r>
              <w:t>2.50% p.a</w:t>
            </w:r>
          </w:p>
        </w:tc>
      </w:tr>
      <w:tr>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r>
    </w:tbl>
    <w:p/>
    <w:p>
      <w:r>
        <w:t>---------------------------</w:t>
      </w:r>
    </w:p>
    <w:p>
      <w:r>
        <w:t>TITLE 1: Deposit Accounts</w:t>
      </w:r>
    </w:p>
    <w:p>
      <w:r>
        <w:t>TITLE 2: 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Up to Rs. 750 Crore</w:t>
            </w:r>
          </w:p>
        </w:tc>
        <w:tc>
          <w:tcPr>
            <w:tcW w:type="dxa" w:w="4320"/>
          </w:tcPr>
          <w:p>
            <w:r>
              <w:t>2.50% p.a.</w:t>
            </w:r>
          </w:p>
        </w:tc>
      </w:tr>
      <w:tr>
        <w:tc>
          <w:tcPr>
            <w:tcW w:type="dxa" w:w="4320"/>
          </w:tcPr>
          <w:p>
            <w:r>
              <w:t># Above Rs. 750 Crore and up to Rs. 1000 Crore</w:t>
            </w:r>
          </w:p>
        </w:tc>
        <w:tc>
          <w:tcPr>
            <w:tcW w:type="dxa" w:w="4320"/>
          </w:tcPr>
          <w:p>
            <w:r>
              <w:t>MIBOR + 5.2 bps p.a.</w:t>
            </w:r>
          </w:p>
        </w:tc>
      </w:tr>
      <w:tr>
        <w:tc>
          <w:tcPr>
            <w:tcW w:type="dxa" w:w="4320"/>
          </w:tcPr>
          <w:p>
            <w:r>
              <w:t># Above Rs. 1000 Crore</w:t>
            </w:r>
          </w:p>
        </w:tc>
        <w:tc>
          <w:tcPr>
            <w:tcW w:type="dxa" w:w="4320"/>
          </w:tcPr>
          <w:p>
            <w:r>
              <w:t>MIBOR +70 bps p.a.</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r>
      <w:tr>
        <w:tc>
          <w:tcPr>
            <w:tcW w:type="dxa" w:w="785"/>
          </w:tcPr>
          <w:p>
            <w:r>
              <w:t>nan</w:t>
            </w:r>
          </w:p>
        </w:tc>
        <w:tc>
          <w:tcPr>
            <w:tcW w:type="dxa" w:w="785"/>
          </w:tcPr>
          <w:p>
            <w:r>
              <w:t>Regular</w:t>
            </w:r>
          </w:p>
        </w:tc>
        <w:tc>
          <w:tcPr>
            <w:tcW w:type="dxa" w:w="785"/>
          </w:tcPr>
          <w:p>
            <w:r>
              <w:t>Regular</w:t>
            </w:r>
          </w:p>
        </w:tc>
        <w:tc>
          <w:tcPr>
            <w:tcW w:type="dxa" w:w="785"/>
          </w:tcPr>
          <w:p>
            <w:r>
              <w:t>Senior Citizen</w:t>
            </w:r>
          </w:p>
        </w:tc>
        <w:tc>
          <w:tcPr>
            <w:tcW w:type="dxa" w:w="785"/>
          </w:tcPr>
          <w:p>
            <w:r>
              <w:t>Senior Citizen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Maturity Periods - Premature Withdrawal Allowed</w:t>
            </w:r>
          </w:p>
        </w:tc>
        <w:tc>
          <w:tcPr>
            <w:tcW w:type="dxa" w:w="785"/>
          </w:tcPr>
          <w:p>
            <w:r>
              <w:t>Less than Rs.3 Crore#</w:t>
            </w:r>
          </w:p>
        </w:tc>
        <w:tc>
          <w:tcPr>
            <w:tcW w:type="dxa" w:w="785"/>
          </w:tcPr>
          <w:p>
            <w:r>
              <w:t>Annualised Yield</w:t>
            </w:r>
          </w:p>
        </w:tc>
        <w:tc>
          <w:tcPr>
            <w:tcW w:type="dxa" w:w="785"/>
          </w:tcPr>
          <w:p>
            <w:r>
              <w:t>Less than Rs.3 Crore#</w:t>
            </w:r>
          </w:p>
        </w:tc>
        <w:tc>
          <w:tcPr>
            <w:tcW w:type="dxa" w:w="785"/>
          </w:tcPr>
          <w:p>
            <w:r>
              <w:t>Annualised Yield</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3.00%</w:t>
            </w:r>
          </w:p>
        </w:tc>
        <w:tc>
          <w:tcPr>
            <w:tcW w:type="dxa" w:w="785"/>
          </w:tcPr>
          <w:p>
            <w:r>
              <w:t>3.00%</w:t>
            </w:r>
          </w:p>
        </w:tc>
        <w:tc>
          <w:tcPr>
            <w:tcW w:type="dxa" w:w="785"/>
          </w:tcPr>
          <w:p>
            <w:r>
              <w:t>3.50%</w:t>
            </w:r>
          </w:p>
        </w:tc>
        <w:tc>
          <w:tcPr>
            <w:tcW w:type="dxa" w:w="785"/>
          </w:tcPr>
          <w:p>
            <w:r>
              <w:t>3.50%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46 - 90 Days</w:t>
            </w:r>
          </w:p>
        </w:tc>
        <w:tc>
          <w:tcPr>
            <w:tcW w:type="dxa" w:w="785"/>
          </w:tcPr>
          <w:p>
            <w:r>
              <w:t>3.50%</w:t>
            </w:r>
          </w:p>
        </w:tc>
        <w:tc>
          <w:tcPr>
            <w:tcW w:type="dxa" w:w="785"/>
          </w:tcPr>
          <w:p>
            <w:r>
              <w:t>3.50%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5.00%</w:t>
            </w:r>
          </w:p>
        </w:tc>
        <w:tc>
          <w:tcPr>
            <w:tcW w:type="dxa" w:w="785"/>
          </w:tcPr>
          <w:p>
            <w:r>
              <w:t>5.50%</w:t>
            </w:r>
          </w:p>
        </w:tc>
        <w:tc>
          <w:tcPr>
            <w:tcW w:type="dxa" w:w="785"/>
          </w:tcPr>
          <w:p>
            <w:r>
              <w:t>5.50%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- 179 Days</w:t>
            </w:r>
          </w:p>
        </w:tc>
        <w:tc>
          <w:tcPr>
            <w:tcW w:type="dxa" w:w="785"/>
          </w:tcPr>
          <w:p>
            <w:r>
              <w:t>4.25%</w:t>
            </w:r>
          </w:p>
        </w:tc>
        <w:tc>
          <w:tcPr>
            <w:tcW w:type="dxa" w:w="785"/>
          </w:tcPr>
          <w:p>
            <w:r>
              <w:t>4.25%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5.75%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269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270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363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364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to 389 Days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390 Days (12 months 25 days)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391 Days - Less than 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 1 Day- less than 2 years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less than 3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and inclusive of 10 years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r>
      <w:tr>
        <w:tc>
          <w:tcPr>
            <w:tcW w:type="dxa" w:w="785"/>
          </w:tcPr>
          <w:p>
            <w:r>
              <w:t>Maturity Period - Premature Withdrawal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3.50%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3.50%</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4.25%</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46 - 60 Days</w:t>
            </w:r>
          </w:p>
        </w:tc>
        <w:tc>
          <w:tcPr>
            <w:tcW w:type="dxa" w:w="785"/>
          </w:tcPr>
          <w:p>
            <w:r>
              <w:t>4.50%</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61 - 90 Days</w:t>
            </w:r>
          </w:p>
        </w:tc>
        <w:tc>
          <w:tcPr>
            <w:tcW w:type="dxa" w:w="785"/>
          </w:tcPr>
          <w:p>
            <w:r>
              <w:t>4.50%</w:t>
            </w:r>
          </w:p>
        </w:tc>
        <w:tc>
          <w:tcPr>
            <w:tcW w:type="dxa" w:w="785"/>
          </w:tcPr>
          <w:p>
            <w:r>
              <w:t>5.45%</w:t>
            </w:r>
          </w:p>
        </w:tc>
        <w:tc>
          <w:tcPr>
            <w:tcW w:type="dxa" w:w="785"/>
          </w:tcPr>
          <w:p>
            <w:r>
              <w:t>5.45%</w:t>
            </w:r>
          </w:p>
        </w:tc>
        <w:tc>
          <w:tcPr>
            <w:tcW w:type="dxa" w:w="785"/>
          </w:tcPr>
          <w:p>
            <w:r>
              <w:t>5.45%</w:t>
            </w:r>
          </w:p>
        </w:tc>
        <w:tc>
          <w:tcPr>
            <w:tcW w:type="dxa" w:w="785"/>
          </w:tcPr>
          <w:p>
            <w:r>
              <w:t>5.45%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5.70%</w:t>
            </w:r>
          </w:p>
        </w:tc>
        <w:tc>
          <w:tcPr>
            <w:tcW w:type="dxa" w:w="785"/>
          </w:tcPr>
          <w:p>
            <w:r>
              <w:t>5.70%</w:t>
            </w:r>
          </w:p>
        </w:tc>
        <w:tc>
          <w:tcPr>
            <w:tcW w:type="dxa" w:w="785"/>
          </w:tcPr>
          <w:p>
            <w:r>
              <w:t>5.70%</w:t>
            </w:r>
          </w:p>
        </w:tc>
        <w:tc>
          <w:tcPr>
            <w:tcW w:type="dxa" w:w="785"/>
          </w:tcPr>
          <w:p>
            <w:r>
              <w:t>5.70%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5.50%</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6.00%</w:t>
            </w:r>
          </w:p>
        </w:tc>
        <w:tc>
          <w:tcPr>
            <w:tcW w:type="dxa" w:w="785"/>
          </w:tcPr>
          <w:p>
            <w:r>
              <w:t>6.05%</w:t>
            </w:r>
          </w:p>
        </w:tc>
        <w:tc>
          <w:tcPr>
            <w:tcW w:type="dxa" w:w="785"/>
          </w:tcPr>
          <w:p>
            <w:r>
              <w:t>6.05%</w:t>
            </w:r>
          </w:p>
        </w:tc>
        <w:tc>
          <w:tcPr>
            <w:tcW w:type="dxa" w:w="785"/>
          </w:tcPr>
          <w:p>
            <w:r>
              <w:t>6.05%</w:t>
            </w:r>
          </w:p>
        </w:tc>
        <w:tc>
          <w:tcPr>
            <w:tcW w:type="dxa" w:w="785"/>
          </w:tcPr>
          <w:p>
            <w:r>
              <w:t>6.05%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6.35%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&amp; inclusive of 7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r>
      <w:tr>
        <w:tc>
          <w:tcPr>
            <w:tcW w:type="dxa" w:w="785"/>
          </w:tcPr>
          <w:p>
            <w:r>
              <w:t>Maturity Period - Premature Withdrawal Not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nan</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nan</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5.65%</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6.20%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6.45%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181 days</w:t>
            </w:r>
          </w:p>
        </w:tc>
        <w:tc>
          <w:tcPr>
            <w:tcW w:type="dxa" w:w="4320"/>
          </w:tcPr>
          <w:p>
            <w:r>
              <w:t>Nil</w:t>
            </w:r>
          </w:p>
        </w:tc>
      </w:tr>
      <w:tr>
        <w:tc>
          <w:tcPr>
            <w:tcW w:type="dxa" w:w="4320"/>
          </w:tcPr>
          <w:p>
            <w:r>
              <w:t>181 days and above</w:t>
            </w:r>
          </w:p>
        </w:tc>
        <w:tc>
          <w:tcPr>
            <w:tcW w:type="dxa" w:w="4320"/>
          </w:tcPr>
          <w:p>
            <w:r>
              <w:t>0.50%</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equal to 180 days</w:t>
            </w:r>
          </w:p>
        </w:tc>
        <w:tc>
          <w:tcPr>
            <w:tcW w:type="dxa" w:w="4320"/>
          </w:tcPr>
          <w:p>
            <w:r>
              <w:t>Nil</w:t>
            </w:r>
          </w:p>
        </w:tc>
      </w:tr>
      <w:tr>
        <w:tc>
          <w:tcPr>
            <w:tcW w:type="dxa" w:w="4320"/>
          </w:tcPr>
          <w:p>
            <w:r>
              <w:t>Greater than 180 days to less than or equal to 364 days</w:t>
            </w:r>
          </w:p>
        </w:tc>
        <w:tc>
          <w:tcPr>
            <w:tcW w:type="dxa" w:w="4320"/>
          </w:tcPr>
          <w:p>
            <w:r>
              <w:t>0.50%</w:t>
            </w:r>
          </w:p>
        </w:tc>
      </w:tr>
      <w:tr>
        <w:tc>
          <w:tcPr>
            <w:tcW w:type="dxa" w:w="4320"/>
          </w:tcPr>
          <w:p>
            <w:r>
              <w:t>Greater than or equal to 365 days</w:t>
            </w:r>
          </w:p>
        </w:tc>
        <w:tc>
          <w:tcPr>
            <w:tcW w:type="dxa" w:w="4320"/>
          </w:tcPr>
          <w:p>
            <w:r>
              <w:t>1.00%</w:t>
            </w:r>
          </w:p>
        </w:tc>
      </w:tr>
    </w:tbl>
    <w:p/>
    <w:p>
      <w:r>
        <w:t>---------------------------</w:t>
      </w:r>
    </w:p>
    <w:p>
      <w:r>
        <w:t>TITLE 1: Fixed Deposit</w:t>
      </w:r>
    </w:p>
    <w:p>
      <w:r>
        <w:t>TITLE 2: Recurring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r>
      <w:tr>
        <w:tc>
          <w:tcPr>
            <w:tcW w:type="dxa" w:w="785"/>
          </w:tcPr>
          <w:p>
            <w:r>
              <w:t>Tenure</w:t>
            </w:r>
          </w:p>
        </w:tc>
        <w:tc>
          <w:tcPr>
            <w:tcW w:type="dxa" w:w="785"/>
          </w:tcPr>
          <w:p>
            <w:r>
              <w:t>Interest Rate p.a. ( %)</w:t>
            </w:r>
          </w:p>
        </w:tc>
        <w:tc>
          <w:tcPr>
            <w:tcW w:type="dxa" w:w="785"/>
          </w:tcPr>
          <w:p>
            <w:r>
              <w:t>Senior Citizen Rates p.a. (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w:t>
            </w:r>
          </w:p>
        </w:tc>
        <w:tc>
          <w:tcPr>
            <w:tcW w:type="dxa" w:w="785"/>
          </w:tcPr>
          <w:p>
            <w:r>
              <w:t>5.50%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21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24 Months</w:t>
            </w:r>
          </w:p>
        </w:tc>
        <w:tc>
          <w:tcPr>
            <w:tcW w:type="dxa" w:w="785"/>
          </w:tcPr>
          <w:p>
            <w:r>
              <w:t>6.50%</w:t>
            </w:r>
          </w:p>
        </w:tc>
        <w:tc>
          <w:tcPr>
            <w:tcW w:type="dxa" w:w="785"/>
          </w:tcPr>
          <w:p>
            <w:r>
              <w:t>7.00%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33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 less than 4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 less than 5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- 10years</w:t>
            </w:r>
          </w:p>
        </w:tc>
        <w:tc>
          <w:tcPr>
            <w:tcW w:type="dxa" w:w="785"/>
          </w:tcPr>
          <w:p>
            <w:r>
              <w:t>6.25%</w:t>
            </w:r>
          </w:p>
        </w:tc>
        <w:tc>
          <w:tcPr>
            <w:tcW w:type="dxa" w:w="785"/>
          </w:tcPr>
          <w:p>
            <w:r>
              <w:t>6.75%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Recurring Deposits</w:t>
      </w:r>
    </w:p>
    <w:p>
      <w:r>
        <w:t>TITLE 2: FCNR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r>
      <w:tr>
        <w:tc>
          <w:tcPr>
            <w:tcW w:type="dxa" w:w="785"/>
          </w:tcPr>
          <w:p>
            <w:r>
              <w:t>FCNR (B) Deposit</w:t>
            </w:r>
          </w:p>
        </w:tc>
        <w:tc>
          <w:tcPr>
            <w:tcW w:type="dxa" w:w="785"/>
          </w:tcPr>
          <w:p>
            <w:r>
              <w:t>USD (&lt; 0.5 mio)</w:t>
            </w:r>
          </w:p>
        </w:tc>
        <w:tc>
          <w:tcPr>
            <w:tcW w:type="dxa" w:w="785"/>
          </w:tcPr>
          <w:p>
            <w:r>
              <w:t>USD (&gt;=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 - Less than 4 Year</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 - Less than 5 Year</w:t>
            </w:r>
          </w:p>
        </w:tc>
        <w:tc>
          <w:tcPr>
            <w:tcW w:type="dxa" w:w="785"/>
          </w:tcPr>
          <w:p>
            <w:r>
              <w:t>3.60%</w:t>
            </w:r>
          </w:p>
        </w:tc>
        <w:tc>
          <w:tcPr>
            <w:tcW w:type="dxa" w:w="785"/>
          </w:tcPr>
          <w:p>
            <w:r>
              <w:t>3.60%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 Only</w:t>
            </w:r>
          </w:p>
        </w:tc>
        <w:tc>
          <w:tcPr>
            <w:tcW w:type="dxa" w:w="785"/>
          </w:tcPr>
          <w:p>
            <w:r>
              <w:t>3.50%</w:t>
            </w:r>
          </w:p>
        </w:tc>
        <w:tc>
          <w:tcPr>
            <w:tcW w:type="dxa" w:w="785"/>
          </w:tcPr>
          <w:p>
            <w:r>
              <w:t>3.50%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FCNR Deposit</w:t>
      </w:r>
    </w:p>
    <w:p>
      <w:r>
        <w:t>TITLE 2: Penalty on premature withdrawal of FCNR(B) deposits (withdrawn after one year), as per table below:</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Premature Penalty</w:t>
            </w:r>
          </w:p>
        </w:tc>
        <w:tc>
          <w:tcPr>
            <w:tcW w:type="dxa" w:w="960"/>
          </w:tcPr>
          <w:p>
            <w:r>
              <w:t>USD</w:t>
            </w:r>
          </w:p>
        </w:tc>
        <w:tc>
          <w:tcPr>
            <w:tcW w:type="dxa" w:w="960"/>
          </w:tcPr>
          <w:p>
            <w:r>
              <w:t>USD</w:t>
            </w:r>
          </w:p>
        </w:tc>
        <w:tc>
          <w:tcPr>
            <w:tcW w:type="dxa" w:w="960"/>
          </w:tcPr>
          <w:p>
            <w:r>
              <w:t>GBP</w:t>
            </w:r>
          </w:p>
        </w:tc>
        <w:tc>
          <w:tcPr>
            <w:tcW w:type="dxa" w:w="960"/>
          </w:tcPr>
          <w:p>
            <w:r>
              <w:t>EURO</w:t>
            </w:r>
          </w:p>
        </w:tc>
        <w:tc>
          <w:tcPr>
            <w:tcW w:type="dxa" w:w="960"/>
          </w:tcPr>
          <w:p>
            <w:r>
              <w:t>YEN</w:t>
            </w:r>
          </w:p>
        </w:tc>
        <w:tc>
          <w:tcPr>
            <w:tcW w:type="dxa" w:w="960"/>
          </w:tcPr>
          <w:p>
            <w:r>
              <w:t>AUD</w:t>
            </w:r>
          </w:p>
        </w:tc>
        <w:tc>
          <w:tcPr>
            <w:tcW w:type="dxa" w:w="960"/>
          </w:tcPr>
          <w:p>
            <w:r>
              <w:t>SGD</w:t>
            </w:r>
          </w:p>
        </w:tc>
        <w:tc>
          <w:tcPr>
            <w:tcW w:type="dxa" w:w="960"/>
          </w:tcPr>
          <w:p>
            <w:r>
              <w:t>nan</w:t>
            </w:r>
          </w:p>
        </w:tc>
      </w:tr>
      <w:tr>
        <w:tc>
          <w:tcPr>
            <w:tcW w:type="dxa" w:w="960"/>
          </w:tcPr>
          <w:p>
            <w:r>
              <w:t>Premature Penalty</w:t>
            </w:r>
          </w:p>
        </w:tc>
        <w:tc>
          <w:tcPr>
            <w:tcW w:type="dxa" w:w="960"/>
          </w:tcPr>
          <w:p>
            <w:r>
              <w:t>&lt; 0.5 mio</w:t>
            </w:r>
          </w:p>
        </w:tc>
        <w:tc>
          <w:tcPr>
            <w:tcW w:type="dxa" w:w="960"/>
          </w:tcPr>
          <w:p>
            <w:r>
              <w:t>&gt;=0.5 mio</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Premature Penalty</w:t>
            </w:r>
          </w:p>
        </w:tc>
        <w:tc>
          <w:tcPr>
            <w:tcW w:type="dxa" w:w="960"/>
          </w:tcPr>
          <w:p>
            <w:r>
              <w:t>nan</w:t>
            </w:r>
          </w:p>
        </w:tc>
        <w:tc>
          <w:tcPr>
            <w:tcW w:type="dxa" w:w="960"/>
          </w:tcPr>
          <w:p>
            <w:r>
              <w:t>0.25%</w:t>
            </w:r>
          </w:p>
        </w:tc>
        <w:tc>
          <w:tcPr>
            <w:tcW w:type="dxa" w:w="960"/>
          </w:tcPr>
          <w:p>
            <w:r>
              <w:t>0.25%</w:t>
            </w:r>
          </w:p>
        </w:tc>
        <w:tc>
          <w:tcPr>
            <w:tcW w:type="dxa" w:w="960"/>
          </w:tcPr>
          <w:p>
            <w:r>
              <w:t>0.25%</w:t>
            </w:r>
          </w:p>
        </w:tc>
        <w:tc>
          <w:tcPr>
            <w:tcW w:type="dxa" w:w="960"/>
          </w:tcPr>
          <w:p>
            <w:r>
              <w:t>0.00%</w:t>
            </w:r>
          </w:p>
        </w:tc>
        <w:tc>
          <w:tcPr>
            <w:tcW w:type="dxa" w:w="960"/>
          </w:tcPr>
          <w:p>
            <w:r>
              <w:t>0.00%</w:t>
            </w:r>
          </w:p>
        </w:tc>
        <w:tc>
          <w:tcPr>
            <w:tcW w:type="dxa" w:w="960"/>
          </w:tcPr>
          <w:p>
            <w:r>
              <w:t>0.25%</w:t>
            </w:r>
          </w:p>
        </w:tc>
        <w:tc>
          <w:tcPr>
            <w:tcW w:type="dxa" w:w="960"/>
          </w:tcPr>
          <w:p>
            <w:r>
              <w:t>0.10%</w:t>
            </w:r>
          </w:p>
        </w:tc>
      </w:tr>
    </w:tbl>
    <w:p/>
    <w:p>
      <w:r>
        <w:t>---------------------------</w:t>
      </w:r>
    </w:p>
    <w:p>
      <w:r>
        <w:t>TITLE 1: FCNR Deposit</w:t>
      </w:r>
    </w:p>
    <w:p>
      <w:r>
        <w:t>TITLE 2: RFC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r>
      <w:tr>
        <w:tc>
          <w:tcPr>
            <w:tcW w:type="dxa" w:w="785"/>
          </w:tcPr>
          <w:p>
            <w:r>
              <w:t>RFC Deposit</w:t>
            </w:r>
          </w:p>
        </w:tc>
        <w:tc>
          <w:tcPr>
            <w:tcW w:type="dxa" w:w="785"/>
          </w:tcPr>
          <w:p>
            <w:r>
              <w:t>USD(&lt; 0.5 mio)</w:t>
            </w:r>
          </w:p>
        </w:tc>
        <w:tc>
          <w:tcPr>
            <w:tcW w:type="dxa" w:w="785"/>
          </w:tcPr>
          <w:p>
            <w:r>
              <w:t>USD(≥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days - Less than 6 months</w:t>
            </w:r>
          </w:p>
        </w:tc>
        <w:tc>
          <w:tcPr>
            <w:tcW w:type="dxa" w:w="785"/>
          </w:tcPr>
          <w:p>
            <w:r>
              <w:t>0.75%</w:t>
            </w:r>
          </w:p>
        </w:tc>
        <w:tc>
          <w:tcPr>
            <w:tcW w:type="dxa" w:w="785"/>
          </w:tcPr>
          <w:p>
            <w:r>
              <w:t>0.75%</w:t>
            </w:r>
          </w:p>
        </w:tc>
        <w:tc>
          <w:tcPr>
            <w:tcW w:type="dxa" w:w="785"/>
          </w:tcPr>
          <w:p>
            <w:r>
              <w:t>0.25%</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 - Less than 1 Year</w:t>
            </w:r>
          </w:p>
        </w:tc>
        <w:tc>
          <w:tcPr>
            <w:tcW w:type="dxa" w:w="785"/>
          </w:tcPr>
          <w:p>
            <w:r>
              <w:t>1.50%</w:t>
            </w:r>
          </w:p>
        </w:tc>
        <w:tc>
          <w:tcPr>
            <w:tcW w:type="dxa" w:w="785"/>
          </w:tcPr>
          <w:p>
            <w:r>
              <w:t>1.50%</w:t>
            </w:r>
          </w:p>
        </w:tc>
        <w:tc>
          <w:tcPr>
            <w:tcW w:type="dxa" w:w="785"/>
          </w:tcPr>
          <w:p>
            <w:r>
              <w:t>0.50%</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years</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Only</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RFC Deposit</w:t>
      </w:r>
    </w:p>
    <w:p>
      <w:r>
        <w:t>TITLE 2: Loans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Rate of Interest</w:t>
            </w:r>
          </w:p>
        </w:tc>
        <w:tc>
          <w:tcPr>
            <w:tcW w:type="dxa" w:w="1728"/>
          </w:tcPr>
          <w:p>
            <w:r>
              <w:t>Rate of Interest</w:t>
            </w:r>
          </w:p>
        </w:tc>
        <w:tc>
          <w:tcPr>
            <w:tcW w:type="dxa" w:w="1728"/>
          </w:tcPr>
          <w:p>
            <w:r>
              <w:t>Rate of Interest</w:t>
            </w:r>
          </w:p>
        </w:tc>
        <w:tc>
          <w:tcPr>
            <w:tcW w:type="dxa" w:w="1728"/>
          </w:tcPr>
          <w:p>
            <w:r>
              <w:t>Processing fees (excluding GST)</w:t>
            </w:r>
          </w:p>
        </w:tc>
      </w:tr>
      <w:tr>
        <w:tc>
          <w:tcPr>
            <w:tcW w:type="dxa" w:w="1728"/>
          </w:tcPr>
          <w:p>
            <w:r>
              <w:t>nan</w:t>
            </w:r>
          </w:p>
        </w:tc>
        <w:tc>
          <w:tcPr>
            <w:tcW w:type="dxa" w:w="1728"/>
          </w:tcPr>
          <w:p>
            <w:r>
              <w:t>Customer Type</w:t>
            </w:r>
          </w:p>
        </w:tc>
        <w:tc>
          <w:tcPr>
            <w:tcW w:type="dxa" w:w="1728"/>
          </w:tcPr>
          <w:p>
            <w:r>
              <w:t>Effective Rate of Interest</w:t>
            </w:r>
          </w:p>
        </w:tc>
        <w:tc>
          <w:tcPr>
            <w:tcW w:type="dxa" w:w="1728"/>
          </w:tcPr>
          <w:p>
            <w:r>
              <w:t>RR+Spread</w:t>
            </w:r>
          </w:p>
        </w:tc>
        <w:tc>
          <w:tcPr>
            <w:tcW w:type="dxa" w:w="1728"/>
          </w:tcPr>
          <w:p>
            <w:r>
              <w:t>nan</w:t>
            </w:r>
          </w:p>
        </w:tc>
      </w:tr>
      <w:tr>
        <w:tc>
          <w:tcPr>
            <w:tcW w:type="dxa" w:w="1728"/>
          </w:tcPr>
          <w:p>
            <w:r>
              <w:t>Housing Finance and Affordable Housing</w:t>
            </w:r>
          </w:p>
        </w:tc>
        <w:tc>
          <w:tcPr>
            <w:tcW w:type="dxa" w:w="1728"/>
          </w:tcPr>
          <w:p>
            <w:r>
              <w:t>Floating category (Repo Rate 5.50%)</w:t>
            </w:r>
          </w:p>
        </w:tc>
        <w:tc>
          <w:tcPr>
            <w:tcW w:type="dxa" w:w="1728"/>
          </w:tcPr>
          <w:p>
            <w:r>
              <w:t>nan</w:t>
            </w:r>
          </w:p>
        </w:tc>
        <w:tc>
          <w:tcPr>
            <w:tcW w:type="dxa" w:w="1728"/>
          </w:tcPr>
          <w:p>
            <w:r>
              <w:t>nan</w:t>
            </w:r>
          </w:p>
        </w:tc>
        <w:tc>
          <w:tcPr>
            <w:tcW w:type="dxa" w:w="1728"/>
          </w:tcPr>
          <w:p>
            <w:r>
              <w:t>nan</w:t>
            </w:r>
          </w:p>
        </w:tc>
      </w:tr>
      <w:tr>
        <w:tc>
          <w:tcPr>
            <w:tcW w:type="dxa" w:w="1728"/>
          </w:tcPr>
          <w:p>
            <w:r>
              <w:t>Housing Finance and Affordable Housing</w:t>
            </w:r>
          </w:p>
        </w:tc>
        <w:tc>
          <w:tcPr>
            <w:tcW w:type="dxa" w:w="1728"/>
          </w:tcPr>
          <w:p>
            <w:r>
              <w:t>For Salaried individuals</w:t>
            </w:r>
          </w:p>
        </w:tc>
        <w:tc>
          <w:tcPr>
            <w:tcW w:type="dxa" w:w="1728"/>
          </w:tcPr>
          <w:p>
            <w:r>
              <w:t>7.99% - 12.00%</w:t>
            </w:r>
          </w:p>
        </w:tc>
        <w:tc>
          <w:tcPr>
            <w:tcW w:type="dxa" w:w="1728"/>
          </w:tcPr>
          <w:p>
            <w:r>
              <w:t>-</w:t>
            </w:r>
          </w:p>
        </w:tc>
        <w:tc>
          <w:tcPr>
            <w:tcW w:type="dxa" w:w="1728"/>
          </w:tcPr>
          <w:p>
            <w:r>
              <w:t>Upto 2.00%</w:t>
            </w:r>
          </w:p>
        </w:tc>
      </w:tr>
      <w:tr>
        <w:tc>
          <w:tcPr>
            <w:tcW w:type="dxa" w:w="1728"/>
          </w:tcPr>
          <w:p>
            <w:r>
              <w:t>Housing Finance and Affordable Housing</w:t>
            </w:r>
          </w:p>
        </w:tc>
        <w:tc>
          <w:tcPr>
            <w:tcW w:type="dxa" w:w="1728"/>
          </w:tcPr>
          <w:p>
            <w:r>
              <w:t>For Self Employed</w:t>
            </w:r>
          </w:p>
        </w:tc>
        <w:tc>
          <w:tcPr>
            <w:tcW w:type="dxa" w:w="1728"/>
          </w:tcPr>
          <w:p>
            <w:r>
              <w:t>7.99% - 13.30%</w:t>
            </w:r>
          </w:p>
        </w:tc>
        <w:tc>
          <w:tcPr>
            <w:tcW w:type="dxa" w:w="1728"/>
          </w:tcPr>
          <w:p>
            <w:r>
              <w:t>-</w:t>
            </w:r>
          </w:p>
        </w:tc>
        <w:tc>
          <w:tcPr>
            <w:tcW w:type="dxa" w:w="1728"/>
          </w:tcPr>
          <w:p>
            <w:r>
              <w:t>Upto 2.00%</w:t>
            </w:r>
          </w:p>
        </w:tc>
      </w:tr>
      <w:tr>
        <w:tc>
          <w:tcPr>
            <w:tcW w:type="dxa" w:w="1728"/>
          </w:tcPr>
          <w:p>
            <w:r>
              <w:t>Business Loan</w:t>
            </w:r>
          </w:p>
        </w:tc>
        <w:tc>
          <w:tcPr>
            <w:tcW w:type="dxa" w:w="1728"/>
          </w:tcPr>
          <w:p>
            <w:r>
              <w:t>Individual</w:t>
            </w:r>
          </w:p>
        </w:tc>
        <w:tc>
          <w:tcPr>
            <w:tcW w:type="dxa" w:w="1728"/>
          </w:tcPr>
          <w:p>
            <w:r>
              <w:t>10.50% - 31.50%</w:t>
            </w:r>
          </w:p>
        </w:tc>
        <w:tc>
          <w:tcPr>
            <w:tcW w:type="dxa" w:w="1728"/>
          </w:tcPr>
          <w:p>
            <w:r>
              <w:t>Fixed Rate</w:t>
            </w:r>
          </w:p>
        </w:tc>
        <w:tc>
          <w:tcPr>
            <w:tcW w:type="dxa" w:w="1728"/>
          </w:tcPr>
          <w:p>
            <w:r>
              <w:t>Upto 2.00% + GST</w:t>
            </w:r>
          </w:p>
        </w:tc>
      </w:tr>
      <w:tr>
        <w:tc>
          <w:tcPr>
            <w:tcW w:type="dxa" w:w="1728"/>
          </w:tcPr>
          <w:p>
            <w:r>
              <w:t>Personal Loan</w:t>
            </w:r>
          </w:p>
        </w:tc>
        <w:tc>
          <w:tcPr>
            <w:tcW w:type="dxa" w:w="1728"/>
          </w:tcPr>
          <w:p>
            <w:r>
              <w:t>Salaried individuals</w:t>
            </w:r>
          </w:p>
        </w:tc>
        <w:tc>
          <w:tcPr>
            <w:tcW w:type="dxa" w:w="1728"/>
          </w:tcPr>
          <w:p>
            <w:r>
              <w:t>10.25% - 30%</w:t>
            </w:r>
          </w:p>
        </w:tc>
        <w:tc>
          <w:tcPr>
            <w:tcW w:type="dxa" w:w="1728"/>
          </w:tcPr>
          <w:p>
            <w:r>
              <w:t>Fixed Rate</w:t>
            </w:r>
          </w:p>
        </w:tc>
        <w:tc>
          <w:tcPr>
            <w:tcW w:type="dxa" w:w="1728"/>
          </w:tcPr>
          <w:p>
            <w:r>
              <w:t>Upto 5.00% + applicable taxes</w:t>
            </w:r>
          </w:p>
        </w:tc>
      </w:tr>
      <w:tr>
        <w:tc>
          <w:tcPr>
            <w:tcW w:type="dxa" w:w="1728"/>
          </w:tcPr>
          <w:p>
            <w:r>
              <w:t>Loan Against Property and Affordable LAP</w:t>
            </w:r>
          </w:p>
        </w:tc>
        <w:tc>
          <w:tcPr>
            <w:tcW w:type="dxa" w:w="1728"/>
          </w:tcPr>
          <w:p>
            <w:r>
              <w:t>Individual or Non individual</w:t>
            </w:r>
          </w:p>
        </w:tc>
        <w:tc>
          <w:tcPr>
            <w:tcW w:type="dxa" w:w="1728"/>
          </w:tcPr>
          <w:p>
            <w:r>
              <w:t>9.15% - 16%</w:t>
            </w:r>
          </w:p>
        </w:tc>
        <w:tc>
          <w:tcPr>
            <w:tcW w:type="dxa" w:w="1728"/>
          </w:tcPr>
          <w:p>
            <w:r>
              <w:t>RR+ (2.9-8.75)</w:t>
            </w:r>
          </w:p>
        </w:tc>
        <w:tc>
          <w:tcPr>
            <w:tcW w:type="dxa" w:w="1728"/>
          </w:tcPr>
          <w:p>
            <w:r>
              <w:t>Upto 2.00%</w:t>
            </w:r>
          </w:p>
        </w:tc>
      </w:tr>
      <w:tr>
        <w:tc>
          <w:tcPr>
            <w:tcW w:type="dxa" w:w="1728"/>
          </w:tcPr>
          <w:p>
            <w:r>
              <w:t>Loan Against Securities</w:t>
            </w:r>
          </w:p>
        </w:tc>
        <w:tc>
          <w:tcPr>
            <w:tcW w:type="dxa" w:w="1728"/>
          </w:tcPr>
          <w:p>
            <w:r>
              <w:t>Individual or Non individual</w:t>
            </w:r>
          </w:p>
        </w:tc>
        <w:tc>
          <w:tcPr>
            <w:tcW w:type="dxa" w:w="1728"/>
          </w:tcPr>
          <w:p>
            <w:r>
              <w:t>10.50% - 12.00%</w:t>
            </w:r>
          </w:p>
        </w:tc>
        <w:tc>
          <w:tcPr>
            <w:tcW w:type="dxa" w:w="1728"/>
          </w:tcPr>
          <w:p>
            <w:r>
              <w:t>5.50% + 5.00%5.50% + 6.50%</w:t>
            </w:r>
          </w:p>
        </w:tc>
        <w:tc>
          <w:tcPr>
            <w:tcW w:type="dxa" w:w="1728"/>
          </w:tcPr>
          <w:p>
            <w:r>
              <w:t>For Digital cases - Rs. 1,499/- For Equity (Non-Digital), Debt - MF/FMP/, Bonds – Up to 2% of the Loan/Sanctioned credit limit subject to Minimum of Rs. 2,500/-) For other physical securities (LIC / Pvt Insurance policies) – Up to 2% of the Loan/Sanctioned credit limit subject to Minimum of Rs. 5,000/-</w:t>
            </w:r>
          </w:p>
        </w:tc>
      </w:tr>
      <w:tr>
        <w:tc>
          <w:tcPr>
            <w:tcW w:type="dxa" w:w="1728"/>
          </w:tcPr>
          <w:p>
            <w:r>
              <w:t>Consumer Durables</w:t>
            </w:r>
          </w:p>
        </w:tc>
        <w:tc>
          <w:tcPr>
            <w:tcW w:type="dxa" w:w="1728"/>
          </w:tcPr>
          <w:p>
            <w:r>
              <w:t>Individual</w:t>
            </w:r>
          </w:p>
        </w:tc>
        <w:tc>
          <w:tcPr>
            <w:tcW w:type="dxa" w:w="1728"/>
          </w:tcPr>
          <w:p>
            <w:r>
              <w:t>10% - 40% (CIRR)</w:t>
            </w:r>
          </w:p>
        </w:tc>
        <w:tc>
          <w:tcPr>
            <w:tcW w:type="dxa" w:w="1728"/>
          </w:tcPr>
          <w:p>
            <w:r>
              <w:t>Fixed Rate</w:t>
            </w:r>
          </w:p>
        </w:tc>
        <w:tc>
          <w:tcPr>
            <w:tcW w:type="dxa" w:w="1728"/>
          </w:tcPr>
          <w:p>
            <w:r>
              <w:t>Rs. 99 onwards on select products, merchants, payment mode is applicable. There are wide range of schemes with NIL processing fee for consumers.</w:t>
            </w:r>
          </w:p>
        </w:tc>
      </w:tr>
      <w:tr>
        <w:tc>
          <w:tcPr>
            <w:tcW w:type="dxa" w:w="1728"/>
          </w:tcPr>
          <w:p>
            <w:r>
              <w:t>Educational Loan</w:t>
            </w:r>
          </w:p>
        </w:tc>
        <w:tc>
          <w:tcPr>
            <w:tcW w:type="dxa" w:w="1728"/>
          </w:tcPr>
          <w:p>
            <w:r>
              <w:t>nan</w:t>
            </w:r>
          </w:p>
        </w:tc>
        <w:tc>
          <w:tcPr>
            <w:tcW w:type="dxa" w:w="1728"/>
          </w:tcPr>
          <w:p>
            <w:r>
              <w:t>11% - 17%</w:t>
            </w:r>
          </w:p>
        </w:tc>
        <w:tc>
          <w:tcPr>
            <w:tcW w:type="dxa" w:w="1728"/>
          </w:tcPr>
          <w:p>
            <w:r>
              <w:t>Fixed Rate</w:t>
            </w:r>
          </w:p>
        </w:tc>
        <w:tc>
          <w:tcPr>
            <w:tcW w:type="dxa" w:w="1728"/>
          </w:tcPr>
          <w:p>
            <w:r>
              <w:t>Upto 2.00% + applicable taxes</w:t>
            </w:r>
          </w:p>
        </w:tc>
      </w:tr>
      <w:tr>
        <w:tc>
          <w:tcPr>
            <w:tcW w:type="dxa" w:w="1728"/>
          </w:tcPr>
          <w:p>
            <w:r>
              <w:t>Healthcare Finance</w:t>
            </w:r>
          </w:p>
        </w:tc>
        <w:tc>
          <w:tcPr>
            <w:tcW w:type="dxa" w:w="1728"/>
          </w:tcPr>
          <w:p>
            <w:r>
              <w:t>nan</w:t>
            </w:r>
          </w:p>
        </w:tc>
        <w:tc>
          <w:tcPr>
            <w:tcW w:type="dxa" w:w="1728"/>
          </w:tcPr>
          <w:p>
            <w:r>
              <w:t>9% - 12%</w:t>
            </w:r>
          </w:p>
        </w:tc>
        <w:tc>
          <w:tcPr>
            <w:tcW w:type="dxa" w:w="1728"/>
          </w:tcPr>
          <w:p>
            <w:r>
              <w:t>Floating Rate</w:t>
            </w:r>
          </w:p>
        </w:tc>
        <w:tc>
          <w:tcPr>
            <w:tcW w:type="dxa" w:w="1728"/>
          </w:tcPr>
          <w:p>
            <w:r>
              <w:t>Upto 2.00% + applicable taxes</w:t>
            </w:r>
          </w:p>
        </w:tc>
      </w:tr>
      <w:tr>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r>
    </w:tbl>
    <w:p/>
    <w:p>
      <w:r>
        <w:t>---------------------------</w:t>
      </w:r>
    </w:p>
    <w:p>
      <w:r>
        <w:t>TITLE 1: Loans</w:t>
      </w:r>
    </w:p>
    <w:p>
      <w:r>
        <w:t>TITLE 2: Interest rate range of contracted Consumer loans for the quarter ended June 30th, 2025 for different categories of advances granted to individual borrowers along with Mean interest rate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Housing Loans and Affordable Housing</w:t>
            </w:r>
          </w:p>
        </w:tc>
        <w:tc>
          <w:tcPr>
            <w:tcW w:type="dxa" w:w="2160"/>
          </w:tcPr>
          <w:p>
            <w:r>
              <w:t>7.80%</w:t>
            </w:r>
          </w:p>
        </w:tc>
        <w:tc>
          <w:tcPr>
            <w:tcW w:type="dxa" w:w="2160"/>
          </w:tcPr>
          <w:p>
            <w:r>
              <w:t>14.00%</w:t>
            </w:r>
          </w:p>
        </w:tc>
        <w:tc>
          <w:tcPr>
            <w:tcW w:type="dxa" w:w="2160"/>
          </w:tcPr>
          <w:p>
            <w:r>
              <w:t>8.57%</w:t>
            </w:r>
          </w:p>
        </w:tc>
      </w:tr>
      <w:tr>
        <w:tc>
          <w:tcPr>
            <w:tcW w:type="dxa" w:w="2160"/>
          </w:tcPr>
          <w:p>
            <w:r>
              <w:t>Loan Against Property And Affordable LAP</w:t>
            </w:r>
          </w:p>
        </w:tc>
        <w:tc>
          <w:tcPr>
            <w:tcW w:type="dxa" w:w="2160"/>
          </w:tcPr>
          <w:p>
            <w:r>
              <w:t>8.20%</w:t>
            </w:r>
          </w:p>
        </w:tc>
        <w:tc>
          <w:tcPr>
            <w:tcW w:type="dxa" w:w="2160"/>
          </w:tcPr>
          <w:p>
            <w:r>
              <w:t>15.00%</w:t>
            </w:r>
          </w:p>
        </w:tc>
        <w:tc>
          <w:tcPr>
            <w:tcW w:type="dxa" w:w="2160"/>
          </w:tcPr>
          <w:p>
            <w:r>
              <w:t>9.39%</w:t>
            </w:r>
          </w:p>
        </w:tc>
      </w:tr>
      <w:tr>
        <w:tc>
          <w:tcPr>
            <w:tcW w:type="dxa" w:w="2160"/>
          </w:tcPr>
          <w:p>
            <w:r>
              <w:t>Personal Loans</w:t>
            </w:r>
          </w:p>
        </w:tc>
        <w:tc>
          <w:tcPr>
            <w:tcW w:type="dxa" w:w="2160"/>
          </w:tcPr>
          <w:p>
            <w:r>
              <w:t>10.00%</w:t>
            </w:r>
          </w:p>
        </w:tc>
        <w:tc>
          <w:tcPr>
            <w:tcW w:type="dxa" w:w="2160"/>
          </w:tcPr>
          <w:p>
            <w:r>
              <w:t>30.00%</w:t>
            </w:r>
          </w:p>
        </w:tc>
        <w:tc>
          <w:tcPr>
            <w:tcW w:type="dxa" w:w="2160"/>
          </w:tcPr>
          <w:p>
            <w:r>
              <w:t>17.15%</w:t>
            </w:r>
          </w:p>
        </w:tc>
      </w:tr>
      <w:tr>
        <w:tc>
          <w:tcPr>
            <w:tcW w:type="dxa" w:w="2160"/>
          </w:tcPr>
          <w:p>
            <w:r>
              <w:t>Loan Against Securities</w:t>
            </w:r>
          </w:p>
        </w:tc>
        <w:tc>
          <w:tcPr>
            <w:tcW w:type="dxa" w:w="2160"/>
          </w:tcPr>
          <w:p>
            <w:r>
              <w:t>8.35%</w:t>
            </w:r>
          </w:p>
        </w:tc>
        <w:tc>
          <w:tcPr>
            <w:tcW w:type="dxa" w:w="2160"/>
          </w:tcPr>
          <w:p>
            <w:r>
              <w:t>13.70%</w:t>
            </w:r>
          </w:p>
        </w:tc>
        <w:tc>
          <w:tcPr>
            <w:tcW w:type="dxa" w:w="2160"/>
          </w:tcPr>
          <w:p>
            <w:r>
              <w:t>9.97%</w:t>
            </w:r>
          </w:p>
        </w:tc>
      </w:tr>
      <w:tr>
        <w:tc>
          <w:tcPr>
            <w:tcW w:type="dxa" w:w="2160"/>
          </w:tcPr>
          <w:p>
            <w:r>
              <w:t>Consumer Durables Loan</w:t>
            </w:r>
          </w:p>
        </w:tc>
        <w:tc>
          <w:tcPr>
            <w:tcW w:type="dxa" w:w="2160"/>
          </w:tcPr>
          <w:p>
            <w:r>
              <w:t>10.00%</w:t>
            </w:r>
          </w:p>
        </w:tc>
        <w:tc>
          <w:tcPr>
            <w:tcW w:type="dxa" w:w="2160"/>
          </w:tcPr>
          <w:p>
            <w:r>
              <w:t>40.00%</w:t>
            </w:r>
          </w:p>
        </w:tc>
        <w:tc>
          <w:tcPr>
            <w:tcW w:type="dxa" w:w="2160"/>
          </w:tcPr>
          <w:p>
            <w:r>
              <w:t>20.00%</w:t>
            </w:r>
          </w:p>
        </w:tc>
      </w:tr>
      <w:tr>
        <w:tc>
          <w:tcPr>
            <w:tcW w:type="dxa" w:w="2160"/>
          </w:tcPr>
          <w:p>
            <w:r>
              <w:t>Business Loan</w:t>
            </w:r>
          </w:p>
        </w:tc>
        <w:tc>
          <w:tcPr>
            <w:tcW w:type="dxa" w:w="2160"/>
          </w:tcPr>
          <w:p>
            <w:r>
              <w:t>10.24%</w:t>
            </w:r>
          </w:p>
        </w:tc>
        <w:tc>
          <w:tcPr>
            <w:tcW w:type="dxa" w:w="2160"/>
          </w:tcPr>
          <w:p>
            <w:r>
              <w:t>31.23%</w:t>
            </w:r>
          </w:p>
        </w:tc>
        <w:tc>
          <w:tcPr>
            <w:tcW w:type="dxa" w:w="2160"/>
          </w:tcPr>
          <w:p>
            <w:r>
              <w:t>22.01%</w:t>
            </w:r>
          </w:p>
        </w:tc>
      </w:tr>
      <w:tr>
        <w:tc>
          <w:tcPr>
            <w:tcW w:type="dxa" w:w="2160"/>
          </w:tcPr>
          <w:p>
            <w:r>
              <w:t>Healthcare Finance</w:t>
            </w:r>
          </w:p>
        </w:tc>
        <w:tc>
          <w:tcPr>
            <w:tcW w:type="dxa" w:w="2160"/>
          </w:tcPr>
          <w:p>
            <w:r>
              <w:t>8.45%</w:t>
            </w:r>
          </w:p>
        </w:tc>
        <w:tc>
          <w:tcPr>
            <w:tcW w:type="dxa" w:w="2160"/>
          </w:tcPr>
          <w:p>
            <w:r>
              <w:t>11.50%</w:t>
            </w:r>
          </w:p>
        </w:tc>
        <w:tc>
          <w:tcPr>
            <w:tcW w:type="dxa" w:w="2160"/>
          </w:tcPr>
          <w:p>
            <w:r>
              <w:t>8.98%</w:t>
            </w:r>
          </w:p>
        </w:tc>
      </w:tr>
      <w:tr>
        <w:tc>
          <w:tcPr>
            <w:tcW w:type="dxa" w:w="2160"/>
          </w:tcPr>
          <w:p>
            <w:r>
              <w:t>Education Loan</w:t>
            </w:r>
          </w:p>
        </w:tc>
        <w:tc>
          <w:tcPr>
            <w:tcW w:type="dxa" w:w="2160"/>
          </w:tcPr>
          <w:p>
            <w:r>
              <w:t>11.5%</w:t>
            </w:r>
          </w:p>
        </w:tc>
        <w:tc>
          <w:tcPr>
            <w:tcW w:type="dxa" w:w="2160"/>
          </w:tcPr>
          <w:p>
            <w:r>
              <w:t>11.5%</w:t>
            </w:r>
          </w:p>
        </w:tc>
        <w:tc>
          <w:tcPr>
            <w:tcW w:type="dxa" w:w="2160"/>
          </w:tcPr>
          <w:p>
            <w:r>
              <w:t>11.5%</w:t>
            </w:r>
          </w:p>
        </w:tc>
      </w:tr>
    </w:tbl>
    <w:p/>
    <w:p>
      <w:r>
        <w:t>---------------------------</w:t>
      </w:r>
    </w:p>
    <w:p>
      <w:r>
        <w:t>TITLE 1: Commercial Business</w:t>
      </w:r>
    </w:p>
    <w:p>
      <w:r>
        <w:t>TITLE 2: Interest rate range of contracted Commercial Loans for the quarter ended June 30, 2025 for different categories of advances granted to individual borrowers.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Name of the Product</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CV (Commercial Vehicle) Group</w:t>
            </w:r>
          </w:p>
        </w:tc>
        <w:tc>
          <w:tcPr>
            <w:tcW w:type="dxa" w:w="2160"/>
          </w:tcPr>
          <w:p>
            <w:r>
              <w:t>8.57</w:t>
            </w:r>
          </w:p>
        </w:tc>
        <w:tc>
          <w:tcPr>
            <w:tcW w:type="dxa" w:w="2160"/>
          </w:tcPr>
          <w:p>
            <w:r>
              <w:t>23.77</w:t>
            </w:r>
          </w:p>
        </w:tc>
        <w:tc>
          <w:tcPr>
            <w:tcW w:type="dxa" w:w="2160"/>
          </w:tcPr>
          <w:p>
            <w:r>
              <w:t>13.27</w:t>
            </w:r>
          </w:p>
        </w:tc>
      </w:tr>
      <w:tr>
        <w:tc>
          <w:tcPr>
            <w:tcW w:type="dxa" w:w="2160"/>
          </w:tcPr>
          <w:p>
            <w:r>
              <w:t>CE (Construction Equipment)</w:t>
            </w:r>
          </w:p>
        </w:tc>
        <w:tc>
          <w:tcPr>
            <w:tcW w:type="dxa" w:w="2160"/>
          </w:tcPr>
          <w:p>
            <w:r>
              <w:t>8.91</w:t>
            </w:r>
          </w:p>
        </w:tc>
        <w:tc>
          <w:tcPr>
            <w:tcW w:type="dxa" w:w="2160"/>
          </w:tcPr>
          <w:p>
            <w:r>
              <w:t>18.89</w:t>
            </w:r>
          </w:p>
        </w:tc>
        <w:tc>
          <w:tcPr>
            <w:tcW w:type="dxa" w:w="2160"/>
          </w:tcPr>
          <w:p>
            <w:r>
              <w:t>11.77</w:t>
            </w:r>
          </w:p>
        </w:tc>
      </w:tr>
      <w:tr>
        <w:tc>
          <w:tcPr>
            <w:tcW w:type="dxa" w:w="2160"/>
          </w:tcPr>
          <w:p>
            <w:r>
              <w:t>TFE (Tractor and Farm Equipment)</w:t>
            </w:r>
          </w:p>
        </w:tc>
        <w:tc>
          <w:tcPr>
            <w:tcW w:type="dxa" w:w="2160"/>
          </w:tcPr>
          <w:p>
            <w:r>
              <w:t>9.05</w:t>
            </w:r>
          </w:p>
        </w:tc>
        <w:tc>
          <w:tcPr>
            <w:tcW w:type="dxa" w:w="2160"/>
          </w:tcPr>
          <w:p>
            <w:r>
              <w:t>29.02</w:t>
            </w:r>
          </w:p>
        </w:tc>
        <w:tc>
          <w:tcPr>
            <w:tcW w:type="dxa" w:w="2160"/>
          </w:tcPr>
          <w:p>
            <w:r>
              <w:t>16.92</w:t>
            </w:r>
          </w:p>
        </w:tc>
      </w:tr>
      <w:tr>
        <w:tc>
          <w:tcPr>
            <w:tcW w:type="dxa" w:w="2160"/>
          </w:tcPr>
          <w:p>
            <w:r>
              <w:t>GLN (Gold Loan)</w:t>
            </w:r>
          </w:p>
        </w:tc>
        <w:tc>
          <w:tcPr>
            <w:tcW w:type="dxa" w:w="2160"/>
          </w:tcPr>
          <w:p>
            <w:r>
              <w:t>9.30</w:t>
            </w:r>
          </w:p>
        </w:tc>
        <w:tc>
          <w:tcPr>
            <w:tcW w:type="dxa" w:w="2160"/>
          </w:tcPr>
          <w:p>
            <w:r>
              <w:t>20.00</w:t>
            </w:r>
          </w:p>
        </w:tc>
        <w:tc>
          <w:tcPr>
            <w:tcW w:type="dxa" w:w="2160"/>
          </w:tcPr>
          <w:p>
            <w:r>
              <w:t>13.27</w:t>
            </w:r>
          </w:p>
        </w:tc>
      </w:tr>
      <w:tr>
        <w:tc>
          <w:tcPr>
            <w:tcW w:type="dxa" w:w="2160"/>
          </w:tcPr>
          <w:p>
            <w:r>
              <w:t>ABG (Agri Business Loan)</w:t>
            </w:r>
          </w:p>
        </w:tc>
        <w:tc>
          <w:tcPr>
            <w:tcW w:type="dxa" w:w="2160"/>
          </w:tcPr>
          <w:p>
            <w:r>
              <w:t>7.50</w:t>
            </w:r>
          </w:p>
        </w:tc>
        <w:tc>
          <w:tcPr>
            <w:tcW w:type="dxa" w:w="2160"/>
          </w:tcPr>
          <w:p>
            <w:r>
              <w:t>18.00</w:t>
            </w:r>
          </w:p>
        </w:tc>
        <w:tc>
          <w:tcPr>
            <w:tcW w:type="dxa" w:w="2160"/>
          </w:tcPr>
          <w:p>
            <w:r>
              <w:t>9.18</w:t>
            </w:r>
          </w:p>
        </w:tc>
      </w:tr>
      <w:tr>
        <w:tc>
          <w:tcPr>
            <w:tcW w:type="dxa" w:w="2160"/>
          </w:tcPr>
          <w:p>
            <w:r>
              <w:t>RBG CV (Relationship Banking Group)</w:t>
            </w:r>
          </w:p>
        </w:tc>
        <w:tc>
          <w:tcPr>
            <w:tcW w:type="dxa" w:w="2160"/>
          </w:tcPr>
          <w:p>
            <w:r>
              <w:t>8.25</w:t>
            </w:r>
          </w:p>
        </w:tc>
        <w:tc>
          <w:tcPr>
            <w:tcW w:type="dxa" w:w="2160"/>
          </w:tcPr>
          <w:p>
            <w:r>
              <w:t>9.00</w:t>
            </w:r>
          </w:p>
        </w:tc>
        <w:tc>
          <w:tcPr>
            <w:tcW w:type="dxa" w:w="2160"/>
          </w:tcPr>
          <w:p>
            <w:r>
              <w:t>8.78</w:t>
            </w:r>
          </w:p>
        </w:tc>
      </w:tr>
      <w:tr>
        <w:tc>
          <w:tcPr>
            <w:tcW w:type="dxa" w:w="2160"/>
          </w:tcPr>
          <w:p>
            <w:r>
              <w:t>RBG CE (Relationship Banking Group)</w:t>
            </w:r>
          </w:p>
        </w:tc>
        <w:tc>
          <w:tcPr>
            <w:tcW w:type="dxa" w:w="2160"/>
          </w:tcPr>
          <w:p>
            <w:r>
              <w:t>8.80</w:t>
            </w:r>
          </w:p>
        </w:tc>
        <w:tc>
          <w:tcPr>
            <w:tcW w:type="dxa" w:w="2160"/>
          </w:tcPr>
          <w:p>
            <w:r>
              <w:t>9.45</w:t>
            </w:r>
          </w:p>
        </w:tc>
        <w:tc>
          <w:tcPr>
            <w:tcW w:type="dxa" w:w="2160"/>
          </w:tcPr>
          <w:p>
            <w:r>
              <w:t>9.13</w:t>
            </w:r>
          </w:p>
        </w:tc>
      </w:tr>
      <w:tr>
        <w:tc>
          <w:tcPr>
            <w:tcW w:type="dxa" w:w="2160"/>
          </w:tcPr>
          <w:p>
            <w:r>
              <w:t>Dairy Loan</w:t>
            </w:r>
          </w:p>
        </w:tc>
        <w:tc>
          <w:tcPr>
            <w:tcW w:type="dxa" w:w="2160"/>
          </w:tcPr>
          <w:p>
            <w:r>
              <w:t>22.26</w:t>
            </w:r>
          </w:p>
        </w:tc>
        <w:tc>
          <w:tcPr>
            <w:tcW w:type="dxa" w:w="2160"/>
          </w:tcPr>
          <w:p>
            <w:r>
              <w:t>24.22</w:t>
            </w:r>
          </w:p>
        </w:tc>
        <w:tc>
          <w:tcPr>
            <w:tcW w:type="dxa" w:w="2160"/>
          </w:tcPr>
          <w:p>
            <w:r>
              <w:t>22.83</w:t>
            </w:r>
          </w:p>
        </w:tc>
      </w:tr>
      <w:tr>
        <w:tc>
          <w:tcPr>
            <w:tcW w:type="dxa" w:w="2160"/>
          </w:tcPr>
          <w:p>
            <w:r>
              <w:t>CROP LOAN</w:t>
            </w:r>
          </w:p>
        </w:tc>
        <w:tc>
          <w:tcPr>
            <w:tcW w:type="dxa" w:w="2160"/>
          </w:tcPr>
          <w:p>
            <w:r>
              <w:t>8.80</w:t>
            </w:r>
          </w:p>
        </w:tc>
        <w:tc>
          <w:tcPr>
            <w:tcW w:type="dxa" w:w="2160"/>
          </w:tcPr>
          <w:p>
            <w:r>
              <w:t>13.50</w:t>
            </w:r>
          </w:p>
        </w:tc>
        <w:tc>
          <w:tcPr>
            <w:tcW w:type="dxa" w:w="2160"/>
          </w:tcPr>
          <w:p>
            <w:r>
              <w:t>11.39</w:t>
            </w:r>
          </w:p>
        </w:tc>
      </w:tr>
      <w:tr>
        <w:tc>
          <w:tcPr>
            <w:tcW w:type="dxa" w:w="2160"/>
          </w:tcPr>
          <w:p>
            <w:r>
              <w:t>BBG</w:t>
            </w:r>
          </w:p>
        </w:tc>
        <w:tc>
          <w:tcPr>
            <w:tcW w:type="dxa" w:w="2160"/>
          </w:tcPr>
          <w:p>
            <w:r>
              <w:t>10.44</w:t>
            </w:r>
          </w:p>
        </w:tc>
        <w:tc>
          <w:tcPr>
            <w:tcW w:type="dxa" w:w="2160"/>
          </w:tcPr>
          <w:p>
            <w:r>
              <w:t>13.20</w:t>
            </w:r>
          </w:p>
        </w:tc>
        <w:tc>
          <w:tcPr>
            <w:tcW w:type="dxa" w:w="2160"/>
          </w:tcPr>
          <w:p>
            <w:r>
              <w:t>11.46</w:t>
            </w:r>
          </w:p>
        </w:tc>
      </w:tr>
      <w:tr>
        <w:tc>
          <w:tcPr>
            <w:tcW w:type="dxa" w:w="2160"/>
          </w:tcPr>
          <w:p>
            <w:r>
              <w:t>MLAP (Micro Loan Against Property)</w:t>
            </w:r>
          </w:p>
        </w:tc>
        <w:tc>
          <w:tcPr>
            <w:tcW w:type="dxa" w:w="2160"/>
          </w:tcPr>
          <w:p>
            <w:r>
              <w:t>17.74</w:t>
            </w:r>
          </w:p>
        </w:tc>
        <w:tc>
          <w:tcPr>
            <w:tcW w:type="dxa" w:w="2160"/>
          </w:tcPr>
          <w:p>
            <w:r>
              <w:t>25.79</w:t>
            </w:r>
          </w:p>
        </w:tc>
        <w:tc>
          <w:tcPr>
            <w:tcW w:type="dxa" w:w="2160"/>
          </w:tcPr>
          <w:p>
            <w:r>
              <w:t>22.39</w:t>
            </w:r>
          </w:p>
        </w:tc>
      </w:tr>
      <w:tr>
        <w:tc>
          <w:tcPr>
            <w:tcW w:type="dxa" w:w="2160"/>
          </w:tcPr>
          <w:p>
            <w:r>
              <w:t>MFI (Microfinance) Retail(Sonata and BSS)</w:t>
            </w:r>
          </w:p>
        </w:tc>
        <w:tc>
          <w:tcPr>
            <w:tcW w:type="dxa" w:w="2160"/>
          </w:tcPr>
          <w:p>
            <w:r>
              <w:t>20.00</w:t>
            </w:r>
          </w:p>
        </w:tc>
        <w:tc>
          <w:tcPr>
            <w:tcW w:type="dxa" w:w="2160"/>
          </w:tcPr>
          <w:p>
            <w:r>
              <w:t>25.00</w:t>
            </w:r>
          </w:p>
        </w:tc>
        <w:tc>
          <w:tcPr>
            <w:tcW w:type="dxa" w:w="2160"/>
          </w:tcPr>
          <w:p>
            <w:r>
              <w:t>23.00</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Issue (INR)</w:t>
            </w:r>
          </w:p>
        </w:tc>
        <w:tc>
          <w:tcPr>
            <w:tcW w:type="dxa" w:w="2880"/>
          </w:tcPr>
          <w:p>
            <w:r>
              <w:t>Rs. 2.5 per 1000 Min Rs. 50 Max Rs. 10, 000</w:t>
            </w:r>
          </w:p>
        </w:tc>
      </w:tr>
      <w:tr>
        <w:tc>
          <w:tcPr>
            <w:tcW w:type="dxa" w:w="2880"/>
          </w:tcPr>
          <w:p>
            <w:r>
              <w:t>For Savings Accounts</w:t>
            </w:r>
          </w:p>
        </w:tc>
        <w:tc>
          <w:tcPr>
            <w:tcW w:type="dxa" w:w="2880"/>
          </w:tcPr>
          <w:p>
            <w:r>
              <w:t>Cancellation (INR)</w:t>
            </w:r>
          </w:p>
        </w:tc>
        <w:tc>
          <w:tcPr>
            <w:tcW w:type="dxa" w:w="2880"/>
          </w:tcPr>
          <w:p>
            <w:r>
              <w:t>Rs. 100</w:t>
            </w:r>
          </w:p>
        </w:tc>
      </w:tr>
      <w:tr>
        <w:tc>
          <w:tcPr>
            <w:tcW w:type="dxa" w:w="2880"/>
          </w:tcPr>
          <w:p>
            <w:r>
              <w:t>For Current Accounts</w:t>
            </w:r>
          </w:p>
        </w:tc>
        <w:tc>
          <w:tcPr>
            <w:tcW w:type="dxa" w:w="2880"/>
          </w:tcPr>
          <w:p>
            <w:r>
              <w:t>Issue (INR)</w:t>
            </w:r>
          </w:p>
        </w:tc>
        <w:tc>
          <w:tcPr>
            <w:tcW w:type="dxa" w:w="2880"/>
          </w:tcPr>
          <w:p>
            <w:r>
              <w:t>At Branch Locations - Re 1/1000 (Min 40 Max 5000) &amp; at Non - branch locations Rs. 2/1000 (Min 40 Max 5000); Foreign Currency DD - Rs 500 per DD + Foreign Currency Conversion Charge.</w:t>
            </w:r>
          </w:p>
        </w:tc>
      </w:tr>
      <w:tr>
        <w:tc>
          <w:tcPr>
            <w:tcW w:type="dxa" w:w="2880"/>
          </w:tcPr>
          <w:p>
            <w:r>
              <w:t>For Current Accounts</w:t>
            </w:r>
          </w:p>
        </w:tc>
        <w:tc>
          <w:tcPr>
            <w:tcW w:type="dxa" w:w="2880"/>
          </w:tcPr>
          <w:p>
            <w:r>
              <w:t>Cancellation (INR)</w:t>
            </w:r>
          </w:p>
        </w:tc>
        <w:tc>
          <w:tcPr>
            <w:tcW w:type="dxa" w:w="2880"/>
          </w:tcPr>
          <w:p>
            <w:r>
              <w:t>Rs 100 per INR DD; for Foreign currency DD Rs 500 + Foreign currency conversion charge</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Branch Locations (Non-Speed clearing locations): Free</w:t>
            </w:r>
          </w:p>
        </w:tc>
      </w:tr>
      <w:tr>
        <w:tc>
          <w:tcPr>
            <w:tcW w:type="dxa" w:w="4320"/>
          </w:tcPr>
          <w:p>
            <w:r>
              <w:t>Savings Account</w:t>
            </w:r>
          </w:p>
        </w:tc>
        <w:tc>
          <w:tcPr>
            <w:tcW w:type="dxa" w:w="4320"/>
          </w:tcPr>
          <w:p>
            <w:r>
              <w:t>For Non Branch Locations (Non- Speed clearing locations) : Free</w:t>
            </w:r>
          </w:p>
        </w:tc>
      </w:tr>
      <w:tr>
        <w:tc>
          <w:tcPr>
            <w:tcW w:type="dxa" w:w="4320"/>
          </w:tcPr>
          <w:p>
            <w:r>
              <w:t>Current Account</w:t>
            </w:r>
          </w:p>
        </w:tc>
        <w:tc>
          <w:tcPr>
            <w:tcW w:type="dxa" w:w="4320"/>
          </w:tcPr>
          <w:p>
            <w:r>
              <w:t>INR cheques upto Rs. 10000: Rs. 50 per cheque; Rs. 10001 - Rs. 100000: Rs. 100 per cheque; Rs. 100001 &amp; above: Rs. 150 per cheque. For foreign currency cheques Rs 500 per cheque</w:t>
            </w:r>
          </w:p>
        </w:tc>
      </w:tr>
      <w:tr>
        <w:tc>
          <w:tcPr>
            <w:tcW w:type="dxa" w:w="4320"/>
          </w:tcPr>
          <w:p>
            <w:r>
              <w:t>Charges for Outstation INR Cheque Collection are exclusive of service tax.</w:t>
            </w:r>
          </w:p>
        </w:tc>
        <w:tc>
          <w:tcPr>
            <w:tcW w:type="dxa" w:w="4320"/>
          </w:tcPr>
          <w:p>
            <w:r>
              <w:t>Charges for Outstation INR Cheque Collection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Inward</w:t>
            </w:r>
          </w:p>
        </w:tc>
        <w:tc>
          <w:tcPr>
            <w:tcW w:type="dxa" w:w="2880"/>
          </w:tcPr>
          <w:p>
            <w:r>
              <w:t>Free</w:t>
            </w:r>
          </w:p>
        </w:tc>
      </w:tr>
      <w:tr>
        <w:tc>
          <w:tcPr>
            <w:tcW w:type="dxa" w:w="2880"/>
          </w:tcPr>
          <w:p>
            <w:r>
              <w:t>For Savings Accounts</w:t>
            </w:r>
          </w:p>
        </w:tc>
        <w:tc>
          <w:tcPr>
            <w:tcW w:type="dxa" w:w="2880"/>
          </w:tcPr>
          <w:p>
            <w:r>
              <w:t>Outward</w:t>
            </w:r>
          </w:p>
        </w:tc>
        <w:tc>
          <w:tcPr>
            <w:tcW w:type="dxa" w:w="2880"/>
          </w:tcPr>
          <w:p>
            <w:r>
              <w:t>Free (Through MobileBanking &amp; Net Banking) and Through Branch - Up to 10000: 2.50, 10001 to 100000:5; 100001 to 200000:15; &gt; 200000 : 25 (Small account holder can do NEFT upto 10000)</w:t>
            </w:r>
          </w:p>
        </w:tc>
      </w:tr>
      <w:tr>
        <w:tc>
          <w:tcPr>
            <w:tcW w:type="dxa" w:w="2880"/>
          </w:tcPr>
          <w:p>
            <w:r>
              <w:t>For Current Accounts</w:t>
            </w:r>
          </w:p>
        </w:tc>
        <w:tc>
          <w:tcPr>
            <w:tcW w:type="dxa" w:w="2880"/>
          </w:tcPr>
          <w:p>
            <w:r>
              <w:t>Inward</w:t>
            </w:r>
          </w:p>
        </w:tc>
        <w:tc>
          <w:tcPr>
            <w:tcW w:type="dxa" w:w="2880"/>
          </w:tcPr>
          <w:p>
            <w:r>
              <w:t>Free</w:t>
            </w:r>
          </w:p>
        </w:tc>
      </w:tr>
      <w:tr>
        <w:tc>
          <w:tcPr>
            <w:tcW w:type="dxa" w:w="2880"/>
          </w:tcPr>
          <w:p>
            <w:r>
              <w:t>For Current Accounts</w:t>
            </w:r>
          </w:p>
        </w:tc>
        <w:tc>
          <w:tcPr>
            <w:tcW w:type="dxa" w:w="2880"/>
          </w:tcPr>
          <w:p>
            <w:r>
              <w:t>Outward</w:t>
            </w:r>
          </w:p>
        </w:tc>
        <w:tc>
          <w:tcPr>
            <w:tcW w:type="dxa" w:w="2880"/>
          </w:tcPr>
          <w:p>
            <w:r>
              <w:t>Upto Rs. 1 Lakh: Rs. 5 per Txn; Rs. 1 Lakh &amp; above: Rs. 25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Savings Accounts</w:t>
            </w:r>
          </w:p>
        </w:tc>
        <w:tc>
          <w:tcPr>
            <w:tcW w:type="dxa" w:w="2880"/>
          </w:tcPr>
          <w:p>
            <w:r>
              <w:t>Inward</w:t>
            </w:r>
          </w:p>
        </w:tc>
        <w:tc>
          <w:tcPr>
            <w:tcW w:type="dxa" w:w="2880"/>
          </w:tcPr>
          <w:p>
            <w:r>
              <w:t>Free</w:t>
            </w:r>
          </w:p>
        </w:tc>
      </w:tr>
      <w:tr>
        <w:tc>
          <w:tcPr>
            <w:tcW w:type="dxa" w:w="2880"/>
          </w:tcPr>
          <w:p>
            <w:r>
              <w:t>Savings Accounts</w:t>
            </w:r>
          </w:p>
        </w:tc>
        <w:tc>
          <w:tcPr>
            <w:tcW w:type="dxa" w:w="2880"/>
          </w:tcPr>
          <w:p>
            <w:r>
              <w:t>Outward</w:t>
            </w:r>
          </w:p>
        </w:tc>
        <w:tc>
          <w:tcPr>
            <w:tcW w:type="dxa" w:w="2880"/>
          </w:tcPr>
          <w:p>
            <w:r>
              <w:t>Free (Through MobileBanking &amp; Net Banking) and Through Branch - Rs. 200001- 500000: Rs 25 per Txn; &gt; 500000: Rs 50 per Txn;</w:t>
            </w:r>
          </w:p>
        </w:tc>
      </w:tr>
      <w:tr>
        <w:tc>
          <w:tcPr>
            <w:tcW w:type="dxa" w:w="2880"/>
          </w:tcPr>
          <w:p>
            <w:r>
              <w:t>Current Accounts</w:t>
            </w:r>
          </w:p>
        </w:tc>
        <w:tc>
          <w:tcPr>
            <w:tcW w:type="dxa" w:w="2880"/>
          </w:tcPr>
          <w:p>
            <w:r>
              <w:t>Inward</w:t>
            </w:r>
          </w:p>
        </w:tc>
        <w:tc>
          <w:tcPr>
            <w:tcW w:type="dxa" w:w="2880"/>
          </w:tcPr>
          <w:p>
            <w:r>
              <w:t>Free</w:t>
            </w:r>
          </w:p>
        </w:tc>
      </w:tr>
      <w:tr>
        <w:tc>
          <w:tcPr>
            <w:tcW w:type="dxa" w:w="2880"/>
          </w:tcPr>
          <w:p>
            <w:r>
              <w:t>Current Accounts</w:t>
            </w:r>
          </w:p>
        </w:tc>
        <w:tc>
          <w:tcPr>
            <w:tcW w:type="dxa" w:w="2880"/>
          </w:tcPr>
          <w:p>
            <w:r>
              <w:t>Outward</w:t>
            </w:r>
          </w:p>
        </w:tc>
        <w:tc>
          <w:tcPr>
            <w:tcW w:type="dxa" w:w="2880"/>
          </w:tcPr>
          <w:p>
            <w:r>
              <w:t>Free (If done through Net banking); Charged - if done through branch Rs. 1- 5 Lakhs: Rs 25 per Txn; Rs. 5 Lakhs &amp; Above: Rs 50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Cheque Return Charges</w:t>
            </w:r>
          </w:p>
        </w:tc>
        <w:tc>
          <w:tcPr>
            <w:tcW w:type="dxa" w:w="2880"/>
          </w:tcPr>
          <w:p>
            <w:r>
              <w:t>Outward Returns</w:t>
            </w:r>
          </w:p>
        </w:tc>
        <w:tc>
          <w:tcPr>
            <w:tcW w:type="dxa" w:w="2880"/>
          </w:tcPr>
          <w:p>
            <w:r>
              <w:t>Inward Returns</w:t>
            </w:r>
          </w:p>
        </w:tc>
      </w:tr>
      <w:tr>
        <w:tc>
          <w:tcPr>
            <w:tcW w:type="dxa" w:w="2880"/>
          </w:tcPr>
          <w:p>
            <w:r>
              <w:t>For Savings Account (INR)</w:t>
            </w:r>
          </w:p>
        </w:tc>
        <w:tc>
          <w:tcPr>
            <w:tcW w:type="dxa" w:w="2880"/>
          </w:tcPr>
          <w:p>
            <w:r>
              <w:t>Rs. 100/- per instance</w:t>
            </w:r>
          </w:p>
        </w:tc>
        <w:tc>
          <w:tcPr>
            <w:tcW w:type="dxa" w:w="2880"/>
          </w:tcPr>
          <w:p>
            <w:r>
              <w:t>Rs. 500/- per instance</w:t>
            </w:r>
          </w:p>
        </w:tc>
      </w:tr>
      <w:tr>
        <w:tc>
          <w:tcPr>
            <w:tcW w:type="dxa" w:w="2880"/>
          </w:tcPr>
          <w:p>
            <w:r>
              <w:t>For Current Accounts / Overdraft, Cash Credit Accounts</w:t>
            </w:r>
          </w:p>
        </w:tc>
        <w:tc>
          <w:tcPr>
            <w:tcW w:type="dxa" w:w="2880"/>
          </w:tcPr>
          <w:p>
            <w:r>
              <w:t>Rs.100/ cheque. For out-station cheques, corr bank charges shall be extra</w:t>
            </w:r>
          </w:p>
        </w:tc>
        <w:tc>
          <w:tcPr>
            <w:tcW w:type="dxa" w:w="2880"/>
          </w:tcPr>
          <w:p>
            <w:r>
              <w:t>Financial Reason: upto 3 returns - 350 /instance; 4th return onward 750/instance</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BSBDA &amp; Small Account, first cheque book of 5 leaves Free, thereafter charged Rs. 5 per cheque leaf. Edge, Nova and Synergy Savings Account 25 leaves per quarter Free thereafter it is charged Rs. 1.5 per leaf. For all other Accounts it is Free.</w:t>
            </w:r>
          </w:p>
        </w:tc>
      </w:tr>
      <w:tr>
        <w:tc>
          <w:tcPr>
            <w:tcW w:type="dxa" w:w="4320"/>
          </w:tcPr>
          <w:p>
            <w:r>
              <w:t>Current Account</w:t>
            </w:r>
          </w:p>
        </w:tc>
        <w:tc>
          <w:tcPr>
            <w:tcW w:type="dxa" w:w="4320"/>
          </w:tcPr>
          <w:p>
            <w:r>
              <w:t>Free for all accounts except Neo, Edge &amp; Synergy A/c where beyond free limit it is charged Rs.2/- per leaf. Default cheque book is at-par cheque book.</w:t>
            </w:r>
          </w:p>
        </w:tc>
      </w:tr>
    </w:tbl>
    <w:p/>
    <w:p>
      <w:pPr>
        <w:pStyle w:val="Heading3"/>
      </w:pPr>
      <w:r>
        <w:t>Action: website| Timestamp: 09092025 15:27:19| Present: False| Count: 0</w:t>
      </w:r>
    </w:p>
    <w:p>
      <w:r>
        <w:t>Website: https://www.kotak.com/en/rates/mclr-rate.html</w:t>
      </w:r>
    </w:p>
    <w:p>
      <w:r>
        <w:t>---------------------------</w:t>
      </w:r>
    </w:p>
    <w:p>
      <w:r>
        <w:t>[Unsupported Datatype: str]</w:t>
      </w:r>
    </w:p>
    <w:p/>
    <w:p>
      <w:pPr>
        <w:pStyle w:val="Heading3"/>
      </w:pPr>
      <w:r>
        <w:t>Action: table| Timestamp: 09092025 15:27:29| Present: True| Count: 21</w:t>
      </w:r>
    </w:p>
    <w:p>
      <w:r>
        <w:t>Website: https://www.kotak.com/en/rates/mclr-rate.html</w:t>
      </w:r>
    </w:p>
    <w:p>
      <w:r>
        <w:t>---------------------------</w:t>
      </w:r>
    </w:p>
    <w:p>
      <w:r>
        <w:t>TITLE 1: Deposit Accounts</w:t>
      </w:r>
    </w:p>
    <w:p>
      <w:r>
        <w:t>TITLE 2: 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Bank A/c</w:t>
            </w:r>
          </w:p>
        </w:tc>
        <w:tc>
          <w:tcPr>
            <w:tcW w:type="dxa" w:w="4320"/>
          </w:tcPr>
          <w:p>
            <w:r>
              <w:t>Savings Bank A/c</w:t>
            </w:r>
          </w:p>
        </w:tc>
      </w:tr>
      <w:tr>
        <w:tc>
          <w:tcPr>
            <w:tcW w:type="dxa" w:w="4320"/>
          </w:tcPr>
          <w:p>
            <w:r>
              <w:t>Nature</w:t>
            </w:r>
          </w:p>
        </w:tc>
        <w:tc>
          <w:tcPr>
            <w:tcW w:type="dxa" w:w="4320"/>
          </w:tcPr>
          <w:p>
            <w:r>
              <w:t>Rate of Interest</w:t>
            </w:r>
          </w:p>
        </w:tc>
      </w:tr>
      <w:tr>
        <w:tc>
          <w:tcPr>
            <w:tcW w:type="dxa" w:w="4320"/>
          </w:tcPr>
          <w:p>
            <w:r>
              <w:t>Nature</w:t>
            </w:r>
          </w:p>
        </w:tc>
        <w:tc>
          <w:tcPr>
            <w:tcW w:type="dxa" w:w="4320"/>
          </w:tcPr>
          <w:p>
            <w:r>
              <w:t>Across all account balances</w:t>
            </w:r>
          </w:p>
        </w:tc>
      </w:tr>
      <w:tr>
        <w:tc>
          <w:tcPr>
            <w:tcW w:type="dxa" w:w="4320"/>
          </w:tcPr>
          <w:p>
            <w:r>
              <w:t>A. Domestic (w.e.f. July 9th, 2025)</w:t>
            </w:r>
          </w:p>
        </w:tc>
        <w:tc>
          <w:tcPr>
            <w:tcW w:type="dxa" w:w="4320"/>
          </w:tcPr>
          <w:p>
            <w:r>
              <w:t>2.50% p.a.</w:t>
            </w:r>
          </w:p>
        </w:tc>
      </w:tr>
      <w:tr>
        <w:tc>
          <w:tcPr>
            <w:tcW w:type="dxa" w:w="4320"/>
          </w:tcPr>
          <w:p>
            <w:r>
              <w:t>B. Non Resident (NRE/NRO) (w.e.f. July 9th, 2025)</w:t>
            </w:r>
          </w:p>
        </w:tc>
        <w:tc>
          <w:tcPr>
            <w:tcW w:type="dxa" w:w="4320"/>
          </w:tcPr>
          <w:p>
            <w:r>
              <w:t>2.50% p.a</w:t>
            </w:r>
          </w:p>
        </w:tc>
      </w:tr>
      <w:tr>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c>
          <w:tcPr>
            <w:tcW w:type="dxa" w:w="4320"/>
          </w:tcPr>
          <w:p>
            <w:r>
              <w:t>With effect from 1st April, 2016, the periodicity of payment of interest on Savings Bank Account will be quarterly. Thus, the Savings Bank interest calculated on daily product basis will be paid at quarterly intervals on 30th June, 30th September, 31st December &amp; 31st March each year. Note : p.a. is "per annum" Effective July 9th, 2025, daily balances in Savings Account across all account balances will earn 2.50% interest p.a. These interest rates are applicable for both Resident and Non Resident Accounts (NRE/ NRO).</w:t>
            </w:r>
          </w:p>
        </w:tc>
      </w:tr>
    </w:tbl>
    <w:p/>
    <w:p>
      <w:r>
        <w:t>---------------------------</w:t>
      </w:r>
    </w:p>
    <w:p>
      <w:r>
        <w:t>TITLE 1: Deposit Accounts</w:t>
      </w:r>
    </w:p>
    <w:p>
      <w:r>
        <w:t>TITLE 2: Effective July 9th, 2025, daily balances in Savings Account across all account balances will earn 2.50% interest p.a. These interest rates are applicable for both Resident and Non Resident Accounts (NRE/ NRO)</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Up to Rs. 750 Crore</w:t>
            </w:r>
          </w:p>
        </w:tc>
        <w:tc>
          <w:tcPr>
            <w:tcW w:type="dxa" w:w="4320"/>
          </w:tcPr>
          <w:p>
            <w:r>
              <w:t>2.50% p.a.</w:t>
            </w:r>
          </w:p>
        </w:tc>
      </w:tr>
      <w:tr>
        <w:tc>
          <w:tcPr>
            <w:tcW w:type="dxa" w:w="4320"/>
          </w:tcPr>
          <w:p>
            <w:r>
              <w:t># Above Rs. 750 Crore and up to Rs. 1000 Crore</w:t>
            </w:r>
          </w:p>
        </w:tc>
        <w:tc>
          <w:tcPr>
            <w:tcW w:type="dxa" w:w="4320"/>
          </w:tcPr>
          <w:p>
            <w:r>
              <w:t>MIBOR + 5.2 bps p.a.</w:t>
            </w:r>
          </w:p>
        </w:tc>
      </w:tr>
      <w:tr>
        <w:tc>
          <w:tcPr>
            <w:tcW w:type="dxa" w:w="4320"/>
          </w:tcPr>
          <w:p>
            <w:r>
              <w:t># Above Rs. 1000 Crore</w:t>
            </w:r>
          </w:p>
        </w:tc>
        <w:tc>
          <w:tcPr>
            <w:tcW w:type="dxa" w:w="4320"/>
          </w:tcPr>
          <w:p>
            <w:r>
              <w:t>MIBOR +70 bps p.a.</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c>
          <w:tcPr>
            <w:tcW w:type="dxa" w:w="785"/>
          </w:tcPr>
          <w:p>
            <w:r>
              <w:t>Fixed Deposits Interest Rates for Domestic/ NRO / NRE effective from 20th Aug 2025. (Rates are subject to change from time to time)</w:t>
            </w:r>
          </w:p>
        </w:tc>
      </w:tr>
      <w:tr>
        <w:tc>
          <w:tcPr>
            <w:tcW w:type="dxa" w:w="785"/>
          </w:tcPr>
          <w:p>
            <w:r>
              <w:t>nan</w:t>
            </w:r>
          </w:p>
        </w:tc>
        <w:tc>
          <w:tcPr>
            <w:tcW w:type="dxa" w:w="785"/>
          </w:tcPr>
          <w:p>
            <w:r>
              <w:t>Regular</w:t>
            </w:r>
          </w:p>
        </w:tc>
        <w:tc>
          <w:tcPr>
            <w:tcW w:type="dxa" w:w="785"/>
          </w:tcPr>
          <w:p>
            <w:r>
              <w:t>Regular</w:t>
            </w:r>
          </w:p>
        </w:tc>
        <w:tc>
          <w:tcPr>
            <w:tcW w:type="dxa" w:w="785"/>
          </w:tcPr>
          <w:p>
            <w:r>
              <w:t>Senior Citizen</w:t>
            </w:r>
          </w:p>
        </w:tc>
        <w:tc>
          <w:tcPr>
            <w:tcW w:type="dxa" w:w="785"/>
          </w:tcPr>
          <w:p>
            <w:r>
              <w:t>Senior Citizen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Maturity Periods - Premature Withdrawal Allowed</w:t>
            </w:r>
          </w:p>
        </w:tc>
        <w:tc>
          <w:tcPr>
            <w:tcW w:type="dxa" w:w="785"/>
          </w:tcPr>
          <w:p>
            <w:r>
              <w:t>Less than Rs.3 Crore#</w:t>
            </w:r>
          </w:p>
        </w:tc>
        <w:tc>
          <w:tcPr>
            <w:tcW w:type="dxa" w:w="785"/>
          </w:tcPr>
          <w:p>
            <w:r>
              <w:t>Annualised Yield</w:t>
            </w:r>
          </w:p>
        </w:tc>
        <w:tc>
          <w:tcPr>
            <w:tcW w:type="dxa" w:w="785"/>
          </w:tcPr>
          <w:p>
            <w:r>
              <w:t>Less than Rs.3 Crore#</w:t>
            </w:r>
          </w:p>
        </w:tc>
        <w:tc>
          <w:tcPr>
            <w:tcW w:type="dxa" w:w="785"/>
          </w:tcPr>
          <w:p>
            <w:r>
              <w:t>Annualised Yield</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2.75%</w:t>
            </w:r>
          </w:p>
        </w:tc>
        <w:tc>
          <w:tcPr>
            <w:tcW w:type="dxa" w:w="785"/>
          </w:tcPr>
          <w:p>
            <w:r>
              <w:t>2.75%</w:t>
            </w:r>
          </w:p>
        </w:tc>
        <w:tc>
          <w:tcPr>
            <w:tcW w:type="dxa" w:w="785"/>
          </w:tcPr>
          <w:p>
            <w:r>
              <w:t>3.25%</w:t>
            </w:r>
          </w:p>
        </w:tc>
        <w:tc>
          <w:tcPr>
            <w:tcW w:type="dxa" w:w="785"/>
          </w:tcPr>
          <w:p>
            <w:r>
              <w:t>3.25%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3.00%</w:t>
            </w:r>
          </w:p>
        </w:tc>
        <w:tc>
          <w:tcPr>
            <w:tcW w:type="dxa" w:w="785"/>
          </w:tcPr>
          <w:p>
            <w:r>
              <w:t>3.00%</w:t>
            </w:r>
          </w:p>
        </w:tc>
        <w:tc>
          <w:tcPr>
            <w:tcW w:type="dxa" w:w="785"/>
          </w:tcPr>
          <w:p>
            <w:r>
              <w:t>3.50%</w:t>
            </w:r>
          </w:p>
        </w:tc>
        <w:tc>
          <w:tcPr>
            <w:tcW w:type="dxa" w:w="785"/>
          </w:tcPr>
          <w:p>
            <w:r>
              <w:t>3.50%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46 - 90 Days</w:t>
            </w:r>
          </w:p>
        </w:tc>
        <w:tc>
          <w:tcPr>
            <w:tcW w:type="dxa" w:w="785"/>
          </w:tcPr>
          <w:p>
            <w:r>
              <w:t>3.50%</w:t>
            </w:r>
          </w:p>
        </w:tc>
        <w:tc>
          <w:tcPr>
            <w:tcW w:type="dxa" w:w="785"/>
          </w:tcPr>
          <w:p>
            <w:r>
              <w:t>3.50%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5.00%</w:t>
            </w:r>
          </w:p>
        </w:tc>
        <w:tc>
          <w:tcPr>
            <w:tcW w:type="dxa" w:w="785"/>
          </w:tcPr>
          <w:p>
            <w:r>
              <w:t>5.50%</w:t>
            </w:r>
          </w:p>
        </w:tc>
        <w:tc>
          <w:tcPr>
            <w:tcW w:type="dxa" w:w="785"/>
          </w:tcPr>
          <w:p>
            <w:r>
              <w:t>5.50%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- 179 Days</w:t>
            </w:r>
          </w:p>
        </w:tc>
        <w:tc>
          <w:tcPr>
            <w:tcW w:type="dxa" w:w="785"/>
          </w:tcPr>
          <w:p>
            <w:r>
              <w:t>4.25%</w:t>
            </w:r>
          </w:p>
        </w:tc>
        <w:tc>
          <w:tcPr>
            <w:tcW w:type="dxa" w:w="785"/>
          </w:tcPr>
          <w:p>
            <w:r>
              <w:t>4.25%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5.75%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269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270 Days</w:t>
            </w:r>
          </w:p>
        </w:tc>
        <w:tc>
          <w:tcPr>
            <w:tcW w:type="dxa" w:w="785"/>
          </w:tcPr>
          <w:p>
            <w:r>
              <w:t>5.50%</w:t>
            </w:r>
          </w:p>
        </w:tc>
        <w:tc>
          <w:tcPr>
            <w:tcW w:type="dxa" w:w="785"/>
          </w:tcPr>
          <w:p>
            <w:r>
              <w:t>5.58%</w:t>
            </w:r>
          </w:p>
        </w:tc>
        <w:tc>
          <w:tcPr>
            <w:tcW w:type="dxa" w:w="785"/>
          </w:tcPr>
          <w:p>
            <w:r>
              <w:t>6.00%</w:t>
            </w:r>
          </w:p>
        </w:tc>
        <w:tc>
          <w:tcPr>
            <w:tcW w:type="dxa" w:w="785"/>
          </w:tcPr>
          <w:p>
            <w:r>
              <w:t>6.09%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363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364 Days</w:t>
            </w:r>
          </w:p>
        </w:tc>
        <w:tc>
          <w:tcPr>
            <w:tcW w:type="dxa" w:w="785"/>
          </w:tcPr>
          <w:p>
            <w:r>
              <w:t>6.00%</w:t>
            </w:r>
          </w:p>
        </w:tc>
        <w:tc>
          <w:tcPr>
            <w:tcW w:type="dxa" w:w="785"/>
          </w:tcPr>
          <w:p>
            <w:r>
              <w:t>6.09%</w:t>
            </w:r>
          </w:p>
        </w:tc>
        <w:tc>
          <w:tcPr>
            <w:tcW w:type="dxa" w:w="785"/>
          </w:tcPr>
          <w:p>
            <w:r>
              <w:t>6.50%</w:t>
            </w:r>
          </w:p>
        </w:tc>
        <w:tc>
          <w:tcPr>
            <w:tcW w:type="dxa" w:w="785"/>
          </w:tcPr>
          <w:p>
            <w:r>
              <w:t>6.61%</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to 389 Days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390 Days (12 months 25 days)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391 Days - Less than 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w:t>
            </w:r>
          </w:p>
        </w:tc>
        <w:tc>
          <w:tcPr>
            <w:tcW w:type="dxa" w:w="785"/>
          </w:tcPr>
          <w:p>
            <w:r>
              <w:t>6.60%</w:t>
            </w:r>
          </w:p>
        </w:tc>
        <w:tc>
          <w:tcPr>
            <w:tcW w:type="dxa" w:w="785"/>
          </w:tcPr>
          <w:p>
            <w:r>
              <w:t>6.77%</w:t>
            </w:r>
          </w:p>
        </w:tc>
        <w:tc>
          <w:tcPr>
            <w:tcW w:type="dxa" w:w="785"/>
          </w:tcPr>
          <w:p>
            <w:r>
              <w:t>7.10%</w:t>
            </w:r>
          </w:p>
        </w:tc>
        <w:tc>
          <w:tcPr>
            <w:tcW w:type="dxa" w:w="785"/>
          </w:tcPr>
          <w:p>
            <w:r>
              <w:t>7.29%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23 months 1 Day- less than 2 years</w:t>
            </w:r>
          </w:p>
        </w:tc>
        <w:tc>
          <w:tcPr>
            <w:tcW w:type="dxa" w:w="785"/>
          </w:tcPr>
          <w:p>
            <w:r>
              <w:t>6.50%</w:t>
            </w:r>
          </w:p>
        </w:tc>
        <w:tc>
          <w:tcPr>
            <w:tcW w:type="dxa" w:w="785"/>
          </w:tcPr>
          <w:p>
            <w:r>
              <w:t>6.66%</w:t>
            </w:r>
          </w:p>
        </w:tc>
        <w:tc>
          <w:tcPr>
            <w:tcW w:type="dxa" w:w="785"/>
          </w:tcPr>
          <w:p>
            <w:r>
              <w:t>7.00%</w:t>
            </w:r>
          </w:p>
        </w:tc>
        <w:tc>
          <w:tcPr>
            <w:tcW w:type="dxa" w:w="785"/>
          </w:tcPr>
          <w:p>
            <w:r>
              <w:t>7.19%</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less than 3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6.40%</w:t>
            </w:r>
          </w:p>
        </w:tc>
        <w:tc>
          <w:tcPr>
            <w:tcW w:type="dxa" w:w="785"/>
          </w:tcPr>
          <w:p>
            <w:r>
              <w:t>6.56%</w:t>
            </w:r>
          </w:p>
        </w:tc>
        <w:tc>
          <w:tcPr>
            <w:tcW w:type="dxa" w:w="785"/>
          </w:tcPr>
          <w:p>
            <w:r>
              <w:t>6.90%</w:t>
            </w:r>
          </w:p>
        </w:tc>
        <w:tc>
          <w:tcPr>
            <w:tcW w:type="dxa" w:w="785"/>
          </w:tcPr>
          <w:p>
            <w:r>
              <w:t>7.08%</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and inclusive of 10 years</w:t>
            </w:r>
          </w:p>
        </w:tc>
        <w:tc>
          <w:tcPr>
            <w:tcW w:type="dxa" w:w="785"/>
          </w:tcPr>
          <w:p>
            <w:r>
              <w:t>6.25%</w:t>
            </w:r>
          </w:p>
        </w:tc>
        <w:tc>
          <w:tcPr>
            <w:tcW w:type="dxa" w:w="785"/>
          </w:tcPr>
          <w:p>
            <w:r>
              <w:t>6.40%</w:t>
            </w:r>
          </w:p>
        </w:tc>
        <w:tc>
          <w:tcPr>
            <w:tcW w:type="dxa" w:w="785"/>
          </w:tcPr>
          <w:p>
            <w:r>
              <w:t>6.75%</w:t>
            </w:r>
          </w:p>
        </w:tc>
        <w:tc>
          <w:tcPr>
            <w:tcW w:type="dxa" w:w="785"/>
          </w:tcPr>
          <w:p>
            <w:r>
              <w:t>6.92%</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c>
          <w:tcPr>
            <w:tcW w:type="dxa" w:w="785"/>
          </w:tcPr>
          <w:p>
            <w:r>
              <w:t>Fixed Deposits Interest Rates for Domestic/ NRO / NRE effective from 30th Aug 2025. (Rates are subject to change from time to time)</w:t>
            </w:r>
          </w:p>
        </w:tc>
      </w:tr>
      <w:tr>
        <w:tc>
          <w:tcPr>
            <w:tcW w:type="dxa" w:w="785"/>
          </w:tcPr>
          <w:p>
            <w:r>
              <w:t>Maturity Period - Premature Withdrawal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7 - 14 Days</w:t>
            </w:r>
          </w:p>
        </w:tc>
        <w:tc>
          <w:tcPr>
            <w:tcW w:type="dxa" w:w="785"/>
          </w:tcPr>
          <w:p>
            <w:r>
              <w:t>3.50%</w:t>
            </w:r>
          </w:p>
        </w:tc>
        <w:tc>
          <w:tcPr>
            <w:tcW w:type="dxa" w:w="785"/>
          </w:tcPr>
          <w:p>
            <w:r>
              <w:t>4.00%</w:t>
            </w:r>
          </w:p>
        </w:tc>
        <w:tc>
          <w:tcPr>
            <w:tcW w:type="dxa" w:w="785"/>
          </w:tcPr>
          <w:p>
            <w:r>
              <w:t>4.00%</w:t>
            </w:r>
          </w:p>
        </w:tc>
        <w:tc>
          <w:tcPr>
            <w:tcW w:type="dxa" w:w="785"/>
          </w:tcPr>
          <w:p>
            <w:r>
              <w:t>4.00%</w:t>
            </w:r>
          </w:p>
        </w:tc>
        <w:tc>
          <w:tcPr>
            <w:tcW w:type="dxa" w:w="785"/>
          </w:tcPr>
          <w:p>
            <w:r>
              <w:t>4.00%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15 - 30 Days</w:t>
            </w:r>
          </w:p>
        </w:tc>
        <w:tc>
          <w:tcPr>
            <w:tcW w:type="dxa" w:w="785"/>
          </w:tcPr>
          <w:p>
            <w:r>
              <w:t>3.50%</w:t>
            </w:r>
          </w:p>
        </w:tc>
        <w:tc>
          <w:tcPr>
            <w:tcW w:type="dxa" w:w="785"/>
          </w:tcPr>
          <w:p>
            <w:r>
              <w:t>4.75%</w:t>
            </w:r>
          </w:p>
        </w:tc>
        <w:tc>
          <w:tcPr>
            <w:tcW w:type="dxa" w:w="785"/>
          </w:tcPr>
          <w:p>
            <w:r>
              <w:t>4.75%</w:t>
            </w:r>
          </w:p>
        </w:tc>
        <w:tc>
          <w:tcPr>
            <w:tcW w:type="dxa" w:w="785"/>
          </w:tcPr>
          <w:p>
            <w:r>
              <w:t>4.75%</w:t>
            </w:r>
          </w:p>
        </w:tc>
        <w:tc>
          <w:tcPr>
            <w:tcW w:type="dxa" w:w="785"/>
          </w:tcPr>
          <w:p>
            <w:r>
              <w:t>4.75%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31 - 45 Days</w:t>
            </w:r>
          </w:p>
        </w:tc>
        <w:tc>
          <w:tcPr>
            <w:tcW w:type="dxa" w:w="785"/>
          </w:tcPr>
          <w:p>
            <w:r>
              <w:t>4.25%</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46 - 60 Days</w:t>
            </w:r>
          </w:p>
        </w:tc>
        <w:tc>
          <w:tcPr>
            <w:tcW w:type="dxa" w:w="785"/>
          </w:tcPr>
          <w:p>
            <w:r>
              <w:t>4.50%</w:t>
            </w:r>
          </w:p>
        </w:tc>
        <w:tc>
          <w:tcPr>
            <w:tcW w:type="dxa" w:w="785"/>
          </w:tcPr>
          <w:p>
            <w:r>
              <w:t>5.25%</w:t>
            </w:r>
          </w:p>
        </w:tc>
        <w:tc>
          <w:tcPr>
            <w:tcW w:type="dxa" w:w="785"/>
          </w:tcPr>
          <w:p>
            <w:r>
              <w:t>5.25%</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61 - 90 Days</w:t>
            </w:r>
          </w:p>
        </w:tc>
        <w:tc>
          <w:tcPr>
            <w:tcW w:type="dxa" w:w="785"/>
          </w:tcPr>
          <w:p>
            <w:r>
              <w:t>4.50%</w:t>
            </w:r>
          </w:p>
        </w:tc>
        <w:tc>
          <w:tcPr>
            <w:tcW w:type="dxa" w:w="785"/>
          </w:tcPr>
          <w:p>
            <w:r>
              <w:t>5.45%</w:t>
            </w:r>
          </w:p>
        </w:tc>
        <w:tc>
          <w:tcPr>
            <w:tcW w:type="dxa" w:w="785"/>
          </w:tcPr>
          <w:p>
            <w:r>
              <w:t>5.45%</w:t>
            </w:r>
          </w:p>
        </w:tc>
        <w:tc>
          <w:tcPr>
            <w:tcW w:type="dxa" w:w="785"/>
          </w:tcPr>
          <w:p>
            <w:r>
              <w:t>5.45%</w:t>
            </w:r>
          </w:p>
        </w:tc>
        <w:tc>
          <w:tcPr>
            <w:tcW w:type="dxa" w:w="785"/>
          </w:tcPr>
          <w:p>
            <w:r>
              <w:t>5.45%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5.00%</w:t>
            </w:r>
          </w:p>
        </w:tc>
        <w:tc>
          <w:tcPr>
            <w:tcW w:type="dxa" w:w="785"/>
          </w:tcPr>
          <w:p>
            <w:r>
              <w:t>5.70%</w:t>
            </w:r>
          </w:p>
        </w:tc>
        <w:tc>
          <w:tcPr>
            <w:tcW w:type="dxa" w:w="785"/>
          </w:tcPr>
          <w:p>
            <w:r>
              <w:t>5.70%</w:t>
            </w:r>
          </w:p>
        </w:tc>
        <w:tc>
          <w:tcPr>
            <w:tcW w:type="dxa" w:w="785"/>
          </w:tcPr>
          <w:p>
            <w:r>
              <w:t>5.70%</w:t>
            </w:r>
          </w:p>
        </w:tc>
        <w:tc>
          <w:tcPr>
            <w:tcW w:type="dxa" w:w="785"/>
          </w:tcPr>
          <w:p>
            <w:r>
              <w:t>5.70%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5.75%</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5.50%</w:t>
            </w:r>
          </w:p>
        </w:tc>
        <w:tc>
          <w:tcPr>
            <w:tcW w:type="dxa" w:w="785"/>
          </w:tcPr>
          <w:p>
            <w:r>
              <w:t>6.00%</w:t>
            </w:r>
          </w:p>
        </w:tc>
        <w:tc>
          <w:tcPr>
            <w:tcW w:type="dxa" w:w="785"/>
          </w:tcPr>
          <w:p>
            <w:r>
              <w:t>6.00%</w:t>
            </w:r>
          </w:p>
        </w:tc>
        <w:tc>
          <w:tcPr>
            <w:tcW w:type="dxa" w:w="785"/>
          </w:tcPr>
          <w:p>
            <w:r>
              <w:t>6.00%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5.15%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6.00%</w:t>
            </w:r>
          </w:p>
        </w:tc>
        <w:tc>
          <w:tcPr>
            <w:tcW w:type="dxa" w:w="785"/>
          </w:tcPr>
          <w:p>
            <w:r>
              <w:t>6.05%</w:t>
            </w:r>
          </w:p>
        </w:tc>
        <w:tc>
          <w:tcPr>
            <w:tcW w:type="dxa" w:w="785"/>
          </w:tcPr>
          <w:p>
            <w:r>
              <w:t>6.05%</w:t>
            </w:r>
          </w:p>
        </w:tc>
        <w:tc>
          <w:tcPr>
            <w:tcW w:type="dxa" w:w="785"/>
          </w:tcPr>
          <w:p>
            <w:r>
              <w:t>6.05%</w:t>
            </w:r>
          </w:p>
        </w:tc>
        <w:tc>
          <w:tcPr>
            <w:tcW w:type="dxa" w:w="785"/>
          </w:tcPr>
          <w:p>
            <w:r>
              <w:t>6.05%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6.35%</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6.40%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6.40%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and above upto &amp; inclusive of 7 years</w:t>
            </w:r>
          </w:p>
        </w:tc>
        <w:tc>
          <w:tcPr>
            <w:tcW w:type="dxa" w:w="785"/>
          </w:tcPr>
          <w:p>
            <w:r>
              <w:t>6.30%</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c>
          <w:tcPr>
            <w:tcW w:type="dxa" w:w="785"/>
          </w:tcPr>
          <w:p>
            <w:r>
              <w:t>Interest Rates for Domestic/ NRO / NRE Fixed Deposits effective from 30th Aug 2025 (Rates are subject to change from time to time)</w:t>
            </w:r>
          </w:p>
        </w:tc>
      </w:tr>
      <w:tr>
        <w:tc>
          <w:tcPr>
            <w:tcW w:type="dxa" w:w="785"/>
          </w:tcPr>
          <w:p>
            <w:r>
              <w:t>Maturity Period - Premature Withdrawal Not Allowed</w:t>
            </w:r>
          </w:p>
        </w:tc>
        <w:tc>
          <w:tcPr>
            <w:tcW w:type="dxa" w:w="785"/>
          </w:tcPr>
          <w:p>
            <w:r>
              <w:t>Rs. 3 Crore &amp; above but below Rs. 10Crores #</w:t>
            </w:r>
          </w:p>
        </w:tc>
        <w:tc>
          <w:tcPr>
            <w:tcW w:type="dxa" w:w="785"/>
          </w:tcPr>
          <w:p>
            <w:r>
              <w:t>Rs. 10 Crores &amp; above But below 25 Crores #</w:t>
            </w:r>
          </w:p>
        </w:tc>
        <w:tc>
          <w:tcPr>
            <w:tcW w:type="dxa" w:w="785"/>
          </w:tcPr>
          <w:p>
            <w:r>
              <w:t>Rs. 25 Cr &amp; above but below 100 cr #</w:t>
            </w:r>
          </w:p>
        </w:tc>
        <w:tc>
          <w:tcPr>
            <w:tcW w:type="dxa" w:w="785"/>
          </w:tcPr>
          <w:p>
            <w:r>
              <w:t>Rs. 100 Cr &amp; above but below 300 Cr #</w:t>
            </w:r>
          </w:p>
        </w:tc>
        <w:tc>
          <w:tcPr>
            <w:tcW w:type="dxa" w:w="785"/>
          </w:tcPr>
          <w:p>
            <w:r>
              <w:t>Rs. 300 Cr and above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91 Days</w:t>
            </w:r>
          </w:p>
        </w:tc>
        <w:tc>
          <w:tcPr>
            <w:tcW w:type="dxa" w:w="785"/>
          </w:tcPr>
          <w:p>
            <w:r>
              <w:t>nan</w:t>
            </w:r>
          </w:p>
        </w:tc>
        <w:tc>
          <w:tcPr>
            <w:tcW w:type="dxa" w:w="785"/>
          </w:tcPr>
          <w:p>
            <w:r>
              <w:t>5.80%</w:t>
            </w:r>
          </w:p>
        </w:tc>
        <w:tc>
          <w:tcPr>
            <w:tcW w:type="dxa" w:w="785"/>
          </w:tcPr>
          <w:p>
            <w:r>
              <w:t>5.80%</w:t>
            </w:r>
          </w:p>
        </w:tc>
        <w:tc>
          <w:tcPr>
            <w:tcW w:type="dxa" w:w="785"/>
          </w:tcPr>
          <w:p>
            <w:r>
              <w:t>5.80%</w:t>
            </w:r>
          </w:p>
        </w:tc>
        <w:tc>
          <w:tcPr>
            <w:tcW w:type="dxa" w:w="785"/>
          </w:tcPr>
          <w:p>
            <w:r>
              <w:t>5.80%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92 Days – 120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121 Days – 179 Days</w:t>
            </w:r>
          </w:p>
        </w:tc>
        <w:tc>
          <w:tcPr>
            <w:tcW w:type="dxa" w:w="785"/>
          </w:tcPr>
          <w:p>
            <w:r>
              <w:t>nan</w:t>
            </w:r>
          </w:p>
        </w:tc>
        <w:tc>
          <w:tcPr>
            <w:tcW w:type="dxa" w:w="785"/>
          </w:tcPr>
          <w:p>
            <w:r>
              <w:t>5.85%</w:t>
            </w:r>
          </w:p>
        </w:tc>
        <w:tc>
          <w:tcPr>
            <w:tcW w:type="dxa" w:w="785"/>
          </w:tcPr>
          <w:p>
            <w:r>
              <w:t>5.85%</w:t>
            </w:r>
          </w:p>
        </w:tc>
        <w:tc>
          <w:tcPr>
            <w:tcW w:type="dxa" w:w="785"/>
          </w:tcPr>
          <w:p>
            <w:r>
              <w:t>5.85%</w:t>
            </w:r>
          </w:p>
        </w:tc>
        <w:tc>
          <w:tcPr>
            <w:tcW w:type="dxa" w:w="785"/>
          </w:tcPr>
          <w:p>
            <w:r>
              <w:t>5.85%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180 Days</w:t>
            </w:r>
          </w:p>
        </w:tc>
        <w:tc>
          <w:tcPr>
            <w:tcW w:type="dxa" w:w="785"/>
          </w:tcPr>
          <w:p>
            <w:r>
              <w:t>nan</w:t>
            </w:r>
          </w:p>
        </w:tc>
        <w:tc>
          <w:tcPr>
            <w:tcW w:type="dxa" w:w="785"/>
          </w:tcPr>
          <w:p>
            <w:r>
              <w:t>5.90%</w:t>
            </w:r>
          </w:p>
        </w:tc>
        <w:tc>
          <w:tcPr>
            <w:tcW w:type="dxa" w:w="785"/>
          </w:tcPr>
          <w:p>
            <w:r>
              <w:t>5.90%</w:t>
            </w:r>
          </w:p>
        </w:tc>
        <w:tc>
          <w:tcPr>
            <w:tcW w:type="dxa" w:w="785"/>
          </w:tcPr>
          <w:p>
            <w:r>
              <w:t>5.90%</w:t>
            </w:r>
          </w:p>
        </w:tc>
        <w:tc>
          <w:tcPr>
            <w:tcW w:type="dxa" w:w="785"/>
          </w:tcPr>
          <w:p>
            <w:r>
              <w:t>5.90%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181 Days to 270 Days</w:t>
            </w:r>
          </w:p>
        </w:tc>
        <w:tc>
          <w:tcPr>
            <w:tcW w:type="dxa" w:w="785"/>
          </w:tcPr>
          <w:p>
            <w:r>
              <w:t>5.65%</w:t>
            </w:r>
          </w:p>
        </w:tc>
        <w:tc>
          <w:tcPr>
            <w:tcW w:type="dxa" w:w="785"/>
          </w:tcPr>
          <w:p>
            <w:r>
              <w:t>6.10%</w:t>
            </w:r>
          </w:p>
        </w:tc>
        <w:tc>
          <w:tcPr>
            <w:tcW w:type="dxa" w:w="785"/>
          </w:tcPr>
          <w:p>
            <w:r>
              <w:t>6.10%</w:t>
            </w:r>
          </w:p>
        </w:tc>
        <w:tc>
          <w:tcPr>
            <w:tcW w:type="dxa" w:w="785"/>
          </w:tcPr>
          <w:p>
            <w:r>
              <w:t>6.10%</w:t>
            </w:r>
          </w:p>
        </w:tc>
        <w:tc>
          <w:tcPr>
            <w:tcW w:type="dxa" w:w="785"/>
          </w:tcPr>
          <w:p>
            <w:r>
              <w:t>6.10%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271 Days to 279 Days</w:t>
            </w:r>
          </w:p>
        </w:tc>
        <w:tc>
          <w:tcPr>
            <w:tcW w:type="dxa" w:w="785"/>
          </w:tcPr>
          <w:p>
            <w:r>
              <w:t>5.25%</w:t>
            </w:r>
          </w:p>
        </w:tc>
        <w:tc>
          <w:tcPr>
            <w:tcW w:type="dxa" w:w="785"/>
          </w:tcPr>
          <w:p>
            <w:r>
              <w:t>5.75%</w:t>
            </w:r>
          </w:p>
        </w:tc>
        <w:tc>
          <w:tcPr>
            <w:tcW w:type="dxa" w:w="785"/>
          </w:tcPr>
          <w:p>
            <w:r>
              <w:t>5.75%</w:t>
            </w:r>
          </w:p>
        </w:tc>
        <w:tc>
          <w:tcPr>
            <w:tcW w:type="dxa" w:w="785"/>
          </w:tcPr>
          <w:p>
            <w:r>
              <w:t>5.75%</w:t>
            </w:r>
          </w:p>
        </w:tc>
        <w:tc>
          <w:tcPr>
            <w:tcW w:type="dxa" w:w="785"/>
          </w:tcPr>
          <w:p>
            <w:r>
              <w:t>5.75%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280Days ‐ 364 days</w:t>
            </w:r>
          </w:p>
        </w:tc>
        <w:tc>
          <w:tcPr>
            <w:tcW w:type="dxa" w:w="785"/>
          </w:tcPr>
          <w:p>
            <w:r>
              <w:t>6.20%</w:t>
            </w:r>
          </w:p>
        </w:tc>
        <w:tc>
          <w:tcPr>
            <w:tcW w:type="dxa" w:w="785"/>
          </w:tcPr>
          <w:p>
            <w:r>
              <w:t>6.15%</w:t>
            </w:r>
          </w:p>
        </w:tc>
        <w:tc>
          <w:tcPr>
            <w:tcW w:type="dxa" w:w="785"/>
          </w:tcPr>
          <w:p>
            <w:r>
              <w:t>6.15%</w:t>
            </w:r>
          </w:p>
        </w:tc>
        <w:tc>
          <w:tcPr>
            <w:tcW w:type="dxa" w:w="785"/>
          </w:tcPr>
          <w:p>
            <w:r>
              <w:t>6.15%</w:t>
            </w:r>
          </w:p>
        </w:tc>
        <w:tc>
          <w:tcPr>
            <w:tcW w:type="dxa" w:w="785"/>
          </w:tcPr>
          <w:p>
            <w:r>
              <w:t>6.15%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365 days ‐ Less Than 15Months</w:t>
            </w:r>
          </w:p>
        </w:tc>
        <w:tc>
          <w:tcPr>
            <w:tcW w:type="dxa" w:w="785"/>
          </w:tcPr>
          <w:p>
            <w:r>
              <w:t>6.45%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 - less than 18 months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 - less than 2 Years</w:t>
            </w:r>
          </w:p>
        </w:tc>
        <w:tc>
          <w:tcPr>
            <w:tcW w:type="dxa" w:w="785"/>
          </w:tcPr>
          <w:p>
            <w:r>
              <w:t>6.50%</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years and above but less than 3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and above but less than 4 years</w:t>
            </w:r>
          </w:p>
        </w:tc>
        <w:tc>
          <w:tcPr>
            <w:tcW w:type="dxa" w:w="785"/>
          </w:tcPr>
          <w:p>
            <w:r>
              <w:t>6.50%</w:t>
            </w:r>
          </w:p>
        </w:tc>
        <w:tc>
          <w:tcPr>
            <w:tcW w:type="dxa" w:w="785"/>
          </w:tcPr>
          <w:p>
            <w:r>
              <w:t>6.20%</w:t>
            </w:r>
          </w:p>
        </w:tc>
        <w:tc>
          <w:tcPr>
            <w:tcW w:type="dxa" w:w="785"/>
          </w:tcPr>
          <w:p>
            <w:r>
              <w:t>6.20%</w:t>
            </w:r>
          </w:p>
        </w:tc>
        <w:tc>
          <w:tcPr>
            <w:tcW w:type="dxa" w:w="785"/>
          </w:tcPr>
          <w:p>
            <w:r>
              <w:t>6.20%</w:t>
            </w:r>
          </w:p>
        </w:tc>
        <w:tc>
          <w:tcPr>
            <w:tcW w:type="dxa" w:w="785"/>
          </w:tcPr>
          <w:p>
            <w:r>
              <w:t>6.20%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and above but less than 5 years</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181 days</w:t>
            </w:r>
          </w:p>
        </w:tc>
        <w:tc>
          <w:tcPr>
            <w:tcW w:type="dxa" w:w="4320"/>
          </w:tcPr>
          <w:p>
            <w:r>
              <w:t>Nil</w:t>
            </w:r>
          </w:p>
        </w:tc>
      </w:tr>
      <w:tr>
        <w:tc>
          <w:tcPr>
            <w:tcW w:type="dxa" w:w="4320"/>
          </w:tcPr>
          <w:p>
            <w:r>
              <w:t>181 days and above</w:t>
            </w:r>
          </w:p>
        </w:tc>
        <w:tc>
          <w:tcPr>
            <w:tcW w:type="dxa" w:w="4320"/>
          </w:tcPr>
          <w:p>
            <w:r>
              <w:t>0.50%</w:t>
            </w:r>
          </w:p>
        </w:tc>
      </w:tr>
    </w:tbl>
    <w:p/>
    <w:p>
      <w:r>
        <w:t>---------------------------</w:t>
      </w:r>
    </w:p>
    <w:p>
      <w:r>
        <w:t>TITLE 1: Fixed Deposit</w:t>
      </w:r>
    </w:p>
    <w:p>
      <w:r>
        <w:t>TITLE 2: Please note: The definition for retail deposit has been revised from Amt &lt; ₹2 Cr to Amt &lt; ₹3 Cr w.e.f. 14th June 2024. INTEREST RATES FOR DOMESTIC / NRO / NRE FIXED DEPOSITS - PREMATURE WITHDRAWAL ALLOWED</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w:t>
            </w:r>
          </w:p>
        </w:tc>
      </w:tr>
      <w:tr>
        <w:tc>
          <w:tcPr>
            <w:tcW w:type="dxa" w:w="4320"/>
          </w:tcPr>
          <w:p>
            <w:r>
              <w:t>Less than equal to 180 days</w:t>
            </w:r>
          </w:p>
        </w:tc>
        <w:tc>
          <w:tcPr>
            <w:tcW w:type="dxa" w:w="4320"/>
          </w:tcPr>
          <w:p>
            <w:r>
              <w:t>Nil</w:t>
            </w:r>
          </w:p>
        </w:tc>
      </w:tr>
      <w:tr>
        <w:tc>
          <w:tcPr>
            <w:tcW w:type="dxa" w:w="4320"/>
          </w:tcPr>
          <w:p>
            <w:r>
              <w:t>Greater than 180 days to less than or equal to 364 days</w:t>
            </w:r>
          </w:p>
        </w:tc>
        <w:tc>
          <w:tcPr>
            <w:tcW w:type="dxa" w:w="4320"/>
          </w:tcPr>
          <w:p>
            <w:r>
              <w:t>0.50%</w:t>
            </w:r>
          </w:p>
        </w:tc>
      </w:tr>
      <w:tr>
        <w:tc>
          <w:tcPr>
            <w:tcW w:type="dxa" w:w="4320"/>
          </w:tcPr>
          <w:p>
            <w:r>
              <w:t>Greater than or equal to 365 days</w:t>
            </w:r>
          </w:p>
        </w:tc>
        <w:tc>
          <w:tcPr>
            <w:tcW w:type="dxa" w:w="4320"/>
          </w:tcPr>
          <w:p>
            <w:r>
              <w:t>1.00%</w:t>
            </w:r>
          </w:p>
        </w:tc>
      </w:tr>
    </w:tbl>
    <w:p/>
    <w:p>
      <w:r>
        <w:t>---------------------------</w:t>
      </w:r>
    </w:p>
    <w:p>
      <w:r>
        <w:t>TITLE 1: Fixed Deposit</w:t>
      </w:r>
    </w:p>
    <w:p>
      <w:r>
        <w:t>TITLE 2: Recurring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c>
          <w:tcPr>
            <w:tcW w:type="dxa" w:w="785"/>
          </w:tcPr>
          <w:p>
            <w:r>
              <w:t>Recurring Deposit rates effective from 20th Aug 2025 (subject to change from time to time)</w:t>
            </w:r>
          </w:p>
        </w:tc>
      </w:tr>
      <w:tr>
        <w:tc>
          <w:tcPr>
            <w:tcW w:type="dxa" w:w="785"/>
          </w:tcPr>
          <w:p>
            <w:r>
              <w:t>Tenure</w:t>
            </w:r>
          </w:p>
        </w:tc>
        <w:tc>
          <w:tcPr>
            <w:tcW w:type="dxa" w:w="785"/>
          </w:tcPr>
          <w:p>
            <w:r>
              <w:t>Interest Rate p.a. ( %)</w:t>
            </w:r>
          </w:p>
        </w:tc>
        <w:tc>
          <w:tcPr>
            <w:tcW w:type="dxa" w:w="785"/>
          </w:tcPr>
          <w:p>
            <w:r>
              <w:t>Senior Citizen Rates p.a. ( %)</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w:t>
            </w:r>
          </w:p>
        </w:tc>
        <w:tc>
          <w:tcPr>
            <w:tcW w:type="dxa" w:w="785"/>
          </w:tcPr>
          <w:p>
            <w:r>
              <w:t>5.50%</w:t>
            </w:r>
          </w:p>
        </w:tc>
        <w:tc>
          <w:tcPr>
            <w:tcW w:type="dxa" w:w="785"/>
          </w:tcPr>
          <w:p>
            <w:r>
              <w:t>6.00%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9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12 Months</w:t>
            </w:r>
          </w:p>
        </w:tc>
        <w:tc>
          <w:tcPr>
            <w:tcW w:type="dxa" w:w="785"/>
          </w:tcPr>
          <w:p>
            <w:r>
              <w:t>6.00%</w:t>
            </w:r>
          </w:p>
        </w:tc>
        <w:tc>
          <w:tcPr>
            <w:tcW w:type="dxa" w:w="785"/>
          </w:tcPr>
          <w:p>
            <w:r>
              <w:t>6.50%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18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21 Months</w:t>
            </w:r>
          </w:p>
        </w:tc>
        <w:tc>
          <w:tcPr>
            <w:tcW w:type="dxa" w:w="785"/>
          </w:tcPr>
          <w:p>
            <w:r>
              <w:t>6.60%</w:t>
            </w:r>
          </w:p>
        </w:tc>
        <w:tc>
          <w:tcPr>
            <w:tcW w:type="dxa" w:w="785"/>
          </w:tcPr>
          <w:p>
            <w:r>
              <w:t>7.10%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24 Months</w:t>
            </w:r>
          </w:p>
        </w:tc>
        <w:tc>
          <w:tcPr>
            <w:tcW w:type="dxa" w:w="785"/>
          </w:tcPr>
          <w:p>
            <w:r>
              <w:t>6.50%</w:t>
            </w:r>
          </w:p>
        </w:tc>
        <w:tc>
          <w:tcPr>
            <w:tcW w:type="dxa" w:w="785"/>
          </w:tcPr>
          <w:p>
            <w:r>
              <w:t>7.00%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27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33 Months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 less than 4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years - less than 5 years</w:t>
            </w:r>
          </w:p>
        </w:tc>
        <w:tc>
          <w:tcPr>
            <w:tcW w:type="dxa" w:w="785"/>
          </w:tcPr>
          <w:p>
            <w:r>
              <w:t>6.40%</w:t>
            </w:r>
          </w:p>
        </w:tc>
        <w:tc>
          <w:tcPr>
            <w:tcW w:type="dxa" w:w="785"/>
          </w:tcPr>
          <w:p>
            <w:r>
              <w:t>6.90%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years - 10years</w:t>
            </w:r>
          </w:p>
        </w:tc>
        <w:tc>
          <w:tcPr>
            <w:tcW w:type="dxa" w:w="785"/>
          </w:tcPr>
          <w:p>
            <w:r>
              <w:t>6.25%</w:t>
            </w:r>
          </w:p>
        </w:tc>
        <w:tc>
          <w:tcPr>
            <w:tcW w:type="dxa" w:w="785"/>
          </w:tcPr>
          <w:p>
            <w:r>
              <w:t>6.75%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Recurring Deposits</w:t>
      </w:r>
    </w:p>
    <w:p>
      <w:r>
        <w:t>TITLE 2: FCNR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c>
          <w:tcPr>
            <w:tcW w:type="dxa" w:w="785"/>
          </w:tcPr>
          <w:p>
            <w:r>
              <w:t>FCNR(B) Deposit Interest Rates w.e.f 1st Sep ’25</w:t>
            </w:r>
          </w:p>
        </w:tc>
      </w:tr>
      <w:tr>
        <w:tc>
          <w:tcPr>
            <w:tcW w:type="dxa" w:w="785"/>
          </w:tcPr>
          <w:p>
            <w:r>
              <w:t>FCNR (B) Deposit</w:t>
            </w:r>
          </w:p>
        </w:tc>
        <w:tc>
          <w:tcPr>
            <w:tcW w:type="dxa" w:w="785"/>
          </w:tcPr>
          <w:p>
            <w:r>
              <w:t>USD (&lt; 0.5 mio)</w:t>
            </w:r>
          </w:p>
        </w:tc>
        <w:tc>
          <w:tcPr>
            <w:tcW w:type="dxa" w:w="785"/>
          </w:tcPr>
          <w:p>
            <w:r>
              <w:t>USD (&gt;=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 - Less than 4 Year</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 Year - Less than 5 Year</w:t>
            </w:r>
          </w:p>
        </w:tc>
        <w:tc>
          <w:tcPr>
            <w:tcW w:type="dxa" w:w="785"/>
          </w:tcPr>
          <w:p>
            <w:r>
              <w:t>3.60%</w:t>
            </w:r>
          </w:p>
        </w:tc>
        <w:tc>
          <w:tcPr>
            <w:tcW w:type="dxa" w:w="785"/>
          </w:tcPr>
          <w:p>
            <w:r>
              <w:t>3.60%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5 Year Only</w:t>
            </w:r>
          </w:p>
        </w:tc>
        <w:tc>
          <w:tcPr>
            <w:tcW w:type="dxa" w:w="785"/>
          </w:tcPr>
          <w:p>
            <w:r>
              <w:t>3.50%</w:t>
            </w:r>
          </w:p>
        </w:tc>
        <w:tc>
          <w:tcPr>
            <w:tcW w:type="dxa" w:w="785"/>
          </w:tcPr>
          <w:p>
            <w:r>
              <w:t>3.50%</w:t>
            </w:r>
          </w:p>
        </w:tc>
        <w:tc>
          <w:tcPr>
            <w:tcW w:type="dxa" w:w="785"/>
          </w:tcPr>
          <w:p>
            <w:r>
              <w:t>No Quote</w:t>
            </w:r>
          </w:p>
        </w:tc>
        <w:tc>
          <w:tcPr>
            <w:tcW w:type="dxa" w:w="785"/>
          </w:tcPr>
          <w:p>
            <w:r>
              <w:t>No Quote</w:t>
            </w:r>
          </w:p>
        </w:tc>
        <w:tc>
          <w:tcPr>
            <w:tcW w:type="dxa" w:w="785"/>
          </w:tcPr>
          <w:p>
            <w:r>
              <w:t>No Quote</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FCNR Deposit</w:t>
      </w:r>
    </w:p>
    <w:p>
      <w:r>
        <w:t>TITLE 2: Penalty on premature withdrawal of FCNR(B) deposits (withdrawn after one year), as per table below:</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Premature Penalty</w:t>
            </w:r>
          </w:p>
        </w:tc>
        <w:tc>
          <w:tcPr>
            <w:tcW w:type="dxa" w:w="960"/>
          </w:tcPr>
          <w:p>
            <w:r>
              <w:t>USD</w:t>
            </w:r>
          </w:p>
        </w:tc>
        <w:tc>
          <w:tcPr>
            <w:tcW w:type="dxa" w:w="960"/>
          </w:tcPr>
          <w:p>
            <w:r>
              <w:t>USD</w:t>
            </w:r>
          </w:p>
        </w:tc>
        <w:tc>
          <w:tcPr>
            <w:tcW w:type="dxa" w:w="960"/>
          </w:tcPr>
          <w:p>
            <w:r>
              <w:t>GBP</w:t>
            </w:r>
          </w:p>
        </w:tc>
        <w:tc>
          <w:tcPr>
            <w:tcW w:type="dxa" w:w="960"/>
          </w:tcPr>
          <w:p>
            <w:r>
              <w:t>EURO</w:t>
            </w:r>
          </w:p>
        </w:tc>
        <w:tc>
          <w:tcPr>
            <w:tcW w:type="dxa" w:w="960"/>
          </w:tcPr>
          <w:p>
            <w:r>
              <w:t>YEN</w:t>
            </w:r>
          </w:p>
        </w:tc>
        <w:tc>
          <w:tcPr>
            <w:tcW w:type="dxa" w:w="960"/>
          </w:tcPr>
          <w:p>
            <w:r>
              <w:t>AUD</w:t>
            </w:r>
          </w:p>
        </w:tc>
        <w:tc>
          <w:tcPr>
            <w:tcW w:type="dxa" w:w="960"/>
          </w:tcPr>
          <w:p>
            <w:r>
              <w:t>SGD</w:t>
            </w:r>
          </w:p>
        </w:tc>
        <w:tc>
          <w:tcPr>
            <w:tcW w:type="dxa" w:w="960"/>
          </w:tcPr>
          <w:p>
            <w:r>
              <w:t>nan</w:t>
            </w:r>
          </w:p>
        </w:tc>
      </w:tr>
      <w:tr>
        <w:tc>
          <w:tcPr>
            <w:tcW w:type="dxa" w:w="960"/>
          </w:tcPr>
          <w:p>
            <w:r>
              <w:t>Premature Penalty</w:t>
            </w:r>
          </w:p>
        </w:tc>
        <w:tc>
          <w:tcPr>
            <w:tcW w:type="dxa" w:w="960"/>
          </w:tcPr>
          <w:p>
            <w:r>
              <w:t>&lt; 0.5 mio</w:t>
            </w:r>
          </w:p>
        </w:tc>
        <w:tc>
          <w:tcPr>
            <w:tcW w:type="dxa" w:w="960"/>
          </w:tcPr>
          <w:p>
            <w:r>
              <w:t>&gt;=0.5 mio</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Premature Penalty</w:t>
            </w:r>
          </w:p>
        </w:tc>
        <w:tc>
          <w:tcPr>
            <w:tcW w:type="dxa" w:w="960"/>
          </w:tcPr>
          <w:p>
            <w:r>
              <w:t>nan</w:t>
            </w:r>
          </w:p>
        </w:tc>
        <w:tc>
          <w:tcPr>
            <w:tcW w:type="dxa" w:w="960"/>
          </w:tcPr>
          <w:p>
            <w:r>
              <w:t>0.25%</w:t>
            </w:r>
          </w:p>
        </w:tc>
        <w:tc>
          <w:tcPr>
            <w:tcW w:type="dxa" w:w="960"/>
          </w:tcPr>
          <w:p>
            <w:r>
              <w:t>0.25%</w:t>
            </w:r>
          </w:p>
        </w:tc>
        <w:tc>
          <w:tcPr>
            <w:tcW w:type="dxa" w:w="960"/>
          </w:tcPr>
          <w:p>
            <w:r>
              <w:t>0.25%</w:t>
            </w:r>
          </w:p>
        </w:tc>
        <w:tc>
          <w:tcPr>
            <w:tcW w:type="dxa" w:w="960"/>
          </w:tcPr>
          <w:p>
            <w:r>
              <w:t>0.00%</w:t>
            </w:r>
          </w:p>
        </w:tc>
        <w:tc>
          <w:tcPr>
            <w:tcW w:type="dxa" w:w="960"/>
          </w:tcPr>
          <w:p>
            <w:r>
              <w:t>0.00%</w:t>
            </w:r>
          </w:p>
        </w:tc>
        <w:tc>
          <w:tcPr>
            <w:tcW w:type="dxa" w:w="960"/>
          </w:tcPr>
          <w:p>
            <w:r>
              <w:t>0.25%</w:t>
            </w:r>
          </w:p>
        </w:tc>
        <w:tc>
          <w:tcPr>
            <w:tcW w:type="dxa" w:w="960"/>
          </w:tcPr>
          <w:p>
            <w:r>
              <w:t>0.10%</w:t>
            </w:r>
          </w:p>
        </w:tc>
      </w:tr>
    </w:tbl>
    <w:p/>
    <w:p>
      <w:r>
        <w:t>---------------------------</w:t>
      </w:r>
    </w:p>
    <w:p>
      <w:r>
        <w:t>TITLE 1: FCNR Deposit</w:t>
      </w:r>
    </w:p>
    <w:p>
      <w:r>
        <w:t>TITLE 2: RFC Deposit</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c>
          <w:tcPr>
            <w:tcW w:type="dxa" w:w="785"/>
          </w:tcPr>
          <w:p>
            <w:r>
              <w:t>RFC Deposit Interest Rates w.e.f 1st Sep ’25</w:t>
            </w:r>
          </w:p>
        </w:tc>
      </w:tr>
      <w:tr>
        <w:tc>
          <w:tcPr>
            <w:tcW w:type="dxa" w:w="785"/>
          </w:tcPr>
          <w:p>
            <w:r>
              <w:t>RFC Deposit</w:t>
            </w:r>
          </w:p>
        </w:tc>
        <w:tc>
          <w:tcPr>
            <w:tcW w:type="dxa" w:w="785"/>
          </w:tcPr>
          <w:p>
            <w:r>
              <w:t>USD(&lt; 0.5 mio)</w:t>
            </w:r>
          </w:p>
        </w:tc>
        <w:tc>
          <w:tcPr>
            <w:tcW w:type="dxa" w:w="785"/>
          </w:tcPr>
          <w:p>
            <w:r>
              <w:t>USD(≥ 0.5 mio)</w:t>
            </w:r>
          </w:p>
        </w:tc>
        <w:tc>
          <w:tcPr>
            <w:tcW w:type="dxa" w:w="785"/>
          </w:tcPr>
          <w:p>
            <w:r>
              <w:t>GBP</w:t>
            </w:r>
          </w:p>
        </w:tc>
        <w:tc>
          <w:tcPr>
            <w:tcW w:type="dxa" w:w="785"/>
          </w:tcPr>
          <w:p>
            <w:r>
              <w:t>EURO</w:t>
            </w:r>
          </w:p>
        </w:tc>
        <w:tc>
          <w:tcPr>
            <w:tcW w:type="dxa" w:w="785"/>
          </w:tcPr>
          <w:p>
            <w:r>
              <w:t>AUD</w:t>
            </w:r>
          </w:p>
        </w:tc>
        <w:tc>
          <w:tcPr>
            <w:tcW w:type="dxa" w:w="785"/>
          </w:tcPr>
          <w:p>
            <w:r>
              <w:t>SGD</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 days - Less than 6 months</w:t>
            </w:r>
          </w:p>
        </w:tc>
        <w:tc>
          <w:tcPr>
            <w:tcW w:type="dxa" w:w="785"/>
          </w:tcPr>
          <w:p>
            <w:r>
              <w:t>0.75%</w:t>
            </w:r>
          </w:p>
        </w:tc>
        <w:tc>
          <w:tcPr>
            <w:tcW w:type="dxa" w:w="785"/>
          </w:tcPr>
          <w:p>
            <w:r>
              <w:t>0.75%</w:t>
            </w:r>
          </w:p>
        </w:tc>
        <w:tc>
          <w:tcPr>
            <w:tcW w:type="dxa" w:w="785"/>
          </w:tcPr>
          <w:p>
            <w:r>
              <w:t>0.25%</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6 months - Less than 1 Year</w:t>
            </w:r>
          </w:p>
        </w:tc>
        <w:tc>
          <w:tcPr>
            <w:tcW w:type="dxa" w:w="785"/>
          </w:tcPr>
          <w:p>
            <w:r>
              <w:t>1.50%</w:t>
            </w:r>
          </w:p>
        </w:tc>
        <w:tc>
          <w:tcPr>
            <w:tcW w:type="dxa" w:w="785"/>
          </w:tcPr>
          <w:p>
            <w:r>
              <w:t>1.50%</w:t>
            </w:r>
          </w:p>
        </w:tc>
        <w:tc>
          <w:tcPr>
            <w:tcW w:type="dxa" w:w="785"/>
          </w:tcPr>
          <w:p>
            <w:r>
              <w:t>0.50%</w:t>
            </w:r>
          </w:p>
        </w:tc>
        <w:tc>
          <w:tcPr>
            <w:tcW w:type="dxa" w:w="785"/>
          </w:tcPr>
          <w:p>
            <w:r>
              <w:t>No Quote</w:t>
            </w:r>
          </w:p>
        </w:tc>
        <w:tc>
          <w:tcPr>
            <w:tcW w:type="dxa" w:w="785"/>
          </w:tcPr>
          <w:p>
            <w:r>
              <w:t>0.01%</w:t>
            </w:r>
          </w:p>
        </w:tc>
        <w:tc>
          <w:tcPr>
            <w:tcW w:type="dxa" w:w="785"/>
          </w:tcPr>
          <w:p>
            <w:r>
              <w:t>0.01%</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&gt;=1 Year - Less than 2 years</w:t>
            </w:r>
          </w:p>
        </w:tc>
        <w:tc>
          <w:tcPr>
            <w:tcW w:type="dxa" w:w="785"/>
          </w:tcPr>
          <w:p>
            <w:r>
              <w:t>4.50%</w:t>
            </w:r>
          </w:p>
        </w:tc>
        <w:tc>
          <w:tcPr>
            <w:tcW w:type="dxa" w:w="785"/>
          </w:tcPr>
          <w:p>
            <w:r>
              <w:t>4.50%</w:t>
            </w:r>
          </w:p>
        </w:tc>
        <w:tc>
          <w:tcPr>
            <w:tcW w:type="dxa" w:w="785"/>
          </w:tcPr>
          <w:p>
            <w:r>
              <w:t>4.50%</w:t>
            </w:r>
          </w:p>
        </w:tc>
        <w:tc>
          <w:tcPr>
            <w:tcW w:type="dxa" w:w="785"/>
          </w:tcPr>
          <w:p>
            <w:r>
              <w:t>2.55%</w:t>
            </w:r>
          </w:p>
        </w:tc>
        <w:tc>
          <w:tcPr>
            <w:tcW w:type="dxa" w:w="785"/>
          </w:tcPr>
          <w:p>
            <w:r>
              <w:t>4.00%</w:t>
            </w:r>
          </w:p>
        </w:tc>
        <w:tc>
          <w:tcPr>
            <w:tcW w:type="dxa" w:w="785"/>
          </w:tcPr>
          <w:p>
            <w:r>
              <w:t>1.90%</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2 year - Less than 3 Year</w:t>
            </w:r>
          </w:p>
        </w:tc>
        <w:tc>
          <w:tcPr>
            <w:tcW w:type="dxa" w:w="785"/>
          </w:tcPr>
          <w:p>
            <w:r>
              <w:t>4.00%</w:t>
            </w:r>
          </w:p>
        </w:tc>
        <w:tc>
          <w:tcPr>
            <w:tcW w:type="dxa" w:w="785"/>
          </w:tcPr>
          <w:p>
            <w:r>
              <w:t>4.00%</w:t>
            </w:r>
          </w:p>
        </w:tc>
        <w:tc>
          <w:tcPr>
            <w:tcW w:type="dxa" w:w="785"/>
          </w:tcPr>
          <w:p>
            <w:r>
              <w:t>4.30%</w:t>
            </w:r>
          </w:p>
        </w:tc>
        <w:tc>
          <w:tcPr>
            <w:tcW w:type="dxa" w:w="785"/>
          </w:tcPr>
          <w:p>
            <w:r>
              <w:t>1.25%</w:t>
            </w:r>
          </w:p>
        </w:tc>
        <w:tc>
          <w:tcPr>
            <w:tcW w:type="dxa" w:w="785"/>
          </w:tcPr>
          <w:p>
            <w:r>
              <w:t>3.85%</w:t>
            </w:r>
          </w:p>
        </w:tc>
        <w:tc>
          <w:tcPr>
            <w:tcW w:type="dxa" w:w="785"/>
          </w:tcPr>
          <w:p>
            <w:r>
              <w:t>1.65%</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 Years Only</w:t>
            </w:r>
          </w:p>
        </w:tc>
        <w:tc>
          <w:tcPr>
            <w:tcW w:type="dxa" w:w="785"/>
          </w:tcPr>
          <w:p>
            <w:r>
              <w:t>3.70%</w:t>
            </w:r>
          </w:p>
        </w:tc>
        <w:tc>
          <w:tcPr>
            <w:tcW w:type="dxa" w:w="785"/>
          </w:tcPr>
          <w:p>
            <w:r>
              <w:t>3.70%</w:t>
            </w:r>
          </w:p>
        </w:tc>
        <w:tc>
          <w:tcPr>
            <w:tcW w:type="dxa" w:w="785"/>
          </w:tcPr>
          <w:p>
            <w:r>
              <w:t>3.50%</w:t>
            </w:r>
          </w:p>
        </w:tc>
        <w:tc>
          <w:tcPr>
            <w:tcW w:type="dxa" w:w="785"/>
          </w:tcPr>
          <w:p>
            <w:r>
              <w:t>1.25%</w:t>
            </w:r>
          </w:p>
        </w:tc>
        <w:tc>
          <w:tcPr>
            <w:tcW w:type="dxa" w:w="785"/>
          </w:tcPr>
          <w:p>
            <w:r>
              <w:t>3.70%</w:t>
            </w:r>
          </w:p>
        </w:tc>
        <w:tc>
          <w:tcPr>
            <w:tcW w:type="dxa" w:w="785"/>
          </w:tcPr>
          <w:p>
            <w:r>
              <w:t>No Quote</w:t>
            </w:r>
          </w:p>
        </w:tc>
        <w:tc>
          <w:tcPr>
            <w:tcW w:type="dxa" w:w="785"/>
          </w:tcPr>
          <w:p>
            <w:r>
              <w:t>nan</w:t>
            </w:r>
          </w:p>
        </w:tc>
        <w:tc>
          <w:tcPr>
            <w:tcW w:type="dxa" w:w="785"/>
          </w:tcPr>
          <w:p>
            <w:r>
              <w:t>nan</w:t>
            </w:r>
          </w:p>
        </w:tc>
        <w:tc>
          <w:tcPr>
            <w:tcW w:type="dxa" w:w="785"/>
          </w:tcPr>
          <w:p>
            <w:r>
              <w:t>nan</w:t>
            </w:r>
          </w:p>
        </w:tc>
        <w:tc>
          <w:tcPr>
            <w:tcW w:type="dxa" w:w="785"/>
          </w:tcPr>
          <w:p>
            <w:r>
              <w:t>nan</w:t>
            </w:r>
          </w:p>
        </w:tc>
      </w:tr>
    </w:tbl>
    <w:p/>
    <w:p>
      <w:r>
        <w:t>---------------------------</w:t>
      </w:r>
    </w:p>
    <w:p>
      <w:r>
        <w:t>TITLE 1: RFC Deposit</w:t>
      </w:r>
    </w:p>
    <w:p>
      <w:r>
        <w:t>TITLE 2: Loans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Product</w:t>
            </w:r>
          </w:p>
        </w:tc>
        <w:tc>
          <w:tcPr>
            <w:tcW w:type="dxa" w:w="1728"/>
          </w:tcPr>
          <w:p>
            <w:r>
              <w:t>Rate of Interest</w:t>
            </w:r>
          </w:p>
        </w:tc>
        <w:tc>
          <w:tcPr>
            <w:tcW w:type="dxa" w:w="1728"/>
          </w:tcPr>
          <w:p>
            <w:r>
              <w:t>Rate of Interest</w:t>
            </w:r>
          </w:p>
        </w:tc>
        <w:tc>
          <w:tcPr>
            <w:tcW w:type="dxa" w:w="1728"/>
          </w:tcPr>
          <w:p>
            <w:r>
              <w:t>Rate of Interest</w:t>
            </w:r>
          </w:p>
        </w:tc>
        <w:tc>
          <w:tcPr>
            <w:tcW w:type="dxa" w:w="1728"/>
          </w:tcPr>
          <w:p>
            <w:r>
              <w:t>Processing fees (excluding GST)</w:t>
            </w:r>
          </w:p>
        </w:tc>
      </w:tr>
      <w:tr>
        <w:tc>
          <w:tcPr>
            <w:tcW w:type="dxa" w:w="1728"/>
          </w:tcPr>
          <w:p>
            <w:r>
              <w:t>nan</w:t>
            </w:r>
          </w:p>
        </w:tc>
        <w:tc>
          <w:tcPr>
            <w:tcW w:type="dxa" w:w="1728"/>
          </w:tcPr>
          <w:p>
            <w:r>
              <w:t>Customer Type</w:t>
            </w:r>
          </w:p>
        </w:tc>
        <w:tc>
          <w:tcPr>
            <w:tcW w:type="dxa" w:w="1728"/>
          </w:tcPr>
          <w:p>
            <w:r>
              <w:t>Effective Rate of Interest</w:t>
            </w:r>
          </w:p>
        </w:tc>
        <w:tc>
          <w:tcPr>
            <w:tcW w:type="dxa" w:w="1728"/>
          </w:tcPr>
          <w:p>
            <w:r>
              <w:t>RR+Spread</w:t>
            </w:r>
          </w:p>
        </w:tc>
        <w:tc>
          <w:tcPr>
            <w:tcW w:type="dxa" w:w="1728"/>
          </w:tcPr>
          <w:p>
            <w:r>
              <w:t>nan</w:t>
            </w:r>
          </w:p>
        </w:tc>
      </w:tr>
      <w:tr>
        <w:tc>
          <w:tcPr>
            <w:tcW w:type="dxa" w:w="1728"/>
          </w:tcPr>
          <w:p>
            <w:r>
              <w:t>Housing Finance and Affordable Housing</w:t>
            </w:r>
          </w:p>
        </w:tc>
        <w:tc>
          <w:tcPr>
            <w:tcW w:type="dxa" w:w="1728"/>
          </w:tcPr>
          <w:p>
            <w:r>
              <w:t>Floating category (Repo Rate 5.50%)</w:t>
            </w:r>
          </w:p>
        </w:tc>
        <w:tc>
          <w:tcPr>
            <w:tcW w:type="dxa" w:w="1728"/>
          </w:tcPr>
          <w:p>
            <w:r>
              <w:t>nan</w:t>
            </w:r>
          </w:p>
        </w:tc>
        <w:tc>
          <w:tcPr>
            <w:tcW w:type="dxa" w:w="1728"/>
          </w:tcPr>
          <w:p>
            <w:r>
              <w:t>nan</w:t>
            </w:r>
          </w:p>
        </w:tc>
        <w:tc>
          <w:tcPr>
            <w:tcW w:type="dxa" w:w="1728"/>
          </w:tcPr>
          <w:p>
            <w:r>
              <w:t>nan</w:t>
            </w:r>
          </w:p>
        </w:tc>
      </w:tr>
      <w:tr>
        <w:tc>
          <w:tcPr>
            <w:tcW w:type="dxa" w:w="1728"/>
          </w:tcPr>
          <w:p>
            <w:r>
              <w:t>Housing Finance and Affordable Housing</w:t>
            </w:r>
          </w:p>
        </w:tc>
        <w:tc>
          <w:tcPr>
            <w:tcW w:type="dxa" w:w="1728"/>
          </w:tcPr>
          <w:p>
            <w:r>
              <w:t>For Salaried individuals</w:t>
            </w:r>
          </w:p>
        </w:tc>
        <w:tc>
          <w:tcPr>
            <w:tcW w:type="dxa" w:w="1728"/>
          </w:tcPr>
          <w:p>
            <w:r>
              <w:t>7.99% - 12.00%</w:t>
            </w:r>
          </w:p>
        </w:tc>
        <w:tc>
          <w:tcPr>
            <w:tcW w:type="dxa" w:w="1728"/>
          </w:tcPr>
          <w:p>
            <w:r>
              <w:t>-</w:t>
            </w:r>
          </w:p>
        </w:tc>
        <w:tc>
          <w:tcPr>
            <w:tcW w:type="dxa" w:w="1728"/>
          </w:tcPr>
          <w:p>
            <w:r>
              <w:t>Upto 2.00%</w:t>
            </w:r>
          </w:p>
        </w:tc>
      </w:tr>
      <w:tr>
        <w:tc>
          <w:tcPr>
            <w:tcW w:type="dxa" w:w="1728"/>
          </w:tcPr>
          <w:p>
            <w:r>
              <w:t>Housing Finance and Affordable Housing</w:t>
            </w:r>
          </w:p>
        </w:tc>
        <w:tc>
          <w:tcPr>
            <w:tcW w:type="dxa" w:w="1728"/>
          </w:tcPr>
          <w:p>
            <w:r>
              <w:t>For Self Employed</w:t>
            </w:r>
          </w:p>
        </w:tc>
        <w:tc>
          <w:tcPr>
            <w:tcW w:type="dxa" w:w="1728"/>
          </w:tcPr>
          <w:p>
            <w:r>
              <w:t>7.99% - 13.30%</w:t>
            </w:r>
          </w:p>
        </w:tc>
        <w:tc>
          <w:tcPr>
            <w:tcW w:type="dxa" w:w="1728"/>
          </w:tcPr>
          <w:p>
            <w:r>
              <w:t>-</w:t>
            </w:r>
          </w:p>
        </w:tc>
        <w:tc>
          <w:tcPr>
            <w:tcW w:type="dxa" w:w="1728"/>
          </w:tcPr>
          <w:p>
            <w:r>
              <w:t>Upto 2.00%</w:t>
            </w:r>
          </w:p>
        </w:tc>
      </w:tr>
      <w:tr>
        <w:tc>
          <w:tcPr>
            <w:tcW w:type="dxa" w:w="1728"/>
          </w:tcPr>
          <w:p>
            <w:r>
              <w:t>Business Loan</w:t>
            </w:r>
          </w:p>
        </w:tc>
        <w:tc>
          <w:tcPr>
            <w:tcW w:type="dxa" w:w="1728"/>
          </w:tcPr>
          <w:p>
            <w:r>
              <w:t>Individual</w:t>
            </w:r>
          </w:p>
        </w:tc>
        <w:tc>
          <w:tcPr>
            <w:tcW w:type="dxa" w:w="1728"/>
          </w:tcPr>
          <w:p>
            <w:r>
              <w:t>10.50% - 31.50%</w:t>
            </w:r>
          </w:p>
        </w:tc>
        <w:tc>
          <w:tcPr>
            <w:tcW w:type="dxa" w:w="1728"/>
          </w:tcPr>
          <w:p>
            <w:r>
              <w:t>Fixed Rate</w:t>
            </w:r>
          </w:p>
        </w:tc>
        <w:tc>
          <w:tcPr>
            <w:tcW w:type="dxa" w:w="1728"/>
          </w:tcPr>
          <w:p>
            <w:r>
              <w:t>Upto 2.00% + GST</w:t>
            </w:r>
          </w:p>
        </w:tc>
      </w:tr>
      <w:tr>
        <w:tc>
          <w:tcPr>
            <w:tcW w:type="dxa" w:w="1728"/>
          </w:tcPr>
          <w:p>
            <w:r>
              <w:t>Personal Loan</w:t>
            </w:r>
          </w:p>
        </w:tc>
        <w:tc>
          <w:tcPr>
            <w:tcW w:type="dxa" w:w="1728"/>
          </w:tcPr>
          <w:p>
            <w:r>
              <w:t>Salaried individuals</w:t>
            </w:r>
          </w:p>
        </w:tc>
        <w:tc>
          <w:tcPr>
            <w:tcW w:type="dxa" w:w="1728"/>
          </w:tcPr>
          <w:p>
            <w:r>
              <w:t>10.25% - 30%</w:t>
            </w:r>
          </w:p>
        </w:tc>
        <w:tc>
          <w:tcPr>
            <w:tcW w:type="dxa" w:w="1728"/>
          </w:tcPr>
          <w:p>
            <w:r>
              <w:t>Fixed Rate</w:t>
            </w:r>
          </w:p>
        </w:tc>
        <w:tc>
          <w:tcPr>
            <w:tcW w:type="dxa" w:w="1728"/>
          </w:tcPr>
          <w:p>
            <w:r>
              <w:t>Upto 5.00% + applicable taxes</w:t>
            </w:r>
          </w:p>
        </w:tc>
      </w:tr>
      <w:tr>
        <w:tc>
          <w:tcPr>
            <w:tcW w:type="dxa" w:w="1728"/>
          </w:tcPr>
          <w:p>
            <w:r>
              <w:t>Loan Against Property and Affordable LAP</w:t>
            </w:r>
          </w:p>
        </w:tc>
        <w:tc>
          <w:tcPr>
            <w:tcW w:type="dxa" w:w="1728"/>
          </w:tcPr>
          <w:p>
            <w:r>
              <w:t>Individual or Non individual</w:t>
            </w:r>
          </w:p>
        </w:tc>
        <w:tc>
          <w:tcPr>
            <w:tcW w:type="dxa" w:w="1728"/>
          </w:tcPr>
          <w:p>
            <w:r>
              <w:t>9.15% - 16%</w:t>
            </w:r>
          </w:p>
        </w:tc>
        <w:tc>
          <w:tcPr>
            <w:tcW w:type="dxa" w:w="1728"/>
          </w:tcPr>
          <w:p>
            <w:r>
              <w:t>RR+ (2.9-8.75)</w:t>
            </w:r>
          </w:p>
        </w:tc>
        <w:tc>
          <w:tcPr>
            <w:tcW w:type="dxa" w:w="1728"/>
          </w:tcPr>
          <w:p>
            <w:r>
              <w:t>Upto 2.00%</w:t>
            </w:r>
          </w:p>
        </w:tc>
      </w:tr>
      <w:tr>
        <w:tc>
          <w:tcPr>
            <w:tcW w:type="dxa" w:w="1728"/>
          </w:tcPr>
          <w:p>
            <w:r>
              <w:t>Loan Against Securities</w:t>
            </w:r>
          </w:p>
        </w:tc>
        <w:tc>
          <w:tcPr>
            <w:tcW w:type="dxa" w:w="1728"/>
          </w:tcPr>
          <w:p>
            <w:r>
              <w:t>Individual or Non individual</w:t>
            </w:r>
          </w:p>
        </w:tc>
        <w:tc>
          <w:tcPr>
            <w:tcW w:type="dxa" w:w="1728"/>
          </w:tcPr>
          <w:p>
            <w:r>
              <w:t>10.50% - 12.00%</w:t>
            </w:r>
          </w:p>
        </w:tc>
        <w:tc>
          <w:tcPr>
            <w:tcW w:type="dxa" w:w="1728"/>
          </w:tcPr>
          <w:p>
            <w:r>
              <w:t>5.50% + 5.00%5.50% + 6.50%</w:t>
            </w:r>
          </w:p>
        </w:tc>
        <w:tc>
          <w:tcPr>
            <w:tcW w:type="dxa" w:w="1728"/>
          </w:tcPr>
          <w:p>
            <w:r>
              <w:t>For Digital cases - Rs. 1,499/- For Equity (Non-Digital), Debt - MF/FMP/, Bonds – Up to 2% of the Loan/Sanctioned credit limit subject to Minimum of Rs. 2,500/-) For other physical securities (LIC / Pvt Insurance policies) – Up to 2% of the Loan/Sanctioned credit limit subject to Minimum of Rs. 5,000/-</w:t>
            </w:r>
          </w:p>
        </w:tc>
      </w:tr>
      <w:tr>
        <w:tc>
          <w:tcPr>
            <w:tcW w:type="dxa" w:w="1728"/>
          </w:tcPr>
          <w:p>
            <w:r>
              <w:t>Consumer Durables</w:t>
            </w:r>
          </w:p>
        </w:tc>
        <w:tc>
          <w:tcPr>
            <w:tcW w:type="dxa" w:w="1728"/>
          </w:tcPr>
          <w:p>
            <w:r>
              <w:t>Individual</w:t>
            </w:r>
          </w:p>
        </w:tc>
        <w:tc>
          <w:tcPr>
            <w:tcW w:type="dxa" w:w="1728"/>
          </w:tcPr>
          <w:p>
            <w:r>
              <w:t>10% - 40% (CIRR)</w:t>
            </w:r>
          </w:p>
        </w:tc>
        <w:tc>
          <w:tcPr>
            <w:tcW w:type="dxa" w:w="1728"/>
          </w:tcPr>
          <w:p>
            <w:r>
              <w:t>Fixed Rate</w:t>
            </w:r>
          </w:p>
        </w:tc>
        <w:tc>
          <w:tcPr>
            <w:tcW w:type="dxa" w:w="1728"/>
          </w:tcPr>
          <w:p>
            <w:r>
              <w:t>Rs. 99 onwards on select products, merchants, payment mode is applicable. There are wide range of schemes with NIL processing fee for consumers.</w:t>
            </w:r>
          </w:p>
        </w:tc>
      </w:tr>
      <w:tr>
        <w:tc>
          <w:tcPr>
            <w:tcW w:type="dxa" w:w="1728"/>
          </w:tcPr>
          <w:p>
            <w:r>
              <w:t>Educational Loan</w:t>
            </w:r>
          </w:p>
        </w:tc>
        <w:tc>
          <w:tcPr>
            <w:tcW w:type="dxa" w:w="1728"/>
          </w:tcPr>
          <w:p>
            <w:r>
              <w:t>nan</w:t>
            </w:r>
          </w:p>
        </w:tc>
        <w:tc>
          <w:tcPr>
            <w:tcW w:type="dxa" w:w="1728"/>
          </w:tcPr>
          <w:p>
            <w:r>
              <w:t>11% - 17%</w:t>
            </w:r>
          </w:p>
        </w:tc>
        <w:tc>
          <w:tcPr>
            <w:tcW w:type="dxa" w:w="1728"/>
          </w:tcPr>
          <w:p>
            <w:r>
              <w:t>Fixed Rate</w:t>
            </w:r>
          </w:p>
        </w:tc>
        <w:tc>
          <w:tcPr>
            <w:tcW w:type="dxa" w:w="1728"/>
          </w:tcPr>
          <w:p>
            <w:r>
              <w:t>Upto 2.00% + applicable taxes</w:t>
            </w:r>
          </w:p>
        </w:tc>
      </w:tr>
      <w:tr>
        <w:tc>
          <w:tcPr>
            <w:tcW w:type="dxa" w:w="1728"/>
          </w:tcPr>
          <w:p>
            <w:r>
              <w:t>Healthcare Finance</w:t>
            </w:r>
          </w:p>
        </w:tc>
        <w:tc>
          <w:tcPr>
            <w:tcW w:type="dxa" w:w="1728"/>
          </w:tcPr>
          <w:p>
            <w:r>
              <w:t>nan</w:t>
            </w:r>
          </w:p>
        </w:tc>
        <w:tc>
          <w:tcPr>
            <w:tcW w:type="dxa" w:w="1728"/>
          </w:tcPr>
          <w:p>
            <w:r>
              <w:t>9% - 12%</w:t>
            </w:r>
          </w:p>
        </w:tc>
        <w:tc>
          <w:tcPr>
            <w:tcW w:type="dxa" w:w="1728"/>
          </w:tcPr>
          <w:p>
            <w:r>
              <w:t>Floating Rate</w:t>
            </w:r>
          </w:p>
        </w:tc>
        <w:tc>
          <w:tcPr>
            <w:tcW w:type="dxa" w:w="1728"/>
          </w:tcPr>
          <w:p>
            <w:r>
              <w:t>Upto 2.00% + applicable taxes</w:t>
            </w:r>
          </w:p>
        </w:tc>
      </w:tr>
      <w:tr>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c>
          <w:tcPr>
            <w:tcW w:type="dxa" w:w="1728"/>
          </w:tcPr>
          <w:p>
            <w:r>
              <w:t>1. View the Latest MCLR rates hereTerms and conditions apply 2. Click here for Master Facility Agreement Document 3. APR is a method to compute annualized credit cost, which includes interest rate and processing fee. To calculate the same, please click here to download the APR calculator 4. Interest rate of contracted Consumer loans for the past quarter to Individual Borrowers</w:t>
            </w:r>
          </w:p>
        </w:tc>
      </w:tr>
    </w:tbl>
    <w:p/>
    <w:p>
      <w:r>
        <w:t>---------------------------</w:t>
      </w:r>
    </w:p>
    <w:p>
      <w:r>
        <w:t>TITLE 1: Loans</w:t>
      </w:r>
    </w:p>
    <w:p>
      <w:r>
        <w:t>TITLE 2: Interest rate range of contracted Consumer loans for the quarter ended June 30th, 2025 for different categories of advances granted to individual borrowers along with Mean interest rate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Housing Loans and Affordable Housing</w:t>
            </w:r>
          </w:p>
        </w:tc>
        <w:tc>
          <w:tcPr>
            <w:tcW w:type="dxa" w:w="2160"/>
          </w:tcPr>
          <w:p>
            <w:r>
              <w:t>7.80%</w:t>
            </w:r>
          </w:p>
        </w:tc>
        <w:tc>
          <w:tcPr>
            <w:tcW w:type="dxa" w:w="2160"/>
          </w:tcPr>
          <w:p>
            <w:r>
              <w:t>14.00%</w:t>
            </w:r>
          </w:p>
        </w:tc>
        <w:tc>
          <w:tcPr>
            <w:tcW w:type="dxa" w:w="2160"/>
          </w:tcPr>
          <w:p>
            <w:r>
              <w:t>8.57%</w:t>
            </w:r>
          </w:p>
        </w:tc>
      </w:tr>
      <w:tr>
        <w:tc>
          <w:tcPr>
            <w:tcW w:type="dxa" w:w="2160"/>
          </w:tcPr>
          <w:p>
            <w:r>
              <w:t>Loan Against Property And Affordable LAP</w:t>
            </w:r>
          </w:p>
        </w:tc>
        <w:tc>
          <w:tcPr>
            <w:tcW w:type="dxa" w:w="2160"/>
          </w:tcPr>
          <w:p>
            <w:r>
              <w:t>8.20%</w:t>
            </w:r>
          </w:p>
        </w:tc>
        <w:tc>
          <w:tcPr>
            <w:tcW w:type="dxa" w:w="2160"/>
          </w:tcPr>
          <w:p>
            <w:r>
              <w:t>15.00%</w:t>
            </w:r>
          </w:p>
        </w:tc>
        <w:tc>
          <w:tcPr>
            <w:tcW w:type="dxa" w:w="2160"/>
          </w:tcPr>
          <w:p>
            <w:r>
              <w:t>9.39%</w:t>
            </w:r>
          </w:p>
        </w:tc>
      </w:tr>
      <w:tr>
        <w:tc>
          <w:tcPr>
            <w:tcW w:type="dxa" w:w="2160"/>
          </w:tcPr>
          <w:p>
            <w:r>
              <w:t>Personal Loans</w:t>
            </w:r>
          </w:p>
        </w:tc>
        <w:tc>
          <w:tcPr>
            <w:tcW w:type="dxa" w:w="2160"/>
          </w:tcPr>
          <w:p>
            <w:r>
              <w:t>10.00%</w:t>
            </w:r>
          </w:p>
        </w:tc>
        <w:tc>
          <w:tcPr>
            <w:tcW w:type="dxa" w:w="2160"/>
          </w:tcPr>
          <w:p>
            <w:r>
              <w:t>30.00%</w:t>
            </w:r>
          </w:p>
        </w:tc>
        <w:tc>
          <w:tcPr>
            <w:tcW w:type="dxa" w:w="2160"/>
          </w:tcPr>
          <w:p>
            <w:r>
              <w:t>17.15%</w:t>
            </w:r>
          </w:p>
        </w:tc>
      </w:tr>
      <w:tr>
        <w:tc>
          <w:tcPr>
            <w:tcW w:type="dxa" w:w="2160"/>
          </w:tcPr>
          <w:p>
            <w:r>
              <w:t>Loan Against Securities</w:t>
            </w:r>
          </w:p>
        </w:tc>
        <w:tc>
          <w:tcPr>
            <w:tcW w:type="dxa" w:w="2160"/>
          </w:tcPr>
          <w:p>
            <w:r>
              <w:t>8.35%</w:t>
            </w:r>
          </w:p>
        </w:tc>
        <w:tc>
          <w:tcPr>
            <w:tcW w:type="dxa" w:w="2160"/>
          </w:tcPr>
          <w:p>
            <w:r>
              <w:t>13.70%</w:t>
            </w:r>
          </w:p>
        </w:tc>
        <w:tc>
          <w:tcPr>
            <w:tcW w:type="dxa" w:w="2160"/>
          </w:tcPr>
          <w:p>
            <w:r>
              <w:t>9.97%</w:t>
            </w:r>
          </w:p>
        </w:tc>
      </w:tr>
      <w:tr>
        <w:tc>
          <w:tcPr>
            <w:tcW w:type="dxa" w:w="2160"/>
          </w:tcPr>
          <w:p>
            <w:r>
              <w:t>Consumer Durables Loan</w:t>
            </w:r>
          </w:p>
        </w:tc>
        <w:tc>
          <w:tcPr>
            <w:tcW w:type="dxa" w:w="2160"/>
          </w:tcPr>
          <w:p>
            <w:r>
              <w:t>10.00%</w:t>
            </w:r>
          </w:p>
        </w:tc>
        <w:tc>
          <w:tcPr>
            <w:tcW w:type="dxa" w:w="2160"/>
          </w:tcPr>
          <w:p>
            <w:r>
              <w:t>40.00%</w:t>
            </w:r>
          </w:p>
        </w:tc>
        <w:tc>
          <w:tcPr>
            <w:tcW w:type="dxa" w:w="2160"/>
          </w:tcPr>
          <w:p>
            <w:r>
              <w:t>20.00%</w:t>
            </w:r>
          </w:p>
        </w:tc>
      </w:tr>
      <w:tr>
        <w:tc>
          <w:tcPr>
            <w:tcW w:type="dxa" w:w="2160"/>
          </w:tcPr>
          <w:p>
            <w:r>
              <w:t>Business Loan</w:t>
            </w:r>
          </w:p>
        </w:tc>
        <w:tc>
          <w:tcPr>
            <w:tcW w:type="dxa" w:w="2160"/>
          </w:tcPr>
          <w:p>
            <w:r>
              <w:t>10.24%</w:t>
            </w:r>
          </w:p>
        </w:tc>
        <w:tc>
          <w:tcPr>
            <w:tcW w:type="dxa" w:w="2160"/>
          </w:tcPr>
          <w:p>
            <w:r>
              <w:t>31.23%</w:t>
            </w:r>
          </w:p>
        </w:tc>
        <w:tc>
          <w:tcPr>
            <w:tcW w:type="dxa" w:w="2160"/>
          </w:tcPr>
          <w:p>
            <w:r>
              <w:t>22.01%</w:t>
            </w:r>
          </w:p>
        </w:tc>
      </w:tr>
      <w:tr>
        <w:tc>
          <w:tcPr>
            <w:tcW w:type="dxa" w:w="2160"/>
          </w:tcPr>
          <w:p>
            <w:r>
              <w:t>Healthcare Finance</w:t>
            </w:r>
          </w:p>
        </w:tc>
        <w:tc>
          <w:tcPr>
            <w:tcW w:type="dxa" w:w="2160"/>
          </w:tcPr>
          <w:p>
            <w:r>
              <w:t>8.45%</w:t>
            </w:r>
          </w:p>
        </w:tc>
        <w:tc>
          <w:tcPr>
            <w:tcW w:type="dxa" w:w="2160"/>
          </w:tcPr>
          <w:p>
            <w:r>
              <w:t>11.50%</w:t>
            </w:r>
          </w:p>
        </w:tc>
        <w:tc>
          <w:tcPr>
            <w:tcW w:type="dxa" w:w="2160"/>
          </w:tcPr>
          <w:p>
            <w:r>
              <w:t>8.98%</w:t>
            </w:r>
          </w:p>
        </w:tc>
      </w:tr>
      <w:tr>
        <w:tc>
          <w:tcPr>
            <w:tcW w:type="dxa" w:w="2160"/>
          </w:tcPr>
          <w:p>
            <w:r>
              <w:t>Education Loan</w:t>
            </w:r>
          </w:p>
        </w:tc>
        <w:tc>
          <w:tcPr>
            <w:tcW w:type="dxa" w:w="2160"/>
          </w:tcPr>
          <w:p>
            <w:r>
              <w:t>11.5%</w:t>
            </w:r>
          </w:p>
        </w:tc>
        <w:tc>
          <w:tcPr>
            <w:tcW w:type="dxa" w:w="2160"/>
          </w:tcPr>
          <w:p>
            <w:r>
              <w:t>11.5%</w:t>
            </w:r>
          </w:p>
        </w:tc>
        <w:tc>
          <w:tcPr>
            <w:tcW w:type="dxa" w:w="2160"/>
          </w:tcPr>
          <w:p>
            <w:r>
              <w:t>11.5%</w:t>
            </w:r>
          </w:p>
        </w:tc>
      </w:tr>
    </w:tbl>
    <w:p/>
    <w:p>
      <w:r>
        <w:t>---------------------------</w:t>
      </w:r>
    </w:p>
    <w:p>
      <w:r>
        <w:t>TITLE 1: Commercial Business</w:t>
      </w:r>
    </w:p>
    <w:p>
      <w:r>
        <w:t>TITLE 2: Interest rate range of contracted Commercial Loans for the quarter ended June 30, 2025 for different categories of advances granted to individual borrowers.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Name of the Product</w:t>
            </w:r>
          </w:p>
        </w:tc>
        <w:tc>
          <w:tcPr>
            <w:tcW w:type="dxa" w:w="2160"/>
          </w:tcPr>
          <w:p>
            <w:r>
              <w:t>Interest Rate of Contracted Loans</w:t>
            </w:r>
          </w:p>
        </w:tc>
        <w:tc>
          <w:tcPr>
            <w:tcW w:type="dxa" w:w="2160"/>
          </w:tcPr>
          <w:p>
            <w:r>
              <w:t>Interest Rate of Contracted Loans</w:t>
            </w:r>
          </w:p>
        </w:tc>
        <w:tc>
          <w:tcPr>
            <w:tcW w:type="dxa" w:w="2160"/>
          </w:tcPr>
          <w:p>
            <w:r>
              <w:t>Interest Rate of Contracted Loans</w:t>
            </w:r>
          </w:p>
        </w:tc>
      </w:tr>
      <w:tr>
        <w:tc>
          <w:tcPr>
            <w:tcW w:type="dxa" w:w="2160"/>
          </w:tcPr>
          <w:p>
            <w:r>
              <w:t>Name of the Product</w:t>
            </w:r>
          </w:p>
        </w:tc>
        <w:tc>
          <w:tcPr>
            <w:tcW w:type="dxa" w:w="2160"/>
          </w:tcPr>
          <w:p>
            <w:r>
              <w:t>Minimum (%)</w:t>
            </w:r>
          </w:p>
        </w:tc>
        <w:tc>
          <w:tcPr>
            <w:tcW w:type="dxa" w:w="2160"/>
          </w:tcPr>
          <w:p>
            <w:r>
              <w:t>Maximum (%)</w:t>
            </w:r>
          </w:p>
        </w:tc>
        <w:tc>
          <w:tcPr>
            <w:tcW w:type="dxa" w:w="2160"/>
          </w:tcPr>
          <w:p>
            <w:r>
              <w:t>Mean (%)</w:t>
            </w:r>
          </w:p>
        </w:tc>
      </w:tr>
      <w:tr>
        <w:tc>
          <w:tcPr>
            <w:tcW w:type="dxa" w:w="2160"/>
          </w:tcPr>
          <w:p>
            <w:r>
              <w:t>CV (Commercial Vehicle) Group</w:t>
            </w:r>
          </w:p>
        </w:tc>
        <w:tc>
          <w:tcPr>
            <w:tcW w:type="dxa" w:w="2160"/>
          </w:tcPr>
          <w:p>
            <w:r>
              <w:t>8.57</w:t>
            </w:r>
          </w:p>
        </w:tc>
        <w:tc>
          <w:tcPr>
            <w:tcW w:type="dxa" w:w="2160"/>
          </w:tcPr>
          <w:p>
            <w:r>
              <w:t>23.77</w:t>
            </w:r>
          </w:p>
        </w:tc>
        <w:tc>
          <w:tcPr>
            <w:tcW w:type="dxa" w:w="2160"/>
          </w:tcPr>
          <w:p>
            <w:r>
              <w:t>13.27</w:t>
            </w:r>
          </w:p>
        </w:tc>
      </w:tr>
      <w:tr>
        <w:tc>
          <w:tcPr>
            <w:tcW w:type="dxa" w:w="2160"/>
          </w:tcPr>
          <w:p>
            <w:r>
              <w:t>CE (Construction Equipment)</w:t>
            </w:r>
          </w:p>
        </w:tc>
        <w:tc>
          <w:tcPr>
            <w:tcW w:type="dxa" w:w="2160"/>
          </w:tcPr>
          <w:p>
            <w:r>
              <w:t>8.91</w:t>
            </w:r>
          </w:p>
        </w:tc>
        <w:tc>
          <w:tcPr>
            <w:tcW w:type="dxa" w:w="2160"/>
          </w:tcPr>
          <w:p>
            <w:r>
              <w:t>18.89</w:t>
            </w:r>
          </w:p>
        </w:tc>
        <w:tc>
          <w:tcPr>
            <w:tcW w:type="dxa" w:w="2160"/>
          </w:tcPr>
          <w:p>
            <w:r>
              <w:t>11.77</w:t>
            </w:r>
          </w:p>
        </w:tc>
      </w:tr>
      <w:tr>
        <w:tc>
          <w:tcPr>
            <w:tcW w:type="dxa" w:w="2160"/>
          </w:tcPr>
          <w:p>
            <w:r>
              <w:t>TFE (Tractor and Farm Equipment)</w:t>
            </w:r>
          </w:p>
        </w:tc>
        <w:tc>
          <w:tcPr>
            <w:tcW w:type="dxa" w:w="2160"/>
          </w:tcPr>
          <w:p>
            <w:r>
              <w:t>9.05</w:t>
            </w:r>
          </w:p>
        </w:tc>
        <w:tc>
          <w:tcPr>
            <w:tcW w:type="dxa" w:w="2160"/>
          </w:tcPr>
          <w:p>
            <w:r>
              <w:t>29.02</w:t>
            </w:r>
          </w:p>
        </w:tc>
        <w:tc>
          <w:tcPr>
            <w:tcW w:type="dxa" w:w="2160"/>
          </w:tcPr>
          <w:p>
            <w:r>
              <w:t>16.92</w:t>
            </w:r>
          </w:p>
        </w:tc>
      </w:tr>
      <w:tr>
        <w:tc>
          <w:tcPr>
            <w:tcW w:type="dxa" w:w="2160"/>
          </w:tcPr>
          <w:p>
            <w:r>
              <w:t>GLN (Gold Loan)</w:t>
            </w:r>
          </w:p>
        </w:tc>
        <w:tc>
          <w:tcPr>
            <w:tcW w:type="dxa" w:w="2160"/>
          </w:tcPr>
          <w:p>
            <w:r>
              <w:t>9.30</w:t>
            </w:r>
          </w:p>
        </w:tc>
        <w:tc>
          <w:tcPr>
            <w:tcW w:type="dxa" w:w="2160"/>
          </w:tcPr>
          <w:p>
            <w:r>
              <w:t>20.00</w:t>
            </w:r>
          </w:p>
        </w:tc>
        <w:tc>
          <w:tcPr>
            <w:tcW w:type="dxa" w:w="2160"/>
          </w:tcPr>
          <w:p>
            <w:r>
              <w:t>13.27</w:t>
            </w:r>
          </w:p>
        </w:tc>
      </w:tr>
      <w:tr>
        <w:tc>
          <w:tcPr>
            <w:tcW w:type="dxa" w:w="2160"/>
          </w:tcPr>
          <w:p>
            <w:r>
              <w:t>ABG (Agri Business Loan)</w:t>
            </w:r>
          </w:p>
        </w:tc>
        <w:tc>
          <w:tcPr>
            <w:tcW w:type="dxa" w:w="2160"/>
          </w:tcPr>
          <w:p>
            <w:r>
              <w:t>7.50</w:t>
            </w:r>
          </w:p>
        </w:tc>
        <w:tc>
          <w:tcPr>
            <w:tcW w:type="dxa" w:w="2160"/>
          </w:tcPr>
          <w:p>
            <w:r>
              <w:t>18.00</w:t>
            </w:r>
          </w:p>
        </w:tc>
        <w:tc>
          <w:tcPr>
            <w:tcW w:type="dxa" w:w="2160"/>
          </w:tcPr>
          <w:p>
            <w:r>
              <w:t>9.18</w:t>
            </w:r>
          </w:p>
        </w:tc>
      </w:tr>
      <w:tr>
        <w:tc>
          <w:tcPr>
            <w:tcW w:type="dxa" w:w="2160"/>
          </w:tcPr>
          <w:p>
            <w:r>
              <w:t>RBG CV (Relationship Banking Group)</w:t>
            </w:r>
          </w:p>
        </w:tc>
        <w:tc>
          <w:tcPr>
            <w:tcW w:type="dxa" w:w="2160"/>
          </w:tcPr>
          <w:p>
            <w:r>
              <w:t>8.25</w:t>
            </w:r>
          </w:p>
        </w:tc>
        <w:tc>
          <w:tcPr>
            <w:tcW w:type="dxa" w:w="2160"/>
          </w:tcPr>
          <w:p>
            <w:r>
              <w:t>9.00</w:t>
            </w:r>
          </w:p>
        </w:tc>
        <w:tc>
          <w:tcPr>
            <w:tcW w:type="dxa" w:w="2160"/>
          </w:tcPr>
          <w:p>
            <w:r>
              <w:t>8.78</w:t>
            </w:r>
          </w:p>
        </w:tc>
      </w:tr>
      <w:tr>
        <w:tc>
          <w:tcPr>
            <w:tcW w:type="dxa" w:w="2160"/>
          </w:tcPr>
          <w:p>
            <w:r>
              <w:t>RBG CE (Relationship Banking Group)</w:t>
            </w:r>
          </w:p>
        </w:tc>
        <w:tc>
          <w:tcPr>
            <w:tcW w:type="dxa" w:w="2160"/>
          </w:tcPr>
          <w:p>
            <w:r>
              <w:t>8.80</w:t>
            </w:r>
          </w:p>
        </w:tc>
        <w:tc>
          <w:tcPr>
            <w:tcW w:type="dxa" w:w="2160"/>
          </w:tcPr>
          <w:p>
            <w:r>
              <w:t>9.45</w:t>
            </w:r>
          </w:p>
        </w:tc>
        <w:tc>
          <w:tcPr>
            <w:tcW w:type="dxa" w:w="2160"/>
          </w:tcPr>
          <w:p>
            <w:r>
              <w:t>9.13</w:t>
            </w:r>
          </w:p>
        </w:tc>
      </w:tr>
      <w:tr>
        <w:tc>
          <w:tcPr>
            <w:tcW w:type="dxa" w:w="2160"/>
          </w:tcPr>
          <w:p>
            <w:r>
              <w:t>Dairy Loan</w:t>
            </w:r>
          </w:p>
        </w:tc>
        <w:tc>
          <w:tcPr>
            <w:tcW w:type="dxa" w:w="2160"/>
          </w:tcPr>
          <w:p>
            <w:r>
              <w:t>22.26</w:t>
            </w:r>
          </w:p>
        </w:tc>
        <w:tc>
          <w:tcPr>
            <w:tcW w:type="dxa" w:w="2160"/>
          </w:tcPr>
          <w:p>
            <w:r>
              <w:t>24.22</w:t>
            </w:r>
          </w:p>
        </w:tc>
        <w:tc>
          <w:tcPr>
            <w:tcW w:type="dxa" w:w="2160"/>
          </w:tcPr>
          <w:p>
            <w:r>
              <w:t>22.83</w:t>
            </w:r>
          </w:p>
        </w:tc>
      </w:tr>
      <w:tr>
        <w:tc>
          <w:tcPr>
            <w:tcW w:type="dxa" w:w="2160"/>
          </w:tcPr>
          <w:p>
            <w:r>
              <w:t>CROP LOAN</w:t>
            </w:r>
          </w:p>
        </w:tc>
        <w:tc>
          <w:tcPr>
            <w:tcW w:type="dxa" w:w="2160"/>
          </w:tcPr>
          <w:p>
            <w:r>
              <w:t>8.80</w:t>
            </w:r>
          </w:p>
        </w:tc>
        <w:tc>
          <w:tcPr>
            <w:tcW w:type="dxa" w:w="2160"/>
          </w:tcPr>
          <w:p>
            <w:r>
              <w:t>13.50</w:t>
            </w:r>
          </w:p>
        </w:tc>
        <w:tc>
          <w:tcPr>
            <w:tcW w:type="dxa" w:w="2160"/>
          </w:tcPr>
          <w:p>
            <w:r>
              <w:t>11.39</w:t>
            </w:r>
          </w:p>
        </w:tc>
      </w:tr>
      <w:tr>
        <w:tc>
          <w:tcPr>
            <w:tcW w:type="dxa" w:w="2160"/>
          </w:tcPr>
          <w:p>
            <w:r>
              <w:t>BBG</w:t>
            </w:r>
          </w:p>
        </w:tc>
        <w:tc>
          <w:tcPr>
            <w:tcW w:type="dxa" w:w="2160"/>
          </w:tcPr>
          <w:p>
            <w:r>
              <w:t>10.44</w:t>
            </w:r>
          </w:p>
        </w:tc>
        <w:tc>
          <w:tcPr>
            <w:tcW w:type="dxa" w:w="2160"/>
          </w:tcPr>
          <w:p>
            <w:r>
              <w:t>13.20</w:t>
            </w:r>
          </w:p>
        </w:tc>
        <w:tc>
          <w:tcPr>
            <w:tcW w:type="dxa" w:w="2160"/>
          </w:tcPr>
          <w:p>
            <w:r>
              <w:t>11.46</w:t>
            </w:r>
          </w:p>
        </w:tc>
      </w:tr>
      <w:tr>
        <w:tc>
          <w:tcPr>
            <w:tcW w:type="dxa" w:w="2160"/>
          </w:tcPr>
          <w:p>
            <w:r>
              <w:t>MLAP (Micro Loan Against Property)</w:t>
            </w:r>
          </w:p>
        </w:tc>
        <w:tc>
          <w:tcPr>
            <w:tcW w:type="dxa" w:w="2160"/>
          </w:tcPr>
          <w:p>
            <w:r>
              <w:t>17.74</w:t>
            </w:r>
          </w:p>
        </w:tc>
        <w:tc>
          <w:tcPr>
            <w:tcW w:type="dxa" w:w="2160"/>
          </w:tcPr>
          <w:p>
            <w:r>
              <w:t>25.79</w:t>
            </w:r>
          </w:p>
        </w:tc>
        <w:tc>
          <w:tcPr>
            <w:tcW w:type="dxa" w:w="2160"/>
          </w:tcPr>
          <w:p>
            <w:r>
              <w:t>22.39</w:t>
            </w:r>
          </w:p>
        </w:tc>
      </w:tr>
      <w:tr>
        <w:tc>
          <w:tcPr>
            <w:tcW w:type="dxa" w:w="2160"/>
          </w:tcPr>
          <w:p>
            <w:r>
              <w:t>MFI (Microfinance) Retail(Sonata and BSS)</w:t>
            </w:r>
          </w:p>
        </w:tc>
        <w:tc>
          <w:tcPr>
            <w:tcW w:type="dxa" w:w="2160"/>
          </w:tcPr>
          <w:p>
            <w:r>
              <w:t>20.00</w:t>
            </w:r>
          </w:p>
        </w:tc>
        <w:tc>
          <w:tcPr>
            <w:tcW w:type="dxa" w:w="2160"/>
          </w:tcPr>
          <w:p>
            <w:r>
              <w:t>25.00</w:t>
            </w:r>
          </w:p>
        </w:tc>
        <w:tc>
          <w:tcPr>
            <w:tcW w:type="dxa" w:w="2160"/>
          </w:tcPr>
          <w:p>
            <w:r>
              <w:t>23.00</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Issue (INR)</w:t>
            </w:r>
          </w:p>
        </w:tc>
        <w:tc>
          <w:tcPr>
            <w:tcW w:type="dxa" w:w="2880"/>
          </w:tcPr>
          <w:p>
            <w:r>
              <w:t>Rs. 2.5 per 1000 Min Rs. 50 Max Rs. 10, 000</w:t>
            </w:r>
          </w:p>
        </w:tc>
      </w:tr>
      <w:tr>
        <w:tc>
          <w:tcPr>
            <w:tcW w:type="dxa" w:w="2880"/>
          </w:tcPr>
          <w:p>
            <w:r>
              <w:t>For Savings Accounts</w:t>
            </w:r>
          </w:p>
        </w:tc>
        <w:tc>
          <w:tcPr>
            <w:tcW w:type="dxa" w:w="2880"/>
          </w:tcPr>
          <w:p>
            <w:r>
              <w:t>Cancellation (INR)</w:t>
            </w:r>
          </w:p>
        </w:tc>
        <w:tc>
          <w:tcPr>
            <w:tcW w:type="dxa" w:w="2880"/>
          </w:tcPr>
          <w:p>
            <w:r>
              <w:t>Rs. 100</w:t>
            </w:r>
          </w:p>
        </w:tc>
      </w:tr>
      <w:tr>
        <w:tc>
          <w:tcPr>
            <w:tcW w:type="dxa" w:w="2880"/>
          </w:tcPr>
          <w:p>
            <w:r>
              <w:t>For Current Accounts</w:t>
            </w:r>
          </w:p>
        </w:tc>
        <w:tc>
          <w:tcPr>
            <w:tcW w:type="dxa" w:w="2880"/>
          </w:tcPr>
          <w:p>
            <w:r>
              <w:t>Issue (INR)</w:t>
            </w:r>
          </w:p>
        </w:tc>
        <w:tc>
          <w:tcPr>
            <w:tcW w:type="dxa" w:w="2880"/>
          </w:tcPr>
          <w:p>
            <w:r>
              <w:t>At Branch Locations - Re 1/1000 (Min 40 Max 5000) &amp; at Non - branch locations Rs. 2/1000 (Min 40 Max 5000); Foreign Currency DD - Rs 500 per DD + Foreign Currency Conversion Charge.</w:t>
            </w:r>
          </w:p>
        </w:tc>
      </w:tr>
      <w:tr>
        <w:tc>
          <w:tcPr>
            <w:tcW w:type="dxa" w:w="2880"/>
          </w:tcPr>
          <w:p>
            <w:r>
              <w:t>For Current Accounts</w:t>
            </w:r>
          </w:p>
        </w:tc>
        <w:tc>
          <w:tcPr>
            <w:tcW w:type="dxa" w:w="2880"/>
          </w:tcPr>
          <w:p>
            <w:r>
              <w:t>Cancellation (INR)</w:t>
            </w:r>
          </w:p>
        </w:tc>
        <w:tc>
          <w:tcPr>
            <w:tcW w:type="dxa" w:w="2880"/>
          </w:tcPr>
          <w:p>
            <w:r>
              <w:t>Rs 100 per INR DD; for Foreign currency DD Rs 500 + Foreign currency conversion charge</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Branch Locations (Non-Speed clearing locations): Free</w:t>
            </w:r>
          </w:p>
        </w:tc>
      </w:tr>
      <w:tr>
        <w:tc>
          <w:tcPr>
            <w:tcW w:type="dxa" w:w="4320"/>
          </w:tcPr>
          <w:p>
            <w:r>
              <w:t>Savings Account</w:t>
            </w:r>
          </w:p>
        </w:tc>
        <w:tc>
          <w:tcPr>
            <w:tcW w:type="dxa" w:w="4320"/>
          </w:tcPr>
          <w:p>
            <w:r>
              <w:t>For Non Branch Locations (Non- Speed clearing locations) : Free</w:t>
            </w:r>
          </w:p>
        </w:tc>
      </w:tr>
      <w:tr>
        <w:tc>
          <w:tcPr>
            <w:tcW w:type="dxa" w:w="4320"/>
          </w:tcPr>
          <w:p>
            <w:r>
              <w:t>Current Account</w:t>
            </w:r>
          </w:p>
        </w:tc>
        <w:tc>
          <w:tcPr>
            <w:tcW w:type="dxa" w:w="4320"/>
          </w:tcPr>
          <w:p>
            <w:r>
              <w:t>INR cheques upto Rs. 10000: Rs. 50 per cheque; Rs. 10001 - Rs. 100000: Rs. 100 per cheque; Rs. 100001 &amp; above: Rs. 150 per cheque. For foreign currency cheques Rs 500 per cheque</w:t>
            </w:r>
          </w:p>
        </w:tc>
      </w:tr>
      <w:tr>
        <w:tc>
          <w:tcPr>
            <w:tcW w:type="dxa" w:w="4320"/>
          </w:tcPr>
          <w:p>
            <w:r>
              <w:t>Charges for Outstation INR Cheque Collection are exclusive of service tax.</w:t>
            </w:r>
          </w:p>
        </w:tc>
        <w:tc>
          <w:tcPr>
            <w:tcW w:type="dxa" w:w="4320"/>
          </w:tcPr>
          <w:p>
            <w:r>
              <w:t>Charges for Outstation INR Cheque Collection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For Savings Accounts</w:t>
            </w:r>
          </w:p>
        </w:tc>
        <w:tc>
          <w:tcPr>
            <w:tcW w:type="dxa" w:w="2880"/>
          </w:tcPr>
          <w:p>
            <w:r>
              <w:t>Inward</w:t>
            </w:r>
          </w:p>
        </w:tc>
        <w:tc>
          <w:tcPr>
            <w:tcW w:type="dxa" w:w="2880"/>
          </w:tcPr>
          <w:p>
            <w:r>
              <w:t>Free</w:t>
            </w:r>
          </w:p>
        </w:tc>
      </w:tr>
      <w:tr>
        <w:tc>
          <w:tcPr>
            <w:tcW w:type="dxa" w:w="2880"/>
          </w:tcPr>
          <w:p>
            <w:r>
              <w:t>For Savings Accounts</w:t>
            </w:r>
          </w:p>
        </w:tc>
        <w:tc>
          <w:tcPr>
            <w:tcW w:type="dxa" w:w="2880"/>
          </w:tcPr>
          <w:p>
            <w:r>
              <w:t>Outward</w:t>
            </w:r>
          </w:p>
        </w:tc>
        <w:tc>
          <w:tcPr>
            <w:tcW w:type="dxa" w:w="2880"/>
          </w:tcPr>
          <w:p>
            <w:r>
              <w:t>Free (Through MobileBanking &amp; Net Banking) and Through Branch - Up to 10000: 2.50, 10001 to 100000:5; 100001 to 200000:15; &gt; 200000 : 25 (Small account holder can do NEFT upto 10000)</w:t>
            </w:r>
          </w:p>
        </w:tc>
      </w:tr>
      <w:tr>
        <w:tc>
          <w:tcPr>
            <w:tcW w:type="dxa" w:w="2880"/>
          </w:tcPr>
          <w:p>
            <w:r>
              <w:t>For Current Accounts</w:t>
            </w:r>
          </w:p>
        </w:tc>
        <w:tc>
          <w:tcPr>
            <w:tcW w:type="dxa" w:w="2880"/>
          </w:tcPr>
          <w:p>
            <w:r>
              <w:t>Inward</w:t>
            </w:r>
          </w:p>
        </w:tc>
        <w:tc>
          <w:tcPr>
            <w:tcW w:type="dxa" w:w="2880"/>
          </w:tcPr>
          <w:p>
            <w:r>
              <w:t>Free</w:t>
            </w:r>
          </w:p>
        </w:tc>
      </w:tr>
      <w:tr>
        <w:tc>
          <w:tcPr>
            <w:tcW w:type="dxa" w:w="2880"/>
          </w:tcPr>
          <w:p>
            <w:r>
              <w:t>For Current Accounts</w:t>
            </w:r>
          </w:p>
        </w:tc>
        <w:tc>
          <w:tcPr>
            <w:tcW w:type="dxa" w:w="2880"/>
          </w:tcPr>
          <w:p>
            <w:r>
              <w:t>Outward</w:t>
            </w:r>
          </w:p>
        </w:tc>
        <w:tc>
          <w:tcPr>
            <w:tcW w:type="dxa" w:w="2880"/>
          </w:tcPr>
          <w:p>
            <w:r>
              <w:t>Upto Rs. 1 Lakh: Rs. 5 per Txn; Rs. 1 Lakh &amp; above: Rs. 25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Savings Accounts</w:t>
            </w:r>
          </w:p>
        </w:tc>
        <w:tc>
          <w:tcPr>
            <w:tcW w:type="dxa" w:w="2880"/>
          </w:tcPr>
          <w:p>
            <w:r>
              <w:t>Inward</w:t>
            </w:r>
          </w:p>
        </w:tc>
        <w:tc>
          <w:tcPr>
            <w:tcW w:type="dxa" w:w="2880"/>
          </w:tcPr>
          <w:p>
            <w:r>
              <w:t>Free</w:t>
            </w:r>
          </w:p>
        </w:tc>
      </w:tr>
      <w:tr>
        <w:tc>
          <w:tcPr>
            <w:tcW w:type="dxa" w:w="2880"/>
          </w:tcPr>
          <w:p>
            <w:r>
              <w:t>Savings Accounts</w:t>
            </w:r>
          </w:p>
        </w:tc>
        <w:tc>
          <w:tcPr>
            <w:tcW w:type="dxa" w:w="2880"/>
          </w:tcPr>
          <w:p>
            <w:r>
              <w:t>Outward</w:t>
            </w:r>
          </w:p>
        </w:tc>
        <w:tc>
          <w:tcPr>
            <w:tcW w:type="dxa" w:w="2880"/>
          </w:tcPr>
          <w:p>
            <w:r>
              <w:t>Free (Through MobileBanking &amp; Net Banking) and Through Branch - Rs. 200001- 500000: Rs 25 per Txn; &gt; 500000: Rs 50 per Txn;</w:t>
            </w:r>
          </w:p>
        </w:tc>
      </w:tr>
      <w:tr>
        <w:tc>
          <w:tcPr>
            <w:tcW w:type="dxa" w:w="2880"/>
          </w:tcPr>
          <w:p>
            <w:r>
              <w:t>Current Accounts</w:t>
            </w:r>
          </w:p>
        </w:tc>
        <w:tc>
          <w:tcPr>
            <w:tcW w:type="dxa" w:w="2880"/>
          </w:tcPr>
          <w:p>
            <w:r>
              <w:t>Inward</w:t>
            </w:r>
          </w:p>
        </w:tc>
        <w:tc>
          <w:tcPr>
            <w:tcW w:type="dxa" w:w="2880"/>
          </w:tcPr>
          <w:p>
            <w:r>
              <w:t>Free</w:t>
            </w:r>
          </w:p>
        </w:tc>
      </w:tr>
      <w:tr>
        <w:tc>
          <w:tcPr>
            <w:tcW w:type="dxa" w:w="2880"/>
          </w:tcPr>
          <w:p>
            <w:r>
              <w:t>Current Accounts</w:t>
            </w:r>
          </w:p>
        </w:tc>
        <w:tc>
          <w:tcPr>
            <w:tcW w:type="dxa" w:w="2880"/>
          </w:tcPr>
          <w:p>
            <w:r>
              <w:t>Outward</w:t>
            </w:r>
          </w:p>
        </w:tc>
        <w:tc>
          <w:tcPr>
            <w:tcW w:type="dxa" w:w="2880"/>
          </w:tcPr>
          <w:p>
            <w:r>
              <w:t>Free (If done through Net banking); Charged - if done through branch Rs. 1- 5 Lakhs: Rs 25 per Txn; Rs. 5 Lakhs &amp; Above: Rs 50 per Txn;</w:t>
            </w:r>
          </w:p>
        </w:tc>
      </w:tr>
      <w:tr>
        <w:tc>
          <w:tcPr>
            <w:tcW w:type="dxa" w:w="2880"/>
          </w:tcPr>
          <w:p>
            <w:r>
              <w:t>Charges for NEFT are exclusive of service tax.</w:t>
            </w:r>
          </w:p>
        </w:tc>
        <w:tc>
          <w:tcPr>
            <w:tcW w:type="dxa" w:w="2880"/>
          </w:tcPr>
          <w:p>
            <w:r>
              <w:t>Charges for NEFT are exclusive of service tax.</w:t>
            </w:r>
          </w:p>
        </w:tc>
        <w:tc>
          <w:tcPr>
            <w:tcW w:type="dxa" w:w="2880"/>
          </w:tcPr>
          <w:p>
            <w:r>
              <w:t>Charges for NEFT are exclusive of service tax.</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Cheque Return Charges</w:t>
            </w:r>
          </w:p>
        </w:tc>
        <w:tc>
          <w:tcPr>
            <w:tcW w:type="dxa" w:w="2880"/>
          </w:tcPr>
          <w:p>
            <w:r>
              <w:t>Outward Returns</w:t>
            </w:r>
          </w:p>
        </w:tc>
        <w:tc>
          <w:tcPr>
            <w:tcW w:type="dxa" w:w="2880"/>
          </w:tcPr>
          <w:p>
            <w:r>
              <w:t>Inward Returns</w:t>
            </w:r>
          </w:p>
        </w:tc>
      </w:tr>
      <w:tr>
        <w:tc>
          <w:tcPr>
            <w:tcW w:type="dxa" w:w="2880"/>
          </w:tcPr>
          <w:p>
            <w:r>
              <w:t>For Savings Account (INR)</w:t>
            </w:r>
          </w:p>
        </w:tc>
        <w:tc>
          <w:tcPr>
            <w:tcW w:type="dxa" w:w="2880"/>
          </w:tcPr>
          <w:p>
            <w:r>
              <w:t>Rs. 100/- per instance</w:t>
            </w:r>
          </w:p>
        </w:tc>
        <w:tc>
          <w:tcPr>
            <w:tcW w:type="dxa" w:w="2880"/>
          </w:tcPr>
          <w:p>
            <w:r>
              <w:t>Rs. 500/- per instance</w:t>
            </w:r>
          </w:p>
        </w:tc>
      </w:tr>
      <w:tr>
        <w:tc>
          <w:tcPr>
            <w:tcW w:type="dxa" w:w="2880"/>
          </w:tcPr>
          <w:p>
            <w:r>
              <w:t>For Current Accounts / Overdraft, Cash Credit Accounts</w:t>
            </w:r>
          </w:p>
        </w:tc>
        <w:tc>
          <w:tcPr>
            <w:tcW w:type="dxa" w:w="2880"/>
          </w:tcPr>
          <w:p>
            <w:r>
              <w:t>Rs.100/ cheque. For out-station cheques, corr bank charges shall be extra</w:t>
            </w:r>
          </w:p>
        </w:tc>
        <w:tc>
          <w:tcPr>
            <w:tcW w:type="dxa" w:w="2880"/>
          </w:tcPr>
          <w:p>
            <w:r>
              <w:t>Financial Reason: upto 3 returns - 350 /instance; 4th return onward 750/instance</w:t>
            </w:r>
          </w:p>
        </w:tc>
      </w:tr>
    </w:tbl>
    <w:p/>
    <w:p>
      <w:r>
        <w:t>---------------------------</w:t>
      </w:r>
    </w:p>
    <w:p>
      <w:r>
        <w:t>TITLE 1: Commercial Business</w:t>
      </w:r>
    </w:p>
    <w:p>
      <w:r>
        <w:t>TITLE 2: Fee Based Services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Savings Account</w:t>
            </w:r>
          </w:p>
        </w:tc>
        <w:tc>
          <w:tcPr>
            <w:tcW w:type="dxa" w:w="4320"/>
          </w:tcPr>
          <w:p>
            <w:r>
              <w:t>For BSBDA &amp; Small Account, first cheque book of 5 leaves Free, thereafter charged Rs. 5 per cheque leaf. Edge, Nova and Synergy Savings Account 25 leaves per quarter Free thereafter it is charged Rs. 1.5 per leaf. For all other Accounts it is Free.</w:t>
            </w:r>
          </w:p>
        </w:tc>
      </w:tr>
      <w:tr>
        <w:tc>
          <w:tcPr>
            <w:tcW w:type="dxa" w:w="4320"/>
          </w:tcPr>
          <w:p>
            <w:r>
              <w:t>Current Account</w:t>
            </w:r>
          </w:p>
        </w:tc>
        <w:tc>
          <w:tcPr>
            <w:tcW w:type="dxa" w:w="4320"/>
          </w:tcPr>
          <w:p>
            <w:r>
              <w:t>Free for all accounts except Neo, Edge &amp; Synergy A/c where beyond free limit it is charged Rs.2/- per leaf. Default cheque book is at-par cheque book.</w:t>
            </w:r>
          </w:p>
        </w:tc>
      </w:tr>
    </w:tbl>
    <w:p/>
    <w:p>
      <w:r>
        <w:t>---------------------------</w:t>
      </w:r>
    </w:p>
    <w:p>
      <w:r>
        <w:t>TITLE 1: Marginal Cost of Funds based Lending Rate</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c>
          <w:tcPr>
            <w:tcW w:type="dxa" w:w="785"/>
          </w:tcPr>
          <w:p>
            <w:r>
              <w:t>The Marginal Cost of Funds based Lending Rate (K-MCLR) with effect from Aug 16, 2025 for various tenors are as given below:</w:t>
            </w:r>
          </w:p>
        </w:tc>
      </w:tr>
      <w:tr>
        <w:tc>
          <w:tcPr>
            <w:tcW w:type="dxa" w:w="785"/>
          </w:tcPr>
          <w:p>
            <w:r>
              <w:t>Tenor</w:t>
            </w:r>
          </w:p>
        </w:tc>
        <w:tc>
          <w:tcPr>
            <w:tcW w:type="dxa" w:w="785"/>
          </w:tcPr>
          <w:p>
            <w:r>
              <w:t>Benchmark</w:t>
            </w:r>
          </w:p>
        </w:tc>
        <w:tc>
          <w:tcPr>
            <w:tcW w:type="dxa" w:w="785"/>
          </w:tcPr>
          <w:p>
            <w:r>
              <w:t>Rate</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Overnight</w:t>
            </w:r>
          </w:p>
        </w:tc>
        <w:tc>
          <w:tcPr>
            <w:tcW w:type="dxa" w:w="785"/>
          </w:tcPr>
          <w:p>
            <w:r>
              <w:t>K-MCLR O/N</w:t>
            </w:r>
          </w:p>
        </w:tc>
        <w:tc>
          <w:tcPr>
            <w:tcW w:type="dxa" w:w="785"/>
          </w:tcPr>
          <w:p>
            <w:r>
              <w:t>7.55%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One Month</w:t>
            </w:r>
          </w:p>
        </w:tc>
        <w:tc>
          <w:tcPr>
            <w:tcW w:type="dxa" w:w="785"/>
          </w:tcPr>
          <w:p>
            <w:r>
              <w:t>K-MCLR 1M</w:t>
            </w:r>
          </w:p>
        </w:tc>
        <w:tc>
          <w:tcPr>
            <w:tcW w:type="dxa" w:w="785"/>
          </w:tcPr>
          <w:p>
            <w:r>
              <w:t>7.90%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Three Month</w:t>
            </w:r>
          </w:p>
        </w:tc>
        <w:tc>
          <w:tcPr>
            <w:tcW w:type="dxa" w:w="785"/>
          </w:tcPr>
          <w:p>
            <w:r>
              <w:t>K-MCLR 3M</w:t>
            </w:r>
          </w:p>
        </w:tc>
        <w:tc>
          <w:tcPr>
            <w:tcW w:type="dxa" w:w="785"/>
          </w:tcPr>
          <w:p>
            <w:r>
              <w:t>8.50%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Six Month</w:t>
            </w:r>
          </w:p>
        </w:tc>
        <w:tc>
          <w:tcPr>
            <w:tcW w:type="dxa" w:w="785"/>
          </w:tcPr>
          <w:p>
            <w:r>
              <w:t>K-MCLR 6M</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One Year</w:t>
            </w:r>
          </w:p>
        </w:tc>
        <w:tc>
          <w:tcPr>
            <w:tcW w:type="dxa" w:w="785"/>
          </w:tcPr>
          <w:p>
            <w:r>
              <w:t>K-MCLR 1Y</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Two year</w:t>
            </w:r>
          </w:p>
        </w:tc>
        <w:tc>
          <w:tcPr>
            <w:tcW w:type="dxa" w:w="785"/>
          </w:tcPr>
          <w:p>
            <w:r>
              <w:t>K-MCLR 2Y</w:t>
            </w:r>
          </w:p>
        </w:tc>
        <w:tc>
          <w:tcPr>
            <w:tcW w:type="dxa" w:w="785"/>
          </w:tcPr>
          <w:p>
            <w:r>
              <w:t>8.60%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Three year</w:t>
            </w:r>
          </w:p>
        </w:tc>
        <w:tc>
          <w:tcPr>
            <w:tcW w:type="dxa" w:w="785"/>
          </w:tcPr>
          <w:p>
            <w:r>
              <w:t>K-MCLR 3Y</w:t>
            </w:r>
          </w:p>
        </w:tc>
        <w:tc>
          <w:tcPr>
            <w:tcW w:type="dxa" w:w="785"/>
          </w:tcPr>
          <w:p>
            <w:r>
              <w:t>8.70%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bl>
    <w:p/>
    <w:p>
      <w:r>
        <w:br w:type="page"/>
      </w:r>
    </w:p>
    <w:p>
      <w:pPr>
        <w:pStyle w:val="Heading2"/>
      </w:pPr>
      <w:r>
        <w:t>&gt;&gt; PVB_18 : The Nainital Bank</w:t>
      </w:r>
    </w:p>
    <w:p>
      <w:r>
        <w:t>================================================</w:t>
      </w:r>
    </w:p>
    <w:p>
      <w:pPr>
        <w:pStyle w:val="Heading3"/>
      </w:pPr>
      <w:r>
        <w:t>Action: table| Timestamp: 09092025 15:28:16| Present: True| Count: 5</w:t>
      </w:r>
    </w:p>
    <w:p>
      <w:r>
        <w:t>Website: https://www.nainitalbank.co.in/english/interest_rate.aspx</w:t>
      </w:r>
    </w:p>
    <w:p>
      <w:r>
        <w:t>---------------------------</w:t>
      </w:r>
    </w:p>
    <w:p>
      <w:r>
        <w:t>TITLE 1: Interest Rate</w:t>
      </w:r>
    </w:p>
    <w:p>
      <w:r>
        <w:t>TITLE 2: Interest Rate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on Saving Bank Deposit</w:t>
            </w:r>
          </w:p>
        </w:tc>
        <w:tc>
          <w:tcPr>
            <w:tcW w:type="dxa" w:w="2880"/>
          </w:tcPr>
          <w:p>
            <w:r>
              <w:t>2.75%</w:t>
            </w:r>
          </w:p>
        </w:tc>
        <w:tc>
          <w:tcPr>
            <w:tcW w:type="dxa" w:w="2880"/>
          </w:tcPr>
          <w:p>
            <w:r>
              <w:t>2.75%</w:t>
            </w:r>
          </w:p>
        </w:tc>
      </w:tr>
    </w:tbl>
    <w:p/>
    <w:p>
      <w:r>
        <w:t>---------------------------</w:t>
      </w:r>
    </w:p>
    <w:p>
      <w:r>
        <w:t>TITLE 1: Interest Rate</w:t>
      </w:r>
    </w:p>
    <w:p>
      <w:r>
        <w:t>TITLE 2: Interest Rate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Sr.No</w:t>
            </w:r>
          </w:p>
        </w:tc>
        <w:tc>
          <w:tcPr>
            <w:tcW w:type="dxa" w:w="2160"/>
          </w:tcPr>
          <w:p>
            <w:r>
              <w:t>Maturity Period</w:t>
            </w:r>
          </w:p>
        </w:tc>
        <w:tc>
          <w:tcPr>
            <w:tcW w:type="dxa" w:w="2160"/>
          </w:tcPr>
          <w:p>
            <w:r>
              <w:t>Existing(w.e.f. 18.04.2025)</w:t>
            </w:r>
          </w:p>
        </w:tc>
        <w:tc>
          <w:tcPr>
            <w:tcW w:type="dxa" w:w="2160"/>
          </w:tcPr>
          <w:p>
            <w:r>
              <w:t>Revised(w.e.f. 13.06.2025)</w:t>
            </w:r>
          </w:p>
        </w:tc>
      </w:tr>
      <w:tr>
        <w:tc>
          <w:tcPr>
            <w:tcW w:type="dxa" w:w="2160"/>
          </w:tcPr>
          <w:p>
            <w:r>
              <w:t>1.</w:t>
            </w:r>
          </w:p>
        </w:tc>
        <w:tc>
          <w:tcPr>
            <w:tcW w:type="dxa" w:w="2160"/>
          </w:tcPr>
          <w:p>
            <w:r>
              <w:t>7-14 days</w:t>
            </w:r>
          </w:p>
        </w:tc>
        <w:tc>
          <w:tcPr>
            <w:tcW w:type="dxa" w:w="2160"/>
          </w:tcPr>
          <w:p>
            <w:r>
              <w:t>3.25%</w:t>
            </w:r>
          </w:p>
        </w:tc>
        <w:tc>
          <w:tcPr>
            <w:tcW w:type="dxa" w:w="2160"/>
          </w:tcPr>
          <w:p>
            <w:r>
              <w:t>3.25%</w:t>
            </w:r>
          </w:p>
        </w:tc>
      </w:tr>
      <w:tr>
        <w:tc>
          <w:tcPr>
            <w:tcW w:type="dxa" w:w="2160"/>
          </w:tcPr>
          <w:p>
            <w:r>
              <w:t>2.</w:t>
            </w:r>
          </w:p>
        </w:tc>
        <w:tc>
          <w:tcPr>
            <w:tcW w:type="dxa" w:w="2160"/>
          </w:tcPr>
          <w:p>
            <w:r>
              <w:t>15-30days</w:t>
            </w:r>
          </w:p>
        </w:tc>
        <w:tc>
          <w:tcPr>
            <w:tcW w:type="dxa" w:w="2160"/>
          </w:tcPr>
          <w:p>
            <w:r>
              <w:t>3.25%</w:t>
            </w:r>
          </w:p>
        </w:tc>
        <w:tc>
          <w:tcPr>
            <w:tcW w:type="dxa" w:w="2160"/>
          </w:tcPr>
          <w:p>
            <w:r>
              <w:t>3.25%</w:t>
            </w:r>
          </w:p>
        </w:tc>
      </w:tr>
      <w:tr>
        <w:tc>
          <w:tcPr>
            <w:tcW w:type="dxa" w:w="2160"/>
          </w:tcPr>
          <w:p>
            <w:r>
              <w:t>3.</w:t>
            </w:r>
          </w:p>
        </w:tc>
        <w:tc>
          <w:tcPr>
            <w:tcW w:type="dxa" w:w="2160"/>
          </w:tcPr>
          <w:p>
            <w:r>
              <w:t>31-45days</w:t>
            </w:r>
          </w:p>
        </w:tc>
        <w:tc>
          <w:tcPr>
            <w:tcW w:type="dxa" w:w="2160"/>
          </w:tcPr>
          <w:p>
            <w:r>
              <w:t>3.25%</w:t>
            </w:r>
          </w:p>
        </w:tc>
        <w:tc>
          <w:tcPr>
            <w:tcW w:type="dxa" w:w="2160"/>
          </w:tcPr>
          <w:p>
            <w:r>
              <w:t>3.25%</w:t>
            </w:r>
          </w:p>
        </w:tc>
      </w:tr>
      <w:tr>
        <w:tc>
          <w:tcPr>
            <w:tcW w:type="dxa" w:w="2160"/>
          </w:tcPr>
          <w:p>
            <w:r>
              <w:t>4.</w:t>
            </w:r>
          </w:p>
        </w:tc>
        <w:tc>
          <w:tcPr>
            <w:tcW w:type="dxa" w:w="2160"/>
          </w:tcPr>
          <w:p>
            <w:r>
              <w:t>46-90 days</w:t>
            </w:r>
          </w:p>
        </w:tc>
        <w:tc>
          <w:tcPr>
            <w:tcW w:type="dxa" w:w="2160"/>
          </w:tcPr>
          <w:p>
            <w:r>
              <w:t>4.25%</w:t>
            </w:r>
          </w:p>
        </w:tc>
        <w:tc>
          <w:tcPr>
            <w:tcW w:type="dxa" w:w="2160"/>
          </w:tcPr>
          <w:p>
            <w:r>
              <w:t>4.25%</w:t>
            </w:r>
          </w:p>
        </w:tc>
      </w:tr>
      <w:tr>
        <w:tc>
          <w:tcPr>
            <w:tcW w:type="dxa" w:w="2160"/>
          </w:tcPr>
          <w:p>
            <w:r>
              <w:t>5.</w:t>
            </w:r>
          </w:p>
        </w:tc>
        <w:tc>
          <w:tcPr>
            <w:tcW w:type="dxa" w:w="2160"/>
          </w:tcPr>
          <w:p>
            <w:r>
              <w:t>91-179 days</w:t>
            </w:r>
          </w:p>
        </w:tc>
        <w:tc>
          <w:tcPr>
            <w:tcW w:type="dxa" w:w="2160"/>
          </w:tcPr>
          <w:p>
            <w:r>
              <w:t>4.25%</w:t>
            </w:r>
          </w:p>
        </w:tc>
        <w:tc>
          <w:tcPr>
            <w:tcW w:type="dxa" w:w="2160"/>
          </w:tcPr>
          <w:p>
            <w:r>
              <w:t>4.25%</w:t>
            </w:r>
          </w:p>
        </w:tc>
      </w:tr>
      <w:tr>
        <w:tc>
          <w:tcPr>
            <w:tcW w:type="dxa" w:w="2160"/>
          </w:tcPr>
          <w:p>
            <w:r>
              <w:t>6.</w:t>
            </w:r>
          </w:p>
        </w:tc>
        <w:tc>
          <w:tcPr>
            <w:tcW w:type="dxa" w:w="2160"/>
          </w:tcPr>
          <w:p>
            <w:r>
              <w:t>180 days and above but less than 270 days</w:t>
            </w:r>
          </w:p>
        </w:tc>
        <w:tc>
          <w:tcPr>
            <w:tcW w:type="dxa" w:w="2160"/>
          </w:tcPr>
          <w:p>
            <w:r>
              <w:t>4.95%</w:t>
            </w:r>
          </w:p>
        </w:tc>
        <w:tc>
          <w:tcPr>
            <w:tcW w:type="dxa" w:w="2160"/>
          </w:tcPr>
          <w:p>
            <w:r>
              <w:t>4.95%</w:t>
            </w:r>
          </w:p>
        </w:tc>
      </w:tr>
      <w:tr>
        <w:tc>
          <w:tcPr>
            <w:tcW w:type="dxa" w:w="2160"/>
          </w:tcPr>
          <w:p>
            <w:r>
              <w:t>7.</w:t>
            </w:r>
          </w:p>
        </w:tc>
        <w:tc>
          <w:tcPr>
            <w:tcW w:type="dxa" w:w="2160"/>
          </w:tcPr>
          <w:p>
            <w:r>
              <w:t>270 days and above but less than -1- year</w:t>
            </w:r>
          </w:p>
        </w:tc>
        <w:tc>
          <w:tcPr>
            <w:tcW w:type="dxa" w:w="2160"/>
          </w:tcPr>
          <w:p>
            <w:r>
              <w:t>5.75%</w:t>
            </w:r>
          </w:p>
        </w:tc>
        <w:tc>
          <w:tcPr>
            <w:tcW w:type="dxa" w:w="2160"/>
          </w:tcPr>
          <w:p>
            <w:r>
              <w:t>5.75%</w:t>
            </w:r>
          </w:p>
        </w:tc>
      </w:tr>
      <w:tr>
        <w:tc>
          <w:tcPr>
            <w:tcW w:type="dxa" w:w="2160"/>
          </w:tcPr>
          <w:p>
            <w:r>
              <w:t>8.</w:t>
            </w:r>
          </w:p>
        </w:tc>
        <w:tc>
          <w:tcPr>
            <w:tcW w:type="dxa" w:w="2160"/>
          </w:tcPr>
          <w:p>
            <w:r>
              <w:t>-1- year and above but less than or equal to 18 months</w:t>
            </w:r>
          </w:p>
        </w:tc>
        <w:tc>
          <w:tcPr>
            <w:tcW w:type="dxa" w:w="2160"/>
          </w:tcPr>
          <w:p>
            <w:r>
              <w:t>6.70%</w:t>
            </w:r>
          </w:p>
        </w:tc>
        <w:tc>
          <w:tcPr>
            <w:tcW w:type="dxa" w:w="2160"/>
          </w:tcPr>
          <w:p>
            <w:r>
              <w:t>6.50%</w:t>
            </w:r>
          </w:p>
        </w:tc>
      </w:tr>
      <w:tr>
        <w:tc>
          <w:tcPr>
            <w:tcW w:type="dxa" w:w="2160"/>
          </w:tcPr>
          <w:p>
            <w:r>
              <w:t>9.</w:t>
            </w:r>
          </w:p>
        </w:tc>
        <w:tc>
          <w:tcPr>
            <w:tcW w:type="dxa" w:w="2160"/>
          </w:tcPr>
          <w:p>
            <w:r>
              <w:t>Above 18 months but less than or equal to -2- years</w:t>
            </w:r>
          </w:p>
        </w:tc>
        <w:tc>
          <w:tcPr>
            <w:tcW w:type="dxa" w:w="2160"/>
          </w:tcPr>
          <w:p>
            <w:r>
              <w:t>7.00%</w:t>
            </w:r>
          </w:p>
        </w:tc>
        <w:tc>
          <w:tcPr>
            <w:tcW w:type="dxa" w:w="2160"/>
          </w:tcPr>
          <w:p>
            <w:r>
              <w:t>6.70%</w:t>
            </w:r>
          </w:p>
        </w:tc>
      </w:tr>
      <w:tr>
        <w:tc>
          <w:tcPr>
            <w:tcW w:type="dxa" w:w="2160"/>
          </w:tcPr>
          <w:p>
            <w:r>
              <w:t>10.</w:t>
            </w:r>
          </w:p>
        </w:tc>
        <w:tc>
          <w:tcPr>
            <w:tcW w:type="dxa" w:w="2160"/>
          </w:tcPr>
          <w:p>
            <w:r>
              <w:t>Above -2 -years but less than or equal to -3- years</w:t>
            </w:r>
          </w:p>
        </w:tc>
        <w:tc>
          <w:tcPr>
            <w:tcW w:type="dxa" w:w="2160"/>
          </w:tcPr>
          <w:p>
            <w:r>
              <w:t>6.25%</w:t>
            </w:r>
          </w:p>
        </w:tc>
        <w:tc>
          <w:tcPr>
            <w:tcW w:type="dxa" w:w="2160"/>
          </w:tcPr>
          <w:p>
            <w:r>
              <w:t>6.25%</w:t>
            </w:r>
          </w:p>
        </w:tc>
      </w:tr>
      <w:tr>
        <w:tc>
          <w:tcPr>
            <w:tcW w:type="dxa" w:w="2160"/>
          </w:tcPr>
          <w:p>
            <w:r>
              <w:t>11.</w:t>
            </w:r>
          </w:p>
        </w:tc>
        <w:tc>
          <w:tcPr>
            <w:tcW w:type="dxa" w:w="2160"/>
          </w:tcPr>
          <w:p>
            <w:r>
              <w:t>Above -3- years but less than or equal to –5- years</w:t>
            </w:r>
          </w:p>
        </w:tc>
        <w:tc>
          <w:tcPr>
            <w:tcW w:type="dxa" w:w="2160"/>
          </w:tcPr>
          <w:p>
            <w:r>
              <w:t>5.75%</w:t>
            </w:r>
          </w:p>
        </w:tc>
        <w:tc>
          <w:tcPr>
            <w:tcW w:type="dxa" w:w="2160"/>
          </w:tcPr>
          <w:p>
            <w:r>
              <w:t>5.75%</w:t>
            </w:r>
          </w:p>
        </w:tc>
      </w:tr>
      <w:tr>
        <w:tc>
          <w:tcPr>
            <w:tcW w:type="dxa" w:w="2160"/>
          </w:tcPr>
          <w:p>
            <w:r>
              <w:t>12.</w:t>
            </w:r>
          </w:p>
        </w:tc>
        <w:tc>
          <w:tcPr>
            <w:tcW w:type="dxa" w:w="2160"/>
          </w:tcPr>
          <w:p>
            <w:r>
              <w:t>Above-5- years but less than or equal to upto 10 years</w:t>
            </w:r>
          </w:p>
        </w:tc>
        <w:tc>
          <w:tcPr>
            <w:tcW w:type="dxa" w:w="2160"/>
          </w:tcPr>
          <w:p>
            <w:r>
              <w:t>5.35%</w:t>
            </w:r>
          </w:p>
        </w:tc>
        <w:tc>
          <w:tcPr>
            <w:tcW w:type="dxa" w:w="2160"/>
          </w:tcPr>
          <w:p>
            <w:r>
              <w:t>5.35%</w:t>
            </w:r>
          </w:p>
        </w:tc>
      </w:tr>
      <w:tr>
        <w:tc>
          <w:tcPr>
            <w:tcW w:type="dxa" w:w="2160"/>
          </w:tcPr>
          <w:p>
            <w:r>
              <w:t>13</w:t>
            </w:r>
          </w:p>
        </w:tc>
        <w:tc>
          <w:tcPr>
            <w:tcW w:type="dxa" w:w="2160"/>
          </w:tcPr>
          <w:p>
            <w:r>
              <w:t>425 DAYS</w:t>
            </w:r>
          </w:p>
        </w:tc>
        <w:tc>
          <w:tcPr>
            <w:tcW w:type="dxa" w:w="2160"/>
          </w:tcPr>
          <w:p>
            <w:r>
              <w:t>7.05%</w:t>
            </w:r>
          </w:p>
        </w:tc>
        <w:tc>
          <w:tcPr>
            <w:tcW w:type="dxa" w:w="2160"/>
          </w:tcPr>
          <w:p>
            <w:r>
              <w:t>7.05%</w:t>
            </w:r>
          </w:p>
        </w:tc>
      </w:tr>
      <w:tr>
        <w:tc>
          <w:tcPr>
            <w:tcW w:type="dxa" w:w="2160"/>
          </w:tcPr>
          <w:p>
            <w:r>
              <w:t>14</w:t>
            </w:r>
          </w:p>
        </w:tc>
        <w:tc>
          <w:tcPr>
            <w:tcW w:type="dxa" w:w="2160"/>
          </w:tcPr>
          <w:p>
            <w:r>
              <w:t>Naini Tax Saver Scheme</w:t>
            </w:r>
          </w:p>
        </w:tc>
        <w:tc>
          <w:tcPr>
            <w:tcW w:type="dxa" w:w="2160"/>
          </w:tcPr>
          <w:p>
            <w:r>
              <w:t>5.75%</w:t>
            </w:r>
          </w:p>
        </w:tc>
        <w:tc>
          <w:tcPr>
            <w:tcW w:type="dxa" w:w="2160"/>
          </w:tcPr>
          <w:p>
            <w:r>
              <w:t>5.75%</w:t>
            </w:r>
          </w:p>
        </w:tc>
      </w:tr>
    </w:tbl>
    <w:p/>
    <w:p>
      <w:r>
        <w:t>---------------------------</w:t>
      </w:r>
    </w:p>
    <w:p>
      <w:r>
        <w:t>TITLE 1: Interest Rate</w:t>
      </w:r>
    </w:p>
    <w:p>
      <w:r>
        <w:t>TITLE 2: Interest Rate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NATURE</w:t>
            </w:r>
          </w:p>
        </w:tc>
        <w:tc>
          <w:tcPr>
            <w:tcW w:type="dxa" w:w="1080"/>
          </w:tcPr>
          <w:p>
            <w:r>
              <w:t>NATURE</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MINIMUM BALANCE</w:t>
            </w:r>
          </w:p>
        </w:tc>
        <w:tc>
          <w:tcPr>
            <w:tcW w:type="dxa" w:w="1080"/>
          </w:tcPr>
          <w:p>
            <w:r>
              <w:t>MINIMUM BALANCE</w:t>
            </w:r>
          </w:p>
        </w:tc>
        <w:tc>
          <w:tcPr>
            <w:tcW w:type="dxa" w:w="1080"/>
          </w:tcPr>
          <w:p>
            <w:r>
              <w:t>MINIMUM BALANCE</w:t>
            </w:r>
          </w:p>
        </w:tc>
      </w:tr>
      <w:tr>
        <w:tc>
          <w:tcPr>
            <w:tcW w:type="dxa" w:w="1080"/>
          </w:tcPr>
          <w:p>
            <w:r>
              <w:t>nan</w:t>
            </w:r>
          </w:p>
        </w:tc>
        <w:tc>
          <w:tcPr>
            <w:tcW w:type="dxa" w:w="1080"/>
          </w:tcPr>
          <w:p>
            <w:r>
              <w:t>nan</w:t>
            </w:r>
          </w:p>
        </w:tc>
        <w:tc>
          <w:tcPr>
            <w:tcW w:type="dxa" w:w="1080"/>
          </w:tcPr>
          <w:p>
            <w:r>
              <w:t>NORMAL</w:t>
            </w:r>
          </w:p>
        </w:tc>
        <w:tc>
          <w:tcPr>
            <w:tcW w:type="dxa" w:w="1080"/>
          </w:tcPr>
          <w:p>
            <w:r>
              <w:t>SENIOR CITIZEN</w:t>
            </w:r>
          </w:p>
        </w:tc>
        <w:tc>
          <w:tcPr>
            <w:tcW w:type="dxa" w:w="1080"/>
          </w:tcPr>
          <w:p>
            <w:r>
              <w:t>SENIOR CITIZEN</w:t>
            </w:r>
          </w:p>
        </w:tc>
        <w:tc>
          <w:tcPr>
            <w:tcW w:type="dxa" w:w="1080"/>
          </w:tcPr>
          <w:p>
            <w:r>
              <w:t>Rural</w:t>
            </w:r>
          </w:p>
        </w:tc>
        <w:tc>
          <w:tcPr>
            <w:tcW w:type="dxa" w:w="1080"/>
          </w:tcPr>
          <w:p>
            <w:r>
              <w:t>Semi Urban</w:t>
            </w:r>
          </w:p>
        </w:tc>
        <w:tc>
          <w:tcPr>
            <w:tcW w:type="dxa" w:w="1080"/>
          </w:tcPr>
          <w:p>
            <w:r>
              <w:t>Urban</w:t>
            </w:r>
          </w:p>
        </w:tc>
      </w:tr>
      <w:tr>
        <w:tc>
          <w:tcPr>
            <w:tcW w:type="dxa" w:w="1080"/>
          </w:tcPr>
          <w:p>
            <w:r>
              <w:t>ACCOUNT</w:t>
            </w:r>
          </w:p>
        </w:tc>
        <w:tc>
          <w:tcPr>
            <w:tcW w:type="dxa" w:w="1080"/>
          </w:tcPr>
          <w:p>
            <w:r>
              <w:t>ACCOUNT</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c>
          <w:tcPr>
            <w:tcW w:type="dxa" w:w="1080"/>
          </w:tcPr>
          <w:p>
            <w:r>
              <w:t>1. Savings Bank A/c</w:t>
            </w:r>
          </w:p>
        </w:tc>
      </w:tr>
      <w:tr>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c>
          <w:tcPr>
            <w:tcW w:type="dxa" w:w="1080"/>
          </w:tcPr>
          <w:p>
            <w:r>
              <w:t>A. Domestic</w:t>
            </w:r>
          </w:p>
        </w:tc>
      </w:tr>
      <w:tr>
        <w:tc>
          <w:tcPr>
            <w:tcW w:type="dxa" w:w="1080"/>
          </w:tcPr>
          <w:p>
            <w:r>
              <w:t>a. With cheque book facility</w:t>
            </w:r>
          </w:p>
        </w:tc>
        <w:tc>
          <w:tcPr>
            <w:tcW w:type="dxa" w:w="1080"/>
          </w:tcPr>
          <w:p>
            <w:r>
              <w:t>a. With cheque book facility</w:t>
            </w:r>
          </w:p>
        </w:tc>
        <w:tc>
          <w:tcPr>
            <w:tcW w:type="dxa" w:w="1080"/>
          </w:tcPr>
          <w:p>
            <w:r>
              <w:t>2.75</w:t>
            </w:r>
          </w:p>
        </w:tc>
        <w:tc>
          <w:tcPr>
            <w:tcW w:type="dxa" w:w="1080"/>
          </w:tcPr>
          <w:p>
            <w:r>
              <w:t>2.75</w:t>
            </w:r>
          </w:p>
        </w:tc>
        <w:tc>
          <w:tcPr>
            <w:tcW w:type="dxa" w:w="1080"/>
          </w:tcPr>
          <w:p>
            <w:r>
              <w:t>2.75</w:t>
            </w:r>
          </w:p>
        </w:tc>
        <w:tc>
          <w:tcPr>
            <w:tcW w:type="dxa" w:w="1080"/>
          </w:tcPr>
          <w:p>
            <w:r>
              <w:t>500.00</w:t>
            </w:r>
          </w:p>
        </w:tc>
        <w:tc>
          <w:tcPr>
            <w:tcW w:type="dxa" w:w="1080"/>
          </w:tcPr>
          <w:p>
            <w:r>
              <w:t>1000.00</w:t>
            </w:r>
          </w:p>
        </w:tc>
        <w:tc>
          <w:tcPr>
            <w:tcW w:type="dxa" w:w="1080"/>
          </w:tcPr>
          <w:p>
            <w:r>
              <w:t>2000.00</w:t>
            </w:r>
          </w:p>
        </w:tc>
      </w:tr>
      <w:tr>
        <w:tc>
          <w:tcPr>
            <w:tcW w:type="dxa" w:w="1080"/>
          </w:tcPr>
          <w:p>
            <w:r>
              <w:t>b. Without cheque book facility</w:t>
            </w:r>
          </w:p>
        </w:tc>
        <w:tc>
          <w:tcPr>
            <w:tcW w:type="dxa" w:w="1080"/>
          </w:tcPr>
          <w:p>
            <w:r>
              <w:t>b. Without cheque book facility</w:t>
            </w:r>
          </w:p>
        </w:tc>
        <w:tc>
          <w:tcPr>
            <w:tcW w:type="dxa" w:w="1080"/>
          </w:tcPr>
          <w:p>
            <w:r>
              <w:t>2.75</w:t>
            </w:r>
          </w:p>
        </w:tc>
        <w:tc>
          <w:tcPr>
            <w:tcW w:type="dxa" w:w="1080"/>
          </w:tcPr>
          <w:p>
            <w:r>
              <w:t>2.75</w:t>
            </w:r>
          </w:p>
        </w:tc>
        <w:tc>
          <w:tcPr>
            <w:tcW w:type="dxa" w:w="1080"/>
          </w:tcPr>
          <w:p>
            <w:r>
              <w:t>2.75</w:t>
            </w:r>
          </w:p>
        </w:tc>
        <w:tc>
          <w:tcPr>
            <w:tcW w:type="dxa" w:w="1080"/>
          </w:tcPr>
          <w:p>
            <w:r>
              <w:t>500.00</w:t>
            </w:r>
          </w:p>
        </w:tc>
        <w:tc>
          <w:tcPr>
            <w:tcW w:type="dxa" w:w="1080"/>
          </w:tcPr>
          <w:p>
            <w:r>
              <w:t>1000.00</w:t>
            </w:r>
          </w:p>
        </w:tc>
        <w:tc>
          <w:tcPr>
            <w:tcW w:type="dxa" w:w="1080"/>
          </w:tcPr>
          <w:p>
            <w:r>
              <w:t>2000.00</w:t>
            </w:r>
          </w:p>
        </w:tc>
      </w:tr>
      <w:tr>
        <w:tc>
          <w:tcPr>
            <w:tcW w:type="dxa" w:w="1080"/>
          </w:tcPr>
          <w:p>
            <w:r>
              <w:t>c. Basic Savings Bank DepositAccount</w:t>
            </w:r>
          </w:p>
        </w:tc>
        <w:tc>
          <w:tcPr>
            <w:tcW w:type="dxa" w:w="1080"/>
          </w:tcPr>
          <w:p>
            <w:r>
              <w:t>c. Basic Savings Bank DepositAccount</w:t>
            </w:r>
          </w:p>
        </w:tc>
        <w:tc>
          <w:tcPr>
            <w:tcW w:type="dxa" w:w="1080"/>
          </w:tcPr>
          <w:p>
            <w:r>
              <w:t>2.75</w:t>
            </w:r>
          </w:p>
        </w:tc>
        <w:tc>
          <w:tcPr>
            <w:tcW w:type="dxa" w:w="1080"/>
          </w:tcPr>
          <w:p>
            <w:r>
              <w:t>2.75</w:t>
            </w:r>
          </w:p>
        </w:tc>
        <w:tc>
          <w:tcPr>
            <w:tcW w:type="dxa" w:w="1080"/>
          </w:tcPr>
          <w:p>
            <w:r>
              <w:t>2.75</w:t>
            </w:r>
          </w:p>
        </w:tc>
        <w:tc>
          <w:tcPr>
            <w:tcW w:type="dxa" w:w="1080"/>
          </w:tcPr>
          <w:p>
            <w:r>
              <w:t>0.00</w:t>
            </w:r>
          </w:p>
        </w:tc>
        <w:tc>
          <w:tcPr>
            <w:tcW w:type="dxa" w:w="1080"/>
          </w:tcPr>
          <w:p>
            <w:r>
              <w:t>0.00</w:t>
            </w:r>
          </w:p>
        </w:tc>
        <w:tc>
          <w:tcPr>
            <w:tcW w:type="dxa" w:w="1080"/>
          </w:tcPr>
          <w:p>
            <w:r>
              <w:t>0.00</w:t>
            </w:r>
          </w:p>
        </w:tc>
      </w:tr>
      <w:tr>
        <w:tc>
          <w:tcPr>
            <w:tcW w:type="dxa" w:w="1080"/>
          </w:tcPr>
          <w:p>
            <w:r>
              <w:t>B. Non Resident</w:t>
            </w:r>
          </w:p>
        </w:tc>
        <w:tc>
          <w:tcPr>
            <w:tcW w:type="dxa" w:w="1080"/>
          </w:tcPr>
          <w:p>
            <w:r>
              <w:t>B. Non Resident</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a. NRO</w:t>
            </w:r>
          </w:p>
        </w:tc>
        <w:tc>
          <w:tcPr>
            <w:tcW w:type="dxa" w:w="1080"/>
          </w:tcPr>
          <w:p>
            <w:r>
              <w:t>a. NRO</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NRE</w:t>
            </w:r>
          </w:p>
        </w:tc>
        <w:tc>
          <w:tcPr>
            <w:tcW w:type="dxa" w:w="1080"/>
          </w:tcPr>
          <w:p>
            <w:r>
              <w:t>b. NRE</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c>
          <w:tcPr>
            <w:tcW w:type="dxa" w:w="1080"/>
          </w:tcPr>
          <w:p>
            <w:r>
              <w:t>2. Term Deposits</w:t>
            </w:r>
          </w:p>
        </w:tc>
      </w:tr>
      <w:tr>
        <w:tc>
          <w:tcPr>
            <w:tcW w:type="dxa" w:w="1080"/>
          </w:tcPr>
          <w:p>
            <w:r>
              <w:t>A. Domestic</w:t>
            </w:r>
          </w:p>
        </w:tc>
        <w:tc>
          <w:tcPr>
            <w:tcW w:type="dxa" w:w="1080"/>
          </w:tcPr>
          <w:p>
            <w:r>
              <w:t>A. Domestic</w:t>
            </w:r>
          </w:p>
        </w:tc>
        <w:tc>
          <w:tcPr>
            <w:tcW w:type="dxa" w:w="1080"/>
          </w:tcPr>
          <w:p>
            <w:r>
              <w:t>A. Domestic</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r>
      <w:tr>
        <w:tc>
          <w:tcPr>
            <w:tcW w:type="dxa" w:w="1080"/>
          </w:tcPr>
          <w:p>
            <w:r>
              <w:t>Term Deposits (All Maturities)</w:t>
            </w:r>
          </w:p>
        </w:tc>
        <w:tc>
          <w:tcPr>
            <w:tcW w:type="dxa" w:w="1080"/>
          </w:tcPr>
          <w:p>
            <w:r>
              <w:t>Term Deposits (All Maturities)</w:t>
            </w:r>
          </w:p>
        </w:tc>
        <w:tc>
          <w:tcPr>
            <w:tcW w:type="dxa" w:w="1080"/>
          </w:tcPr>
          <w:p>
            <w:r>
              <w:t>Term Deposits (All Maturities)</w:t>
            </w:r>
          </w:p>
        </w:tc>
        <w:tc>
          <w:tcPr>
            <w:tcW w:type="dxa" w:w="1080"/>
          </w:tcPr>
          <w:p>
            <w:r>
              <w:t>Term Deposits (All Maturities)</w:t>
            </w:r>
          </w:p>
        </w:tc>
        <w:tc>
          <w:tcPr>
            <w:tcW w:type="dxa" w:w="1080"/>
          </w:tcPr>
          <w:p>
            <w:r>
              <w:t>Existing(w.e.f. 18.04.2025)</w:t>
            </w:r>
          </w:p>
        </w:tc>
        <w:tc>
          <w:tcPr>
            <w:tcW w:type="dxa" w:w="1080"/>
          </w:tcPr>
          <w:p>
            <w:r>
              <w:t>Existing(w.e.f. 18.04.2025)</w:t>
            </w:r>
          </w:p>
        </w:tc>
        <w:tc>
          <w:tcPr>
            <w:tcW w:type="dxa" w:w="1080"/>
          </w:tcPr>
          <w:p>
            <w:r>
              <w:t>Revised(w.e.f. 13.06.2025)</w:t>
            </w:r>
          </w:p>
        </w:tc>
        <w:tc>
          <w:tcPr>
            <w:tcW w:type="dxa" w:w="1080"/>
          </w:tcPr>
          <w:p>
            <w:r>
              <w:t>Revised(w.e.f. 13.06.2025)</w:t>
            </w:r>
          </w:p>
        </w:tc>
      </w:tr>
      <w:tr>
        <w:tc>
          <w:tcPr>
            <w:tcW w:type="dxa" w:w="1080"/>
          </w:tcPr>
          <w:p>
            <w:r>
              <w:t>7-14 days</w:t>
            </w:r>
          </w:p>
        </w:tc>
        <w:tc>
          <w:tcPr>
            <w:tcW w:type="dxa" w:w="1080"/>
          </w:tcPr>
          <w:p>
            <w:r>
              <w:t>7-14 days</w:t>
            </w:r>
          </w:p>
        </w:tc>
        <w:tc>
          <w:tcPr>
            <w:tcW w:type="dxa" w:w="1080"/>
          </w:tcPr>
          <w:p>
            <w:r>
              <w:t>7-14 days</w:t>
            </w:r>
          </w:p>
        </w:tc>
        <w:tc>
          <w:tcPr>
            <w:tcW w:type="dxa" w:w="1080"/>
          </w:tcPr>
          <w:p>
            <w:r>
              <w:t>7-14 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15-30days</w:t>
            </w:r>
          </w:p>
        </w:tc>
        <w:tc>
          <w:tcPr>
            <w:tcW w:type="dxa" w:w="1080"/>
          </w:tcPr>
          <w:p>
            <w:r>
              <w:t>15-30days</w:t>
            </w:r>
          </w:p>
        </w:tc>
        <w:tc>
          <w:tcPr>
            <w:tcW w:type="dxa" w:w="1080"/>
          </w:tcPr>
          <w:p>
            <w:r>
              <w:t>15-30days</w:t>
            </w:r>
          </w:p>
        </w:tc>
        <w:tc>
          <w:tcPr>
            <w:tcW w:type="dxa" w:w="1080"/>
          </w:tcPr>
          <w:p>
            <w:r>
              <w:t>15-30days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31-45days</w:t>
            </w:r>
          </w:p>
        </w:tc>
        <w:tc>
          <w:tcPr>
            <w:tcW w:type="dxa" w:w="1080"/>
          </w:tcPr>
          <w:p>
            <w:r>
              <w:t>31-45days</w:t>
            </w:r>
          </w:p>
        </w:tc>
        <w:tc>
          <w:tcPr>
            <w:tcW w:type="dxa" w:w="1080"/>
          </w:tcPr>
          <w:p>
            <w:r>
              <w:t>31-45days</w:t>
            </w:r>
          </w:p>
        </w:tc>
        <w:tc>
          <w:tcPr>
            <w:tcW w:type="dxa" w:w="1080"/>
          </w:tcPr>
          <w:p>
            <w:r>
              <w:t>31-45days</w:t>
            </w:r>
          </w:p>
        </w:tc>
        <w:tc>
          <w:tcPr>
            <w:tcW w:type="dxa" w:w="1080"/>
          </w:tcPr>
          <w:p>
            <w:r>
              <w:t>3.25%</w:t>
            </w:r>
          </w:p>
        </w:tc>
        <w:tc>
          <w:tcPr>
            <w:tcW w:type="dxa" w:w="1080"/>
          </w:tcPr>
          <w:p>
            <w:r>
              <w:t>3.25%</w:t>
            </w:r>
          </w:p>
        </w:tc>
        <w:tc>
          <w:tcPr>
            <w:tcW w:type="dxa" w:w="1080"/>
          </w:tcPr>
          <w:p>
            <w:r>
              <w:t>3.25%</w:t>
            </w:r>
          </w:p>
        </w:tc>
        <w:tc>
          <w:tcPr>
            <w:tcW w:type="dxa" w:w="1080"/>
          </w:tcPr>
          <w:p>
            <w:r>
              <w:t>3.25%</w:t>
            </w:r>
          </w:p>
        </w:tc>
      </w:tr>
      <w:tr>
        <w:tc>
          <w:tcPr>
            <w:tcW w:type="dxa" w:w="1080"/>
          </w:tcPr>
          <w:p>
            <w:r>
              <w:t>46-90 days</w:t>
            </w:r>
          </w:p>
        </w:tc>
        <w:tc>
          <w:tcPr>
            <w:tcW w:type="dxa" w:w="1080"/>
          </w:tcPr>
          <w:p>
            <w:r>
              <w:t>46-90 days</w:t>
            </w:r>
          </w:p>
        </w:tc>
        <w:tc>
          <w:tcPr>
            <w:tcW w:type="dxa" w:w="1080"/>
          </w:tcPr>
          <w:p>
            <w:r>
              <w:t>46-90 days</w:t>
            </w:r>
          </w:p>
        </w:tc>
        <w:tc>
          <w:tcPr>
            <w:tcW w:type="dxa" w:w="1080"/>
          </w:tcPr>
          <w:p>
            <w:r>
              <w:t>46-90 days</w:t>
            </w:r>
          </w:p>
        </w:tc>
        <w:tc>
          <w:tcPr>
            <w:tcW w:type="dxa" w:w="1080"/>
          </w:tcPr>
          <w:p>
            <w:r>
              <w:t>4.25%</w:t>
            </w:r>
          </w:p>
        </w:tc>
        <w:tc>
          <w:tcPr>
            <w:tcW w:type="dxa" w:w="1080"/>
          </w:tcPr>
          <w:p>
            <w:r>
              <w:t>4.25%</w:t>
            </w:r>
          </w:p>
        </w:tc>
        <w:tc>
          <w:tcPr>
            <w:tcW w:type="dxa" w:w="1080"/>
          </w:tcPr>
          <w:p>
            <w:r>
              <w:t>4.25%</w:t>
            </w:r>
          </w:p>
        </w:tc>
        <w:tc>
          <w:tcPr>
            <w:tcW w:type="dxa" w:w="1080"/>
          </w:tcPr>
          <w:p>
            <w:r>
              <w:t>4.25%</w:t>
            </w:r>
          </w:p>
        </w:tc>
      </w:tr>
      <w:tr>
        <w:tc>
          <w:tcPr>
            <w:tcW w:type="dxa" w:w="1080"/>
          </w:tcPr>
          <w:p>
            <w:r>
              <w:t>91-179 days</w:t>
            </w:r>
          </w:p>
        </w:tc>
        <w:tc>
          <w:tcPr>
            <w:tcW w:type="dxa" w:w="1080"/>
          </w:tcPr>
          <w:p>
            <w:r>
              <w:t>91-179 days</w:t>
            </w:r>
          </w:p>
        </w:tc>
        <w:tc>
          <w:tcPr>
            <w:tcW w:type="dxa" w:w="1080"/>
          </w:tcPr>
          <w:p>
            <w:r>
              <w:t>91-179 days</w:t>
            </w:r>
          </w:p>
        </w:tc>
        <w:tc>
          <w:tcPr>
            <w:tcW w:type="dxa" w:w="1080"/>
          </w:tcPr>
          <w:p>
            <w:r>
              <w:t>91-179 days</w:t>
            </w:r>
          </w:p>
        </w:tc>
        <w:tc>
          <w:tcPr>
            <w:tcW w:type="dxa" w:w="1080"/>
          </w:tcPr>
          <w:p>
            <w:r>
              <w:t>4.25%</w:t>
            </w:r>
          </w:p>
        </w:tc>
        <w:tc>
          <w:tcPr>
            <w:tcW w:type="dxa" w:w="1080"/>
          </w:tcPr>
          <w:p>
            <w:r>
              <w:t>4.25%</w:t>
            </w:r>
          </w:p>
        </w:tc>
        <w:tc>
          <w:tcPr>
            <w:tcW w:type="dxa" w:w="1080"/>
          </w:tcPr>
          <w:p>
            <w:r>
              <w:t>4.25%</w:t>
            </w:r>
          </w:p>
        </w:tc>
        <w:tc>
          <w:tcPr>
            <w:tcW w:type="dxa" w:w="1080"/>
          </w:tcPr>
          <w:p>
            <w:r>
              <w:t>4.25%</w:t>
            </w:r>
          </w:p>
        </w:tc>
      </w:tr>
      <w:tr>
        <w:tc>
          <w:tcPr>
            <w:tcW w:type="dxa" w:w="1080"/>
          </w:tcPr>
          <w:p>
            <w:r>
              <w:t>180 days and above but less than 270 days</w:t>
            </w:r>
          </w:p>
        </w:tc>
        <w:tc>
          <w:tcPr>
            <w:tcW w:type="dxa" w:w="1080"/>
          </w:tcPr>
          <w:p>
            <w:r>
              <w:t>180 days and above but less than 270 days</w:t>
            </w:r>
          </w:p>
        </w:tc>
        <w:tc>
          <w:tcPr>
            <w:tcW w:type="dxa" w:w="1080"/>
          </w:tcPr>
          <w:p>
            <w:r>
              <w:t>180 days and above but less than 270 days</w:t>
            </w:r>
          </w:p>
        </w:tc>
        <w:tc>
          <w:tcPr>
            <w:tcW w:type="dxa" w:w="1080"/>
          </w:tcPr>
          <w:p>
            <w:r>
              <w:t>180 days and above but less than 270 days</w:t>
            </w:r>
          </w:p>
        </w:tc>
        <w:tc>
          <w:tcPr>
            <w:tcW w:type="dxa" w:w="1080"/>
          </w:tcPr>
          <w:p>
            <w:r>
              <w:t>4.95%</w:t>
            </w:r>
          </w:p>
        </w:tc>
        <w:tc>
          <w:tcPr>
            <w:tcW w:type="dxa" w:w="1080"/>
          </w:tcPr>
          <w:p>
            <w:r>
              <w:t>4.95%</w:t>
            </w:r>
          </w:p>
        </w:tc>
        <w:tc>
          <w:tcPr>
            <w:tcW w:type="dxa" w:w="1080"/>
          </w:tcPr>
          <w:p>
            <w:r>
              <w:t>4.95%</w:t>
            </w:r>
          </w:p>
        </w:tc>
        <w:tc>
          <w:tcPr>
            <w:tcW w:type="dxa" w:w="1080"/>
          </w:tcPr>
          <w:p>
            <w:r>
              <w:t>4.95%</w:t>
            </w:r>
          </w:p>
        </w:tc>
      </w:tr>
      <w:tr>
        <w:tc>
          <w:tcPr>
            <w:tcW w:type="dxa" w:w="1080"/>
          </w:tcPr>
          <w:p>
            <w:r>
              <w:t>270 days and above but less than -1- year</w:t>
            </w:r>
          </w:p>
        </w:tc>
        <w:tc>
          <w:tcPr>
            <w:tcW w:type="dxa" w:w="1080"/>
          </w:tcPr>
          <w:p>
            <w:r>
              <w:t>270 days and above but less than -1- year</w:t>
            </w:r>
          </w:p>
        </w:tc>
        <w:tc>
          <w:tcPr>
            <w:tcW w:type="dxa" w:w="1080"/>
          </w:tcPr>
          <w:p>
            <w:r>
              <w:t>270 days and above but less than -1- year</w:t>
            </w:r>
          </w:p>
        </w:tc>
        <w:tc>
          <w:tcPr>
            <w:tcW w:type="dxa" w:w="1080"/>
          </w:tcPr>
          <w:p>
            <w:r>
              <w:t>270 days and above but less than -1- year</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-1- year and above but less than or equal to 18 months</w:t>
            </w:r>
          </w:p>
        </w:tc>
        <w:tc>
          <w:tcPr>
            <w:tcW w:type="dxa" w:w="1080"/>
          </w:tcPr>
          <w:p>
            <w:r>
              <w:t>-1- year and above but less than or equal to 18 months</w:t>
            </w:r>
          </w:p>
        </w:tc>
        <w:tc>
          <w:tcPr>
            <w:tcW w:type="dxa" w:w="1080"/>
          </w:tcPr>
          <w:p>
            <w:r>
              <w:t>-1- year and above but less than or equal to 18 months</w:t>
            </w:r>
          </w:p>
        </w:tc>
        <w:tc>
          <w:tcPr>
            <w:tcW w:type="dxa" w:w="1080"/>
          </w:tcPr>
          <w:p>
            <w:r>
              <w:t>-1- year and above but less than or equal to 18 months</w:t>
            </w:r>
          </w:p>
        </w:tc>
        <w:tc>
          <w:tcPr>
            <w:tcW w:type="dxa" w:w="1080"/>
          </w:tcPr>
          <w:p>
            <w:r>
              <w:t>6.70%</w:t>
            </w:r>
          </w:p>
        </w:tc>
        <w:tc>
          <w:tcPr>
            <w:tcW w:type="dxa" w:w="1080"/>
          </w:tcPr>
          <w:p>
            <w:r>
              <w:t>6.70%</w:t>
            </w:r>
          </w:p>
        </w:tc>
        <w:tc>
          <w:tcPr>
            <w:tcW w:type="dxa" w:w="1080"/>
          </w:tcPr>
          <w:p>
            <w:r>
              <w:t>6.50%</w:t>
            </w:r>
          </w:p>
        </w:tc>
        <w:tc>
          <w:tcPr>
            <w:tcW w:type="dxa" w:w="1080"/>
          </w:tcPr>
          <w:p>
            <w:r>
              <w:t>6.50%</w:t>
            </w:r>
          </w:p>
        </w:tc>
      </w:tr>
      <w:tr>
        <w:tc>
          <w:tcPr>
            <w:tcW w:type="dxa" w:w="1080"/>
          </w:tcPr>
          <w:p>
            <w:r>
              <w:t>Above 18 months but less than or equal to -2- years</w:t>
            </w:r>
          </w:p>
        </w:tc>
        <w:tc>
          <w:tcPr>
            <w:tcW w:type="dxa" w:w="1080"/>
          </w:tcPr>
          <w:p>
            <w:r>
              <w:t>Above 18 months but less than or equal to -2- years</w:t>
            </w:r>
          </w:p>
        </w:tc>
        <w:tc>
          <w:tcPr>
            <w:tcW w:type="dxa" w:w="1080"/>
          </w:tcPr>
          <w:p>
            <w:r>
              <w:t>Above 18 months but less than or equal to -2- years</w:t>
            </w:r>
          </w:p>
        </w:tc>
        <w:tc>
          <w:tcPr>
            <w:tcW w:type="dxa" w:w="1080"/>
          </w:tcPr>
          <w:p>
            <w:r>
              <w:t>Above 18 months but less than or equal to -2- years</w:t>
            </w:r>
          </w:p>
        </w:tc>
        <w:tc>
          <w:tcPr>
            <w:tcW w:type="dxa" w:w="1080"/>
          </w:tcPr>
          <w:p>
            <w:r>
              <w:t>7.00%</w:t>
            </w:r>
          </w:p>
        </w:tc>
        <w:tc>
          <w:tcPr>
            <w:tcW w:type="dxa" w:w="1080"/>
          </w:tcPr>
          <w:p>
            <w:r>
              <w:t>7.00%</w:t>
            </w:r>
          </w:p>
        </w:tc>
        <w:tc>
          <w:tcPr>
            <w:tcW w:type="dxa" w:w="1080"/>
          </w:tcPr>
          <w:p>
            <w:r>
              <w:t>6.70%</w:t>
            </w:r>
          </w:p>
        </w:tc>
        <w:tc>
          <w:tcPr>
            <w:tcW w:type="dxa" w:w="1080"/>
          </w:tcPr>
          <w:p>
            <w:r>
              <w:t>6.70%</w:t>
            </w:r>
          </w:p>
        </w:tc>
      </w:tr>
      <w:tr>
        <w:tc>
          <w:tcPr>
            <w:tcW w:type="dxa" w:w="1080"/>
          </w:tcPr>
          <w:p>
            <w:r>
              <w:t>Above -2 -years but less than or equal to -3- years</w:t>
            </w:r>
          </w:p>
        </w:tc>
        <w:tc>
          <w:tcPr>
            <w:tcW w:type="dxa" w:w="1080"/>
          </w:tcPr>
          <w:p>
            <w:r>
              <w:t>Above -2 -years but less than or equal to -3- years</w:t>
            </w:r>
          </w:p>
        </w:tc>
        <w:tc>
          <w:tcPr>
            <w:tcW w:type="dxa" w:w="1080"/>
          </w:tcPr>
          <w:p>
            <w:r>
              <w:t>Above -2 -years but less than or equal to -3- years</w:t>
            </w:r>
          </w:p>
        </w:tc>
        <w:tc>
          <w:tcPr>
            <w:tcW w:type="dxa" w:w="1080"/>
          </w:tcPr>
          <w:p>
            <w:r>
              <w:t>Above -2 -years but less than or equal to -3- years</w:t>
            </w:r>
          </w:p>
        </w:tc>
        <w:tc>
          <w:tcPr>
            <w:tcW w:type="dxa" w:w="1080"/>
          </w:tcPr>
          <w:p>
            <w:r>
              <w:t>6.25%</w:t>
            </w:r>
          </w:p>
        </w:tc>
        <w:tc>
          <w:tcPr>
            <w:tcW w:type="dxa" w:w="1080"/>
          </w:tcPr>
          <w:p>
            <w:r>
              <w:t>6.25%</w:t>
            </w:r>
          </w:p>
        </w:tc>
        <w:tc>
          <w:tcPr>
            <w:tcW w:type="dxa" w:w="1080"/>
          </w:tcPr>
          <w:p>
            <w:r>
              <w:t>6.25%</w:t>
            </w:r>
          </w:p>
        </w:tc>
        <w:tc>
          <w:tcPr>
            <w:tcW w:type="dxa" w:w="1080"/>
          </w:tcPr>
          <w:p>
            <w:r>
              <w:t>6.25%</w:t>
            </w:r>
          </w:p>
        </w:tc>
      </w:tr>
      <w:tr>
        <w:tc>
          <w:tcPr>
            <w:tcW w:type="dxa" w:w="1080"/>
          </w:tcPr>
          <w:p>
            <w:r>
              <w:t>Above -3- years but less than or equal to –5- years</w:t>
            </w:r>
          </w:p>
        </w:tc>
        <w:tc>
          <w:tcPr>
            <w:tcW w:type="dxa" w:w="1080"/>
          </w:tcPr>
          <w:p>
            <w:r>
              <w:t>Above -3- years but less than or equal to –5- years</w:t>
            </w:r>
          </w:p>
        </w:tc>
        <w:tc>
          <w:tcPr>
            <w:tcW w:type="dxa" w:w="1080"/>
          </w:tcPr>
          <w:p>
            <w:r>
              <w:t>Above -3- years but less than or equal to –5- years</w:t>
            </w:r>
          </w:p>
        </w:tc>
        <w:tc>
          <w:tcPr>
            <w:tcW w:type="dxa" w:w="1080"/>
          </w:tcPr>
          <w:p>
            <w:r>
              <w:t>Above -3- years but less than or equal to –5- years</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Above-5- years but less than or equal to upto 10 years</w:t>
            </w:r>
          </w:p>
        </w:tc>
        <w:tc>
          <w:tcPr>
            <w:tcW w:type="dxa" w:w="1080"/>
          </w:tcPr>
          <w:p>
            <w:r>
              <w:t>Above-5- years but less than or equal to upto 10 years</w:t>
            </w:r>
          </w:p>
        </w:tc>
        <w:tc>
          <w:tcPr>
            <w:tcW w:type="dxa" w:w="1080"/>
          </w:tcPr>
          <w:p>
            <w:r>
              <w:t>Above-5- years but less than or equal to upto 10 years</w:t>
            </w:r>
          </w:p>
        </w:tc>
        <w:tc>
          <w:tcPr>
            <w:tcW w:type="dxa" w:w="1080"/>
          </w:tcPr>
          <w:p>
            <w:r>
              <w:t>Above-5- years but less than or equal to upto 10 years</w:t>
            </w:r>
          </w:p>
        </w:tc>
        <w:tc>
          <w:tcPr>
            <w:tcW w:type="dxa" w:w="1080"/>
          </w:tcPr>
          <w:p>
            <w:r>
              <w:t>5.35%</w:t>
            </w:r>
          </w:p>
        </w:tc>
        <w:tc>
          <w:tcPr>
            <w:tcW w:type="dxa" w:w="1080"/>
          </w:tcPr>
          <w:p>
            <w:r>
              <w:t>5.35%</w:t>
            </w:r>
          </w:p>
        </w:tc>
        <w:tc>
          <w:tcPr>
            <w:tcW w:type="dxa" w:w="1080"/>
          </w:tcPr>
          <w:p>
            <w:r>
              <w:t>5.35%</w:t>
            </w:r>
          </w:p>
        </w:tc>
        <w:tc>
          <w:tcPr>
            <w:tcW w:type="dxa" w:w="1080"/>
          </w:tcPr>
          <w:p>
            <w:r>
              <w:t>5.35%</w:t>
            </w:r>
          </w:p>
        </w:tc>
      </w:tr>
      <w:tr>
        <w:tc>
          <w:tcPr>
            <w:tcW w:type="dxa" w:w="1080"/>
          </w:tcPr>
          <w:p>
            <w:r>
              <w:t>Naini Tax Saver Scheme</w:t>
            </w:r>
          </w:p>
        </w:tc>
        <w:tc>
          <w:tcPr>
            <w:tcW w:type="dxa" w:w="1080"/>
          </w:tcPr>
          <w:p>
            <w:r>
              <w:t>Naini Tax Saver Scheme</w:t>
            </w:r>
          </w:p>
        </w:tc>
        <w:tc>
          <w:tcPr>
            <w:tcW w:type="dxa" w:w="1080"/>
          </w:tcPr>
          <w:p>
            <w:r>
              <w:t>Naini Tax Saver Scheme</w:t>
            </w:r>
          </w:p>
        </w:tc>
        <w:tc>
          <w:tcPr>
            <w:tcW w:type="dxa" w:w="1080"/>
          </w:tcPr>
          <w:p>
            <w:r>
              <w:t>Naini Tax Saver Scheme</w:t>
            </w:r>
          </w:p>
        </w:tc>
        <w:tc>
          <w:tcPr>
            <w:tcW w:type="dxa" w:w="1080"/>
          </w:tcPr>
          <w:p>
            <w:r>
              <w:t>5.75%</w:t>
            </w:r>
          </w:p>
        </w:tc>
        <w:tc>
          <w:tcPr>
            <w:tcW w:type="dxa" w:w="1080"/>
          </w:tcPr>
          <w:p>
            <w:r>
              <w:t>5.75%</w:t>
            </w:r>
          </w:p>
        </w:tc>
        <w:tc>
          <w:tcPr>
            <w:tcW w:type="dxa" w:w="1080"/>
          </w:tcPr>
          <w:p>
            <w:r>
              <w:t>5.75%</w:t>
            </w:r>
          </w:p>
        </w:tc>
        <w:tc>
          <w:tcPr>
            <w:tcW w:type="dxa" w:w="1080"/>
          </w:tcPr>
          <w:p>
            <w:r>
              <w:t>5.75%</w:t>
            </w:r>
          </w:p>
        </w:tc>
      </w:tr>
      <w:tr>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Non-Resident Accounts</w:t>
            </w:r>
          </w:p>
        </w:tc>
        <w:tc>
          <w:tcPr>
            <w:tcW w:type="dxa" w:w="1080"/>
          </w:tcPr>
          <w:p>
            <w:r>
              <w:t>B. Non-Resident Accounts</w:t>
            </w:r>
          </w:p>
        </w:tc>
        <w:tc>
          <w:tcPr>
            <w:tcW w:type="dxa" w:w="1080"/>
          </w:tcPr>
          <w:p>
            <w:r>
              <w:t>B. Non-Resident Accounts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a. NRO (All Maturities)</w:t>
            </w:r>
          </w:p>
        </w:tc>
        <w:tc>
          <w:tcPr>
            <w:tcW w:type="dxa" w:w="1080"/>
          </w:tcPr>
          <w:p>
            <w:r>
              <w:t>a. NRO (All Maturities)</w:t>
            </w:r>
          </w:p>
        </w:tc>
        <w:tc>
          <w:tcPr>
            <w:tcW w:type="dxa" w:w="1080"/>
          </w:tcPr>
          <w:p>
            <w:r>
              <w:t>a. NRO (All Maturities)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b. NRE (All Maturities)</w:t>
            </w:r>
          </w:p>
        </w:tc>
        <w:tc>
          <w:tcPr>
            <w:tcW w:type="dxa" w:w="1080"/>
          </w:tcPr>
          <w:p>
            <w:r>
              <w:t>b. NRE (All Maturities)</w:t>
            </w:r>
          </w:p>
        </w:tc>
        <w:tc>
          <w:tcPr>
            <w:tcW w:type="dxa" w:w="1080"/>
          </w:tcPr>
          <w:p>
            <w:r>
              <w:t>b. NRE (All Maturities)</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nan</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c>
          <w:tcPr>
            <w:tcW w:type="dxa" w:w="1080"/>
          </w:tcPr>
          <w:p>
            <w:r>
              <w:t>Rate of Interest</w:t>
            </w:r>
          </w:p>
        </w:tc>
      </w:tr>
      <w:tr>
        <w:tc>
          <w:tcPr>
            <w:tcW w:type="dxa" w:w="1080"/>
          </w:tcPr>
          <w:p>
            <w:r>
              <w:t>nan</w:t>
            </w:r>
          </w:p>
        </w:tc>
        <w:tc>
          <w:tcPr>
            <w:tcW w:type="dxa" w:w="1080"/>
          </w:tcPr>
          <w:p>
            <w:r>
              <w:t>1 year &amp;above but &lt; 2 years</w:t>
            </w:r>
          </w:p>
        </w:tc>
        <w:tc>
          <w:tcPr>
            <w:tcW w:type="dxa" w:w="1080"/>
          </w:tcPr>
          <w:p>
            <w:r>
              <w:t>1 year &amp;above but &lt; 2 years</w:t>
            </w:r>
          </w:p>
        </w:tc>
        <w:tc>
          <w:tcPr>
            <w:tcW w:type="dxa" w:w="1080"/>
          </w:tcPr>
          <w:p>
            <w:r>
              <w:t>2 years &amp;above but &lt; 3 years</w:t>
            </w:r>
          </w:p>
        </w:tc>
        <w:tc>
          <w:tcPr>
            <w:tcW w:type="dxa" w:w="1080"/>
          </w:tcPr>
          <w:p>
            <w:r>
              <w:t>2 years &amp;above but &lt; 3 years</w:t>
            </w:r>
          </w:p>
        </w:tc>
        <w:tc>
          <w:tcPr>
            <w:tcW w:type="dxa" w:w="1080"/>
          </w:tcPr>
          <w:p>
            <w:r>
              <w:t>3 years &amp;above but &lt; 4 years</w:t>
            </w:r>
          </w:p>
        </w:tc>
        <w:tc>
          <w:tcPr>
            <w:tcW w:type="dxa" w:w="1080"/>
          </w:tcPr>
          <w:p>
            <w:r>
              <w:t>4 years &amp; above but &lt; 5 years</w:t>
            </w:r>
          </w:p>
        </w:tc>
        <w:tc>
          <w:tcPr>
            <w:tcW w:type="dxa" w:w="1080"/>
          </w:tcPr>
          <w:p>
            <w:r>
              <w:t>For 5 years (Maximum)</w:t>
            </w:r>
          </w:p>
        </w:tc>
      </w:tr>
      <w:tr>
        <w:tc>
          <w:tcPr>
            <w:tcW w:type="dxa" w:w="1080"/>
          </w:tcPr>
          <w:p>
            <w:r>
              <w:t>c. FCNR(B)</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 USD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ii) GBP</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iii) EUR</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iv) CAD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r>
        <w:tc>
          <w:tcPr>
            <w:tcW w:type="dxa" w:w="1080"/>
          </w:tcPr>
          <w:p>
            <w:r>
              <w:t>v) AUD</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c>
          <w:tcPr>
            <w:tcW w:type="dxa" w:w="1080"/>
          </w:tcPr>
          <w:p>
            <w:r>
              <w:t>nan</w:t>
            </w:r>
          </w:p>
        </w:tc>
      </w:tr>
    </w:tbl>
    <w:p/>
    <w:p>
      <w:r>
        <w:t>---------------------------</w:t>
      </w:r>
    </w:p>
    <w:p>
      <w:r>
        <w:t>TITLE 1: Interest Rate</w:t>
      </w:r>
    </w:p>
    <w:p>
      <w:r>
        <w:t>TITLE 2: Interest Rate</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Tenor</w:t>
            </w:r>
          </w:p>
        </w:tc>
        <w:tc>
          <w:tcPr>
            <w:tcW w:type="dxa" w:w="2880"/>
          </w:tcPr>
          <w:p>
            <w:r>
              <w:t>MCLR (APPLICABLE w. e. f. 10.07.2025 to 09.08.2025) (p.a.)</w:t>
            </w:r>
          </w:p>
        </w:tc>
        <w:tc>
          <w:tcPr>
            <w:tcW w:type="dxa" w:w="2880"/>
          </w:tcPr>
          <w:p>
            <w:r>
              <w:t>MCLR (APPLICABLE w. e. f. 10.08.2025 to 09.09.2025) (p.a.)</w:t>
            </w:r>
          </w:p>
        </w:tc>
      </w:tr>
      <w:tr>
        <w:tc>
          <w:tcPr>
            <w:tcW w:type="dxa" w:w="2880"/>
          </w:tcPr>
          <w:p>
            <w:r>
              <w:t>Overnight MCLR</w:t>
            </w:r>
          </w:p>
        </w:tc>
        <w:tc>
          <w:tcPr>
            <w:tcW w:type="dxa" w:w="2880"/>
          </w:tcPr>
          <w:p>
            <w:r>
              <w:t>8.05%</w:t>
            </w:r>
          </w:p>
        </w:tc>
        <w:tc>
          <w:tcPr>
            <w:tcW w:type="dxa" w:w="2880"/>
          </w:tcPr>
          <w:p>
            <w:r>
              <w:t>7.95%</w:t>
            </w:r>
          </w:p>
        </w:tc>
      </w:tr>
      <w:tr>
        <w:tc>
          <w:tcPr>
            <w:tcW w:type="dxa" w:w="2880"/>
          </w:tcPr>
          <w:p>
            <w:r>
              <w:t>MCLR for One month</w:t>
            </w:r>
          </w:p>
        </w:tc>
        <w:tc>
          <w:tcPr>
            <w:tcW w:type="dxa" w:w="2880"/>
          </w:tcPr>
          <w:p>
            <w:r>
              <w:t>8.15%</w:t>
            </w:r>
          </w:p>
        </w:tc>
        <w:tc>
          <w:tcPr>
            <w:tcW w:type="dxa" w:w="2880"/>
          </w:tcPr>
          <w:p>
            <w:r>
              <w:t>8.05%</w:t>
            </w:r>
          </w:p>
        </w:tc>
      </w:tr>
      <w:tr>
        <w:tc>
          <w:tcPr>
            <w:tcW w:type="dxa" w:w="2880"/>
          </w:tcPr>
          <w:p>
            <w:r>
              <w:t>MCLR for Three Months</w:t>
            </w:r>
          </w:p>
        </w:tc>
        <w:tc>
          <w:tcPr>
            <w:tcW w:type="dxa" w:w="2880"/>
          </w:tcPr>
          <w:p>
            <w:r>
              <w:t>8.35%</w:t>
            </w:r>
          </w:p>
        </w:tc>
        <w:tc>
          <w:tcPr>
            <w:tcW w:type="dxa" w:w="2880"/>
          </w:tcPr>
          <w:p>
            <w:r>
              <w:t>8.25%</w:t>
            </w:r>
          </w:p>
        </w:tc>
      </w:tr>
      <w:tr>
        <w:tc>
          <w:tcPr>
            <w:tcW w:type="dxa" w:w="2880"/>
          </w:tcPr>
          <w:p>
            <w:r>
              <w:t>MCLR for Six months</w:t>
            </w:r>
          </w:p>
        </w:tc>
        <w:tc>
          <w:tcPr>
            <w:tcW w:type="dxa" w:w="2880"/>
          </w:tcPr>
          <w:p>
            <w:r>
              <w:t>8.60%</w:t>
            </w:r>
          </w:p>
        </w:tc>
        <w:tc>
          <w:tcPr>
            <w:tcW w:type="dxa" w:w="2880"/>
          </w:tcPr>
          <w:p>
            <w:r>
              <w:t>8.50%</w:t>
            </w:r>
          </w:p>
        </w:tc>
      </w:tr>
      <w:tr>
        <w:tc>
          <w:tcPr>
            <w:tcW w:type="dxa" w:w="2880"/>
          </w:tcPr>
          <w:p>
            <w:r>
              <w:t>MCLR for 1 Year</w:t>
            </w:r>
          </w:p>
        </w:tc>
        <w:tc>
          <w:tcPr>
            <w:tcW w:type="dxa" w:w="2880"/>
          </w:tcPr>
          <w:p>
            <w:r>
              <w:t>8.90%</w:t>
            </w:r>
          </w:p>
        </w:tc>
        <w:tc>
          <w:tcPr>
            <w:tcW w:type="dxa" w:w="2880"/>
          </w:tcPr>
          <w:p>
            <w:r>
              <w:t>8.80%</w:t>
            </w:r>
          </w:p>
        </w:tc>
      </w:tr>
      <w:tr>
        <w:tc>
          <w:tcPr>
            <w:tcW w:type="dxa" w:w="2880"/>
          </w:tcPr>
          <w:p>
            <w:r>
              <w:t>MCLR for 2 Year and above</w:t>
            </w:r>
          </w:p>
        </w:tc>
        <w:tc>
          <w:tcPr>
            <w:tcW w:type="dxa" w:w="2880"/>
          </w:tcPr>
          <w:p>
            <w:r>
              <w:t>10.10%</w:t>
            </w:r>
          </w:p>
        </w:tc>
        <w:tc>
          <w:tcPr>
            <w:tcW w:type="dxa" w:w="2880"/>
          </w:tcPr>
          <w:p>
            <w:r>
              <w:t>10.00%</w:t>
            </w:r>
          </w:p>
        </w:tc>
      </w:tr>
    </w:tbl>
    <w:p/>
    <w:p>
      <w:r>
        <w:t>---------------------------</w:t>
      </w:r>
    </w:p>
    <w:p>
      <w:r>
        <w:t>TITLE 1: Interest Rate</w:t>
      </w:r>
    </w:p>
    <w:p>
      <w:r>
        <w:t>TITLE 2: Interest Rate</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Particulars</w:t>
            </w:r>
          </w:p>
        </w:tc>
        <w:tc>
          <w:tcPr>
            <w:tcW w:type="dxa" w:w="4320"/>
          </w:tcPr>
          <w:p>
            <w:r>
              <w:t>Rate (%)</w:t>
            </w:r>
          </w:p>
        </w:tc>
      </w:tr>
      <w:tr>
        <w:tc>
          <w:tcPr>
            <w:tcW w:type="dxa" w:w="4320"/>
          </w:tcPr>
          <w:p>
            <w:r>
              <w:t>RBI Repo Rate (Current Repo Rate)</w:t>
            </w:r>
          </w:p>
        </w:tc>
        <w:tc>
          <w:tcPr>
            <w:tcW w:type="dxa" w:w="4320"/>
          </w:tcPr>
          <w:p>
            <w:r>
              <w:t>5.50</w:t>
            </w:r>
          </w:p>
        </w:tc>
      </w:tr>
      <w:tr>
        <w:tc>
          <w:tcPr>
            <w:tcW w:type="dxa" w:w="4320"/>
          </w:tcPr>
          <w:p>
            <w:r>
              <w:t>Mark- UP</w:t>
            </w:r>
          </w:p>
        </w:tc>
        <w:tc>
          <w:tcPr>
            <w:tcW w:type="dxa" w:w="4320"/>
          </w:tcPr>
          <w:p>
            <w:r>
              <w:t>3.00</w:t>
            </w:r>
          </w:p>
        </w:tc>
      </w:tr>
      <w:tr>
        <w:tc>
          <w:tcPr>
            <w:tcW w:type="dxa" w:w="4320"/>
          </w:tcPr>
          <w:p>
            <w:r>
              <w:t>Naini Repo Linked Lending Rate(NRLLR)</w:t>
            </w:r>
          </w:p>
        </w:tc>
        <w:tc>
          <w:tcPr>
            <w:tcW w:type="dxa" w:w="4320"/>
          </w:tcPr>
          <w:p>
            <w:r>
              <w:t>8.50</w:t>
            </w:r>
          </w:p>
        </w:tc>
      </w:tr>
    </w:tbl>
    <w:p/>
    <w:p>
      <w:r>
        <w:br w:type="page"/>
      </w:r>
    </w:p>
    <w:p>
      <w:pPr>
        <w:pStyle w:val="Heading2"/>
      </w:pPr>
      <w:r>
        <w:t>&gt;&gt; PVB_19 : South Indian Bank</w:t>
      </w:r>
    </w:p>
    <w:p>
      <w:r>
        <w:t>================================================</w:t>
      </w:r>
    </w:p>
    <w:p>
      <w:pPr>
        <w:pStyle w:val="Heading3"/>
      </w:pPr>
      <w:r>
        <w:t>Action: table| Timestamp: 09092025 15:28:38| Present: True| Count: 16</w:t>
      </w:r>
    </w:p>
    <w:p>
      <w:r>
        <w:t>Website: https://www.southindianbank.com/interestrate/interestratelist.aspx</w:t>
      </w:r>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Period</w:t>
            </w:r>
          </w:p>
        </w:tc>
        <w:tc>
          <w:tcPr>
            <w:tcW w:type="dxa" w:w="2160"/>
          </w:tcPr>
          <w:p>
            <w:r>
              <w:t>Single Deposit less than Rs.3 crore</w:t>
            </w:r>
          </w:p>
        </w:tc>
        <w:tc>
          <w:tcPr>
            <w:tcW w:type="dxa" w:w="2160"/>
          </w:tcPr>
          <w:p>
            <w:r>
              <w:t>Single Deposit less than Rs.3 crore</w:t>
            </w:r>
          </w:p>
        </w:tc>
        <w:tc>
          <w:tcPr>
            <w:tcW w:type="dxa" w:w="2160"/>
          </w:tcPr>
          <w:p>
            <w:r>
              <w:t>nan</w:t>
            </w:r>
          </w:p>
        </w:tc>
      </w:tr>
      <w:tr>
        <w:tc>
          <w:tcPr>
            <w:tcW w:type="dxa" w:w="2160"/>
          </w:tcPr>
          <w:p>
            <w:r>
              <w:t>nan</w:t>
            </w:r>
          </w:p>
        </w:tc>
        <w:tc>
          <w:tcPr>
            <w:tcW w:type="dxa" w:w="2160"/>
          </w:tcPr>
          <w:p>
            <w:r>
              <w:t>General</w:t>
            </w:r>
          </w:p>
        </w:tc>
        <w:tc>
          <w:tcPr>
            <w:tcW w:type="dxa" w:w="2160"/>
          </w:tcPr>
          <w:p>
            <w:r>
              <w:t>Senior Citizens</w:t>
            </w:r>
          </w:p>
        </w:tc>
        <w:tc>
          <w:tcPr>
            <w:tcW w:type="dxa" w:w="2160"/>
          </w:tcPr>
          <w:p>
            <w:r>
              <w:t>nan</w:t>
            </w:r>
          </w:p>
        </w:tc>
      </w:tr>
      <w:tr>
        <w:tc>
          <w:tcPr>
            <w:tcW w:type="dxa" w:w="2160"/>
          </w:tcPr>
          <w:p>
            <w:r>
              <w:t>7 days to 30 days</w:t>
            </w:r>
          </w:p>
        </w:tc>
        <w:tc>
          <w:tcPr>
            <w:tcW w:type="dxa" w:w="2160"/>
          </w:tcPr>
          <w:p>
            <w:r>
              <w:t>2.90%</w:t>
            </w:r>
          </w:p>
        </w:tc>
        <w:tc>
          <w:tcPr>
            <w:tcW w:type="dxa" w:w="2160"/>
          </w:tcPr>
          <w:p>
            <w:r>
              <w:t>3.40%</w:t>
            </w:r>
          </w:p>
        </w:tc>
        <w:tc>
          <w:tcPr>
            <w:tcW w:type="dxa" w:w="2160"/>
          </w:tcPr>
          <w:p>
            <w:r>
              <w:t>nan</w:t>
            </w:r>
          </w:p>
        </w:tc>
      </w:tr>
      <w:tr>
        <w:tc>
          <w:tcPr>
            <w:tcW w:type="dxa" w:w="2160"/>
          </w:tcPr>
          <w:p>
            <w:r>
              <w:t>31 days to 90 days</w:t>
            </w:r>
          </w:p>
        </w:tc>
        <w:tc>
          <w:tcPr>
            <w:tcW w:type="dxa" w:w="2160"/>
          </w:tcPr>
          <w:p>
            <w:r>
              <w:t>3.50%</w:t>
            </w:r>
          </w:p>
        </w:tc>
        <w:tc>
          <w:tcPr>
            <w:tcW w:type="dxa" w:w="2160"/>
          </w:tcPr>
          <w:p>
            <w:r>
              <w:t>4.00%</w:t>
            </w:r>
          </w:p>
        </w:tc>
        <w:tc>
          <w:tcPr>
            <w:tcW w:type="dxa" w:w="2160"/>
          </w:tcPr>
          <w:p>
            <w:r>
              <w:t>nan</w:t>
            </w:r>
          </w:p>
        </w:tc>
      </w:tr>
      <w:tr>
        <w:tc>
          <w:tcPr>
            <w:tcW w:type="dxa" w:w="2160"/>
          </w:tcPr>
          <w:p>
            <w:r>
              <w:t>91 days to 99 days</w:t>
            </w:r>
          </w:p>
        </w:tc>
        <w:tc>
          <w:tcPr>
            <w:tcW w:type="dxa" w:w="2160"/>
          </w:tcPr>
          <w:p>
            <w:r>
              <w:t>4.50%</w:t>
            </w:r>
          </w:p>
        </w:tc>
        <w:tc>
          <w:tcPr>
            <w:tcW w:type="dxa" w:w="2160"/>
          </w:tcPr>
          <w:p>
            <w:r>
              <w:t>5.00%</w:t>
            </w:r>
          </w:p>
        </w:tc>
        <w:tc>
          <w:tcPr>
            <w:tcW w:type="dxa" w:w="2160"/>
          </w:tcPr>
          <w:p>
            <w:r>
              <w:t>nan</w:t>
            </w:r>
          </w:p>
        </w:tc>
      </w:tr>
      <w:tr>
        <w:tc>
          <w:tcPr>
            <w:tcW w:type="dxa" w:w="2160"/>
          </w:tcPr>
          <w:p>
            <w:r>
              <w:t>100 days to 180 days</w:t>
            </w:r>
          </w:p>
        </w:tc>
        <w:tc>
          <w:tcPr>
            <w:tcW w:type="dxa" w:w="2160"/>
          </w:tcPr>
          <w:p>
            <w:r>
              <w:t>4.80%</w:t>
            </w:r>
          </w:p>
        </w:tc>
        <w:tc>
          <w:tcPr>
            <w:tcW w:type="dxa" w:w="2160"/>
          </w:tcPr>
          <w:p>
            <w:r>
              <w:t>5.30%</w:t>
            </w:r>
          </w:p>
        </w:tc>
        <w:tc>
          <w:tcPr>
            <w:tcW w:type="dxa" w:w="2160"/>
          </w:tcPr>
          <w:p>
            <w:r>
              <w:t>nan</w:t>
            </w:r>
          </w:p>
        </w:tc>
      </w:tr>
      <w:tr>
        <w:tc>
          <w:tcPr>
            <w:tcW w:type="dxa" w:w="2160"/>
          </w:tcPr>
          <w:p>
            <w:r>
              <w:t>181 days to 270 days</w:t>
            </w:r>
          </w:p>
        </w:tc>
        <w:tc>
          <w:tcPr>
            <w:tcW w:type="dxa" w:w="2160"/>
          </w:tcPr>
          <w:p>
            <w:r>
              <w:t>5.70%</w:t>
            </w:r>
          </w:p>
        </w:tc>
        <w:tc>
          <w:tcPr>
            <w:tcW w:type="dxa" w:w="2160"/>
          </w:tcPr>
          <w:p>
            <w:r>
              <w:t>6.20%</w:t>
            </w:r>
          </w:p>
        </w:tc>
        <w:tc>
          <w:tcPr>
            <w:tcW w:type="dxa" w:w="2160"/>
          </w:tcPr>
          <w:p>
            <w:r>
              <w:t>nan</w:t>
            </w:r>
          </w:p>
        </w:tc>
      </w:tr>
      <w:tr>
        <w:tc>
          <w:tcPr>
            <w:tcW w:type="dxa" w:w="2160"/>
          </w:tcPr>
          <w:p>
            <w:r>
              <w:t>271 days to less than 1 year</w:t>
            </w:r>
          </w:p>
        </w:tc>
        <w:tc>
          <w:tcPr>
            <w:tcW w:type="dxa" w:w="2160"/>
          </w:tcPr>
          <w:p>
            <w:r>
              <w:t>6.00%</w:t>
            </w:r>
          </w:p>
        </w:tc>
        <w:tc>
          <w:tcPr>
            <w:tcW w:type="dxa" w:w="2160"/>
          </w:tcPr>
          <w:p>
            <w:r>
              <w:t>6.50%</w:t>
            </w:r>
          </w:p>
        </w:tc>
        <w:tc>
          <w:tcPr>
            <w:tcW w:type="dxa" w:w="2160"/>
          </w:tcPr>
          <w:p>
            <w:r>
              <w:t>nan</w:t>
            </w:r>
          </w:p>
        </w:tc>
      </w:tr>
      <w:tr>
        <w:tc>
          <w:tcPr>
            <w:tcW w:type="dxa" w:w="2160"/>
          </w:tcPr>
          <w:p>
            <w:r>
              <w:t>1 year</w:t>
            </w:r>
          </w:p>
        </w:tc>
        <w:tc>
          <w:tcPr>
            <w:tcW w:type="dxa" w:w="2160"/>
          </w:tcPr>
          <w:p>
            <w:r>
              <w:t>6.60%</w:t>
            </w:r>
          </w:p>
        </w:tc>
        <w:tc>
          <w:tcPr>
            <w:tcW w:type="dxa" w:w="2160"/>
          </w:tcPr>
          <w:p>
            <w:r>
              <w:t>7.10%</w:t>
            </w:r>
          </w:p>
        </w:tc>
        <w:tc>
          <w:tcPr>
            <w:tcW w:type="dxa" w:w="2160"/>
          </w:tcPr>
          <w:p>
            <w:r>
              <w:t>nan</w:t>
            </w:r>
          </w:p>
        </w:tc>
      </w:tr>
      <w:tr>
        <w:tc>
          <w:tcPr>
            <w:tcW w:type="dxa" w:w="2160"/>
          </w:tcPr>
          <w:p>
            <w:r>
              <w:t>Above 1 year to 1 year 6 days</w:t>
            </w:r>
          </w:p>
        </w:tc>
        <w:tc>
          <w:tcPr>
            <w:tcW w:type="dxa" w:w="2160"/>
          </w:tcPr>
          <w:p>
            <w:r>
              <w:t>6.10%</w:t>
            </w:r>
          </w:p>
        </w:tc>
        <w:tc>
          <w:tcPr>
            <w:tcW w:type="dxa" w:w="2160"/>
          </w:tcPr>
          <w:p>
            <w:r>
              <w:t>6.60%</w:t>
            </w:r>
          </w:p>
        </w:tc>
        <w:tc>
          <w:tcPr>
            <w:tcW w:type="dxa" w:w="2160"/>
          </w:tcPr>
          <w:p>
            <w:r>
              <w:t>nan</w:t>
            </w:r>
          </w:p>
        </w:tc>
      </w:tr>
      <w:tr>
        <w:tc>
          <w:tcPr>
            <w:tcW w:type="dxa" w:w="2160"/>
          </w:tcPr>
          <w:p>
            <w:r>
              <w:t>1 year 7 days to 399 days</w:t>
            </w:r>
          </w:p>
        </w:tc>
        <w:tc>
          <w:tcPr>
            <w:tcW w:type="dxa" w:w="2160"/>
          </w:tcPr>
          <w:p>
            <w:r>
              <w:t>6.20%</w:t>
            </w:r>
          </w:p>
        </w:tc>
        <w:tc>
          <w:tcPr>
            <w:tcW w:type="dxa" w:w="2160"/>
          </w:tcPr>
          <w:p>
            <w:r>
              <w:t>6.70%</w:t>
            </w:r>
          </w:p>
        </w:tc>
        <w:tc>
          <w:tcPr>
            <w:tcW w:type="dxa" w:w="2160"/>
          </w:tcPr>
          <w:p>
            <w:r>
              <w:t>nan</w:t>
            </w:r>
          </w:p>
        </w:tc>
      </w:tr>
      <w:tr>
        <w:tc>
          <w:tcPr>
            <w:tcW w:type="dxa" w:w="2160"/>
          </w:tcPr>
          <w:p>
            <w:r>
              <w:t>400 days</w:t>
            </w:r>
          </w:p>
        </w:tc>
        <w:tc>
          <w:tcPr>
            <w:tcW w:type="dxa" w:w="2160"/>
          </w:tcPr>
          <w:p>
            <w:r>
              <w:t>6.30%</w:t>
            </w:r>
          </w:p>
        </w:tc>
        <w:tc>
          <w:tcPr>
            <w:tcW w:type="dxa" w:w="2160"/>
          </w:tcPr>
          <w:p>
            <w:r>
              <w:t>6.80%</w:t>
            </w:r>
          </w:p>
        </w:tc>
        <w:tc>
          <w:tcPr>
            <w:tcW w:type="dxa" w:w="2160"/>
          </w:tcPr>
          <w:p>
            <w:r>
              <w:t>nan</w:t>
            </w:r>
          </w:p>
        </w:tc>
      </w:tr>
      <w:tr>
        <w:tc>
          <w:tcPr>
            <w:tcW w:type="dxa" w:w="2160"/>
          </w:tcPr>
          <w:p>
            <w:r>
              <w:t>401 days to less than 5 years</w:t>
            </w:r>
          </w:p>
        </w:tc>
        <w:tc>
          <w:tcPr>
            <w:tcW w:type="dxa" w:w="2160"/>
          </w:tcPr>
          <w:p>
            <w:r>
              <w:t>6.20%</w:t>
            </w:r>
          </w:p>
        </w:tc>
        <w:tc>
          <w:tcPr>
            <w:tcW w:type="dxa" w:w="2160"/>
          </w:tcPr>
          <w:p>
            <w:r>
              <w:t>6.70%</w:t>
            </w:r>
          </w:p>
        </w:tc>
        <w:tc>
          <w:tcPr>
            <w:tcW w:type="dxa" w:w="2160"/>
          </w:tcPr>
          <w:p>
            <w:r>
              <w:t>nan</w:t>
            </w:r>
          </w:p>
        </w:tc>
      </w:tr>
      <w:tr>
        <w:tc>
          <w:tcPr>
            <w:tcW w:type="dxa" w:w="2160"/>
          </w:tcPr>
          <w:p>
            <w:r>
              <w:t>5 years to less than 66 months</w:t>
            </w:r>
          </w:p>
        </w:tc>
        <w:tc>
          <w:tcPr>
            <w:tcW w:type="dxa" w:w="2160"/>
          </w:tcPr>
          <w:p>
            <w:r>
              <w:t>5.70%</w:t>
            </w:r>
          </w:p>
        </w:tc>
        <w:tc>
          <w:tcPr>
            <w:tcW w:type="dxa" w:w="2160"/>
          </w:tcPr>
          <w:p>
            <w:r>
              <w:t>6.20%</w:t>
            </w:r>
          </w:p>
        </w:tc>
        <w:tc>
          <w:tcPr>
            <w:tcW w:type="dxa" w:w="2160"/>
          </w:tcPr>
          <w:p>
            <w:r>
              <w:t>nan</w:t>
            </w:r>
          </w:p>
        </w:tc>
      </w:tr>
      <w:tr>
        <w:tc>
          <w:tcPr>
            <w:tcW w:type="dxa" w:w="2160"/>
          </w:tcPr>
          <w:p>
            <w:r>
              <w:t>66 months (Green deposit)</w:t>
            </w:r>
          </w:p>
        </w:tc>
        <w:tc>
          <w:tcPr>
            <w:tcW w:type="dxa" w:w="2160"/>
          </w:tcPr>
          <w:p>
            <w:r>
              <w:t>6.00%</w:t>
            </w:r>
          </w:p>
        </w:tc>
        <w:tc>
          <w:tcPr>
            <w:tcW w:type="dxa" w:w="2160"/>
          </w:tcPr>
          <w:p>
            <w:r>
              <w:t>6.50%</w:t>
            </w:r>
          </w:p>
        </w:tc>
        <w:tc>
          <w:tcPr>
            <w:tcW w:type="dxa" w:w="2160"/>
          </w:tcPr>
          <w:p>
            <w:r>
              <w:t>nan</w:t>
            </w:r>
          </w:p>
        </w:tc>
      </w:tr>
      <w:tr>
        <w:tc>
          <w:tcPr>
            <w:tcW w:type="dxa" w:w="2160"/>
          </w:tcPr>
          <w:p>
            <w:r>
              <w:t>Above 66 months to upto and including 10 years</w:t>
            </w:r>
          </w:p>
        </w:tc>
        <w:tc>
          <w:tcPr>
            <w:tcW w:type="dxa" w:w="2160"/>
          </w:tcPr>
          <w:p>
            <w:r>
              <w:t>5.70%</w:t>
            </w:r>
          </w:p>
        </w:tc>
        <w:tc>
          <w:tcPr>
            <w:tcW w:type="dxa" w:w="2160"/>
          </w:tcPr>
          <w:p>
            <w:r>
              <w:t>6.20%</w:t>
            </w:r>
          </w:p>
        </w:tc>
        <w:tc>
          <w:tcPr>
            <w:tcW w:type="dxa" w:w="2160"/>
          </w:tcPr>
          <w:p>
            <w:r>
              <w:t>nan</w:t>
            </w:r>
          </w:p>
        </w:tc>
      </w:tr>
      <w:tr>
        <w:tc>
          <w:tcPr>
            <w:tcW w:type="dxa" w:w="2160"/>
          </w:tcPr>
          <w:p>
            <w:r>
              <w:t>Tax Gain ( 5 Years )</w:t>
            </w:r>
          </w:p>
        </w:tc>
        <w:tc>
          <w:tcPr>
            <w:tcW w:type="dxa" w:w="2160"/>
          </w:tcPr>
          <w:p>
            <w:r>
              <w:t>5.70%</w:t>
            </w:r>
          </w:p>
        </w:tc>
        <w:tc>
          <w:tcPr>
            <w:tcW w:type="dxa" w:w="2160"/>
          </w:tcPr>
          <w:p>
            <w:r>
              <w:t>6.20%</w:t>
            </w:r>
          </w:p>
        </w:tc>
        <w:tc>
          <w:tcPr>
            <w:tcW w:type="dxa" w:w="2160"/>
          </w:tcPr>
          <w:p>
            <w:r>
              <w:t>nan</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End of the day Balance</w:t>
            </w:r>
          </w:p>
        </w:tc>
        <w:tc>
          <w:tcPr>
            <w:tcW w:type="dxa" w:w="4320"/>
          </w:tcPr>
          <w:p>
            <w:r>
              <w:t>Rate of Interest</w:t>
            </w:r>
          </w:p>
        </w:tc>
      </w:tr>
      <w:tr>
        <w:tc>
          <w:tcPr>
            <w:tcW w:type="dxa" w:w="4320"/>
          </w:tcPr>
          <w:p>
            <w:r>
              <w:t>Less than Rs. 1 crore</w:t>
            </w:r>
          </w:p>
        </w:tc>
        <w:tc>
          <w:tcPr>
            <w:tcW w:type="dxa" w:w="4320"/>
          </w:tcPr>
          <w:p>
            <w:r>
              <w:t>2.50% per annum</w:t>
            </w:r>
          </w:p>
        </w:tc>
      </w:tr>
      <w:tr>
        <w:tc>
          <w:tcPr>
            <w:tcW w:type="dxa" w:w="4320"/>
          </w:tcPr>
          <w:p>
            <w:r>
              <w:t>Rs. 1 crore - less than Rs. 5.00 crore</w:t>
            </w:r>
          </w:p>
        </w:tc>
        <w:tc>
          <w:tcPr>
            <w:tcW w:type="dxa" w:w="4320"/>
          </w:tcPr>
          <w:p>
            <w:r>
              <w:t>2.75% per annum</w:t>
            </w:r>
          </w:p>
        </w:tc>
      </w:tr>
      <w:tr>
        <w:tc>
          <w:tcPr>
            <w:tcW w:type="dxa" w:w="4320"/>
          </w:tcPr>
          <w:p>
            <w:r>
              <w:t>Rs. 5.00 crore - less than Rs. 25.00 crore</w:t>
            </w:r>
          </w:p>
        </w:tc>
        <w:tc>
          <w:tcPr>
            <w:tcW w:type="dxa" w:w="4320"/>
          </w:tcPr>
          <w:p>
            <w:r>
              <w:t>4.50% per annum</w:t>
            </w:r>
          </w:p>
        </w:tc>
      </w:tr>
      <w:tr>
        <w:tc>
          <w:tcPr>
            <w:tcW w:type="dxa" w:w="4320"/>
          </w:tcPr>
          <w:p>
            <w:r>
              <w:t>Rs. 25.00 crore and above</w:t>
            </w:r>
          </w:p>
        </w:tc>
        <w:tc>
          <w:tcPr>
            <w:tcW w:type="dxa" w:w="4320"/>
          </w:tcPr>
          <w:p>
            <w:r>
              <w:t>6.00% per annum</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Period</w:t>
            </w:r>
          </w:p>
        </w:tc>
        <w:tc>
          <w:tcPr>
            <w:tcW w:type="dxa" w:w="4320"/>
          </w:tcPr>
          <w:p>
            <w:r>
              <w:t>Single Deposit less than Rs.3 crore</w:t>
            </w:r>
          </w:p>
        </w:tc>
      </w:tr>
      <w:tr>
        <w:tc>
          <w:tcPr>
            <w:tcW w:type="dxa" w:w="4320"/>
          </w:tcPr>
          <w:p>
            <w:r>
              <w:t>1 year</w:t>
            </w:r>
          </w:p>
        </w:tc>
        <w:tc>
          <w:tcPr>
            <w:tcW w:type="dxa" w:w="4320"/>
          </w:tcPr>
          <w:p>
            <w:r>
              <w:t>6.60%p.a</w:t>
            </w:r>
          </w:p>
        </w:tc>
      </w:tr>
      <w:tr>
        <w:tc>
          <w:tcPr>
            <w:tcW w:type="dxa" w:w="4320"/>
          </w:tcPr>
          <w:p>
            <w:r>
              <w:t>Above 1 year to 1 year 6 days</w:t>
            </w:r>
          </w:p>
        </w:tc>
        <w:tc>
          <w:tcPr>
            <w:tcW w:type="dxa" w:w="4320"/>
          </w:tcPr>
          <w:p>
            <w:r>
              <w:t>6.10%p.a</w:t>
            </w:r>
          </w:p>
        </w:tc>
      </w:tr>
      <w:tr>
        <w:tc>
          <w:tcPr>
            <w:tcW w:type="dxa" w:w="4320"/>
          </w:tcPr>
          <w:p>
            <w:r>
              <w:t>1 year 7 days to 399 days</w:t>
            </w:r>
          </w:p>
        </w:tc>
        <w:tc>
          <w:tcPr>
            <w:tcW w:type="dxa" w:w="4320"/>
          </w:tcPr>
          <w:p>
            <w:r>
              <w:t>6.20%p.a</w:t>
            </w:r>
          </w:p>
        </w:tc>
      </w:tr>
      <w:tr>
        <w:tc>
          <w:tcPr>
            <w:tcW w:type="dxa" w:w="4320"/>
          </w:tcPr>
          <w:p>
            <w:r>
              <w:t>400 days</w:t>
            </w:r>
          </w:p>
        </w:tc>
        <w:tc>
          <w:tcPr>
            <w:tcW w:type="dxa" w:w="4320"/>
          </w:tcPr>
          <w:p>
            <w:r>
              <w:t>6.30%p.a</w:t>
            </w:r>
          </w:p>
        </w:tc>
      </w:tr>
      <w:tr>
        <w:tc>
          <w:tcPr>
            <w:tcW w:type="dxa" w:w="4320"/>
          </w:tcPr>
          <w:p>
            <w:r>
              <w:t>401 days to less than 5 years</w:t>
            </w:r>
          </w:p>
        </w:tc>
        <w:tc>
          <w:tcPr>
            <w:tcW w:type="dxa" w:w="4320"/>
          </w:tcPr>
          <w:p>
            <w:r>
              <w:t>6.20%p.a</w:t>
            </w:r>
          </w:p>
        </w:tc>
      </w:tr>
      <w:tr>
        <w:tc>
          <w:tcPr>
            <w:tcW w:type="dxa" w:w="4320"/>
          </w:tcPr>
          <w:p>
            <w:r>
              <w:t>5 years to less than 66 months</w:t>
            </w:r>
          </w:p>
        </w:tc>
        <w:tc>
          <w:tcPr>
            <w:tcW w:type="dxa" w:w="4320"/>
          </w:tcPr>
          <w:p>
            <w:r>
              <w:t>5.70%p.a</w:t>
            </w:r>
          </w:p>
        </w:tc>
      </w:tr>
      <w:tr>
        <w:tc>
          <w:tcPr>
            <w:tcW w:type="dxa" w:w="4320"/>
          </w:tcPr>
          <w:p>
            <w:r>
              <w:t>66 months (Green deposit)</w:t>
            </w:r>
          </w:p>
        </w:tc>
        <w:tc>
          <w:tcPr>
            <w:tcW w:type="dxa" w:w="4320"/>
          </w:tcPr>
          <w:p>
            <w:r>
              <w:t>6.00%p.a</w:t>
            </w:r>
          </w:p>
        </w:tc>
      </w:tr>
      <w:tr>
        <w:tc>
          <w:tcPr>
            <w:tcW w:type="dxa" w:w="4320"/>
          </w:tcPr>
          <w:p>
            <w:r>
              <w:t>Above 66 months to upto and including 10 years</w:t>
            </w:r>
          </w:p>
        </w:tc>
        <w:tc>
          <w:tcPr>
            <w:tcW w:type="dxa" w:w="4320"/>
          </w:tcPr>
          <w:p>
            <w:r>
              <w:t>5.70%p.a</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Period</w:t>
            </w:r>
          </w:p>
        </w:tc>
        <w:tc>
          <w:tcPr>
            <w:tcW w:type="dxa" w:w="2880"/>
          </w:tcPr>
          <w:p>
            <w:r>
              <w:t>Single Deposit above Rs.1 crore and less than Rs.3 crore</w:t>
            </w:r>
          </w:p>
        </w:tc>
        <w:tc>
          <w:tcPr>
            <w:tcW w:type="dxa" w:w="2880"/>
          </w:tcPr>
          <w:p>
            <w:r>
              <w:t>Single Deposit above Rs.1 crore and less than Rs.3 crore</w:t>
            </w:r>
          </w:p>
        </w:tc>
      </w:tr>
      <w:tr>
        <w:tc>
          <w:tcPr>
            <w:tcW w:type="dxa" w:w="2880"/>
          </w:tcPr>
          <w:p>
            <w:r>
              <w:t>nan</w:t>
            </w:r>
          </w:p>
        </w:tc>
        <w:tc>
          <w:tcPr>
            <w:tcW w:type="dxa" w:w="2880"/>
          </w:tcPr>
          <w:p>
            <w:r>
              <w:t>General</w:t>
            </w:r>
          </w:p>
        </w:tc>
        <w:tc>
          <w:tcPr>
            <w:tcW w:type="dxa" w:w="2880"/>
          </w:tcPr>
          <w:p>
            <w:r>
              <w:t>Resident Senior Citizens</w:t>
            </w:r>
          </w:p>
        </w:tc>
      </w:tr>
      <w:tr>
        <w:tc>
          <w:tcPr>
            <w:tcW w:type="dxa" w:w="2880"/>
          </w:tcPr>
          <w:p>
            <w:r>
              <w:t>1 year</w:t>
            </w:r>
          </w:p>
        </w:tc>
        <w:tc>
          <w:tcPr>
            <w:tcW w:type="dxa" w:w="2880"/>
          </w:tcPr>
          <w:p>
            <w:r>
              <w:t>6.70%</w:t>
            </w:r>
          </w:p>
        </w:tc>
        <w:tc>
          <w:tcPr>
            <w:tcW w:type="dxa" w:w="2880"/>
          </w:tcPr>
          <w:p>
            <w:r>
              <w:t>6.70%</w:t>
            </w:r>
          </w:p>
        </w:tc>
      </w:tr>
    </w:tbl>
    <w:p/>
    <w:p>
      <w:r>
        <w:t>---------------------------</w:t>
      </w:r>
    </w:p>
    <w:p>
      <w:r>
        <w:t>TITLE 1: Deposits Loans Bulk Deposits Forex Rates</w:t>
      </w:r>
    </w:p>
    <w:p>
      <w:r>
        <w:t>TITLE 2: Interest rate per annum on FCNR(B) Deposits with effect from 27th August 2025</w:t>
      </w:r>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r>
              <w:t>0</w:t>
            </w:r>
          </w:p>
        </w:tc>
        <w:tc>
          <w:tcPr>
            <w:tcW w:type="dxa" w:w="393"/>
          </w:tcPr>
          <w:p>
            <w:r>
              <w:t>1</w:t>
            </w:r>
          </w:p>
        </w:tc>
        <w:tc>
          <w:tcPr>
            <w:tcW w:type="dxa" w:w="393"/>
          </w:tcPr>
          <w:p>
            <w:r>
              <w:t>2</w:t>
            </w:r>
          </w:p>
        </w:tc>
        <w:tc>
          <w:tcPr>
            <w:tcW w:type="dxa" w:w="393"/>
          </w:tcPr>
          <w:p>
            <w:r>
              <w:t>3</w:t>
            </w:r>
          </w:p>
        </w:tc>
        <w:tc>
          <w:tcPr>
            <w:tcW w:type="dxa" w:w="393"/>
          </w:tcPr>
          <w:p>
            <w:r>
              <w:t>4</w:t>
            </w:r>
          </w:p>
        </w:tc>
        <w:tc>
          <w:tcPr>
            <w:tcW w:type="dxa" w:w="393"/>
          </w:tcPr>
          <w:p>
            <w:r>
              <w:t>5</w:t>
            </w:r>
          </w:p>
        </w:tc>
        <w:tc>
          <w:tcPr>
            <w:tcW w:type="dxa" w:w="393"/>
          </w:tcPr>
          <w:p>
            <w:r>
              <w:t>6</w:t>
            </w:r>
          </w:p>
        </w:tc>
        <w:tc>
          <w:tcPr>
            <w:tcW w:type="dxa" w:w="393"/>
          </w:tcPr>
          <w:p>
            <w:r>
              <w:t>7</w:t>
            </w:r>
          </w:p>
        </w:tc>
        <w:tc>
          <w:tcPr>
            <w:tcW w:type="dxa" w:w="393"/>
          </w:tcPr>
          <w:p>
            <w:r>
              <w:t>8</w:t>
            </w:r>
          </w:p>
        </w:tc>
        <w:tc>
          <w:tcPr>
            <w:tcW w:type="dxa" w:w="393"/>
          </w:tcPr>
          <w:p>
            <w:r>
              <w:t>9</w:t>
            </w:r>
          </w:p>
        </w:tc>
        <w:tc>
          <w:tcPr>
            <w:tcW w:type="dxa" w:w="393"/>
          </w:tcPr>
          <w:p>
            <w:r>
              <w:t>10</w:t>
            </w:r>
          </w:p>
        </w:tc>
        <w:tc>
          <w:tcPr>
            <w:tcW w:type="dxa" w:w="393"/>
          </w:tcPr>
          <w:p>
            <w:r>
              <w:t>11</w:t>
            </w:r>
          </w:p>
        </w:tc>
        <w:tc>
          <w:tcPr>
            <w:tcW w:type="dxa" w:w="393"/>
          </w:tcPr>
          <w:p>
            <w:r>
              <w:t>12</w:t>
            </w:r>
          </w:p>
        </w:tc>
        <w:tc>
          <w:tcPr>
            <w:tcW w:type="dxa" w:w="393"/>
          </w:tcPr>
          <w:p>
            <w:r>
              <w:t>13</w:t>
            </w:r>
          </w:p>
        </w:tc>
        <w:tc>
          <w:tcPr>
            <w:tcW w:type="dxa" w:w="393"/>
          </w:tcPr>
          <w:p>
            <w:r>
              <w:t>14</w:t>
            </w:r>
          </w:p>
        </w:tc>
        <w:tc>
          <w:tcPr>
            <w:tcW w:type="dxa" w:w="393"/>
          </w:tcPr>
          <w:p>
            <w:r>
              <w:t>15</w:t>
            </w:r>
          </w:p>
        </w:tc>
        <w:tc>
          <w:tcPr>
            <w:tcW w:type="dxa" w:w="393"/>
          </w:tcPr>
          <w:p>
            <w:r>
              <w:t>16</w:t>
            </w:r>
          </w:p>
        </w:tc>
        <w:tc>
          <w:tcPr>
            <w:tcW w:type="dxa" w:w="393"/>
          </w:tcPr>
          <w:p>
            <w:r>
              <w:t>17</w:t>
            </w:r>
          </w:p>
        </w:tc>
        <w:tc>
          <w:tcPr>
            <w:tcW w:type="dxa" w:w="393"/>
          </w:tcPr>
          <w:p>
            <w:r>
              <w:t>18</w:t>
            </w:r>
          </w:p>
        </w:tc>
        <w:tc>
          <w:tcPr>
            <w:tcW w:type="dxa" w:w="393"/>
          </w:tcPr>
          <w:p>
            <w:r>
              <w:t>19</w:t>
            </w:r>
          </w:p>
        </w:tc>
        <w:tc>
          <w:tcPr>
            <w:tcW w:type="dxa" w:w="393"/>
          </w:tcPr>
          <w:p>
            <w:r>
              <w:t>20</w:t>
            </w:r>
          </w:p>
        </w:tc>
        <w:tc>
          <w:tcPr>
            <w:tcW w:type="dxa" w:w="393"/>
          </w:tcPr>
          <w:p>
            <w:r>
              <w:t>21</w:t>
            </w:r>
          </w:p>
        </w:tc>
      </w:tr>
      <w:tr>
        <w:tc>
          <w:tcPr>
            <w:tcW w:type="dxa" w:w="393"/>
          </w:tcPr>
          <w:p>
            <w:r>
              <w:t>Maturity period/Currency</w:t>
            </w:r>
          </w:p>
        </w:tc>
        <w:tc>
          <w:tcPr>
            <w:tcW w:type="dxa" w:w="393"/>
          </w:tcPr>
          <w:p>
            <w:r>
              <w:t>USD</w:t>
            </w:r>
          </w:p>
        </w:tc>
        <w:tc>
          <w:tcPr>
            <w:tcW w:type="dxa" w:w="393"/>
          </w:tcPr>
          <w:p>
            <w:r>
              <w:t>USD</w:t>
            </w:r>
          </w:p>
        </w:tc>
        <w:tc>
          <w:tcPr>
            <w:tcW w:type="dxa" w:w="393"/>
          </w:tcPr>
          <w:p>
            <w:r>
              <w:t>USD</w:t>
            </w:r>
          </w:p>
        </w:tc>
        <w:tc>
          <w:tcPr>
            <w:tcW w:type="dxa" w:w="393"/>
          </w:tcPr>
          <w:p>
            <w:r>
              <w:t>USD</w:t>
            </w:r>
          </w:p>
        </w:tc>
        <w:tc>
          <w:tcPr>
            <w:tcW w:type="dxa" w:w="393"/>
          </w:tcPr>
          <w:p>
            <w:r>
              <w:t>GBP</w:t>
            </w:r>
          </w:p>
        </w:tc>
        <w:tc>
          <w:tcPr>
            <w:tcW w:type="dxa" w:w="393"/>
          </w:tcPr>
          <w:p>
            <w:r>
              <w:t>EUR</w:t>
            </w:r>
          </w:p>
        </w:tc>
        <w:tc>
          <w:tcPr>
            <w:tcW w:type="dxa" w:w="393"/>
          </w:tcPr>
          <w:p>
            <w:r>
              <w:t>AUD</w:t>
            </w:r>
          </w:p>
        </w:tc>
        <w:tc>
          <w:tcPr>
            <w:tcW w:type="dxa" w:w="393"/>
          </w:tcPr>
          <w:p>
            <w:r>
              <w:t>CHF</w:t>
            </w:r>
          </w:p>
        </w:tc>
        <w:tc>
          <w:tcPr>
            <w:tcW w:type="dxa" w:w="393"/>
          </w:tcPr>
          <w:p>
            <w:r>
              <w:t>JPY</w:t>
            </w:r>
          </w:p>
        </w:tc>
        <w:tc>
          <w:tcPr>
            <w:tcW w:type="dxa" w:w="393"/>
          </w:tcPr>
          <w:p>
            <w:r>
              <w:t>CAD</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Maturity period/Currency</w:t>
            </w:r>
          </w:p>
        </w:tc>
        <w:tc>
          <w:tcPr>
            <w:tcW w:type="dxa" w:w="393"/>
          </w:tcPr>
          <w:p>
            <w:r>
              <w:t>USD</w:t>
            </w:r>
          </w:p>
        </w:tc>
        <w:tc>
          <w:tcPr>
            <w:tcW w:type="dxa" w:w="393"/>
          </w:tcPr>
          <w:p>
            <w:r>
              <w:t>USD</w:t>
            </w:r>
          </w:p>
        </w:tc>
        <w:tc>
          <w:tcPr>
            <w:tcW w:type="dxa" w:w="393"/>
          </w:tcPr>
          <w:p>
            <w:r>
              <w:t>USD</w:t>
            </w:r>
          </w:p>
        </w:tc>
        <w:tc>
          <w:tcPr>
            <w:tcW w:type="dxa" w:w="393"/>
          </w:tcPr>
          <w:p>
            <w:r>
              <w:t>USD</w:t>
            </w:r>
          </w:p>
        </w:tc>
        <w:tc>
          <w:tcPr>
            <w:tcW w:type="dxa" w:w="393"/>
          </w:tcPr>
          <w:p>
            <w:r>
              <w:t>GBP</w:t>
            </w:r>
          </w:p>
        </w:tc>
        <w:tc>
          <w:tcPr>
            <w:tcW w:type="dxa" w:w="393"/>
          </w:tcPr>
          <w:p>
            <w:r>
              <w:t>EUR</w:t>
            </w:r>
          </w:p>
        </w:tc>
        <w:tc>
          <w:tcPr>
            <w:tcW w:type="dxa" w:w="393"/>
          </w:tcPr>
          <w:p>
            <w:r>
              <w:t>AUD</w:t>
            </w:r>
          </w:p>
        </w:tc>
        <w:tc>
          <w:tcPr>
            <w:tcW w:type="dxa" w:w="393"/>
          </w:tcPr>
          <w:p>
            <w:r>
              <w:t>CHF</w:t>
            </w:r>
          </w:p>
        </w:tc>
        <w:tc>
          <w:tcPr>
            <w:tcW w:type="dxa" w:w="393"/>
          </w:tcPr>
          <w:p>
            <w:r>
              <w:t>JPY</w:t>
            </w:r>
          </w:p>
        </w:tc>
        <w:tc>
          <w:tcPr>
            <w:tcW w:type="dxa" w:w="393"/>
          </w:tcPr>
          <w:p>
            <w:r>
              <w:t>CAD</w:t>
            </w:r>
          </w:p>
        </w:tc>
        <w:tc>
          <w:tcPr>
            <w:tcW w:type="dxa" w:w="393"/>
          </w:tcPr>
          <w:p>
            <w:r>
              <w:t>Amount</w:t>
            </w:r>
          </w:p>
        </w:tc>
        <w:tc>
          <w:tcPr>
            <w:tcW w:type="dxa" w:w="393"/>
          </w:tcPr>
          <w:p>
            <w:r>
              <w:t>Up to &amp; including 5L</w:t>
            </w:r>
          </w:p>
        </w:tc>
        <w:tc>
          <w:tcPr>
            <w:tcW w:type="dxa" w:w="393"/>
          </w:tcPr>
          <w:p>
            <w:r>
              <w:t>Up to &amp; including 5L</w:t>
            </w:r>
          </w:p>
        </w:tc>
        <w:tc>
          <w:tcPr>
            <w:tcW w:type="dxa" w:w="393"/>
          </w:tcPr>
          <w:p>
            <w:r>
              <w:t>Above 5L</w:t>
            </w:r>
          </w:p>
        </w:tc>
        <w:tc>
          <w:tcPr>
            <w:tcW w:type="dxa" w:w="393"/>
          </w:tcPr>
          <w:p>
            <w:r>
              <w:t>Above 5L</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2 Year to less than 3 Year</w:t>
            </w:r>
          </w:p>
        </w:tc>
        <w:tc>
          <w:tcPr>
            <w:tcW w:type="dxa" w:w="393"/>
          </w:tcPr>
          <w:p>
            <w:r>
              <w:t>4.25%</w:t>
            </w:r>
          </w:p>
        </w:tc>
        <w:tc>
          <w:tcPr>
            <w:tcW w:type="dxa" w:w="393"/>
          </w:tcPr>
          <w:p>
            <w:r>
              <w:t>4.25%</w:t>
            </w:r>
          </w:p>
        </w:tc>
        <w:tc>
          <w:tcPr>
            <w:tcW w:type="dxa" w:w="393"/>
          </w:tcPr>
          <w:p>
            <w:r>
              <w:t>4.25%</w:t>
            </w:r>
          </w:p>
        </w:tc>
        <w:tc>
          <w:tcPr>
            <w:tcW w:type="dxa" w:w="393"/>
          </w:tcPr>
          <w:p>
            <w:r>
              <w:t>4.25%</w:t>
            </w:r>
          </w:p>
        </w:tc>
        <w:tc>
          <w:tcPr>
            <w:tcW w:type="dxa" w:w="393"/>
          </w:tcPr>
          <w:p>
            <w:r>
              <w:t>3.75%</w:t>
            </w:r>
          </w:p>
        </w:tc>
        <w:tc>
          <w:tcPr>
            <w:tcW w:type="dxa" w:w="393"/>
          </w:tcPr>
          <w:p>
            <w:r>
              <w:t>2.00%</w:t>
            </w:r>
          </w:p>
        </w:tc>
        <w:tc>
          <w:tcPr>
            <w:tcW w:type="dxa" w:w="393"/>
          </w:tcPr>
          <w:p>
            <w:r>
              <w:t>3.50%</w:t>
            </w:r>
          </w:p>
        </w:tc>
        <w:tc>
          <w:tcPr>
            <w:tcW w:type="dxa" w:w="393"/>
          </w:tcPr>
          <w:p>
            <w:r>
              <w:t>0.00%</w:t>
            </w:r>
          </w:p>
        </w:tc>
        <w:tc>
          <w:tcPr>
            <w:tcW w:type="dxa" w:w="393"/>
          </w:tcPr>
          <w:p>
            <w:r>
              <w:t>0.20%</w:t>
            </w:r>
          </w:p>
        </w:tc>
        <w:tc>
          <w:tcPr>
            <w:tcW w:type="dxa" w:w="393"/>
          </w:tcPr>
          <w:p>
            <w:r>
              <w:t>3.50%</w:t>
            </w:r>
          </w:p>
        </w:tc>
      </w:tr>
      <w:tr>
        <w:tc>
          <w:tcPr>
            <w:tcW w:type="dxa" w:w="393"/>
          </w:tcPr>
          <w:p>
            <w:r>
              <w:t>1 Year to less than 2 Year</w:t>
            </w:r>
          </w:p>
        </w:tc>
        <w:tc>
          <w:tcPr>
            <w:tcW w:type="dxa" w:w="393"/>
          </w:tcPr>
          <w:p>
            <w:r>
              <w:t>4.50%</w:t>
            </w:r>
          </w:p>
        </w:tc>
        <w:tc>
          <w:tcPr>
            <w:tcW w:type="dxa" w:w="393"/>
          </w:tcPr>
          <w:p>
            <w:r>
              <w:t>4.50%</w:t>
            </w:r>
          </w:p>
        </w:tc>
        <w:tc>
          <w:tcPr>
            <w:tcW w:type="dxa" w:w="393"/>
          </w:tcPr>
          <w:p>
            <w:r>
              <w:t>4.50%</w:t>
            </w:r>
          </w:p>
        </w:tc>
        <w:tc>
          <w:tcPr>
            <w:tcW w:type="dxa" w:w="393"/>
          </w:tcPr>
          <w:p>
            <w:r>
              <w:t>4.50%</w:t>
            </w:r>
          </w:p>
        </w:tc>
        <w:tc>
          <w:tcPr>
            <w:tcW w:type="dxa" w:w="393"/>
          </w:tcPr>
          <w:p>
            <w:r>
              <w:t>4.00%</w:t>
            </w:r>
          </w:p>
        </w:tc>
        <w:tc>
          <w:tcPr>
            <w:tcW w:type="dxa" w:w="393"/>
          </w:tcPr>
          <w:p>
            <w:r>
              <w:t>3.00%</w:t>
            </w:r>
          </w:p>
        </w:tc>
        <w:tc>
          <w:tcPr>
            <w:tcW w:type="dxa" w:w="393"/>
          </w:tcPr>
          <w:p>
            <w:r>
              <w:t>4.20%</w:t>
            </w:r>
          </w:p>
        </w:tc>
        <w:tc>
          <w:tcPr>
            <w:tcW w:type="dxa" w:w="393"/>
          </w:tcPr>
          <w:p>
            <w:r>
              <w:t>0.05%</w:t>
            </w:r>
          </w:p>
        </w:tc>
        <w:tc>
          <w:tcPr>
            <w:tcW w:type="dxa" w:w="393"/>
          </w:tcPr>
          <w:p>
            <w:r>
              <w:t>0.20%</w:t>
            </w:r>
          </w:p>
        </w:tc>
        <w:tc>
          <w:tcPr>
            <w:tcW w:type="dxa" w:w="393"/>
          </w:tcPr>
          <w:p>
            <w:r>
              <w:t>3.50%</w:t>
            </w:r>
          </w:p>
        </w:tc>
        <w:tc>
          <w:tcPr>
            <w:tcW w:type="dxa" w:w="393"/>
          </w:tcPr>
          <w:p>
            <w:r>
              <w:t>3 Year to less than 4 Year</w:t>
            </w:r>
          </w:p>
        </w:tc>
        <w:tc>
          <w:tcPr>
            <w:tcW w:type="dxa" w:w="393"/>
          </w:tcPr>
          <w:p>
            <w:r>
              <w:t>4.00%</w:t>
            </w:r>
          </w:p>
        </w:tc>
        <w:tc>
          <w:tcPr>
            <w:tcW w:type="dxa" w:w="393"/>
          </w:tcPr>
          <w:p>
            <w:r>
              <w:t>4.00%</w:t>
            </w:r>
          </w:p>
        </w:tc>
        <w:tc>
          <w:tcPr>
            <w:tcW w:type="dxa" w:w="393"/>
          </w:tcPr>
          <w:p>
            <w:r>
              <w:t>4.00%</w:t>
            </w:r>
          </w:p>
        </w:tc>
        <w:tc>
          <w:tcPr>
            <w:tcW w:type="dxa" w:w="393"/>
          </w:tcPr>
          <w:p>
            <w:r>
              <w:t>4.00%</w:t>
            </w:r>
          </w:p>
        </w:tc>
        <w:tc>
          <w:tcPr>
            <w:tcW w:type="dxa" w:w="393"/>
          </w:tcPr>
          <w:p>
            <w:r>
              <w:t>2.45%</w:t>
            </w:r>
          </w:p>
        </w:tc>
        <w:tc>
          <w:tcPr>
            <w:tcW w:type="dxa" w:w="393"/>
          </w:tcPr>
          <w:p>
            <w:r>
              <w:t>1.00%</w:t>
            </w:r>
          </w:p>
        </w:tc>
        <w:tc>
          <w:tcPr>
            <w:tcW w:type="dxa" w:w="393"/>
          </w:tcPr>
          <w:p>
            <w:r>
              <w:t>3.00%</w:t>
            </w:r>
          </w:p>
        </w:tc>
        <w:tc>
          <w:tcPr>
            <w:tcW w:type="dxa" w:w="393"/>
          </w:tcPr>
          <w:p>
            <w:r>
              <w:t>0.00%</w:t>
            </w:r>
          </w:p>
        </w:tc>
        <w:tc>
          <w:tcPr>
            <w:tcW w:type="dxa" w:w="393"/>
          </w:tcPr>
          <w:p>
            <w:r>
              <w:t>0.05%</w:t>
            </w:r>
          </w:p>
        </w:tc>
        <w:tc>
          <w:tcPr>
            <w:tcW w:type="dxa" w:w="393"/>
          </w:tcPr>
          <w:p>
            <w:r>
              <w:t>3.15%</w:t>
            </w:r>
          </w:p>
        </w:tc>
      </w:tr>
      <w:tr>
        <w:tc>
          <w:tcPr>
            <w:tcW w:type="dxa" w:w="393"/>
          </w:tcPr>
          <w:p>
            <w:r>
              <w:t>4 Year to less than 5 Year</w:t>
            </w:r>
          </w:p>
        </w:tc>
        <w:tc>
          <w:tcPr>
            <w:tcW w:type="dxa" w:w="393"/>
          </w:tcPr>
          <w:p>
            <w:r>
              <w:t>3.75%</w:t>
            </w:r>
          </w:p>
        </w:tc>
        <w:tc>
          <w:tcPr>
            <w:tcW w:type="dxa" w:w="393"/>
          </w:tcPr>
          <w:p>
            <w:r>
              <w:t>3.75%</w:t>
            </w:r>
          </w:p>
        </w:tc>
        <w:tc>
          <w:tcPr>
            <w:tcW w:type="dxa" w:w="393"/>
          </w:tcPr>
          <w:p>
            <w:r>
              <w:t>3.75%</w:t>
            </w:r>
          </w:p>
        </w:tc>
        <w:tc>
          <w:tcPr>
            <w:tcW w:type="dxa" w:w="393"/>
          </w:tcPr>
          <w:p>
            <w:r>
              <w:t>3.75%</w:t>
            </w:r>
          </w:p>
        </w:tc>
        <w:tc>
          <w:tcPr>
            <w:tcW w:type="dxa" w:w="393"/>
          </w:tcPr>
          <w:p>
            <w:r>
              <w:t>2.45%</w:t>
            </w:r>
          </w:p>
        </w:tc>
        <w:tc>
          <w:tcPr>
            <w:tcW w:type="dxa" w:w="393"/>
          </w:tcPr>
          <w:p>
            <w:r>
              <w:t>1.00%</w:t>
            </w:r>
          </w:p>
        </w:tc>
        <w:tc>
          <w:tcPr>
            <w:tcW w:type="dxa" w:w="393"/>
          </w:tcPr>
          <w:p>
            <w:r>
              <w:t>3.20%</w:t>
            </w:r>
          </w:p>
        </w:tc>
        <w:tc>
          <w:tcPr>
            <w:tcW w:type="dxa" w:w="393"/>
          </w:tcPr>
          <w:p>
            <w:r>
              <w:t>nan</w:t>
            </w:r>
          </w:p>
        </w:tc>
        <w:tc>
          <w:tcPr>
            <w:tcW w:type="dxa" w:w="393"/>
          </w:tcPr>
          <w:p>
            <w:r>
              <w:t>0.05%</w:t>
            </w:r>
          </w:p>
        </w:tc>
        <w:tc>
          <w:tcPr>
            <w:tcW w:type="dxa" w:w="393"/>
          </w:tcPr>
          <w:p>
            <w:r>
              <w:t>3.20%</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r>
        <w:tc>
          <w:tcPr>
            <w:tcW w:type="dxa" w:w="393"/>
          </w:tcPr>
          <w:p>
            <w:r>
              <w:t>5 Year</w:t>
            </w:r>
          </w:p>
        </w:tc>
        <w:tc>
          <w:tcPr>
            <w:tcW w:type="dxa" w:w="393"/>
          </w:tcPr>
          <w:p>
            <w:r>
              <w:t>3.90%</w:t>
            </w:r>
          </w:p>
        </w:tc>
        <w:tc>
          <w:tcPr>
            <w:tcW w:type="dxa" w:w="393"/>
          </w:tcPr>
          <w:p>
            <w:r>
              <w:t>3.90%</w:t>
            </w:r>
          </w:p>
        </w:tc>
        <w:tc>
          <w:tcPr>
            <w:tcW w:type="dxa" w:w="393"/>
          </w:tcPr>
          <w:p>
            <w:r>
              <w:t>3.90%</w:t>
            </w:r>
          </w:p>
        </w:tc>
        <w:tc>
          <w:tcPr>
            <w:tcW w:type="dxa" w:w="393"/>
          </w:tcPr>
          <w:p>
            <w:r>
              <w:t>3.90%</w:t>
            </w:r>
          </w:p>
        </w:tc>
        <w:tc>
          <w:tcPr>
            <w:tcW w:type="dxa" w:w="393"/>
          </w:tcPr>
          <w:p>
            <w:r>
              <w:t>2.45%</w:t>
            </w:r>
          </w:p>
        </w:tc>
        <w:tc>
          <w:tcPr>
            <w:tcW w:type="dxa" w:w="393"/>
          </w:tcPr>
          <w:p>
            <w:r>
              <w:t>1.00%</w:t>
            </w:r>
          </w:p>
        </w:tc>
        <w:tc>
          <w:tcPr>
            <w:tcW w:type="dxa" w:w="393"/>
          </w:tcPr>
          <w:p>
            <w:r>
              <w:t>3.45%</w:t>
            </w:r>
          </w:p>
        </w:tc>
        <w:tc>
          <w:tcPr>
            <w:tcW w:type="dxa" w:w="393"/>
          </w:tcPr>
          <w:p>
            <w:r>
              <w:t>nan</w:t>
            </w:r>
          </w:p>
        </w:tc>
        <w:tc>
          <w:tcPr>
            <w:tcW w:type="dxa" w:w="393"/>
          </w:tcPr>
          <w:p>
            <w:r>
              <w:t>0.05%</w:t>
            </w:r>
          </w:p>
        </w:tc>
        <w:tc>
          <w:tcPr>
            <w:tcW w:type="dxa" w:w="393"/>
          </w:tcPr>
          <w:p>
            <w:r>
              <w:t>3.25%</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c>
          <w:tcPr>
            <w:tcW w:type="dxa" w:w="393"/>
          </w:tcPr>
          <w:p>
            <w:r>
              <w:t>nan</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tc>
          <w:tcPr>
            <w:tcW w:type="dxa" w:w="432"/>
          </w:tcPr>
          <w:p>
            <w:r>
              <w:t>0</w:t>
            </w:r>
          </w:p>
        </w:tc>
        <w:tc>
          <w:tcPr>
            <w:tcW w:type="dxa" w:w="432"/>
          </w:tcPr>
          <w:p>
            <w:r>
              <w:t>1</w:t>
            </w:r>
          </w:p>
        </w:tc>
        <w:tc>
          <w:tcPr>
            <w:tcW w:type="dxa" w:w="432"/>
          </w:tcPr>
          <w:p>
            <w:r>
              <w:t>2</w:t>
            </w:r>
          </w:p>
        </w:tc>
        <w:tc>
          <w:tcPr>
            <w:tcW w:type="dxa" w:w="432"/>
          </w:tcPr>
          <w:p>
            <w:r>
              <w:t>3</w:t>
            </w:r>
          </w:p>
        </w:tc>
        <w:tc>
          <w:tcPr>
            <w:tcW w:type="dxa" w:w="432"/>
          </w:tcPr>
          <w:p>
            <w:r>
              <w:t>4</w:t>
            </w:r>
          </w:p>
        </w:tc>
        <w:tc>
          <w:tcPr>
            <w:tcW w:type="dxa" w:w="432"/>
          </w:tcPr>
          <w:p>
            <w:r>
              <w:t>5</w:t>
            </w:r>
          </w:p>
        </w:tc>
        <w:tc>
          <w:tcPr>
            <w:tcW w:type="dxa" w:w="432"/>
          </w:tcPr>
          <w:p>
            <w:r>
              <w:t>6</w:t>
            </w:r>
          </w:p>
        </w:tc>
        <w:tc>
          <w:tcPr>
            <w:tcW w:type="dxa" w:w="432"/>
          </w:tcPr>
          <w:p>
            <w:r>
              <w:t>7</w:t>
            </w:r>
          </w:p>
        </w:tc>
        <w:tc>
          <w:tcPr>
            <w:tcW w:type="dxa" w:w="432"/>
          </w:tcPr>
          <w:p>
            <w:r>
              <w:t>8</w:t>
            </w:r>
          </w:p>
        </w:tc>
        <w:tc>
          <w:tcPr>
            <w:tcW w:type="dxa" w:w="432"/>
          </w:tcPr>
          <w:p>
            <w:r>
              <w:t>9</w:t>
            </w:r>
          </w:p>
        </w:tc>
        <w:tc>
          <w:tcPr>
            <w:tcW w:type="dxa" w:w="432"/>
          </w:tcPr>
          <w:p>
            <w:r>
              <w:t>10</w:t>
            </w:r>
          </w:p>
        </w:tc>
        <w:tc>
          <w:tcPr>
            <w:tcW w:type="dxa" w:w="432"/>
          </w:tcPr>
          <w:p>
            <w:r>
              <w:t>11</w:t>
            </w:r>
          </w:p>
        </w:tc>
        <w:tc>
          <w:tcPr>
            <w:tcW w:type="dxa" w:w="432"/>
          </w:tcPr>
          <w:p>
            <w:r>
              <w:t>12</w:t>
            </w:r>
          </w:p>
        </w:tc>
        <w:tc>
          <w:tcPr>
            <w:tcW w:type="dxa" w:w="432"/>
          </w:tcPr>
          <w:p>
            <w:r>
              <w:t>13</w:t>
            </w:r>
          </w:p>
        </w:tc>
        <w:tc>
          <w:tcPr>
            <w:tcW w:type="dxa" w:w="432"/>
          </w:tcPr>
          <w:p>
            <w:r>
              <w:t>14</w:t>
            </w:r>
          </w:p>
        </w:tc>
        <w:tc>
          <w:tcPr>
            <w:tcW w:type="dxa" w:w="432"/>
          </w:tcPr>
          <w:p>
            <w:r>
              <w:t>15</w:t>
            </w:r>
          </w:p>
        </w:tc>
        <w:tc>
          <w:tcPr>
            <w:tcW w:type="dxa" w:w="432"/>
          </w:tcPr>
          <w:p>
            <w:r>
              <w:t>16</w:t>
            </w:r>
          </w:p>
        </w:tc>
        <w:tc>
          <w:tcPr>
            <w:tcW w:type="dxa" w:w="432"/>
          </w:tcPr>
          <w:p>
            <w:r>
              <w:t>17</w:t>
            </w:r>
          </w:p>
        </w:tc>
        <w:tc>
          <w:tcPr>
            <w:tcW w:type="dxa" w:w="432"/>
          </w:tcPr>
          <w:p>
            <w:r>
              <w:t>18</w:t>
            </w:r>
          </w:p>
        </w:tc>
        <w:tc>
          <w:tcPr>
            <w:tcW w:type="dxa" w:w="432"/>
          </w:tcPr>
          <w:p>
            <w:r>
              <w:t>19</w:t>
            </w:r>
          </w:p>
        </w:tc>
      </w:tr>
      <w:tr>
        <w:tc>
          <w:tcPr>
            <w:tcW w:type="dxa" w:w="432"/>
          </w:tcPr>
          <w:p>
            <w:r>
              <w:t>Maturity period/Currency</w:t>
            </w:r>
          </w:p>
        </w:tc>
        <w:tc>
          <w:tcPr>
            <w:tcW w:type="dxa" w:w="432"/>
          </w:tcPr>
          <w:p>
            <w:r>
              <w:t>USD</w:t>
            </w:r>
          </w:p>
        </w:tc>
        <w:tc>
          <w:tcPr>
            <w:tcW w:type="dxa" w:w="432"/>
          </w:tcPr>
          <w:p>
            <w:r>
              <w:t>USD</w:t>
            </w:r>
          </w:p>
        </w:tc>
        <w:tc>
          <w:tcPr>
            <w:tcW w:type="dxa" w:w="432"/>
          </w:tcPr>
          <w:p>
            <w:r>
              <w:t>USD</w:t>
            </w:r>
          </w:p>
        </w:tc>
        <w:tc>
          <w:tcPr>
            <w:tcW w:type="dxa" w:w="432"/>
          </w:tcPr>
          <w:p>
            <w:r>
              <w:t>USD</w:t>
            </w:r>
          </w:p>
        </w:tc>
        <w:tc>
          <w:tcPr>
            <w:tcW w:type="dxa" w:w="432"/>
          </w:tcPr>
          <w:p>
            <w:r>
              <w:t>GBP</w:t>
            </w:r>
          </w:p>
        </w:tc>
        <w:tc>
          <w:tcPr>
            <w:tcW w:type="dxa" w:w="432"/>
          </w:tcPr>
          <w:p>
            <w:r>
              <w:t>EUR</w:t>
            </w:r>
          </w:p>
        </w:tc>
        <w:tc>
          <w:tcPr>
            <w:tcW w:type="dxa" w:w="432"/>
          </w:tcPr>
          <w:p>
            <w:r>
              <w:t>AUD</w:t>
            </w:r>
          </w:p>
        </w:tc>
        <w:tc>
          <w:tcPr>
            <w:tcW w:type="dxa" w:w="432"/>
          </w:tcPr>
          <w:p>
            <w:r>
              <w:t>CHF</w:t>
            </w:r>
          </w:p>
        </w:tc>
        <w:tc>
          <w:tcPr>
            <w:tcW w:type="dxa" w:w="432"/>
          </w:tcPr>
          <w:p>
            <w:r>
              <w:t>JPY</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Maturity period/Currency</w:t>
            </w:r>
          </w:p>
        </w:tc>
        <w:tc>
          <w:tcPr>
            <w:tcW w:type="dxa" w:w="432"/>
          </w:tcPr>
          <w:p>
            <w:r>
              <w:t>USD</w:t>
            </w:r>
          </w:p>
        </w:tc>
        <w:tc>
          <w:tcPr>
            <w:tcW w:type="dxa" w:w="432"/>
          </w:tcPr>
          <w:p>
            <w:r>
              <w:t>USD</w:t>
            </w:r>
          </w:p>
        </w:tc>
        <w:tc>
          <w:tcPr>
            <w:tcW w:type="dxa" w:w="432"/>
          </w:tcPr>
          <w:p>
            <w:r>
              <w:t>USD</w:t>
            </w:r>
          </w:p>
        </w:tc>
        <w:tc>
          <w:tcPr>
            <w:tcW w:type="dxa" w:w="432"/>
          </w:tcPr>
          <w:p>
            <w:r>
              <w:t>USD</w:t>
            </w:r>
          </w:p>
        </w:tc>
        <w:tc>
          <w:tcPr>
            <w:tcW w:type="dxa" w:w="432"/>
          </w:tcPr>
          <w:p>
            <w:r>
              <w:t>GBP</w:t>
            </w:r>
          </w:p>
        </w:tc>
        <w:tc>
          <w:tcPr>
            <w:tcW w:type="dxa" w:w="432"/>
          </w:tcPr>
          <w:p>
            <w:r>
              <w:t>EUR</w:t>
            </w:r>
          </w:p>
        </w:tc>
        <w:tc>
          <w:tcPr>
            <w:tcW w:type="dxa" w:w="432"/>
          </w:tcPr>
          <w:p>
            <w:r>
              <w:t>AUD</w:t>
            </w:r>
          </w:p>
        </w:tc>
        <w:tc>
          <w:tcPr>
            <w:tcW w:type="dxa" w:w="432"/>
          </w:tcPr>
          <w:p>
            <w:r>
              <w:t>CHF</w:t>
            </w:r>
          </w:p>
        </w:tc>
        <w:tc>
          <w:tcPr>
            <w:tcW w:type="dxa" w:w="432"/>
          </w:tcPr>
          <w:p>
            <w:r>
              <w:t>JPY</w:t>
            </w:r>
          </w:p>
        </w:tc>
        <w:tc>
          <w:tcPr>
            <w:tcW w:type="dxa" w:w="432"/>
          </w:tcPr>
          <w:p>
            <w:r>
              <w:t>Amount</w:t>
            </w:r>
          </w:p>
        </w:tc>
        <w:tc>
          <w:tcPr>
            <w:tcW w:type="dxa" w:w="432"/>
          </w:tcPr>
          <w:p>
            <w:r>
              <w:t>Up to and including 5L</w:t>
            </w:r>
          </w:p>
        </w:tc>
        <w:tc>
          <w:tcPr>
            <w:tcW w:type="dxa" w:w="432"/>
          </w:tcPr>
          <w:p>
            <w:r>
              <w:t>Up to and including 5L</w:t>
            </w:r>
          </w:p>
        </w:tc>
        <w:tc>
          <w:tcPr>
            <w:tcW w:type="dxa" w:w="432"/>
          </w:tcPr>
          <w:p>
            <w:r>
              <w:t>Above 5L</w:t>
            </w:r>
          </w:p>
        </w:tc>
        <w:tc>
          <w:tcPr>
            <w:tcW w:type="dxa" w:w="432"/>
          </w:tcPr>
          <w:p>
            <w:r>
              <w:t>Above 5L</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1 Year to less than 2 Year</w:t>
            </w:r>
          </w:p>
        </w:tc>
        <w:tc>
          <w:tcPr>
            <w:tcW w:type="dxa" w:w="432"/>
          </w:tcPr>
          <w:p>
            <w:r>
              <w:t>4.50%</w:t>
            </w:r>
          </w:p>
        </w:tc>
        <w:tc>
          <w:tcPr>
            <w:tcW w:type="dxa" w:w="432"/>
          </w:tcPr>
          <w:p>
            <w:r>
              <w:t>4.50%</w:t>
            </w:r>
          </w:p>
        </w:tc>
        <w:tc>
          <w:tcPr>
            <w:tcW w:type="dxa" w:w="432"/>
          </w:tcPr>
          <w:p>
            <w:r>
              <w:t>4.50%</w:t>
            </w:r>
          </w:p>
        </w:tc>
        <w:tc>
          <w:tcPr>
            <w:tcW w:type="dxa" w:w="432"/>
          </w:tcPr>
          <w:p>
            <w:r>
              <w:t>4.50%</w:t>
            </w:r>
          </w:p>
        </w:tc>
        <w:tc>
          <w:tcPr>
            <w:tcW w:type="dxa" w:w="432"/>
          </w:tcPr>
          <w:p>
            <w:r>
              <w:t>4.00%</w:t>
            </w:r>
          </w:p>
        </w:tc>
        <w:tc>
          <w:tcPr>
            <w:tcW w:type="dxa" w:w="432"/>
          </w:tcPr>
          <w:p>
            <w:r>
              <w:t>3.00%</w:t>
            </w:r>
          </w:p>
        </w:tc>
        <w:tc>
          <w:tcPr>
            <w:tcW w:type="dxa" w:w="432"/>
          </w:tcPr>
          <w:p>
            <w:r>
              <w:t>4.20%</w:t>
            </w:r>
          </w:p>
        </w:tc>
        <w:tc>
          <w:tcPr>
            <w:tcW w:type="dxa" w:w="432"/>
          </w:tcPr>
          <w:p>
            <w:r>
              <w:t>0.05%</w:t>
            </w:r>
          </w:p>
        </w:tc>
        <w:tc>
          <w:tcPr>
            <w:tcW w:type="dxa" w:w="432"/>
          </w:tcPr>
          <w:p>
            <w:r>
              <w:t>0.20%</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2 Year to less than 3 Year</w:t>
            </w:r>
          </w:p>
        </w:tc>
        <w:tc>
          <w:tcPr>
            <w:tcW w:type="dxa" w:w="432"/>
          </w:tcPr>
          <w:p>
            <w:r>
              <w:t>4.25%</w:t>
            </w:r>
          </w:p>
        </w:tc>
        <w:tc>
          <w:tcPr>
            <w:tcW w:type="dxa" w:w="432"/>
          </w:tcPr>
          <w:p>
            <w:r>
              <w:t>4.25%</w:t>
            </w:r>
          </w:p>
        </w:tc>
        <w:tc>
          <w:tcPr>
            <w:tcW w:type="dxa" w:w="432"/>
          </w:tcPr>
          <w:p>
            <w:r>
              <w:t>4.25%</w:t>
            </w:r>
          </w:p>
        </w:tc>
        <w:tc>
          <w:tcPr>
            <w:tcW w:type="dxa" w:w="432"/>
          </w:tcPr>
          <w:p>
            <w:r>
              <w:t>4.25%</w:t>
            </w:r>
          </w:p>
        </w:tc>
        <w:tc>
          <w:tcPr>
            <w:tcW w:type="dxa" w:w="432"/>
          </w:tcPr>
          <w:p>
            <w:r>
              <w:t>3.75%</w:t>
            </w:r>
          </w:p>
        </w:tc>
        <w:tc>
          <w:tcPr>
            <w:tcW w:type="dxa" w:w="432"/>
          </w:tcPr>
          <w:p>
            <w:r>
              <w:t>2.00%</w:t>
            </w:r>
          </w:p>
        </w:tc>
        <w:tc>
          <w:tcPr>
            <w:tcW w:type="dxa" w:w="432"/>
          </w:tcPr>
          <w:p>
            <w:r>
              <w:t>3.50%</w:t>
            </w:r>
          </w:p>
        </w:tc>
        <w:tc>
          <w:tcPr>
            <w:tcW w:type="dxa" w:w="432"/>
          </w:tcPr>
          <w:p>
            <w:r>
              <w:t>0.00%</w:t>
            </w:r>
          </w:p>
        </w:tc>
        <w:tc>
          <w:tcPr>
            <w:tcW w:type="dxa" w:w="432"/>
          </w:tcPr>
          <w:p>
            <w:r>
              <w:t>0.20%</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r>
        <w:tc>
          <w:tcPr>
            <w:tcW w:type="dxa" w:w="432"/>
          </w:tcPr>
          <w:p>
            <w:r>
              <w:t>3 Year</w:t>
            </w:r>
          </w:p>
        </w:tc>
        <w:tc>
          <w:tcPr>
            <w:tcW w:type="dxa" w:w="432"/>
          </w:tcPr>
          <w:p>
            <w:r>
              <w:t>4.00%</w:t>
            </w:r>
          </w:p>
        </w:tc>
        <w:tc>
          <w:tcPr>
            <w:tcW w:type="dxa" w:w="432"/>
          </w:tcPr>
          <w:p>
            <w:r>
              <w:t>4.00%</w:t>
            </w:r>
          </w:p>
        </w:tc>
        <w:tc>
          <w:tcPr>
            <w:tcW w:type="dxa" w:w="432"/>
          </w:tcPr>
          <w:p>
            <w:r>
              <w:t>4.00%</w:t>
            </w:r>
          </w:p>
        </w:tc>
        <w:tc>
          <w:tcPr>
            <w:tcW w:type="dxa" w:w="432"/>
          </w:tcPr>
          <w:p>
            <w:r>
              <w:t>4.00%</w:t>
            </w:r>
          </w:p>
        </w:tc>
        <w:tc>
          <w:tcPr>
            <w:tcW w:type="dxa" w:w="432"/>
          </w:tcPr>
          <w:p>
            <w:r>
              <w:t>2.45%</w:t>
            </w:r>
          </w:p>
        </w:tc>
        <w:tc>
          <w:tcPr>
            <w:tcW w:type="dxa" w:w="432"/>
          </w:tcPr>
          <w:p>
            <w:r>
              <w:t>1.00%</w:t>
            </w:r>
          </w:p>
        </w:tc>
        <w:tc>
          <w:tcPr>
            <w:tcW w:type="dxa" w:w="432"/>
          </w:tcPr>
          <w:p>
            <w:r>
              <w:t>3.00%</w:t>
            </w:r>
          </w:p>
        </w:tc>
        <w:tc>
          <w:tcPr>
            <w:tcW w:type="dxa" w:w="432"/>
          </w:tcPr>
          <w:p>
            <w:r>
              <w:t>0.00%</w:t>
            </w:r>
          </w:p>
        </w:tc>
        <w:tc>
          <w:tcPr>
            <w:tcW w:type="dxa" w:w="432"/>
          </w:tcPr>
          <w:p>
            <w:r>
              <w:t>0.05%</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c>
          <w:tcPr>
            <w:tcW w:type="dxa" w:w="432"/>
          </w:tcPr>
          <w:p>
            <w:r>
              <w:t>nan</w:t>
            </w:r>
          </w:p>
        </w:tc>
      </w:tr>
    </w:tbl>
    <w:p/>
    <w:p>
      <w:r>
        <w:t>---------------------------</w:t>
      </w:r>
    </w:p>
    <w:p>
      <w:r>
        <w:t>TITLE 1: Deposits Loans Bulk Deposits Forex Rates</w:t>
      </w:r>
    </w:p>
    <w:p>
      <w:r>
        <w:t>TITLE 2: .table-container{ overflow-y: scroll; -webkit-overflow-scrolling: touch; } @media screen and (min-width: 900px){ .table-container { overflow: visible; } }</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nan</w:t>
            </w:r>
          </w:p>
        </w:tc>
        <w:tc>
          <w:tcPr>
            <w:tcW w:type="dxa" w:w="1234"/>
          </w:tcPr>
          <w:p>
            <w:r>
              <w:t>USD</w:t>
            </w:r>
          </w:p>
        </w:tc>
        <w:tc>
          <w:tcPr>
            <w:tcW w:type="dxa" w:w="1234"/>
          </w:tcPr>
          <w:p>
            <w:r>
              <w:t>GBP</w:t>
            </w:r>
          </w:p>
        </w:tc>
        <w:tc>
          <w:tcPr>
            <w:tcW w:type="dxa" w:w="1234"/>
          </w:tcPr>
          <w:p>
            <w:r>
              <w:t>EURO</w:t>
            </w:r>
          </w:p>
        </w:tc>
        <w:tc>
          <w:tcPr>
            <w:tcW w:type="dxa" w:w="1234"/>
          </w:tcPr>
          <w:p>
            <w:r>
              <w:t>AUD</w:t>
            </w:r>
          </w:p>
        </w:tc>
        <w:tc>
          <w:tcPr>
            <w:tcW w:type="dxa" w:w="1234"/>
          </w:tcPr>
          <w:p>
            <w:r>
              <w:t>CHF</w:t>
            </w:r>
          </w:p>
        </w:tc>
        <w:tc>
          <w:tcPr>
            <w:tcW w:type="dxa" w:w="1234"/>
          </w:tcPr>
          <w:p>
            <w:r>
              <w:t>JPY</w:t>
            </w:r>
          </w:p>
        </w:tc>
      </w:tr>
      <w:tr>
        <w:tc>
          <w:tcPr>
            <w:tcW w:type="dxa" w:w="1234"/>
          </w:tcPr>
          <w:p>
            <w:r>
              <w:t>Savings Bank A/c ( w.e.f 24.02.2021)</w:t>
            </w:r>
          </w:p>
        </w:tc>
        <w:tc>
          <w:tcPr>
            <w:tcW w:type="dxa" w:w="1234"/>
          </w:tcPr>
          <w:p>
            <w:r>
              <w:t>0.50%</w:t>
            </w:r>
          </w:p>
        </w:tc>
        <w:tc>
          <w:tcPr>
            <w:tcW w:type="dxa" w:w="1234"/>
          </w:tcPr>
          <w:p>
            <w:r>
              <w:t>0.50%</w:t>
            </w:r>
          </w:p>
        </w:tc>
        <w:tc>
          <w:tcPr>
            <w:tcW w:type="dxa" w:w="1234"/>
          </w:tcPr>
          <w:p>
            <w:r>
              <w:t>0.05%</w:t>
            </w:r>
          </w:p>
        </w:tc>
        <w:tc>
          <w:tcPr>
            <w:tcW w:type="dxa" w:w="1234"/>
          </w:tcPr>
          <w:p>
            <w:r>
              <w:t>-</w:t>
            </w:r>
          </w:p>
        </w:tc>
        <w:tc>
          <w:tcPr>
            <w:tcW w:type="dxa" w:w="1234"/>
          </w:tcPr>
          <w:p>
            <w:r>
              <w:t>-</w:t>
            </w:r>
          </w:p>
        </w:tc>
        <w:tc>
          <w:tcPr>
            <w:tcW w:type="dxa" w:w="1234"/>
          </w:tcPr>
          <w:p>
            <w:r>
              <w:t>-</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c>
          <w:tcPr>
            <w:tcW w:type="dxa" w:w="960"/>
          </w:tcPr>
          <w:p>
            <w:r>
              <w:t>Annualized Rate of Return at minimum quarterly multiple of the maturity bucket for Kalpakanidhi (KND - Quarterly Compounding) Domestic Deposits (Also Applicable for NRO KND Deposits)</w:t>
            </w:r>
          </w:p>
        </w:tc>
      </w:tr>
      <w:tr>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c>
          <w:tcPr>
            <w:tcW w:type="dxa" w:w="960"/>
          </w:tcPr>
          <w:p>
            <w:r>
              <w:t>(For Single deposits of less than Rs.3 crore)</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General</w:t>
            </w:r>
          </w:p>
        </w:tc>
        <w:tc>
          <w:tcPr>
            <w:tcW w:type="dxa" w:w="960"/>
          </w:tcPr>
          <w:p>
            <w:r>
              <w:t>General</w:t>
            </w:r>
          </w:p>
        </w:tc>
        <w:tc>
          <w:tcPr>
            <w:tcW w:type="dxa" w:w="960"/>
          </w:tcPr>
          <w:p>
            <w:r>
              <w:t>General</w:t>
            </w:r>
          </w:p>
        </w:tc>
        <w:tc>
          <w:tcPr>
            <w:tcW w:type="dxa" w:w="960"/>
          </w:tcPr>
          <w:p>
            <w:r>
              <w:t>Senior Citizen</w:t>
            </w:r>
          </w:p>
        </w:tc>
        <w:tc>
          <w:tcPr>
            <w:tcW w:type="dxa" w:w="960"/>
          </w:tcPr>
          <w:p>
            <w:r>
              <w:t>Senior Citizen</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ROI</w:t>
            </w:r>
          </w:p>
        </w:tc>
        <w:tc>
          <w:tcPr>
            <w:tcW w:type="dxa" w:w="960"/>
          </w:tcPr>
          <w:p>
            <w:r>
              <w:t>ROI</w:t>
            </w:r>
          </w:p>
        </w:tc>
        <w:tc>
          <w:tcPr>
            <w:tcW w:type="dxa" w:w="960"/>
          </w:tcPr>
          <w:p>
            <w:r>
              <w:t>Annualized Yield</w:t>
            </w:r>
          </w:p>
        </w:tc>
        <w:tc>
          <w:tcPr>
            <w:tcW w:type="dxa" w:w="960"/>
          </w:tcPr>
          <w:p>
            <w:r>
              <w:t>ROI</w:t>
            </w:r>
          </w:p>
        </w:tc>
        <w:tc>
          <w:tcPr>
            <w:tcW w:type="dxa" w:w="960"/>
          </w:tcPr>
          <w:p>
            <w:r>
              <w:t>Annualized Yield</w:t>
            </w:r>
          </w:p>
        </w:tc>
      </w:tr>
      <w:tr>
        <w:tc>
          <w:tcPr>
            <w:tcW w:type="dxa" w:w="960"/>
          </w:tcPr>
          <w:p>
            <w:r>
              <w:t>6 months</w:t>
            </w:r>
          </w:p>
        </w:tc>
        <w:tc>
          <w:tcPr>
            <w:tcW w:type="dxa" w:w="960"/>
          </w:tcPr>
          <w:p>
            <w:r>
              <w:t>6 months</w:t>
            </w:r>
          </w:p>
        </w:tc>
        <w:tc>
          <w:tcPr>
            <w:tcW w:type="dxa" w:w="960"/>
          </w:tcPr>
          <w:p>
            <w:r>
              <w:t>6 months</w:t>
            </w:r>
          </w:p>
        </w:tc>
        <w:tc>
          <w:tcPr>
            <w:tcW w:type="dxa" w:w="960"/>
          </w:tcPr>
          <w:p>
            <w:r>
              <w:t>6 months</w:t>
            </w:r>
          </w:p>
        </w:tc>
        <w:tc>
          <w:tcPr>
            <w:tcW w:type="dxa" w:w="960"/>
          </w:tcPr>
          <w:p>
            <w:r>
              <w:t>4.80%</w:t>
            </w:r>
          </w:p>
        </w:tc>
        <w:tc>
          <w:tcPr>
            <w:tcW w:type="dxa" w:w="960"/>
          </w:tcPr>
          <w:p>
            <w:r>
              <w:t>4.80%</w:t>
            </w:r>
          </w:p>
        </w:tc>
        <w:tc>
          <w:tcPr>
            <w:tcW w:type="dxa" w:w="960"/>
          </w:tcPr>
          <w:p>
            <w:r>
              <w:t>4.83%</w:t>
            </w:r>
          </w:p>
        </w:tc>
        <w:tc>
          <w:tcPr>
            <w:tcW w:type="dxa" w:w="960"/>
          </w:tcPr>
          <w:p>
            <w:r>
              <w:t>5.30%</w:t>
            </w:r>
          </w:p>
        </w:tc>
        <w:tc>
          <w:tcPr>
            <w:tcW w:type="dxa" w:w="960"/>
          </w:tcPr>
          <w:p>
            <w:r>
              <w:t>5.34%</w:t>
            </w:r>
          </w:p>
        </w:tc>
      </w:tr>
      <w:tr>
        <w:tc>
          <w:tcPr>
            <w:tcW w:type="dxa" w:w="960"/>
          </w:tcPr>
          <w:p>
            <w:r>
              <w:t>1 year</w:t>
            </w:r>
          </w:p>
        </w:tc>
        <w:tc>
          <w:tcPr>
            <w:tcW w:type="dxa" w:w="960"/>
          </w:tcPr>
          <w:p>
            <w:r>
              <w:t>1 year</w:t>
            </w:r>
          </w:p>
        </w:tc>
        <w:tc>
          <w:tcPr>
            <w:tcW w:type="dxa" w:w="960"/>
          </w:tcPr>
          <w:p>
            <w:r>
              <w:t>1 year</w:t>
            </w:r>
          </w:p>
        </w:tc>
        <w:tc>
          <w:tcPr>
            <w:tcW w:type="dxa" w:w="960"/>
          </w:tcPr>
          <w:p>
            <w:r>
              <w:t>1 year</w:t>
            </w:r>
          </w:p>
        </w:tc>
        <w:tc>
          <w:tcPr>
            <w:tcW w:type="dxa" w:w="960"/>
          </w:tcPr>
          <w:p>
            <w:r>
              <w:t>6.60%</w:t>
            </w:r>
          </w:p>
        </w:tc>
        <w:tc>
          <w:tcPr>
            <w:tcW w:type="dxa" w:w="960"/>
          </w:tcPr>
          <w:p>
            <w:r>
              <w:t>6.60%</w:t>
            </w:r>
          </w:p>
        </w:tc>
        <w:tc>
          <w:tcPr>
            <w:tcW w:type="dxa" w:w="960"/>
          </w:tcPr>
          <w:p>
            <w:r>
              <w:t>6.77%</w:t>
            </w:r>
          </w:p>
        </w:tc>
        <w:tc>
          <w:tcPr>
            <w:tcW w:type="dxa" w:w="960"/>
          </w:tcPr>
          <w:p>
            <w:r>
              <w:t>7.10%</w:t>
            </w:r>
          </w:p>
        </w:tc>
        <w:tc>
          <w:tcPr>
            <w:tcW w:type="dxa" w:w="960"/>
          </w:tcPr>
          <w:p>
            <w:r>
              <w:t>7.29%</w:t>
            </w:r>
          </w:p>
        </w:tc>
      </w:tr>
      <w:tr>
        <w:tc>
          <w:tcPr>
            <w:tcW w:type="dxa" w:w="960"/>
          </w:tcPr>
          <w:p>
            <w:r>
              <w:t>400 days</w:t>
            </w:r>
          </w:p>
        </w:tc>
        <w:tc>
          <w:tcPr>
            <w:tcW w:type="dxa" w:w="960"/>
          </w:tcPr>
          <w:p>
            <w:r>
              <w:t>400 days</w:t>
            </w:r>
          </w:p>
        </w:tc>
        <w:tc>
          <w:tcPr>
            <w:tcW w:type="dxa" w:w="960"/>
          </w:tcPr>
          <w:p>
            <w:r>
              <w:t>400 days</w:t>
            </w:r>
          </w:p>
        </w:tc>
        <w:tc>
          <w:tcPr>
            <w:tcW w:type="dxa" w:w="960"/>
          </w:tcPr>
          <w:p>
            <w:r>
              <w:t>400 days</w:t>
            </w:r>
          </w:p>
        </w:tc>
        <w:tc>
          <w:tcPr>
            <w:tcW w:type="dxa" w:w="960"/>
          </w:tcPr>
          <w:p>
            <w:r>
              <w:t>6.30%</w:t>
            </w:r>
          </w:p>
        </w:tc>
        <w:tc>
          <w:tcPr>
            <w:tcW w:type="dxa" w:w="960"/>
          </w:tcPr>
          <w:p>
            <w:r>
              <w:t>6.30%</w:t>
            </w:r>
          </w:p>
        </w:tc>
        <w:tc>
          <w:tcPr>
            <w:tcW w:type="dxa" w:w="960"/>
          </w:tcPr>
          <w:p>
            <w:r>
              <w:t>6.47%</w:t>
            </w:r>
          </w:p>
        </w:tc>
        <w:tc>
          <w:tcPr>
            <w:tcW w:type="dxa" w:w="960"/>
          </w:tcPr>
          <w:p>
            <w:r>
              <w:t>6.80%</w:t>
            </w:r>
          </w:p>
        </w:tc>
        <w:tc>
          <w:tcPr>
            <w:tcW w:type="dxa" w:w="960"/>
          </w:tcPr>
          <w:p>
            <w:r>
              <w:t>7.00%</w:t>
            </w:r>
          </w:p>
        </w:tc>
      </w:tr>
      <w:tr>
        <w:tc>
          <w:tcPr>
            <w:tcW w:type="dxa" w:w="960"/>
          </w:tcPr>
          <w:p>
            <w:r>
              <w:t>2 years</w:t>
            </w:r>
          </w:p>
        </w:tc>
        <w:tc>
          <w:tcPr>
            <w:tcW w:type="dxa" w:w="960"/>
          </w:tcPr>
          <w:p>
            <w:r>
              <w:t>2 years</w:t>
            </w:r>
          </w:p>
        </w:tc>
        <w:tc>
          <w:tcPr>
            <w:tcW w:type="dxa" w:w="960"/>
          </w:tcPr>
          <w:p>
            <w:r>
              <w:t>2 years</w:t>
            </w:r>
          </w:p>
        </w:tc>
        <w:tc>
          <w:tcPr>
            <w:tcW w:type="dxa" w:w="960"/>
          </w:tcPr>
          <w:p>
            <w:r>
              <w:t>2 years</w:t>
            </w:r>
          </w:p>
        </w:tc>
        <w:tc>
          <w:tcPr>
            <w:tcW w:type="dxa" w:w="960"/>
          </w:tcPr>
          <w:p>
            <w:r>
              <w:t>6.20%</w:t>
            </w:r>
          </w:p>
        </w:tc>
        <w:tc>
          <w:tcPr>
            <w:tcW w:type="dxa" w:w="960"/>
          </w:tcPr>
          <w:p>
            <w:r>
              <w:t>6.20%</w:t>
            </w:r>
          </w:p>
        </w:tc>
        <w:tc>
          <w:tcPr>
            <w:tcW w:type="dxa" w:w="960"/>
          </w:tcPr>
          <w:p>
            <w:r>
              <w:t>6.55%</w:t>
            </w:r>
          </w:p>
        </w:tc>
        <w:tc>
          <w:tcPr>
            <w:tcW w:type="dxa" w:w="960"/>
          </w:tcPr>
          <w:p>
            <w:r>
              <w:t>6.70%</w:t>
            </w:r>
          </w:p>
        </w:tc>
        <w:tc>
          <w:tcPr>
            <w:tcW w:type="dxa" w:w="960"/>
          </w:tcPr>
          <w:p>
            <w:r>
              <w:t>7.11%</w:t>
            </w:r>
          </w:p>
        </w:tc>
      </w:tr>
      <w:tr>
        <w:tc>
          <w:tcPr>
            <w:tcW w:type="dxa" w:w="960"/>
          </w:tcPr>
          <w:p>
            <w:r>
              <w:t>3 years</w:t>
            </w:r>
          </w:p>
        </w:tc>
        <w:tc>
          <w:tcPr>
            <w:tcW w:type="dxa" w:w="960"/>
          </w:tcPr>
          <w:p>
            <w:r>
              <w:t>3 years</w:t>
            </w:r>
          </w:p>
        </w:tc>
        <w:tc>
          <w:tcPr>
            <w:tcW w:type="dxa" w:w="960"/>
          </w:tcPr>
          <w:p>
            <w:r>
              <w:t>3 years</w:t>
            </w:r>
          </w:p>
        </w:tc>
        <w:tc>
          <w:tcPr>
            <w:tcW w:type="dxa" w:w="960"/>
          </w:tcPr>
          <w:p>
            <w:r>
              <w:t>3 years</w:t>
            </w:r>
          </w:p>
        </w:tc>
        <w:tc>
          <w:tcPr>
            <w:tcW w:type="dxa" w:w="960"/>
          </w:tcPr>
          <w:p>
            <w:r>
              <w:t>6.20%</w:t>
            </w:r>
          </w:p>
        </w:tc>
        <w:tc>
          <w:tcPr>
            <w:tcW w:type="dxa" w:w="960"/>
          </w:tcPr>
          <w:p>
            <w:r>
              <w:t>6.20%</w:t>
            </w:r>
          </w:p>
        </w:tc>
        <w:tc>
          <w:tcPr>
            <w:tcW w:type="dxa" w:w="960"/>
          </w:tcPr>
          <w:p>
            <w:r>
              <w:t>6.76%</w:t>
            </w:r>
          </w:p>
        </w:tc>
        <w:tc>
          <w:tcPr>
            <w:tcW w:type="dxa" w:w="960"/>
          </w:tcPr>
          <w:p>
            <w:r>
              <w:t>6.70%</w:t>
            </w:r>
          </w:p>
        </w:tc>
        <w:tc>
          <w:tcPr>
            <w:tcW w:type="dxa" w:w="960"/>
          </w:tcPr>
          <w:p>
            <w:r>
              <w:t>7.35%</w:t>
            </w:r>
          </w:p>
        </w:tc>
      </w:tr>
      <w:tr>
        <w:tc>
          <w:tcPr>
            <w:tcW w:type="dxa" w:w="960"/>
          </w:tcPr>
          <w:p>
            <w:r>
              <w:t>4 years</w:t>
            </w:r>
          </w:p>
        </w:tc>
        <w:tc>
          <w:tcPr>
            <w:tcW w:type="dxa" w:w="960"/>
          </w:tcPr>
          <w:p>
            <w:r>
              <w:t>4 years</w:t>
            </w:r>
          </w:p>
        </w:tc>
        <w:tc>
          <w:tcPr>
            <w:tcW w:type="dxa" w:w="960"/>
          </w:tcPr>
          <w:p>
            <w:r>
              <w:t>4 years</w:t>
            </w:r>
          </w:p>
        </w:tc>
        <w:tc>
          <w:tcPr>
            <w:tcW w:type="dxa" w:w="960"/>
          </w:tcPr>
          <w:p>
            <w:r>
              <w:t>4 years</w:t>
            </w:r>
          </w:p>
        </w:tc>
        <w:tc>
          <w:tcPr>
            <w:tcW w:type="dxa" w:w="960"/>
          </w:tcPr>
          <w:p>
            <w:r>
              <w:t>6.20%</w:t>
            </w:r>
          </w:p>
        </w:tc>
        <w:tc>
          <w:tcPr>
            <w:tcW w:type="dxa" w:w="960"/>
          </w:tcPr>
          <w:p>
            <w:r>
              <w:t>6.20%</w:t>
            </w:r>
          </w:p>
        </w:tc>
        <w:tc>
          <w:tcPr>
            <w:tcW w:type="dxa" w:w="960"/>
          </w:tcPr>
          <w:p>
            <w:r>
              <w:t>6.98%</w:t>
            </w:r>
          </w:p>
        </w:tc>
        <w:tc>
          <w:tcPr>
            <w:tcW w:type="dxa" w:w="960"/>
          </w:tcPr>
          <w:p>
            <w:r>
              <w:t>6.70%</w:t>
            </w:r>
          </w:p>
        </w:tc>
        <w:tc>
          <w:tcPr>
            <w:tcW w:type="dxa" w:w="960"/>
          </w:tcPr>
          <w:p>
            <w:r>
              <w:t>7.61%</w:t>
            </w:r>
          </w:p>
        </w:tc>
      </w:tr>
      <w:tr>
        <w:tc>
          <w:tcPr>
            <w:tcW w:type="dxa" w:w="960"/>
          </w:tcPr>
          <w:p>
            <w:r>
              <w:t>5 years</w:t>
            </w:r>
          </w:p>
        </w:tc>
        <w:tc>
          <w:tcPr>
            <w:tcW w:type="dxa" w:w="960"/>
          </w:tcPr>
          <w:p>
            <w:r>
              <w:t>5 years</w:t>
            </w:r>
          </w:p>
        </w:tc>
        <w:tc>
          <w:tcPr>
            <w:tcW w:type="dxa" w:w="960"/>
          </w:tcPr>
          <w:p>
            <w:r>
              <w:t>5 years</w:t>
            </w:r>
          </w:p>
        </w:tc>
        <w:tc>
          <w:tcPr>
            <w:tcW w:type="dxa" w:w="960"/>
          </w:tcPr>
          <w:p>
            <w:r>
              <w:t>5 years</w:t>
            </w:r>
          </w:p>
        </w:tc>
        <w:tc>
          <w:tcPr>
            <w:tcW w:type="dxa" w:w="960"/>
          </w:tcPr>
          <w:p>
            <w:r>
              <w:t>5.70%</w:t>
            </w:r>
          </w:p>
        </w:tc>
        <w:tc>
          <w:tcPr>
            <w:tcW w:type="dxa" w:w="960"/>
          </w:tcPr>
          <w:p>
            <w:r>
              <w:t>5.70%</w:t>
            </w:r>
          </w:p>
        </w:tc>
        <w:tc>
          <w:tcPr>
            <w:tcW w:type="dxa" w:w="960"/>
          </w:tcPr>
          <w:p>
            <w:r>
              <w:t>6.54%</w:t>
            </w:r>
          </w:p>
        </w:tc>
        <w:tc>
          <w:tcPr>
            <w:tcW w:type="dxa" w:w="960"/>
          </w:tcPr>
          <w:p>
            <w:r>
              <w:t>6.20%</w:t>
            </w:r>
          </w:p>
        </w:tc>
        <w:tc>
          <w:tcPr>
            <w:tcW w:type="dxa" w:w="960"/>
          </w:tcPr>
          <w:p>
            <w:r>
              <w:t>7.20%</w:t>
            </w:r>
          </w:p>
        </w:tc>
      </w:tr>
      <w:tr>
        <w:tc>
          <w:tcPr>
            <w:tcW w:type="dxa" w:w="960"/>
          </w:tcPr>
          <w:p>
            <w:r>
              <w:t>66 months</w:t>
            </w:r>
          </w:p>
        </w:tc>
        <w:tc>
          <w:tcPr>
            <w:tcW w:type="dxa" w:w="960"/>
          </w:tcPr>
          <w:p>
            <w:r>
              <w:t>66 months</w:t>
            </w:r>
          </w:p>
        </w:tc>
        <w:tc>
          <w:tcPr>
            <w:tcW w:type="dxa" w:w="960"/>
          </w:tcPr>
          <w:p>
            <w:r>
              <w:t>66 months</w:t>
            </w:r>
          </w:p>
        </w:tc>
        <w:tc>
          <w:tcPr>
            <w:tcW w:type="dxa" w:w="960"/>
          </w:tcPr>
          <w:p>
            <w:r>
              <w:t>66 months</w:t>
            </w:r>
          </w:p>
        </w:tc>
        <w:tc>
          <w:tcPr>
            <w:tcW w:type="dxa" w:w="960"/>
          </w:tcPr>
          <w:p>
            <w:r>
              <w:t>6.00%</w:t>
            </w:r>
          </w:p>
        </w:tc>
        <w:tc>
          <w:tcPr>
            <w:tcW w:type="dxa" w:w="960"/>
          </w:tcPr>
          <w:p>
            <w:r>
              <w:t>6.00%</w:t>
            </w:r>
          </w:p>
        </w:tc>
        <w:tc>
          <w:tcPr>
            <w:tcW w:type="dxa" w:w="960"/>
          </w:tcPr>
          <w:p>
            <w:r>
              <w:t>7.05%</w:t>
            </w:r>
          </w:p>
        </w:tc>
        <w:tc>
          <w:tcPr>
            <w:tcW w:type="dxa" w:w="960"/>
          </w:tcPr>
          <w:p>
            <w:r>
              <w:t>6.50%</w:t>
            </w:r>
          </w:p>
        </w:tc>
        <w:tc>
          <w:tcPr>
            <w:tcW w:type="dxa" w:w="960"/>
          </w:tcPr>
          <w:p>
            <w:r>
              <w:t>7.74%</w:t>
            </w:r>
          </w:p>
        </w:tc>
      </w:tr>
      <w:tr>
        <w:tc>
          <w:tcPr>
            <w:tcW w:type="dxa" w:w="960"/>
          </w:tcPr>
          <w:p>
            <w:r>
              <w:t>6 years</w:t>
            </w:r>
          </w:p>
        </w:tc>
        <w:tc>
          <w:tcPr>
            <w:tcW w:type="dxa" w:w="960"/>
          </w:tcPr>
          <w:p>
            <w:r>
              <w:t>6 years</w:t>
            </w:r>
          </w:p>
        </w:tc>
        <w:tc>
          <w:tcPr>
            <w:tcW w:type="dxa" w:w="960"/>
          </w:tcPr>
          <w:p>
            <w:r>
              <w:t>6 years</w:t>
            </w:r>
          </w:p>
        </w:tc>
        <w:tc>
          <w:tcPr>
            <w:tcW w:type="dxa" w:w="960"/>
          </w:tcPr>
          <w:p>
            <w:r>
              <w:t>6 years</w:t>
            </w:r>
          </w:p>
        </w:tc>
        <w:tc>
          <w:tcPr>
            <w:tcW w:type="dxa" w:w="960"/>
          </w:tcPr>
          <w:p>
            <w:r>
              <w:t>5.70%</w:t>
            </w:r>
          </w:p>
        </w:tc>
        <w:tc>
          <w:tcPr>
            <w:tcW w:type="dxa" w:w="960"/>
          </w:tcPr>
          <w:p>
            <w:r>
              <w:t>5.70%</w:t>
            </w:r>
          </w:p>
        </w:tc>
        <w:tc>
          <w:tcPr>
            <w:tcW w:type="dxa" w:w="960"/>
          </w:tcPr>
          <w:p>
            <w:r>
              <w:t>6.74%</w:t>
            </w:r>
          </w:p>
        </w:tc>
        <w:tc>
          <w:tcPr>
            <w:tcW w:type="dxa" w:w="960"/>
          </w:tcPr>
          <w:p>
            <w:r>
              <w:t>6.20%</w:t>
            </w:r>
          </w:p>
        </w:tc>
        <w:tc>
          <w:tcPr>
            <w:tcW w:type="dxa" w:w="960"/>
          </w:tcPr>
          <w:p>
            <w:r>
              <w:t>7.44%</w:t>
            </w:r>
          </w:p>
        </w:tc>
      </w:tr>
      <w:tr>
        <w:tc>
          <w:tcPr>
            <w:tcW w:type="dxa" w:w="960"/>
          </w:tcPr>
          <w:p>
            <w:r>
              <w:t>7 years</w:t>
            </w:r>
          </w:p>
        </w:tc>
        <w:tc>
          <w:tcPr>
            <w:tcW w:type="dxa" w:w="960"/>
          </w:tcPr>
          <w:p>
            <w:r>
              <w:t>7 years</w:t>
            </w:r>
          </w:p>
        </w:tc>
        <w:tc>
          <w:tcPr>
            <w:tcW w:type="dxa" w:w="960"/>
          </w:tcPr>
          <w:p>
            <w:r>
              <w:t>7 years</w:t>
            </w:r>
          </w:p>
        </w:tc>
        <w:tc>
          <w:tcPr>
            <w:tcW w:type="dxa" w:w="960"/>
          </w:tcPr>
          <w:p>
            <w:r>
              <w:t>7 years</w:t>
            </w:r>
          </w:p>
        </w:tc>
        <w:tc>
          <w:tcPr>
            <w:tcW w:type="dxa" w:w="960"/>
          </w:tcPr>
          <w:p>
            <w:r>
              <w:t>5.70%</w:t>
            </w:r>
          </w:p>
        </w:tc>
        <w:tc>
          <w:tcPr>
            <w:tcW w:type="dxa" w:w="960"/>
          </w:tcPr>
          <w:p>
            <w:r>
              <w:t>5.70%</w:t>
            </w:r>
          </w:p>
        </w:tc>
        <w:tc>
          <w:tcPr>
            <w:tcW w:type="dxa" w:w="960"/>
          </w:tcPr>
          <w:p>
            <w:r>
              <w:t>6.94%</w:t>
            </w:r>
          </w:p>
        </w:tc>
        <w:tc>
          <w:tcPr>
            <w:tcW w:type="dxa" w:w="960"/>
          </w:tcPr>
          <w:p>
            <w:r>
              <w:t>6.20%</w:t>
            </w:r>
          </w:p>
        </w:tc>
        <w:tc>
          <w:tcPr>
            <w:tcW w:type="dxa" w:w="960"/>
          </w:tcPr>
          <w:p>
            <w:r>
              <w:t>7.69%</w:t>
            </w:r>
          </w:p>
        </w:tc>
      </w:tr>
      <w:tr>
        <w:tc>
          <w:tcPr>
            <w:tcW w:type="dxa" w:w="960"/>
          </w:tcPr>
          <w:p>
            <w:r>
              <w:t>8 years</w:t>
            </w:r>
          </w:p>
        </w:tc>
        <w:tc>
          <w:tcPr>
            <w:tcW w:type="dxa" w:w="960"/>
          </w:tcPr>
          <w:p>
            <w:r>
              <w:t>8 years</w:t>
            </w:r>
          </w:p>
        </w:tc>
        <w:tc>
          <w:tcPr>
            <w:tcW w:type="dxa" w:w="960"/>
          </w:tcPr>
          <w:p>
            <w:r>
              <w:t>8 years</w:t>
            </w:r>
          </w:p>
        </w:tc>
        <w:tc>
          <w:tcPr>
            <w:tcW w:type="dxa" w:w="960"/>
          </w:tcPr>
          <w:p>
            <w:r>
              <w:t>8 years</w:t>
            </w:r>
          </w:p>
        </w:tc>
        <w:tc>
          <w:tcPr>
            <w:tcW w:type="dxa" w:w="960"/>
          </w:tcPr>
          <w:p>
            <w:r>
              <w:t>5.70%</w:t>
            </w:r>
          </w:p>
        </w:tc>
        <w:tc>
          <w:tcPr>
            <w:tcW w:type="dxa" w:w="960"/>
          </w:tcPr>
          <w:p>
            <w:r>
              <w:t>5.70%</w:t>
            </w:r>
          </w:p>
        </w:tc>
        <w:tc>
          <w:tcPr>
            <w:tcW w:type="dxa" w:w="960"/>
          </w:tcPr>
          <w:p>
            <w:r>
              <w:t>7.16%</w:t>
            </w:r>
          </w:p>
        </w:tc>
        <w:tc>
          <w:tcPr>
            <w:tcW w:type="dxa" w:w="960"/>
          </w:tcPr>
          <w:p>
            <w:r>
              <w:t>6.20%</w:t>
            </w:r>
          </w:p>
        </w:tc>
        <w:tc>
          <w:tcPr>
            <w:tcW w:type="dxa" w:w="960"/>
          </w:tcPr>
          <w:p>
            <w:r>
              <w:t>7.95%</w:t>
            </w:r>
          </w:p>
        </w:tc>
      </w:tr>
      <w:tr>
        <w:tc>
          <w:tcPr>
            <w:tcW w:type="dxa" w:w="960"/>
          </w:tcPr>
          <w:p>
            <w:r>
              <w:t>9 years</w:t>
            </w:r>
          </w:p>
        </w:tc>
        <w:tc>
          <w:tcPr>
            <w:tcW w:type="dxa" w:w="960"/>
          </w:tcPr>
          <w:p>
            <w:r>
              <w:t>9 years</w:t>
            </w:r>
          </w:p>
        </w:tc>
        <w:tc>
          <w:tcPr>
            <w:tcW w:type="dxa" w:w="960"/>
          </w:tcPr>
          <w:p>
            <w:r>
              <w:t>9 years</w:t>
            </w:r>
          </w:p>
        </w:tc>
        <w:tc>
          <w:tcPr>
            <w:tcW w:type="dxa" w:w="960"/>
          </w:tcPr>
          <w:p>
            <w:r>
              <w:t>9 years</w:t>
            </w:r>
          </w:p>
        </w:tc>
        <w:tc>
          <w:tcPr>
            <w:tcW w:type="dxa" w:w="960"/>
          </w:tcPr>
          <w:p>
            <w:r>
              <w:t>5.70%</w:t>
            </w:r>
          </w:p>
        </w:tc>
        <w:tc>
          <w:tcPr>
            <w:tcW w:type="dxa" w:w="960"/>
          </w:tcPr>
          <w:p>
            <w:r>
              <w:t>5.70%</w:t>
            </w:r>
          </w:p>
        </w:tc>
        <w:tc>
          <w:tcPr>
            <w:tcW w:type="dxa" w:w="960"/>
          </w:tcPr>
          <w:p>
            <w:r>
              <w:t>7.38%</w:t>
            </w:r>
          </w:p>
        </w:tc>
        <w:tc>
          <w:tcPr>
            <w:tcW w:type="dxa" w:w="960"/>
          </w:tcPr>
          <w:p>
            <w:r>
              <w:t>6.20%</w:t>
            </w:r>
          </w:p>
        </w:tc>
        <w:tc>
          <w:tcPr>
            <w:tcW w:type="dxa" w:w="960"/>
          </w:tcPr>
          <w:p>
            <w:r>
              <w:t>8.22%</w:t>
            </w:r>
          </w:p>
        </w:tc>
      </w:tr>
      <w:tr>
        <w:tc>
          <w:tcPr>
            <w:tcW w:type="dxa" w:w="960"/>
          </w:tcPr>
          <w:p>
            <w:r>
              <w:t>10 years</w:t>
            </w:r>
          </w:p>
        </w:tc>
        <w:tc>
          <w:tcPr>
            <w:tcW w:type="dxa" w:w="960"/>
          </w:tcPr>
          <w:p>
            <w:r>
              <w:t>10 years</w:t>
            </w:r>
          </w:p>
        </w:tc>
        <w:tc>
          <w:tcPr>
            <w:tcW w:type="dxa" w:w="960"/>
          </w:tcPr>
          <w:p>
            <w:r>
              <w:t>10 years</w:t>
            </w:r>
          </w:p>
        </w:tc>
        <w:tc>
          <w:tcPr>
            <w:tcW w:type="dxa" w:w="960"/>
          </w:tcPr>
          <w:p>
            <w:r>
              <w:t>10 years</w:t>
            </w:r>
          </w:p>
        </w:tc>
        <w:tc>
          <w:tcPr>
            <w:tcW w:type="dxa" w:w="960"/>
          </w:tcPr>
          <w:p>
            <w:r>
              <w:t>5.70%</w:t>
            </w:r>
          </w:p>
        </w:tc>
        <w:tc>
          <w:tcPr>
            <w:tcW w:type="dxa" w:w="960"/>
          </w:tcPr>
          <w:p>
            <w:r>
              <w:t>5.70%</w:t>
            </w:r>
          </w:p>
        </w:tc>
        <w:tc>
          <w:tcPr>
            <w:tcW w:type="dxa" w:w="960"/>
          </w:tcPr>
          <w:p>
            <w:r>
              <w:t>7.61%</w:t>
            </w:r>
          </w:p>
        </w:tc>
        <w:tc>
          <w:tcPr>
            <w:tcW w:type="dxa" w:w="960"/>
          </w:tcPr>
          <w:p>
            <w:r>
              <w:t>6.20%</w:t>
            </w:r>
          </w:p>
        </w:tc>
        <w:tc>
          <w:tcPr>
            <w:tcW w:type="dxa" w:w="960"/>
          </w:tcPr>
          <w:p>
            <w:r>
              <w:t>8.50%</w:t>
            </w:r>
          </w:p>
        </w:tc>
      </w:tr>
      <w:tr>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c>
          <w:tcPr>
            <w:tcW w:type="dxa" w:w="960"/>
          </w:tcPr>
          <w:p>
            <w:r>
              <w:t>nan</w:t>
            </w:r>
          </w:p>
        </w:tc>
      </w:tr>
      <w:tr>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c>
          <w:tcPr>
            <w:tcW w:type="dxa" w:w="960"/>
          </w:tcPr>
          <w:p>
            <w:r>
              <w:t>Annualized Rate of Return at minimum quarterly multiple of the maturity bucket for NRE KND Deposits</w:t>
            </w:r>
          </w:p>
        </w:tc>
      </w:tr>
      <w:tr>
        <w:tc>
          <w:tcPr>
            <w:tcW w:type="dxa" w:w="960"/>
          </w:tcPr>
          <w:p>
            <w:r>
              <w:t>Period</w:t>
            </w:r>
          </w:p>
        </w:tc>
        <w:tc>
          <w:tcPr>
            <w:tcW w:type="dxa" w:w="960"/>
          </w:tcPr>
          <w:p>
            <w:r>
              <w:t>Period</w:t>
            </w:r>
          </w:p>
        </w:tc>
        <w:tc>
          <w:tcPr>
            <w:tcW w:type="dxa" w:w="960"/>
          </w:tcPr>
          <w:p>
            <w:r>
              <w:t>Period</w:t>
            </w:r>
          </w:p>
        </w:tc>
        <w:tc>
          <w:tcPr>
            <w:tcW w:type="dxa" w:w="960"/>
          </w:tcPr>
          <w:p>
            <w:r>
              <w:t>Period</w:t>
            </w:r>
          </w:p>
        </w:tc>
        <w:tc>
          <w:tcPr>
            <w:tcW w:type="dxa" w:w="960"/>
          </w:tcPr>
          <w:p>
            <w:r>
              <w:t>ROI</w:t>
            </w:r>
          </w:p>
        </w:tc>
        <w:tc>
          <w:tcPr>
            <w:tcW w:type="dxa" w:w="960"/>
          </w:tcPr>
          <w:p>
            <w:r>
              <w:t>ROI</w:t>
            </w:r>
          </w:p>
        </w:tc>
        <w:tc>
          <w:tcPr>
            <w:tcW w:type="dxa" w:w="960"/>
          </w:tcPr>
          <w:p>
            <w:r>
              <w:t>ROI</w:t>
            </w:r>
          </w:p>
        </w:tc>
        <w:tc>
          <w:tcPr>
            <w:tcW w:type="dxa" w:w="960"/>
          </w:tcPr>
          <w:p>
            <w:r>
              <w:t>Annualized Yield</w:t>
            </w:r>
          </w:p>
        </w:tc>
        <w:tc>
          <w:tcPr>
            <w:tcW w:type="dxa" w:w="960"/>
          </w:tcPr>
          <w:p>
            <w:r>
              <w:t>Annualized Yield</w:t>
            </w:r>
          </w:p>
        </w:tc>
      </w:tr>
      <w:tr>
        <w:tc>
          <w:tcPr>
            <w:tcW w:type="dxa" w:w="960"/>
          </w:tcPr>
          <w:p>
            <w:r>
              <w:t>1 year</w:t>
            </w:r>
          </w:p>
        </w:tc>
        <w:tc>
          <w:tcPr>
            <w:tcW w:type="dxa" w:w="960"/>
          </w:tcPr>
          <w:p>
            <w:r>
              <w:t>1 year</w:t>
            </w:r>
          </w:p>
        </w:tc>
        <w:tc>
          <w:tcPr>
            <w:tcW w:type="dxa" w:w="960"/>
          </w:tcPr>
          <w:p>
            <w:r>
              <w:t>1 year</w:t>
            </w:r>
          </w:p>
        </w:tc>
        <w:tc>
          <w:tcPr>
            <w:tcW w:type="dxa" w:w="960"/>
          </w:tcPr>
          <w:p>
            <w:r>
              <w:t>1 year</w:t>
            </w:r>
          </w:p>
        </w:tc>
        <w:tc>
          <w:tcPr>
            <w:tcW w:type="dxa" w:w="960"/>
          </w:tcPr>
          <w:p>
            <w:r>
              <w:t>6.60%</w:t>
            </w:r>
          </w:p>
        </w:tc>
        <w:tc>
          <w:tcPr>
            <w:tcW w:type="dxa" w:w="960"/>
          </w:tcPr>
          <w:p>
            <w:r>
              <w:t>6.60%</w:t>
            </w:r>
          </w:p>
        </w:tc>
        <w:tc>
          <w:tcPr>
            <w:tcW w:type="dxa" w:w="960"/>
          </w:tcPr>
          <w:p>
            <w:r>
              <w:t>6.60%</w:t>
            </w:r>
          </w:p>
        </w:tc>
        <w:tc>
          <w:tcPr>
            <w:tcW w:type="dxa" w:w="960"/>
          </w:tcPr>
          <w:p>
            <w:r>
              <w:t>6.77%</w:t>
            </w:r>
          </w:p>
        </w:tc>
        <w:tc>
          <w:tcPr>
            <w:tcW w:type="dxa" w:w="960"/>
          </w:tcPr>
          <w:p>
            <w:r>
              <w:t>6.77%</w:t>
            </w:r>
          </w:p>
        </w:tc>
      </w:tr>
      <w:tr>
        <w:tc>
          <w:tcPr>
            <w:tcW w:type="dxa" w:w="960"/>
          </w:tcPr>
          <w:p>
            <w:r>
              <w:t>400 days</w:t>
            </w:r>
          </w:p>
        </w:tc>
        <w:tc>
          <w:tcPr>
            <w:tcW w:type="dxa" w:w="960"/>
          </w:tcPr>
          <w:p>
            <w:r>
              <w:t>400 days</w:t>
            </w:r>
          </w:p>
        </w:tc>
        <w:tc>
          <w:tcPr>
            <w:tcW w:type="dxa" w:w="960"/>
          </w:tcPr>
          <w:p>
            <w:r>
              <w:t>400 days</w:t>
            </w:r>
          </w:p>
        </w:tc>
        <w:tc>
          <w:tcPr>
            <w:tcW w:type="dxa" w:w="960"/>
          </w:tcPr>
          <w:p>
            <w:r>
              <w:t>400 days</w:t>
            </w:r>
          </w:p>
        </w:tc>
        <w:tc>
          <w:tcPr>
            <w:tcW w:type="dxa" w:w="960"/>
          </w:tcPr>
          <w:p>
            <w:r>
              <w:t>6.30%</w:t>
            </w:r>
          </w:p>
        </w:tc>
        <w:tc>
          <w:tcPr>
            <w:tcW w:type="dxa" w:w="960"/>
          </w:tcPr>
          <w:p>
            <w:r>
              <w:t>6.30%</w:t>
            </w:r>
          </w:p>
        </w:tc>
        <w:tc>
          <w:tcPr>
            <w:tcW w:type="dxa" w:w="960"/>
          </w:tcPr>
          <w:p>
            <w:r>
              <w:t>6.30%</w:t>
            </w:r>
          </w:p>
        </w:tc>
        <w:tc>
          <w:tcPr>
            <w:tcW w:type="dxa" w:w="960"/>
          </w:tcPr>
          <w:p>
            <w:r>
              <w:t>6.47%</w:t>
            </w:r>
          </w:p>
        </w:tc>
        <w:tc>
          <w:tcPr>
            <w:tcW w:type="dxa" w:w="960"/>
          </w:tcPr>
          <w:p>
            <w:r>
              <w:t>6.47%</w:t>
            </w:r>
          </w:p>
        </w:tc>
      </w:tr>
      <w:tr>
        <w:tc>
          <w:tcPr>
            <w:tcW w:type="dxa" w:w="960"/>
          </w:tcPr>
          <w:p>
            <w:r>
              <w:t>2 years</w:t>
            </w:r>
          </w:p>
        </w:tc>
        <w:tc>
          <w:tcPr>
            <w:tcW w:type="dxa" w:w="960"/>
          </w:tcPr>
          <w:p>
            <w:r>
              <w:t>2 years</w:t>
            </w:r>
          </w:p>
        </w:tc>
        <w:tc>
          <w:tcPr>
            <w:tcW w:type="dxa" w:w="960"/>
          </w:tcPr>
          <w:p>
            <w:r>
              <w:t>2 years</w:t>
            </w:r>
          </w:p>
        </w:tc>
        <w:tc>
          <w:tcPr>
            <w:tcW w:type="dxa" w:w="960"/>
          </w:tcPr>
          <w:p>
            <w:r>
              <w:t>2 years</w:t>
            </w:r>
          </w:p>
        </w:tc>
        <w:tc>
          <w:tcPr>
            <w:tcW w:type="dxa" w:w="960"/>
          </w:tcPr>
          <w:p>
            <w:r>
              <w:t>6.20%</w:t>
            </w:r>
          </w:p>
        </w:tc>
        <w:tc>
          <w:tcPr>
            <w:tcW w:type="dxa" w:w="960"/>
          </w:tcPr>
          <w:p>
            <w:r>
              <w:t>6.20%</w:t>
            </w:r>
          </w:p>
        </w:tc>
        <w:tc>
          <w:tcPr>
            <w:tcW w:type="dxa" w:w="960"/>
          </w:tcPr>
          <w:p>
            <w:r>
              <w:t>6.20%</w:t>
            </w:r>
          </w:p>
        </w:tc>
        <w:tc>
          <w:tcPr>
            <w:tcW w:type="dxa" w:w="960"/>
          </w:tcPr>
          <w:p>
            <w:r>
              <w:t>6.55%</w:t>
            </w:r>
          </w:p>
        </w:tc>
        <w:tc>
          <w:tcPr>
            <w:tcW w:type="dxa" w:w="960"/>
          </w:tcPr>
          <w:p>
            <w:r>
              <w:t>6.55%</w:t>
            </w:r>
          </w:p>
        </w:tc>
      </w:tr>
      <w:tr>
        <w:tc>
          <w:tcPr>
            <w:tcW w:type="dxa" w:w="960"/>
          </w:tcPr>
          <w:p>
            <w:r>
              <w:t>3 years</w:t>
            </w:r>
          </w:p>
        </w:tc>
        <w:tc>
          <w:tcPr>
            <w:tcW w:type="dxa" w:w="960"/>
          </w:tcPr>
          <w:p>
            <w:r>
              <w:t>3 years</w:t>
            </w:r>
          </w:p>
        </w:tc>
        <w:tc>
          <w:tcPr>
            <w:tcW w:type="dxa" w:w="960"/>
          </w:tcPr>
          <w:p>
            <w:r>
              <w:t>3 years</w:t>
            </w:r>
          </w:p>
        </w:tc>
        <w:tc>
          <w:tcPr>
            <w:tcW w:type="dxa" w:w="960"/>
          </w:tcPr>
          <w:p>
            <w:r>
              <w:t>3 years</w:t>
            </w:r>
          </w:p>
        </w:tc>
        <w:tc>
          <w:tcPr>
            <w:tcW w:type="dxa" w:w="960"/>
          </w:tcPr>
          <w:p>
            <w:r>
              <w:t>6.20%</w:t>
            </w:r>
          </w:p>
        </w:tc>
        <w:tc>
          <w:tcPr>
            <w:tcW w:type="dxa" w:w="960"/>
          </w:tcPr>
          <w:p>
            <w:r>
              <w:t>6.20%</w:t>
            </w:r>
          </w:p>
        </w:tc>
        <w:tc>
          <w:tcPr>
            <w:tcW w:type="dxa" w:w="960"/>
          </w:tcPr>
          <w:p>
            <w:r>
              <w:t>6.20%</w:t>
            </w:r>
          </w:p>
        </w:tc>
        <w:tc>
          <w:tcPr>
            <w:tcW w:type="dxa" w:w="960"/>
          </w:tcPr>
          <w:p>
            <w:r>
              <w:t>6.76%</w:t>
            </w:r>
          </w:p>
        </w:tc>
        <w:tc>
          <w:tcPr>
            <w:tcW w:type="dxa" w:w="960"/>
          </w:tcPr>
          <w:p>
            <w:r>
              <w:t>6.76%</w:t>
            </w:r>
          </w:p>
        </w:tc>
      </w:tr>
      <w:tr>
        <w:tc>
          <w:tcPr>
            <w:tcW w:type="dxa" w:w="960"/>
          </w:tcPr>
          <w:p>
            <w:r>
              <w:t>4 years</w:t>
            </w:r>
          </w:p>
        </w:tc>
        <w:tc>
          <w:tcPr>
            <w:tcW w:type="dxa" w:w="960"/>
          </w:tcPr>
          <w:p>
            <w:r>
              <w:t>4 years</w:t>
            </w:r>
          </w:p>
        </w:tc>
        <w:tc>
          <w:tcPr>
            <w:tcW w:type="dxa" w:w="960"/>
          </w:tcPr>
          <w:p>
            <w:r>
              <w:t>4 years</w:t>
            </w:r>
          </w:p>
        </w:tc>
        <w:tc>
          <w:tcPr>
            <w:tcW w:type="dxa" w:w="960"/>
          </w:tcPr>
          <w:p>
            <w:r>
              <w:t>4 years</w:t>
            </w:r>
          </w:p>
        </w:tc>
        <w:tc>
          <w:tcPr>
            <w:tcW w:type="dxa" w:w="960"/>
          </w:tcPr>
          <w:p>
            <w:r>
              <w:t>6.20%</w:t>
            </w:r>
          </w:p>
        </w:tc>
        <w:tc>
          <w:tcPr>
            <w:tcW w:type="dxa" w:w="960"/>
          </w:tcPr>
          <w:p>
            <w:r>
              <w:t>6.20%</w:t>
            </w:r>
          </w:p>
        </w:tc>
        <w:tc>
          <w:tcPr>
            <w:tcW w:type="dxa" w:w="960"/>
          </w:tcPr>
          <w:p>
            <w:r>
              <w:t>6.20%</w:t>
            </w:r>
          </w:p>
        </w:tc>
        <w:tc>
          <w:tcPr>
            <w:tcW w:type="dxa" w:w="960"/>
          </w:tcPr>
          <w:p>
            <w:r>
              <w:t>6.98%</w:t>
            </w:r>
          </w:p>
        </w:tc>
        <w:tc>
          <w:tcPr>
            <w:tcW w:type="dxa" w:w="960"/>
          </w:tcPr>
          <w:p>
            <w:r>
              <w:t>6.98%</w:t>
            </w:r>
          </w:p>
        </w:tc>
      </w:tr>
      <w:tr>
        <w:tc>
          <w:tcPr>
            <w:tcW w:type="dxa" w:w="960"/>
          </w:tcPr>
          <w:p>
            <w:r>
              <w:t>5 years</w:t>
            </w:r>
          </w:p>
        </w:tc>
        <w:tc>
          <w:tcPr>
            <w:tcW w:type="dxa" w:w="960"/>
          </w:tcPr>
          <w:p>
            <w:r>
              <w:t>5 years</w:t>
            </w:r>
          </w:p>
        </w:tc>
        <w:tc>
          <w:tcPr>
            <w:tcW w:type="dxa" w:w="960"/>
          </w:tcPr>
          <w:p>
            <w:r>
              <w:t>5 years</w:t>
            </w:r>
          </w:p>
        </w:tc>
        <w:tc>
          <w:tcPr>
            <w:tcW w:type="dxa" w:w="960"/>
          </w:tcPr>
          <w:p>
            <w:r>
              <w:t>5 years</w:t>
            </w:r>
          </w:p>
        </w:tc>
        <w:tc>
          <w:tcPr>
            <w:tcW w:type="dxa" w:w="960"/>
          </w:tcPr>
          <w:p>
            <w:r>
              <w:t>5.70%</w:t>
            </w:r>
          </w:p>
        </w:tc>
        <w:tc>
          <w:tcPr>
            <w:tcW w:type="dxa" w:w="960"/>
          </w:tcPr>
          <w:p>
            <w:r>
              <w:t>5.70%</w:t>
            </w:r>
          </w:p>
        </w:tc>
        <w:tc>
          <w:tcPr>
            <w:tcW w:type="dxa" w:w="960"/>
          </w:tcPr>
          <w:p>
            <w:r>
              <w:t>5.70%</w:t>
            </w:r>
          </w:p>
        </w:tc>
        <w:tc>
          <w:tcPr>
            <w:tcW w:type="dxa" w:w="960"/>
          </w:tcPr>
          <w:p>
            <w:r>
              <w:t>6.54%</w:t>
            </w:r>
          </w:p>
        </w:tc>
        <w:tc>
          <w:tcPr>
            <w:tcW w:type="dxa" w:w="960"/>
          </w:tcPr>
          <w:p>
            <w:r>
              <w:t>6.54%</w:t>
            </w:r>
          </w:p>
        </w:tc>
      </w:tr>
      <w:tr>
        <w:tc>
          <w:tcPr>
            <w:tcW w:type="dxa" w:w="960"/>
          </w:tcPr>
          <w:p>
            <w:r>
              <w:t>66 months</w:t>
            </w:r>
          </w:p>
        </w:tc>
        <w:tc>
          <w:tcPr>
            <w:tcW w:type="dxa" w:w="960"/>
          </w:tcPr>
          <w:p>
            <w:r>
              <w:t>66 months</w:t>
            </w:r>
          </w:p>
        </w:tc>
        <w:tc>
          <w:tcPr>
            <w:tcW w:type="dxa" w:w="960"/>
          </w:tcPr>
          <w:p>
            <w:r>
              <w:t>66 months</w:t>
            </w:r>
          </w:p>
        </w:tc>
        <w:tc>
          <w:tcPr>
            <w:tcW w:type="dxa" w:w="960"/>
          </w:tcPr>
          <w:p>
            <w:r>
              <w:t>66 months</w:t>
            </w:r>
          </w:p>
        </w:tc>
        <w:tc>
          <w:tcPr>
            <w:tcW w:type="dxa" w:w="960"/>
          </w:tcPr>
          <w:p>
            <w:r>
              <w:t>6.00%</w:t>
            </w:r>
          </w:p>
        </w:tc>
        <w:tc>
          <w:tcPr>
            <w:tcW w:type="dxa" w:w="960"/>
          </w:tcPr>
          <w:p>
            <w:r>
              <w:t>6.00%</w:t>
            </w:r>
          </w:p>
        </w:tc>
        <w:tc>
          <w:tcPr>
            <w:tcW w:type="dxa" w:w="960"/>
          </w:tcPr>
          <w:p>
            <w:r>
              <w:t>6.00%</w:t>
            </w:r>
          </w:p>
        </w:tc>
        <w:tc>
          <w:tcPr>
            <w:tcW w:type="dxa" w:w="960"/>
          </w:tcPr>
          <w:p>
            <w:r>
              <w:t>7.05%</w:t>
            </w:r>
          </w:p>
        </w:tc>
        <w:tc>
          <w:tcPr>
            <w:tcW w:type="dxa" w:w="960"/>
          </w:tcPr>
          <w:p>
            <w:r>
              <w:t>7.05%</w:t>
            </w:r>
          </w:p>
        </w:tc>
      </w:tr>
      <w:tr>
        <w:tc>
          <w:tcPr>
            <w:tcW w:type="dxa" w:w="960"/>
          </w:tcPr>
          <w:p>
            <w:r>
              <w:t>6 years</w:t>
            </w:r>
          </w:p>
        </w:tc>
        <w:tc>
          <w:tcPr>
            <w:tcW w:type="dxa" w:w="960"/>
          </w:tcPr>
          <w:p>
            <w:r>
              <w:t>6 years</w:t>
            </w:r>
          </w:p>
        </w:tc>
        <w:tc>
          <w:tcPr>
            <w:tcW w:type="dxa" w:w="960"/>
          </w:tcPr>
          <w:p>
            <w:r>
              <w:t>6 years</w:t>
            </w:r>
          </w:p>
        </w:tc>
        <w:tc>
          <w:tcPr>
            <w:tcW w:type="dxa" w:w="960"/>
          </w:tcPr>
          <w:p>
            <w:r>
              <w:t>6 years</w:t>
            </w:r>
          </w:p>
        </w:tc>
        <w:tc>
          <w:tcPr>
            <w:tcW w:type="dxa" w:w="960"/>
          </w:tcPr>
          <w:p>
            <w:r>
              <w:t>5.70%</w:t>
            </w:r>
          </w:p>
        </w:tc>
        <w:tc>
          <w:tcPr>
            <w:tcW w:type="dxa" w:w="960"/>
          </w:tcPr>
          <w:p>
            <w:r>
              <w:t>5.70%</w:t>
            </w:r>
          </w:p>
        </w:tc>
        <w:tc>
          <w:tcPr>
            <w:tcW w:type="dxa" w:w="960"/>
          </w:tcPr>
          <w:p>
            <w:r>
              <w:t>5.70%</w:t>
            </w:r>
          </w:p>
        </w:tc>
        <w:tc>
          <w:tcPr>
            <w:tcW w:type="dxa" w:w="960"/>
          </w:tcPr>
          <w:p>
            <w:r>
              <w:t>6.74%</w:t>
            </w:r>
          </w:p>
        </w:tc>
        <w:tc>
          <w:tcPr>
            <w:tcW w:type="dxa" w:w="960"/>
          </w:tcPr>
          <w:p>
            <w:r>
              <w:t>6.74%</w:t>
            </w:r>
          </w:p>
        </w:tc>
      </w:tr>
      <w:tr>
        <w:tc>
          <w:tcPr>
            <w:tcW w:type="dxa" w:w="960"/>
          </w:tcPr>
          <w:p>
            <w:r>
              <w:t>7 years</w:t>
            </w:r>
          </w:p>
        </w:tc>
        <w:tc>
          <w:tcPr>
            <w:tcW w:type="dxa" w:w="960"/>
          </w:tcPr>
          <w:p>
            <w:r>
              <w:t>7 years</w:t>
            </w:r>
          </w:p>
        </w:tc>
        <w:tc>
          <w:tcPr>
            <w:tcW w:type="dxa" w:w="960"/>
          </w:tcPr>
          <w:p>
            <w:r>
              <w:t>7 years</w:t>
            </w:r>
          </w:p>
        </w:tc>
        <w:tc>
          <w:tcPr>
            <w:tcW w:type="dxa" w:w="960"/>
          </w:tcPr>
          <w:p>
            <w:r>
              <w:t>7 years</w:t>
            </w:r>
          </w:p>
        </w:tc>
        <w:tc>
          <w:tcPr>
            <w:tcW w:type="dxa" w:w="960"/>
          </w:tcPr>
          <w:p>
            <w:r>
              <w:t>5.70%</w:t>
            </w:r>
          </w:p>
        </w:tc>
        <w:tc>
          <w:tcPr>
            <w:tcW w:type="dxa" w:w="960"/>
          </w:tcPr>
          <w:p>
            <w:r>
              <w:t>5.70%</w:t>
            </w:r>
          </w:p>
        </w:tc>
        <w:tc>
          <w:tcPr>
            <w:tcW w:type="dxa" w:w="960"/>
          </w:tcPr>
          <w:p>
            <w:r>
              <w:t>5.70%</w:t>
            </w:r>
          </w:p>
        </w:tc>
        <w:tc>
          <w:tcPr>
            <w:tcW w:type="dxa" w:w="960"/>
          </w:tcPr>
          <w:p>
            <w:r>
              <w:t>6.94%</w:t>
            </w:r>
          </w:p>
        </w:tc>
        <w:tc>
          <w:tcPr>
            <w:tcW w:type="dxa" w:w="960"/>
          </w:tcPr>
          <w:p>
            <w:r>
              <w:t>6.94%</w:t>
            </w:r>
          </w:p>
        </w:tc>
      </w:tr>
      <w:tr>
        <w:tc>
          <w:tcPr>
            <w:tcW w:type="dxa" w:w="960"/>
          </w:tcPr>
          <w:p>
            <w:r>
              <w:t>8 years</w:t>
            </w:r>
          </w:p>
        </w:tc>
        <w:tc>
          <w:tcPr>
            <w:tcW w:type="dxa" w:w="960"/>
          </w:tcPr>
          <w:p>
            <w:r>
              <w:t>8 years</w:t>
            </w:r>
          </w:p>
        </w:tc>
        <w:tc>
          <w:tcPr>
            <w:tcW w:type="dxa" w:w="960"/>
          </w:tcPr>
          <w:p>
            <w:r>
              <w:t>8 years</w:t>
            </w:r>
          </w:p>
        </w:tc>
        <w:tc>
          <w:tcPr>
            <w:tcW w:type="dxa" w:w="960"/>
          </w:tcPr>
          <w:p>
            <w:r>
              <w:t>8 years</w:t>
            </w:r>
          </w:p>
        </w:tc>
        <w:tc>
          <w:tcPr>
            <w:tcW w:type="dxa" w:w="960"/>
          </w:tcPr>
          <w:p>
            <w:r>
              <w:t>5.70%</w:t>
            </w:r>
          </w:p>
        </w:tc>
        <w:tc>
          <w:tcPr>
            <w:tcW w:type="dxa" w:w="960"/>
          </w:tcPr>
          <w:p>
            <w:r>
              <w:t>5.70%</w:t>
            </w:r>
          </w:p>
        </w:tc>
        <w:tc>
          <w:tcPr>
            <w:tcW w:type="dxa" w:w="960"/>
          </w:tcPr>
          <w:p>
            <w:r>
              <w:t>5.70%</w:t>
            </w:r>
          </w:p>
        </w:tc>
        <w:tc>
          <w:tcPr>
            <w:tcW w:type="dxa" w:w="960"/>
          </w:tcPr>
          <w:p>
            <w:r>
              <w:t>7.16%</w:t>
            </w:r>
          </w:p>
        </w:tc>
        <w:tc>
          <w:tcPr>
            <w:tcW w:type="dxa" w:w="960"/>
          </w:tcPr>
          <w:p>
            <w:r>
              <w:t>7.16%</w:t>
            </w:r>
          </w:p>
        </w:tc>
      </w:tr>
      <w:tr>
        <w:tc>
          <w:tcPr>
            <w:tcW w:type="dxa" w:w="960"/>
          </w:tcPr>
          <w:p>
            <w:r>
              <w:t>9 years</w:t>
            </w:r>
          </w:p>
        </w:tc>
        <w:tc>
          <w:tcPr>
            <w:tcW w:type="dxa" w:w="960"/>
          </w:tcPr>
          <w:p>
            <w:r>
              <w:t>9 years</w:t>
            </w:r>
          </w:p>
        </w:tc>
        <w:tc>
          <w:tcPr>
            <w:tcW w:type="dxa" w:w="960"/>
          </w:tcPr>
          <w:p>
            <w:r>
              <w:t>9 years</w:t>
            </w:r>
          </w:p>
        </w:tc>
        <w:tc>
          <w:tcPr>
            <w:tcW w:type="dxa" w:w="960"/>
          </w:tcPr>
          <w:p>
            <w:r>
              <w:t>9 years</w:t>
            </w:r>
          </w:p>
        </w:tc>
        <w:tc>
          <w:tcPr>
            <w:tcW w:type="dxa" w:w="960"/>
          </w:tcPr>
          <w:p>
            <w:r>
              <w:t>5.70%</w:t>
            </w:r>
          </w:p>
        </w:tc>
        <w:tc>
          <w:tcPr>
            <w:tcW w:type="dxa" w:w="960"/>
          </w:tcPr>
          <w:p>
            <w:r>
              <w:t>5.70%</w:t>
            </w:r>
          </w:p>
        </w:tc>
        <w:tc>
          <w:tcPr>
            <w:tcW w:type="dxa" w:w="960"/>
          </w:tcPr>
          <w:p>
            <w:r>
              <w:t>5.70%</w:t>
            </w:r>
          </w:p>
        </w:tc>
        <w:tc>
          <w:tcPr>
            <w:tcW w:type="dxa" w:w="960"/>
          </w:tcPr>
          <w:p>
            <w:r>
              <w:t>7.38%</w:t>
            </w:r>
          </w:p>
        </w:tc>
        <w:tc>
          <w:tcPr>
            <w:tcW w:type="dxa" w:w="960"/>
          </w:tcPr>
          <w:p>
            <w:r>
              <w:t>7.38%</w:t>
            </w:r>
          </w:p>
        </w:tc>
      </w:tr>
      <w:tr>
        <w:tc>
          <w:tcPr>
            <w:tcW w:type="dxa" w:w="960"/>
          </w:tcPr>
          <w:p>
            <w:r>
              <w:t>10 years</w:t>
            </w:r>
          </w:p>
        </w:tc>
        <w:tc>
          <w:tcPr>
            <w:tcW w:type="dxa" w:w="960"/>
          </w:tcPr>
          <w:p>
            <w:r>
              <w:t>10 years</w:t>
            </w:r>
          </w:p>
        </w:tc>
        <w:tc>
          <w:tcPr>
            <w:tcW w:type="dxa" w:w="960"/>
          </w:tcPr>
          <w:p>
            <w:r>
              <w:t>10 years</w:t>
            </w:r>
          </w:p>
        </w:tc>
        <w:tc>
          <w:tcPr>
            <w:tcW w:type="dxa" w:w="960"/>
          </w:tcPr>
          <w:p>
            <w:r>
              <w:t>10 years</w:t>
            </w:r>
          </w:p>
        </w:tc>
        <w:tc>
          <w:tcPr>
            <w:tcW w:type="dxa" w:w="960"/>
          </w:tcPr>
          <w:p>
            <w:r>
              <w:t>5.70%</w:t>
            </w:r>
          </w:p>
        </w:tc>
        <w:tc>
          <w:tcPr>
            <w:tcW w:type="dxa" w:w="960"/>
          </w:tcPr>
          <w:p>
            <w:r>
              <w:t>5.70%</w:t>
            </w:r>
          </w:p>
        </w:tc>
        <w:tc>
          <w:tcPr>
            <w:tcW w:type="dxa" w:w="960"/>
          </w:tcPr>
          <w:p>
            <w:r>
              <w:t>5.70%</w:t>
            </w:r>
          </w:p>
        </w:tc>
        <w:tc>
          <w:tcPr>
            <w:tcW w:type="dxa" w:w="960"/>
          </w:tcPr>
          <w:p>
            <w:r>
              <w:t>7.61%</w:t>
            </w:r>
          </w:p>
        </w:tc>
        <w:tc>
          <w:tcPr>
            <w:tcW w:type="dxa" w:w="960"/>
          </w:tcPr>
          <w:p>
            <w:r>
              <w:t>7.61%</w:t>
            </w:r>
          </w:p>
        </w:tc>
      </w:tr>
    </w:tbl>
    <w:p/>
    <w:p>
      <w:r>
        <w:t>---------------------------</w:t>
      </w:r>
    </w:p>
    <w:p>
      <w:r>
        <w:t>TITLE 1: Deposits Loans Bulk Deposits Forex Rates</w:t>
      </w:r>
    </w:p>
    <w:p>
      <w:r>
        <w:t>TITLE 2: SCHEMATIC LOANS Interest rates of schematic loans linked to REPO Interest rates of schematic loans linked to MCLR</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Interest Rate Range of contracted loans for the past quarter (April - June 2025) for different categories of advances granted to individual borrowers:</w:t>
            </w:r>
          </w:p>
        </w:tc>
        <w:tc>
          <w:tcPr>
            <w:tcW w:type="dxa" w:w="2880"/>
          </w:tcPr>
          <w:p>
            <w:r>
              <w:t>Interest Rate Range of contracted loans for the past quarter (April - June 2025) for different categories of advances granted to individual borrowers:</w:t>
            </w:r>
          </w:p>
        </w:tc>
        <w:tc>
          <w:tcPr>
            <w:tcW w:type="dxa" w:w="2880"/>
          </w:tcPr>
          <w:p>
            <w:r>
              <w:t>Interest Rate Range of contracted loans for the past quarter (April - June 2025) for different categories of advances granted to individual borrowers:</w:t>
            </w:r>
          </w:p>
        </w:tc>
      </w:tr>
      <w:tr>
        <w:tc>
          <w:tcPr>
            <w:tcW w:type="dxa" w:w="2880"/>
          </w:tcPr>
          <w:p>
            <w:r>
              <w:t>Category</w:t>
            </w:r>
          </w:p>
        </w:tc>
        <w:tc>
          <w:tcPr>
            <w:tcW w:type="dxa" w:w="2880"/>
          </w:tcPr>
          <w:p>
            <w:r>
              <w:t>Mean Interest</w:t>
            </w:r>
          </w:p>
        </w:tc>
        <w:tc>
          <w:tcPr>
            <w:tcW w:type="dxa" w:w="2880"/>
          </w:tcPr>
          <w:p>
            <w:r>
              <w:t>Interest rate range</w:t>
            </w:r>
          </w:p>
        </w:tc>
      </w:tr>
      <w:tr>
        <w:tc>
          <w:tcPr>
            <w:tcW w:type="dxa" w:w="2880"/>
          </w:tcPr>
          <w:p>
            <w:r>
              <w:t>Car Loan</w:t>
            </w:r>
          </w:p>
        </w:tc>
        <w:tc>
          <w:tcPr>
            <w:tcW w:type="dxa" w:w="2880"/>
          </w:tcPr>
          <w:p>
            <w:r>
              <w:t>8.94%</w:t>
            </w:r>
          </w:p>
        </w:tc>
        <w:tc>
          <w:tcPr>
            <w:tcW w:type="dxa" w:w="2880"/>
          </w:tcPr>
          <w:p>
            <w:r>
              <w:t>8.55% - 11.20%</w:t>
            </w:r>
          </w:p>
        </w:tc>
      </w:tr>
      <w:tr>
        <w:tc>
          <w:tcPr>
            <w:tcW w:type="dxa" w:w="2880"/>
          </w:tcPr>
          <w:p>
            <w:r>
              <w:t>Education Loan</w:t>
            </w:r>
          </w:p>
        </w:tc>
        <w:tc>
          <w:tcPr>
            <w:tcW w:type="dxa" w:w="2880"/>
          </w:tcPr>
          <w:p>
            <w:r>
              <w:t>10.41%</w:t>
            </w:r>
          </w:p>
        </w:tc>
        <w:tc>
          <w:tcPr>
            <w:tcW w:type="dxa" w:w="2880"/>
          </w:tcPr>
          <w:p>
            <w:r>
              <w:t>9.34% - 12.18%</w:t>
            </w:r>
          </w:p>
        </w:tc>
      </w:tr>
      <w:tr>
        <w:tc>
          <w:tcPr>
            <w:tcW w:type="dxa" w:w="2880"/>
          </w:tcPr>
          <w:p>
            <w:r>
              <w:t>Gold loan (Agri)</w:t>
            </w:r>
          </w:p>
        </w:tc>
        <w:tc>
          <w:tcPr>
            <w:tcW w:type="dxa" w:w="2880"/>
          </w:tcPr>
          <w:p>
            <w:r>
              <w:t>10.41%</w:t>
            </w:r>
          </w:p>
        </w:tc>
        <w:tc>
          <w:tcPr>
            <w:tcW w:type="dxa" w:w="2880"/>
          </w:tcPr>
          <w:p>
            <w:r>
              <w:t>10.10% - 11.75%</w:t>
            </w:r>
          </w:p>
        </w:tc>
      </w:tr>
      <w:tr>
        <w:tc>
          <w:tcPr>
            <w:tcW w:type="dxa" w:w="2880"/>
          </w:tcPr>
          <w:p>
            <w:r>
              <w:t>Gold Loan (General)</w:t>
            </w:r>
          </w:p>
        </w:tc>
        <w:tc>
          <w:tcPr>
            <w:tcW w:type="dxa" w:w="2880"/>
          </w:tcPr>
          <w:p>
            <w:r>
              <w:t>10.61%</w:t>
            </w:r>
          </w:p>
        </w:tc>
        <w:tc>
          <w:tcPr>
            <w:tcW w:type="dxa" w:w="2880"/>
          </w:tcPr>
          <w:p>
            <w:r>
              <w:t>9.28% - 15.22%</w:t>
            </w:r>
          </w:p>
        </w:tc>
      </w:tr>
      <w:tr>
        <w:tc>
          <w:tcPr>
            <w:tcW w:type="dxa" w:w="2880"/>
          </w:tcPr>
          <w:p>
            <w:r>
              <w:t>Gold Power and Gold Power Repledge</w:t>
            </w:r>
          </w:p>
        </w:tc>
        <w:tc>
          <w:tcPr>
            <w:tcW w:type="dxa" w:w="2880"/>
          </w:tcPr>
          <w:p>
            <w:r>
              <w:t>10.05%</w:t>
            </w:r>
          </w:p>
        </w:tc>
        <w:tc>
          <w:tcPr>
            <w:tcW w:type="dxa" w:w="2880"/>
          </w:tcPr>
          <w:p>
            <w:r>
              <w:t>9.85% - 10.20%</w:t>
            </w:r>
          </w:p>
        </w:tc>
      </w:tr>
      <w:tr>
        <w:tc>
          <w:tcPr>
            <w:tcW w:type="dxa" w:w="2880"/>
          </w:tcPr>
          <w:p>
            <w:r>
              <w:t>Mobi Loan Commercial</w:t>
            </w:r>
          </w:p>
        </w:tc>
        <w:tc>
          <w:tcPr>
            <w:tcW w:type="dxa" w:w="2880"/>
          </w:tcPr>
          <w:p>
            <w:r>
              <w:t>11.86%</w:t>
            </w:r>
          </w:p>
        </w:tc>
        <w:tc>
          <w:tcPr>
            <w:tcW w:type="dxa" w:w="2880"/>
          </w:tcPr>
          <w:p>
            <w:r>
              <w:t>9.99% - 13.72%</w:t>
            </w:r>
          </w:p>
        </w:tc>
      </w:tr>
      <w:tr>
        <w:tc>
          <w:tcPr>
            <w:tcW w:type="dxa" w:w="2880"/>
          </w:tcPr>
          <w:p>
            <w:r>
              <w:t>Mortgage Loan</w:t>
            </w:r>
          </w:p>
        </w:tc>
        <w:tc>
          <w:tcPr>
            <w:tcW w:type="dxa" w:w="2880"/>
          </w:tcPr>
          <w:p>
            <w:r>
              <w:t>9.29%</w:t>
            </w:r>
          </w:p>
        </w:tc>
        <w:tc>
          <w:tcPr>
            <w:tcW w:type="dxa" w:w="2880"/>
          </w:tcPr>
          <w:p>
            <w:r>
              <w:t>7.83% - 10.61%</w:t>
            </w:r>
          </w:p>
        </w:tc>
      </w:tr>
      <w:tr>
        <w:tc>
          <w:tcPr>
            <w:tcW w:type="dxa" w:w="2880"/>
          </w:tcPr>
          <w:p>
            <w:r>
              <w:t>Personal Loan</w:t>
            </w:r>
          </w:p>
        </w:tc>
        <w:tc>
          <w:tcPr>
            <w:tcW w:type="dxa" w:w="2880"/>
          </w:tcPr>
          <w:p>
            <w:r>
              <w:t>17.28%</w:t>
            </w:r>
          </w:p>
        </w:tc>
        <w:tc>
          <w:tcPr>
            <w:tcW w:type="dxa" w:w="2880"/>
          </w:tcPr>
          <w:p>
            <w:r>
              <w:t>9.38% - 22.65%</w:t>
            </w:r>
          </w:p>
        </w:tc>
      </w:tr>
      <w:tr>
        <w:tc>
          <w:tcPr>
            <w:tcW w:type="dxa" w:w="2880"/>
          </w:tcPr>
          <w:p>
            <w:r>
              <w:t>SIB Decor</w:t>
            </w:r>
          </w:p>
        </w:tc>
        <w:tc>
          <w:tcPr>
            <w:tcW w:type="dxa" w:w="2880"/>
          </w:tcPr>
          <w:p>
            <w:r>
              <w:t>13.70%</w:t>
            </w:r>
          </w:p>
        </w:tc>
        <w:tc>
          <w:tcPr>
            <w:tcW w:type="dxa" w:w="2880"/>
          </w:tcPr>
          <w:p>
            <w:r>
              <w:t>13.70% - 13.70%</w:t>
            </w:r>
          </w:p>
        </w:tc>
      </w:tr>
      <w:tr>
        <w:tc>
          <w:tcPr>
            <w:tcW w:type="dxa" w:w="2880"/>
          </w:tcPr>
          <w:p>
            <w:r>
              <w:t>SIB Home Loan</w:t>
            </w:r>
          </w:p>
        </w:tc>
        <w:tc>
          <w:tcPr>
            <w:tcW w:type="dxa" w:w="2880"/>
          </w:tcPr>
          <w:p>
            <w:r>
              <w:t>8.45%</w:t>
            </w:r>
          </w:p>
        </w:tc>
        <w:tc>
          <w:tcPr>
            <w:tcW w:type="dxa" w:w="2880"/>
          </w:tcPr>
          <w:p>
            <w:r>
              <w:t>7.53% - 10.88%</w:t>
            </w:r>
          </w:p>
        </w:tc>
      </w:tr>
      <w:tr>
        <w:tc>
          <w:tcPr>
            <w:tcW w:type="dxa" w:w="2880"/>
          </w:tcPr>
          <w:p>
            <w:r>
              <w:t>SIB Rental and Mini Rental Scheme</w:t>
            </w:r>
          </w:p>
        </w:tc>
        <w:tc>
          <w:tcPr>
            <w:tcW w:type="dxa" w:w="2880"/>
          </w:tcPr>
          <w:p>
            <w:r>
              <w:t>8.81%</w:t>
            </w:r>
          </w:p>
        </w:tc>
        <w:tc>
          <w:tcPr>
            <w:tcW w:type="dxa" w:w="2880"/>
          </w:tcPr>
          <w:p>
            <w:r>
              <w:t>8.25% - 9.85%</w:t>
            </w:r>
          </w:p>
        </w:tc>
      </w:tr>
      <w:tr>
        <w:tc>
          <w:tcPr>
            <w:tcW w:type="dxa" w:w="2880"/>
          </w:tcPr>
          <w:p>
            <w:r>
              <w:t>SIB Super Bike Loan</w:t>
            </w:r>
          </w:p>
        </w:tc>
        <w:tc>
          <w:tcPr>
            <w:tcW w:type="dxa" w:w="2880"/>
          </w:tcPr>
          <w:p>
            <w:r>
              <w:t>10.03%</w:t>
            </w:r>
          </w:p>
        </w:tc>
        <w:tc>
          <w:tcPr>
            <w:tcW w:type="dxa" w:w="2880"/>
          </w:tcPr>
          <w:p>
            <w:r>
              <w:t>10.00% - 10.05%</w:t>
            </w:r>
          </w:p>
        </w:tc>
      </w:tr>
    </w:tbl>
    <w:p/>
    <w:p>
      <w:r>
        <w:t>---------------------------</w:t>
      </w:r>
    </w:p>
    <w:p>
      <w:r>
        <w:t>TITLE 1: Deposits Loans Bulk Deposits Forex Rates</w:t>
      </w:r>
    </w:p>
    <w:p>
      <w:r>
        <w:t>TITLE 2: SCHEMATIC LOANS Interest rates of schematic loans linked to REPO Interest rates of schematic loans linked to MCLR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Sl No</w:t>
            </w:r>
          </w:p>
        </w:tc>
        <w:tc>
          <w:tcPr>
            <w:tcW w:type="dxa" w:w="2160"/>
          </w:tcPr>
          <w:p>
            <w:r>
              <w:t>Overdue days between</w:t>
            </w:r>
          </w:p>
        </w:tc>
        <w:tc>
          <w:tcPr>
            <w:tcW w:type="dxa" w:w="2160"/>
          </w:tcPr>
          <w:p>
            <w:r>
              <w:t>Category</w:t>
            </w:r>
          </w:p>
        </w:tc>
        <w:tc>
          <w:tcPr>
            <w:tcW w:type="dxa" w:w="2160"/>
          </w:tcPr>
          <w:p>
            <w:r>
              <w:t>Additional Interest charged</w:t>
            </w:r>
          </w:p>
        </w:tc>
      </w:tr>
      <w:tr>
        <w:tc>
          <w:tcPr>
            <w:tcW w:type="dxa" w:w="2160"/>
          </w:tcPr>
          <w:p>
            <w:r>
              <w:t>1.</w:t>
            </w:r>
          </w:p>
        </w:tc>
        <w:tc>
          <w:tcPr>
            <w:tcW w:type="dxa" w:w="2160"/>
          </w:tcPr>
          <w:p>
            <w:r>
              <w:t>31 - 60 days</w:t>
            </w:r>
          </w:p>
        </w:tc>
        <w:tc>
          <w:tcPr>
            <w:tcW w:type="dxa" w:w="2160"/>
          </w:tcPr>
          <w:p>
            <w:r>
              <w:t>SMA - 1</w:t>
            </w:r>
          </w:p>
        </w:tc>
        <w:tc>
          <w:tcPr>
            <w:tcW w:type="dxa" w:w="2160"/>
          </w:tcPr>
          <w:p>
            <w:r>
              <w:t>Existing/Contracted Rate of Interest + 1.00%</w:t>
            </w:r>
          </w:p>
        </w:tc>
      </w:tr>
      <w:tr>
        <w:tc>
          <w:tcPr>
            <w:tcW w:type="dxa" w:w="2160"/>
          </w:tcPr>
          <w:p>
            <w:r>
              <w:t>2.</w:t>
            </w:r>
          </w:p>
        </w:tc>
        <w:tc>
          <w:tcPr>
            <w:tcW w:type="dxa" w:w="2160"/>
          </w:tcPr>
          <w:p>
            <w:r>
              <w:t>61 - 90 days</w:t>
            </w:r>
          </w:p>
        </w:tc>
        <w:tc>
          <w:tcPr>
            <w:tcW w:type="dxa" w:w="2160"/>
          </w:tcPr>
          <w:p>
            <w:r>
              <w:t>SMA - 2</w:t>
            </w:r>
          </w:p>
        </w:tc>
        <w:tc>
          <w:tcPr>
            <w:tcW w:type="dxa" w:w="2160"/>
          </w:tcPr>
          <w:p>
            <w:r>
              <w:t>Existing/Contracted Rate of Interest + 2.00%</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 100 cr</w:t>
            </w:r>
          </w:p>
        </w:tc>
        <w:tc>
          <w:tcPr>
            <w:tcW w:type="dxa" w:w="1080"/>
          </w:tcPr>
          <w:p>
            <w:r>
              <w:t>Rs. 100 cr to less than Rs.200 cr</w:t>
            </w:r>
          </w:p>
        </w:tc>
        <w:tc>
          <w:tcPr>
            <w:tcW w:type="dxa" w:w="1080"/>
          </w:tcPr>
          <w:p>
            <w:r>
              <w:t>Rs. 200 cr and above</w:t>
            </w:r>
          </w:p>
        </w:tc>
      </w:tr>
      <w:tr>
        <w:tc>
          <w:tcPr>
            <w:tcW w:type="dxa" w:w="1080"/>
          </w:tcPr>
          <w:p>
            <w:r>
              <w:t>7-14 Days</w:t>
            </w:r>
          </w:p>
        </w:tc>
        <w:tc>
          <w:tcPr>
            <w:tcW w:type="dxa" w:w="1080"/>
          </w:tcPr>
          <w:p>
            <w:r>
              <w:t>3.25%</w:t>
            </w:r>
          </w:p>
        </w:tc>
        <w:tc>
          <w:tcPr>
            <w:tcW w:type="dxa" w:w="1080"/>
          </w:tcPr>
          <w:p>
            <w:r>
              <w:t>3.25%</w:t>
            </w:r>
          </w:p>
        </w:tc>
        <w:tc>
          <w:tcPr>
            <w:tcW w:type="dxa" w:w="1080"/>
          </w:tcPr>
          <w:p>
            <w:r>
              <w:t>3.25%</w:t>
            </w:r>
          </w:p>
        </w:tc>
        <w:tc>
          <w:tcPr>
            <w:tcW w:type="dxa" w:w="1080"/>
          </w:tcPr>
          <w:p>
            <w:r>
              <w:t>4.50%</w:t>
            </w:r>
          </w:p>
        </w:tc>
        <w:tc>
          <w:tcPr>
            <w:tcW w:type="dxa" w:w="1080"/>
          </w:tcPr>
          <w:p>
            <w:r>
              <w:t>4.50%</w:t>
            </w:r>
          </w:p>
        </w:tc>
        <w:tc>
          <w:tcPr>
            <w:tcW w:type="dxa" w:w="1080"/>
          </w:tcPr>
          <w:p>
            <w:r>
              <w:t>4.50%</w:t>
            </w:r>
          </w:p>
        </w:tc>
        <w:tc>
          <w:tcPr>
            <w:tcW w:type="dxa" w:w="1080"/>
          </w:tcPr>
          <w:p>
            <w:r>
              <w:t>4.50%</w:t>
            </w:r>
          </w:p>
        </w:tc>
      </w:tr>
      <w:tr>
        <w:tc>
          <w:tcPr>
            <w:tcW w:type="dxa" w:w="1080"/>
          </w:tcPr>
          <w:p>
            <w:r>
              <w:t>15-30Days</w:t>
            </w:r>
          </w:p>
        </w:tc>
        <w:tc>
          <w:tcPr>
            <w:tcW w:type="dxa" w:w="1080"/>
          </w:tcPr>
          <w:p>
            <w:r>
              <w:t>3.25%</w:t>
            </w:r>
          </w:p>
        </w:tc>
        <w:tc>
          <w:tcPr>
            <w:tcW w:type="dxa" w:w="1080"/>
          </w:tcPr>
          <w:p>
            <w:r>
              <w:t>3.25%</w:t>
            </w:r>
          </w:p>
        </w:tc>
        <w:tc>
          <w:tcPr>
            <w:tcW w:type="dxa" w:w="1080"/>
          </w:tcPr>
          <w:p>
            <w:r>
              <w:t>3.25%</w:t>
            </w:r>
          </w:p>
        </w:tc>
        <w:tc>
          <w:tcPr>
            <w:tcW w:type="dxa" w:w="1080"/>
          </w:tcPr>
          <w:p>
            <w:r>
              <w:t>4.75%</w:t>
            </w:r>
          </w:p>
        </w:tc>
        <w:tc>
          <w:tcPr>
            <w:tcW w:type="dxa" w:w="1080"/>
          </w:tcPr>
          <w:p>
            <w:r>
              <w:t>4.75%</w:t>
            </w:r>
          </w:p>
        </w:tc>
        <w:tc>
          <w:tcPr>
            <w:tcW w:type="dxa" w:w="1080"/>
          </w:tcPr>
          <w:p>
            <w:r>
              <w:t>4.75%</w:t>
            </w:r>
          </w:p>
        </w:tc>
        <w:tc>
          <w:tcPr>
            <w:tcW w:type="dxa" w:w="1080"/>
          </w:tcPr>
          <w:p>
            <w:r>
              <w:t>4.75%</w:t>
            </w:r>
          </w:p>
        </w:tc>
      </w:tr>
      <w:tr>
        <w:tc>
          <w:tcPr>
            <w:tcW w:type="dxa" w:w="1080"/>
          </w:tcPr>
          <w:p>
            <w:r>
              <w:t>31-60 Days</w:t>
            </w:r>
          </w:p>
        </w:tc>
        <w:tc>
          <w:tcPr>
            <w:tcW w:type="dxa" w:w="1080"/>
          </w:tcPr>
          <w:p>
            <w:r>
              <w:t>4.25%</w:t>
            </w:r>
          </w:p>
        </w:tc>
        <w:tc>
          <w:tcPr>
            <w:tcW w:type="dxa" w:w="1080"/>
          </w:tcPr>
          <w:p>
            <w:r>
              <w:t>4.25%</w:t>
            </w:r>
          </w:p>
        </w:tc>
        <w:tc>
          <w:tcPr>
            <w:tcW w:type="dxa" w:w="1080"/>
          </w:tcPr>
          <w:p>
            <w:r>
              <w:t>4.25%</w:t>
            </w:r>
          </w:p>
        </w:tc>
        <w:tc>
          <w:tcPr>
            <w:tcW w:type="dxa" w:w="1080"/>
          </w:tcPr>
          <w:p>
            <w:r>
              <w:t>5.25%</w:t>
            </w:r>
          </w:p>
        </w:tc>
        <w:tc>
          <w:tcPr>
            <w:tcW w:type="dxa" w:w="1080"/>
          </w:tcPr>
          <w:p>
            <w:r>
              <w:t>5.25%</w:t>
            </w:r>
          </w:p>
        </w:tc>
        <w:tc>
          <w:tcPr>
            <w:tcW w:type="dxa" w:w="1080"/>
          </w:tcPr>
          <w:p>
            <w:r>
              <w:t>5.25%</w:t>
            </w:r>
          </w:p>
        </w:tc>
        <w:tc>
          <w:tcPr>
            <w:tcW w:type="dxa" w:w="1080"/>
          </w:tcPr>
          <w:p>
            <w:r>
              <w:t>5.25%</w:t>
            </w:r>
          </w:p>
        </w:tc>
      </w:tr>
      <w:tr>
        <w:tc>
          <w:tcPr>
            <w:tcW w:type="dxa" w:w="1080"/>
          </w:tcPr>
          <w:p>
            <w:r>
              <w:t>61- 90 Days</w:t>
            </w:r>
          </w:p>
        </w:tc>
        <w:tc>
          <w:tcPr>
            <w:tcW w:type="dxa" w:w="1080"/>
          </w:tcPr>
          <w:p>
            <w:r>
              <w:t>5.00%</w:t>
            </w:r>
          </w:p>
        </w:tc>
        <w:tc>
          <w:tcPr>
            <w:tcW w:type="dxa" w:w="1080"/>
          </w:tcPr>
          <w:p>
            <w:r>
              <w:t>5.00%</w:t>
            </w:r>
          </w:p>
        </w:tc>
        <w:tc>
          <w:tcPr>
            <w:tcW w:type="dxa" w:w="1080"/>
          </w:tcPr>
          <w:p>
            <w:r>
              <w:t>5.00%</w:t>
            </w:r>
          </w:p>
        </w:tc>
        <w:tc>
          <w:tcPr>
            <w:tcW w:type="dxa" w:w="1080"/>
          </w:tcPr>
          <w:p>
            <w:r>
              <w:t>5.45%</w:t>
            </w:r>
          </w:p>
        </w:tc>
        <w:tc>
          <w:tcPr>
            <w:tcW w:type="dxa" w:w="1080"/>
          </w:tcPr>
          <w:p>
            <w:r>
              <w:t>5.45%</w:t>
            </w:r>
          </w:p>
        </w:tc>
        <w:tc>
          <w:tcPr>
            <w:tcW w:type="dxa" w:w="1080"/>
          </w:tcPr>
          <w:p>
            <w:r>
              <w:t>5.45%</w:t>
            </w:r>
          </w:p>
        </w:tc>
        <w:tc>
          <w:tcPr>
            <w:tcW w:type="dxa" w:w="1080"/>
          </w:tcPr>
          <w:p>
            <w:r>
              <w:t>5.45%</w:t>
            </w:r>
          </w:p>
        </w:tc>
      </w:tr>
      <w:tr>
        <w:tc>
          <w:tcPr>
            <w:tcW w:type="dxa" w:w="1080"/>
          </w:tcPr>
          <w:p>
            <w:r>
              <w:t>91-180 Days</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c>
          <w:tcPr>
            <w:tcW w:type="dxa" w:w="1080"/>
          </w:tcPr>
          <w:p>
            <w:r>
              <w:t>5.25%</w:t>
            </w:r>
          </w:p>
        </w:tc>
      </w:tr>
      <w:tr>
        <w:tc>
          <w:tcPr>
            <w:tcW w:type="dxa" w:w="1080"/>
          </w:tcPr>
          <w:p>
            <w:r>
              <w:t>181 days to 270 days</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c>
          <w:tcPr>
            <w:tcW w:type="dxa" w:w="1080"/>
          </w:tcPr>
          <w:p>
            <w:r>
              <w:t>5.50%</w:t>
            </w:r>
          </w:p>
        </w:tc>
      </w:tr>
      <w:tr>
        <w:tc>
          <w:tcPr>
            <w:tcW w:type="dxa" w:w="1080"/>
          </w:tcPr>
          <w:p>
            <w:r>
              <w:t>271 days to 365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Above 3 Years to less than 5 Years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5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r>
        <w:tc>
          <w:tcPr>
            <w:tcW w:type="dxa" w:w="1080"/>
          </w:tcPr>
          <w:p>
            <w:r>
              <w:t>Above 5 Years to up to and including 10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Rs.100.00 cr</w:t>
            </w:r>
          </w:p>
        </w:tc>
        <w:tc>
          <w:tcPr>
            <w:tcW w:type="dxa" w:w="1080"/>
          </w:tcPr>
          <w:p>
            <w:r>
              <w:t>Rs.100.00 Cr to less than Rs.200.00 cr</w:t>
            </w:r>
          </w:p>
        </w:tc>
        <w:tc>
          <w:tcPr>
            <w:tcW w:type="dxa" w:w="1080"/>
          </w:tcPr>
          <w:p>
            <w:r>
              <w:t>Rs.200.00 Cr and above</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3 Years</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c>
          <w:tcPr>
            <w:tcW w:type="dxa" w:w="1080"/>
          </w:tcPr>
          <w:p>
            <w:r>
              <w:t>6.00%</w:t>
            </w:r>
          </w:p>
        </w:tc>
      </w:tr>
      <w:tr>
        <w:tc>
          <w:tcPr>
            <w:tcW w:type="dxa" w:w="1080"/>
          </w:tcPr>
          <w:p>
            <w:r>
              <w:t>Above 3 Years to less than 5 Years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5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r>
        <w:tc>
          <w:tcPr>
            <w:tcW w:type="dxa" w:w="1080"/>
          </w:tcPr>
          <w:p>
            <w:r>
              <w:t>Above 5 Years to up to and including 10 Years</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c>
          <w:tcPr>
            <w:tcW w:type="dxa" w:w="1080"/>
          </w:tcPr>
          <w:p>
            <w:r>
              <w:t>5.80%</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 100 cr</w:t>
            </w:r>
          </w:p>
        </w:tc>
        <w:tc>
          <w:tcPr>
            <w:tcW w:type="dxa" w:w="1080"/>
          </w:tcPr>
          <w:p>
            <w:r>
              <w:t>Rs. 100 cr to less than Rs.200 cr</w:t>
            </w:r>
          </w:p>
        </w:tc>
        <w:tc>
          <w:tcPr>
            <w:tcW w:type="dxa" w:w="1080"/>
          </w:tcPr>
          <w:p>
            <w:r>
              <w:t>Rs. 200 cr and above</w:t>
            </w:r>
          </w:p>
        </w:tc>
      </w:tr>
      <w:tr>
        <w:tc>
          <w:tcPr>
            <w:tcW w:type="dxa" w:w="1080"/>
          </w:tcPr>
          <w:p>
            <w:r>
              <w:t>91-180 Days</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c>
          <w:tcPr>
            <w:tcW w:type="dxa" w:w="1080"/>
          </w:tcPr>
          <w:p>
            <w:r>
              <w:t>5.35%</w:t>
            </w:r>
          </w:p>
        </w:tc>
      </w:tr>
      <w:tr>
        <w:tc>
          <w:tcPr>
            <w:tcW w:type="dxa" w:w="1080"/>
          </w:tcPr>
          <w:p>
            <w:r>
              <w:t>181 days to 270 Days</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c>
          <w:tcPr>
            <w:tcW w:type="dxa" w:w="1080"/>
          </w:tcPr>
          <w:p>
            <w:r>
              <w:t>5.60%</w:t>
            </w:r>
          </w:p>
        </w:tc>
      </w:tr>
      <w:tr>
        <w:tc>
          <w:tcPr>
            <w:tcW w:type="dxa" w:w="1080"/>
          </w:tcPr>
          <w:p>
            <w:r>
              <w:t>271 days to 365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Above 3 Years to up to less than 5 Years</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r>
      <w:tr>
        <w:tc>
          <w:tcPr>
            <w:tcW w:type="dxa" w:w="1080"/>
          </w:tcPr>
          <w:p>
            <w:r>
              <w:t>5 Years</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r>
    </w:tbl>
    <w:p/>
    <w:p>
      <w:r>
        <w:t>---------------------------</w:t>
      </w:r>
    </w:p>
    <w:p>
      <w:r>
        <w:t>TITLE 1: Home Interest Rates</w:t>
      </w:r>
    </w:p>
    <w:p>
      <w:r>
        <w:t>TITLE 2: Deposits Loans Bulk Deposits Forex Rates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Tenor</w:t>
            </w:r>
          </w:p>
        </w:tc>
        <w:tc>
          <w:tcPr>
            <w:tcW w:type="dxa" w:w="1080"/>
          </w:tcPr>
          <w:p>
            <w:r>
              <w:t>Rs.3.00 Cr to less than Rs.5.00 Cr</w:t>
            </w:r>
          </w:p>
        </w:tc>
        <w:tc>
          <w:tcPr>
            <w:tcW w:type="dxa" w:w="1080"/>
          </w:tcPr>
          <w:p>
            <w:r>
              <w:t>Rs.5.00 Cr to less than Rs.10.00 Cr</w:t>
            </w:r>
          </w:p>
        </w:tc>
        <w:tc>
          <w:tcPr>
            <w:tcW w:type="dxa" w:w="1080"/>
          </w:tcPr>
          <w:p>
            <w:r>
              <w:t>Rs.10.00 Cr to less than Rs.25.00 Cr</w:t>
            </w:r>
          </w:p>
        </w:tc>
        <w:tc>
          <w:tcPr>
            <w:tcW w:type="dxa" w:w="1080"/>
          </w:tcPr>
          <w:p>
            <w:r>
              <w:t>Rs.25 Cr to less than Rs.50.00 Cr</w:t>
            </w:r>
          </w:p>
        </w:tc>
        <w:tc>
          <w:tcPr>
            <w:tcW w:type="dxa" w:w="1080"/>
          </w:tcPr>
          <w:p>
            <w:r>
              <w:t>Rs.50.00 Cr to less than Rs.100 cr</w:t>
            </w:r>
          </w:p>
        </w:tc>
        <w:tc>
          <w:tcPr>
            <w:tcW w:type="dxa" w:w="1080"/>
          </w:tcPr>
          <w:p>
            <w:r>
              <w:t>Rs.100 Cr to less than Rs.200 cr</w:t>
            </w:r>
          </w:p>
        </w:tc>
        <w:tc>
          <w:tcPr>
            <w:tcW w:type="dxa" w:w="1080"/>
          </w:tcPr>
          <w:p>
            <w:r>
              <w:t>Rs.200 cr and above</w:t>
            </w:r>
          </w:p>
        </w:tc>
      </w:tr>
      <w:tr>
        <w:tc>
          <w:tcPr>
            <w:tcW w:type="dxa" w:w="1080"/>
          </w:tcPr>
          <w:p>
            <w:r>
              <w:t>366 Days to 389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390 Days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390 Days to up to and including 2 Years</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c>
          <w:tcPr>
            <w:tcW w:type="dxa" w:w="1080"/>
          </w:tcPr>
          <w:p>
            <w:r>
              <w:t>6.05%</w:t>
            </w:r>
          </w:p>
        </w:tc>
      </w:tr>
      <w:tr>
        <w:tc>
          <w:tcPr>
            <w:tcW w:type="dxa" w:w="1080"/>
          </w:tcPr>
          <w:p>
            <w:r>
              <w:t>Above 2 Years to up to and less than 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3 Years</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c>
          <w:tcPr>
            <w:tcW w:type="dxa" w:w="1080"/>
          </w:tcPr>
          <w:p>
            <w:r>
              <w:t>6.10%</w:t>
            </w:r>
          </w:p>
        </w:tc>
      </w:tr>
      <w:tr>
        <w:tc>
          <w:tcPr>
            <w:tcW w:type="dxa" w:w="1080"/>
          </w:tcPr>
          <w:p>
            <w:r>
              <w:t>Above 3 Years to less than 5 years</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c>
          <w:tcPr>
            <w:tcW w:type="dxa" w:w="1080"/>
          </w:tcPr>
          <w:p>
            <w:r>
              <w:t>5.70%</w:t>
            </w:r>
          </w:p>
        </w:tc>
      </w:tr>
      <w:tr>
        <w:tc>
          <w:tcPr>
            <w:tcW w:type="dxa" w:w="1080"/>
          </w:tcPr>
          <w:p>
            <w:r>
              <w:t>5 years</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c>
          <w:tcPr>
            <w:tcW w:type="dxa" w:w="1080"/>
          </w:tcPr>
          <w:p>
            <w:r>
              <w:t>5.90%</w:t>
            </w:r>
          </w:p>
        </w:tc>
      </w:tr>
    </w:tbl>
    <w:p/>
    <w:p>
      <w:r>
        <w:t>---------------------------</w:t>
      </w:r>
    </w:p>
    <w:p>
      <w:r>
        <w:t>TITLE 1: Deposits Loans Bulk Deposits Forex Rates</w:t>
      </w:r>
    </w:p>
    <w:p>
      <w:r>
        <w:t>TITLE 2: All Foreign Exchange transactions are subject to rules, regulations &amp; guidelines framed by RBI from time to time.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Forex Card Rates as on 09-09-2025 09:18</w:t>
            </w:r>
          </w:p>
        </w:tc>
        <w:tc>
          <w:tcPr>
            <w:tcW w:type="dxa" w:w="1080"/>
          </w:tcPr>
          <w:p>
            <w:r>
              <w:t>Selling</w:t>
            </w:r>
          </w:p>
        </w:tc>
        <w:tc>
          <w:tcPr>
            <w:tcW w:type="dxa" w:w="1080"/>
          </w:tcPr>
          <w:p>
            <w:r>
              <w:t>Selling</w:t>
            </w:r>
          </w:p>
        </w:tc>
        <w:tc>
          <w:tcPr>
            <w:tcW w:type="dxa" w:w="1080"/>
          </w:tcPr>
          <w:p>
            <w:r>
              <w:t>Selling</w:t>
            </w:r>
          </w:p>
        </w:tc>
        <w:tc>
          <w:tcPr>
            <w:tcW w:type="dxa" w:w="1080"/>
          </w:tcPr>
          <w:p>
            <w:r>
              <w:t>Buying</w:t>
            </w:r>
          </w:p>
        </w:tc>
        <w:tc>
          <w:tcPr>
            <w:tcW w:type="dxa" w:w="1080"/>
          </w:tcPr>
          <w:p>
            <w:r>
              <w:t>Buying</w:t>
            </w:r>
          </w:p>
        </w:tc>
        <w:tc>
          <w:tcPr>
            <w:tcW w:type="dxa" w:w="1080"/>
          </w:tcPr>
          <w:p>
            <w:r>
              <w:t>Buying</w:t>
            </w:r>
          </w:p>
        </w:tc>
        <w:tc>
          <w:tcPr>
            <w:tcW w:type="dxa" w:w="1080"/>
          </w:tcPr>
          <w:p>
            <w:r>
              <w:t>Buying</w:t>
            </w:r>
          </w:p>
        </w:tc>
      </w:tr>
      <w:tr>
        <w:tc>
          <w:tcPr>
            <w:tcW w:type="dxa" w:w="1080"/>
          </w:tcPr>
          <w:p>
            <w:r>
              <w:t>nan</w:t>
            </w:r>
          </w:p>
        </w:tc>
        <w:tc>
          <w:tcPr>
            <w:tcW w:type="dxa" w:w="1080"/>
          </w:tcPr>
          <w:p>
            <w:r>
              <w:t>TT</w:t>
            </w:r>
          </w:p>
        </w:tc>
        <w:tc>
          <w:tcPr>
            <w:tcW w:type="dxa" w:w="1080"/>
          </w:tcPr>
          <w:p>
            <w:r>
              <w:t>BILL</w:t>
            </w:r>
          </w:p>
        </w:tc>
        <w:tc>
          <w:tcPr>
            <w:tcW w:type="dxa" w:w="1080"/>
          </w:tcPr>
          <w:p>
            <w:r>
              <w:t>TC</w:t>
            </w:r>
          </w:p>
        </w:tc>
        <w:tc>
          <w:tcPr>
            <w:tcW w:type="dxa" w:w="1080"/>
          </w:tcPr>
          <w:p>
            <w:r>
              <w:t>TT</w:t>
            </w:r>
          </w:p>
        </w:tc>
        <w:tc>
          <w:tcPr>
            <w:tcW w:type="dxa" w:w="1080"/>
          </w:tcPr>
          <w:p>
            <w:r>
              <w:t>BILL</w:t>
            </w:r>
          </w:p>
        </w:tc>
        <w:tc>
          <w:tcPr>
            <w:tcW w:type="dxa" w:w="1080"/>
          </w:tcPr>
          <w:p>
            <w:r>
              <w:t>TC</w:t>
            </w:r>
          </w:p>
        </w:tc>
        <w:tc>
          <w:tcPr>
            <w:tcW w:type="dxa" w:w="1080"/>
          </w:tcPr>
          <w:p>
            <w:r>
              <w:t>DDSCQ</w:t>
            </w:r>
          </w:p>
        </w:tc>
      </w:tr>
      <w:tr>
        <w:tc>
          <w:tcPr>
            <w:tcW w:type="dxa" w:w="1080"/>
          </w:tcPr>
          <w:p>
            <w:r>
              <w:t>AED( UAE DIRHAM )</w:t>
            </w:r>
          </w:p>
        </w:tc>
        <w:tc>
          <w:tcPr>
            <w:tcW w:type="dxa" w:w="1080"/>
          </w:tcPr>
          <w:p>
            <w:r>
              <w:t>24.44</w:t>
            </w:r>
          </w:p>
        </w:tc>
        <w:tc>
          <w:tcPr>
            <w:tcW w:type="dxa" w:w="1080"/>
          </w:tcPr>
          <w:p>
            <w:r>
              <w:t>24.44</w:t>
            </w:r>
          </w:p>
        </w:tc>
        <w:tc>
          <w:tcPr>
            <w:tcW w:type="dxa" w:w="1080"/>
          </w:tcPr>
          <w:p>
            <w:r>
              <w:t>0.00</w:t>
            </w:r>
          </w:p>
        </w:tc>
        <w:tc>
          <w:tcPr>
            <w:tcW w:type="dxa" w:w="1080"/>
          </w:tcPr>
          <w:p>
            <w:r>
              <w:t>23.47</w:t>
            </w:r>
          </w:p>
        </w:tc>
        <w:tc>
          <w:tcPr>
            <w:tcW w:type="dxa" w:w="1080"/>
          </w:tcPr>
          <w:p>
            <w:r>
              <w:t>23.47</w:t>
            </w:r>
          </w:p>
        </w:tc>
        <w:tc>
          <w:tcPr>
            <w:tcW w:type="dxa" w:w="1080"/>
          </w:tcPr>
          <w:p>
            <w:r>
              <w:t>0.00</w:t>
            </w:r>
          </w:p>
        </w:tc>
        <w:tc>
          <w:tcPr>
            <w:tcW w:type="dxa" w:w="1080"/>
          </w:tcPr>
          <w:p>
            <w:r>
              <w:t>23.47</w:t>
            </w:r>
          </w:p>
        </w:tc>
      </w:tr>
      <w:tr>
        <w:tc>
          <w:tcPr>
            <w:tcW w:type="dxa" w:w="1080"/>
          </w:tcPr>
          <w:p>
            <w:r>
              <w:t>AUD( AUSTRALIAN DOLLAR )</w:t>
            </w:r>
          </w:p>
        </w:tc>
        <w:tc>
          <w:tcPr>
            <w:tcW w:type="dxa" w:w="1080"/>
          </w:tcPr>
          <w:p>
            <w:r>
              <w:t>59.22</w:t>
            </w:r>
          </w:p>
        </w:tc>
        <w:tc>
          <w:tcPr>
            <w:tcW w:type="dxa" w:w="1080"/>
          </w:tcPr>
          <w:p>
            <w:r>
              <w:t>59.22</w:t>
            </w:r>
          </w:p>
        </w:tc>
        <w:tc>
          <w:tcPr>
            <w:tcW w:type="dxa" w:w="1080"/>
          </w:tcPr>
          <w:p>
            <w:r>
              <w:t>0.00</w:t>
            </w:r>
          </w:p>
        </w:tc>
        <w:tc>
          <w:tcPr>
            <w:tcW w:type="dxa" w:w="1080"/>
          </w:tcPr>
          <w:p>
            <w:r>
              <w:t>56.86</w:t>
            </w:r>
          </w:p>
        </w:tc>
        <w:tc>
          <w:tcPr>
            <w:tcW w:type="dxa" w:w="1080"/>
          </w:tcPr>
          <w:p>
            <w:r>
              <w:t>56.86</w:t>
            </w:r>
          </w:p>
        </w:tc>
        <w:tc>
          <w:tcPr>
            <w:tcW w:type="dxa" w:w="1080"/>
          </w:tcPr>
          <w:p>
            <w:r>
              <w:t>0.00</w:t>
            </w:r>
          </w:p>
        </w:tc>
        <w:tc>
          <w:tcPr>
            <w:tcW w:type="dxa" w:w="1080"/>
          </w:tcPr>
          <w:p>
            <w:r>
              <w:t>56.86</w:t>
            </w:r>
          </w:p>
        </w:tc>
      </w:tr>
      <w:tr>
        <w:tc>
          <w:tcPr>
            <w:tcW w:type="dxa" w:w="1080"/>
          </w:tcPr>
          <w:p>
            <w:r>
              <w:t>CAD( CANADIAN DOLLARS )</w:t>
            </w:r>
          </w:p>
        </w:tc>
        <w:tc>
          <w:tcPr>
            <w:tcW w:type="dxa" w:w="1080"/>
          </w:tcPr>
          <w:p>
            <w:r>
              <w:t>64.99</w:t>
            </w:r>
          </w:p>
        </w:tc>
        <w:tc>
          <w:tcPr>
            <w:tcW w:type="dxa" w:w="1080"/>
          </w:tcPr>
          <w:p>
            <w:r>
              <w:t>64.99</w:t>
            </w:r>
          </w:p>
        </w:tc>
        <w:tc>
          <w:tcPr>
            <w:tcW w:type="dxa" w:w="1080"/>
          </w:tcPr>
          <w:p>
            <w:r>
              <w:t>0.00</w:t>
            </w:r>
          </w:p>
        </w:tc>
        <w:tc>
          <w:tcPr>
            <w:tcW w:type="dxa" w:w="1080"/>
          </w:tcPr>
          <w:p>
            <w:r>
              <w:t>62.43</w:t>
            </w:r>
          </w:p>
        </w:tc>
        <w:tc>
          <w:tcPr>
            <w:tcW w:type="dxa" w:w="1080"/>
          </w:tcPr>
          <w:p>
            <w:r>
              <w:t>62.43</w:t>
            </w:r>
          </w:p>
        </w:tc>
        <w:tc>
          <w:tcPr>
            <w:tcW w:type="dxa" w:w="1080"/>
          </w:tcPr>
          <w:p>
            <w:r>
              <w:t>0.00</w:t>
            </w:r>
          </w:p>
        </w:tc>
        <w:tc>
          <w:tcPr>
            <w:tcW w:type="dxa" w:w="1080"/>
          </w:tcPr>
          <w:p>
            <w:r>
              <w:t>nan</w:t>
            </w:r>
          </w:p>
        </w:tc>
      </w:tr>
      <w:tr>
        <w:tc>
          <w:tcPr>
            <w:tcW w:type="dxa" w:w="1080"/>
          </w:tcPr>
          <w:p>
            <w:r>
              <w:t>CHF( SWISS FRANCS )</w:t>
            </w:r>
          </w:p>
        </w:tc>
        <w:tc>
          <w:tcPr>
            <w:tcW w:type="dxa" w:w="1080"/>
          </w:tcPr>
          <w:p>
            <w:r>
              <w:t>112.76</w:t>
            </w:r>
          </w:p>
        </w:tc>
        <w:tc>
          <w:tcPr>
            <w:tcW w:type="dxa" w:w="1080"/>
          </w:tcPr>
          <w:p>
            <w:r>
              <w:t>112.76</w:t>
            </w:r>
          </w:p>
        </w:tc>
        <w:tc>
          <w:tcPr>
            <w:tcW w:type="dxa" w:w="1080"/>
          </w:tcPr>
          <w:p>
            <w:r>
              <w:t>0.00</w:t>
            </w:r>
          </w:p>
        </w:tc>
        <w:tc>
          <w:tcPr>
            <w:tcW w:type="dxa" w:w="1080"/>
          </w:tcPr>
          <w:p>
            <w:r>
              <w:t>109.13</w:t>
            </w:r>
          </w:p>
        </w:tc>
        <w:tc>
          <w:tcPr>
            <w:tcW w:type="dxa" w:w="1080"/>
          </w:tcPr>
          <w:p>
            <w:r>
              <w:t>109.13</w:t>
            </w:r>
          </w:p>
        </w:tc>
        <w:tc>
          <w:tcPr>
            <w:tcW w:type="dxa" w:w="1080"/>
          </w:tcPr>
          <w:p>
            <w:r>
              <w:t>0.00</w:t>
            </w:r>
          </w:p>
        </w:tc>
        <w:tc>
          <w:tcPr>
            <w:tcW w:type="dxa" w:w="1080"/>
          </w:tcPr>
          <w:p>
            <w:r>
              <w:t>nan</w:t>
            </w:r>
          </w:p>
        </w:tc>
      </w:tr>
      <w:tr>
        <w:tc>
          <w:tcPr>
            <w:tcW w:type="dxa" w:w="1080"/>
          </w:tcPr>
          <w:p>
            <w:r>
              <w:t>EUR( EURO CURRENCY )</w:t>
            </w:r>
          </w:p>
        </w:tc>
        <w:tc>
          <w:tcPr>
            <w:tcW w:type="dxa" w:w="1080"/>
          </w:tcPr>
          <w:p>
            <w:r>
              <w:t>105.18</w:t>
            </w:r>
          </w:p>
        </w:tc>
        <w:tc>
          <w:tcPr>
            <w:tcW w:type="dxa" w:w="1080"/>
          </w:tcPr>
          <w:p>
            <w:r>
              <w:t>105.18</w:t>
            </w:r>
          </w:p>
        </w:tc>
        <w:tc>
          <w:tcPr>
            <w:tcW w:type="dxa" w:w="1080"/>
          </w:tcPr>
          <w:p>
            <w:r>
              <w:t>0.00</w:t>
            </w:r>
          </w:p>
        </w:tc>
        <w:tc>
          <w:tcPr>
            <w:tcW w:type="dxa" w:w="1080"/>
          </w:tcPr>
          <w:p>
            <w:r>
              <w:t>101.84</w:t>
            </w:r>
          </w:p>
        </w:tc>
        <w:tc>
          <w:tcPr>
            <w:tcW w:type="dxa" w:w="1080"/>
          </w:tcPr>
          <w:p>
            <w:r>
              <w:t>101.84</w:t>
            </w:r>
          </w:p>
        </w:tc>
        <w:tc>
          <w:tcPr>
            <w:tcW w:type="dxa" w:w="1080"/>
          </w:tcPr>
          <w:p>
            <w:r>
              <w:t>0.00</w:t>
            </w:r>
          </w:p>
        </w:tc>
        <w:tc>
          <w:tcPr>
            <w:tcW w:type="dxa" w:w="1080"/>
          </w:tcPr>
          <w:p>
            <w:r>
              <w:t>101.84</w:t>
            </w:r>
          </w:p>
        </w:tc>
      </w:tr>
      <w:tr>
        <w:tc>
          <w:tcPr>
            <w:tcW w:type="dxa" w:w="1080"/>
          </w:tcPr>
          <w:p>
            <w:r>
              <w:t>GBP( GREAT BRITAIN POUNDS )</w:t>
            </w:r>
          </w:p>
        </w:tc>
        <w:tc>
          <w:tcPr>
            <w:tcW w:type="dxa" w:w="1080"/>
          </w:tcPr>
          <w:p>
            <w:r>
              <w:t>121.24</w:t>
            </w:r>
          </w:p>
        </w:tc>
        <w:tc>
          <w:tcPr>
            <w:tcW w:type="dxa" w:w="1080"/>
          </w:tcPr>
          <w:p>
            <w:r>
              <w:t>121.24</w:t>
            </w:r>
          </w:p>
        </w:tc>
        <w:tc>
          <w:tcPr>
            <w:tcW w:type="dxa" w:w="1080"/>
          </w:tcPr>
          <w:p>
            <w:r>
              <w:t>0.00</w:t>
            </w:r>
          </w:p>
        </w:tc>
        <w:tc>
          <w:tcPr>
            <w:tcW w:type="dxa" w:w="1080"/>
          </w:tcPr>
          <w:p>
            <w:r>
              <w:t>117.35</w:t>
            </w:r>
          </w:p>
        </w:tc>
        <w:tc>
          <w:tcPr>
            <w:tcW w:type="dxa" w:w="1080"/>
          </w:tcPr>
          <w:p>
            <w:r>
              <w:t>117.35</w:t>
            </w:r>
          </w:p>
        </w:tc>
        <w:tc>
          <w:tcPr>
            <w:tcW w:type="dxa" w:w="1080"/>
          </w:tcPr>
          <w:p>
            <w:r>
              <w:t>0.00</w:t>
            </w:r>
          </w:p>
        </w:tc>
        <w:tc>
          <w:tcPr>
            <w:tcW w:type="dxa" w:w="1080"/>
          </w:tcPr>
          <w:p>
            <w:r>
              <w:t>117.35</w:t>
            </w:r>
          </w:p>
        </w:tc>
      </w:tr>
      <w:tr>
        <w:tc>
          <w:tcPr>
            <w:tcW w:type="dxa" w:w="1080"/>
          </w:tcPr>
          <w:p>
            <w:r>
              <w:t>JPY( JAPANESE YEN )</w:t>
            </w:r>
          </w:p>
        </w:tc>
        <w:tc>
          <w:tcPr>
            <w:tcW w:type="dxa" w:w="1080"/>
          </w:tcPr>
          <w:p>
            <w:r>
              <w:t>60.90</w:t>
            </w:r>
          </w:p>
        </w:tc>
        <w:tc>
          <w:tcPr>
            <w:tcW w:type="dxa" w:w="1080"/>
          </w:tcPr>
          <w:p>
            <w:r>
              <w:t>60.90</w:t>
            </w:r>
          </w:p>
        </w:tc>
        <w:tc>
          <w:tcPr>
            <w:tcW w:type="dxa" w:w="1080"/>
          </w:tcPr>
          <w:p>
            <w:r>
              <w:t>0.00</w:t>
            </w:r>
          </w:p>
        </w:tc>
        <w:tc>
          <w:tcPr>
            <w:tcW w:type="dxa" w:w="1080"/>
          </w:tcPr>
          <w:p>
            <w:r>
              <w:t>58.49</w:t>
            </w:r>
          </w:p>
        </w:tc>
        <w:tc>
          <w:tcPr>
            <w:tcW w:type="dxa" w:w="1080"/>
          </w:tcPr>
          <w:p>
            <w:r>
              <w:t>58.49</w:t>
            </w:r>
          </w:p>
        </w:tc>
        <w:tc>
          <w:tcPr>
            <w:tcW w:type="dxa" w:w="1080"/>
          </w:tcPr>
          <w:p>
            <w:r>
              <w:t>0.00</w:t>
            </w:r>
          </w:p>
        </w:tc>
        <w:tc>
          <w:tcPr>
            <w:tcW w:type="dxa" w:w="1080"/>
          </w:tcPr>
          <w:p>
            <w:r>
              <w:t>58.49</w:t>
            </w:r>
          </w:p>
        </w:tc>
      </w:tr>
      <w:tr>
        <w:tc>
          <w:tcPr>
            <w:tcW w:type="dxa" w:w="1080"/>
          </w:tcPr>
          <w:p>
            <w:r>
              <w:t>SAR( SAUDI RIYAL )</w:t>
            </w:r>
          </w:p>
        </w:tc>
        <w:tc>
          <w:tcPr>
            <w:tcW w:type="dxa" w:w="1080"/>
          </w:tcPr>
          <w:p>
            <w:r>
              <w:t>23.92</w:t>
            </w:r>
          </w:p>
        </w:tc>
        <w:tc>
          <w:tcPr>
            <w:tcW w:type="dxa" w:w="1080"/>
          </w:tcPr>
          <w:p>
            <w:r>
              <w:t>23.92</w:t>
            </w:r>
          </w:p>
        </w:tc>
        <w:tc>
          <w:tcPr>
            <w:tcW w:type="dxa" w:w="1080"/>
          </w:tcPr>
          <w:p>
            <w:r>
              <w:t>0.00</w:t>
            </w:r>
          </w:p>
        </w:tc>
        <w:tc>
          <w:tcPr>
            <w:tcW w:type="dxa" w:w="1080"/>
          </w:tcPr>
          <w:p>
            <w:r>
              <w:t>22.97</w:t>
            </w:r>
          </w:p>
        </w:tc>
        <w:tc>
          <w:tcPr>
            <w:tcW w:type="dxa" w:w="1080"/>
          </w:tcPr>
          <w:p>
            <w:r>
              <w:t>22.97</w:t>
            </w:r>
          </w:p>
        </w:tc>
        <w:tc>
          <w:tcPr>
            <w:tcW w:type="dxa" w:w="1080"/>
          </w:tcPr>
          <w:p>
            <w:r>
              <w:t>0.00</w:t>
            </w:r>
          </w:p>
        </w:tc>
        <w:tc>
          <w:tcPr>
            <w:tcW w:type="dxa" w:w="1080"/>
          </w:tcPr>
          <w:p>
            <w:r>
              <w:t>22.97</w:t>
            </w:r>
          </w:p>
        </w:tc>
      </w:tr>
      <w:tr>
        <w:tc>
          <w:tcPr>
            <w:tcW w:type="dxa" w:w="1080"/>
          </w:tcPr>
          <w:p>
            <w:r>
              <w:t>SGD( SINGAPORE DOLLAR )</w:t>
            </w:r>
          </w:p>
        </w:tc>
        <w:tc>
          <w:tcPr>
            <w:tcW w:type="dxa" w:w="1080"/>
          </w:tcPr>
          <w:p>
            <w:r>
              <w:t>69.99</w:t>
            </w:r>
          </w:p>
        </w:tc>
        <w:tc>
          <w:tcPr>
            <w:tcW w:type="dxa" w:w="1080"/>
          </w:tcPr>
          <w:p>
            <w:r>
              <w:t>69.99</w:t>
            </w:r>
          </w:p>
        </w:tc>
        <w:tc>
          <w:tcPr>
            <w:tcW w:type="dxa" w:w="1080"/>
          </w:tcPr>
          <w:p>
            <w:r>
              <w:t>0.00</w:t>
            </w:r>
          </w:p>
        </w:tc>
        <w:tc>
          <w:tcPr>
            <w:tcW w:type="dxa" w:w="1080"/>
          </w:tcPr>
          <w:p>
            <w:r>
              <w:t>67.20</w:t>
            </w:r>
          </w:p>
        </w:tc>
        <w:tc>
          <w:tcPr>
            <w:tcW w:type="dxa" w:w="1080"/>
          </w:tcPr>
          <w:p>
            <w:r>
              <w:t>67.20</w:t>
            </w:r>
          </w:p>
        </w:tc>
        <w:tc>
          <w:tcPr>
            <w:tcW w:type="dxa" w:w="1080"/>
          </w:tcPr>
          <w:p>
            <w:r>
              <w:t>0.00</w:t>
            </w:r>
          </w:p>
        </w:tc>
        <w:tc>
          <w:tcPr>
            <w:tcW w:type="dxa" w:w="1080"/>
          </w:tcPr>
          <w:p>
            <w:r>
              <w:t>67.20</w:t>
            </w:r>
          </w:p>
        </w:tc>
      </w:tr>
      <w:tr>
        <w:tc>
          <w:tcPr>
            <w:tcW w:type="dxa" w:w="1080"/>
          </w:tcPr>
          <w:p>
            <w:r>
              <w:t>USD( UNITED STATES DOLLAR )</w:t>
            </w:r>
          </w:p>
        </w:tc>
        <w:tc>
          <w:tcPr>
            <w:tcW w:type="dxa" w:w="1080"/>
          </w:tcPr>
          <w:p>
            <w:r>
              <w:t>89.39</w:t>
            </w:r>
          </w:p>
        </w:tc>
        <w:tc>
          <w:tcPr>
            <w:tcW w:type="dxa" w:w="1080"/>
          </w:tcPr>
          <w:p>
            <w:r>
              <w:t>89.39</w:t>
            </w:r>
          </w:p>
        </w:tc>
        <w:tc>
          <w:tcPr>
            <w:tcW w:type="dxa" w:w="1080"/>
          </w:tcPr>
          <w:p>
            <w:r>
              <w:t>0.00</w:t>
            </w:r>
          </w:p>
        </w:tc>
        <w:tc>
          <w:tcPr>
            <w:tcW w:type="dxa" w:w="1080"/>
          </w:tcPr>
          <w:p>
            <w:r>
              <w:t>86.56</w:t>
            </w:r>
          </w:p>
        </w:tc>
        <w:tc>
          <w:tcPr>
            <w:tcW w:type="dxa" w:w="1080"/>
          </w:tcPr>
          <w:p>
            <w:r>
              <w:t>86.56</w:t>
            </w:r>
          </w:p>
        </w:tc>
        <w:tc>
          <w:tcPr>
            <w:tcW w:type="dxa" w:w="1080"/>
          </w:tcPr>
          <w:p>
            <w:r>
              <w:t>0.00</w:t>
            </w:r>
          </w:p>
        </w:tc>
        <w:tc>
          <w:tcPr>
            <w:tcW w:type="dxa" w:w="1080"/>
          </w:tcPr>
          <w:p>
            <w:r>
              <w:t>86.56</w:t>
            </w:r>
          </w:p>
        </w:tc>
      </w:tr>
    </w:tbl>
    <w:p/>
    <w:p>
      <w:r>
        <w:t>---------------------------</w:t>
      </w:r>
    </w:p>
    <w:p>
      <w:r>
        <w:t>TITLE 1: Media Room Corporate Magazine SIB Tunes In Media Media Contact Press Release</w:t>
      </w:r>
    </w:p>
    <w:p>
      <w:r>
        <w:t>TITLE 2: Online Services Online Account Opening Online BG Confirmation Request E-Filing Of IT Returns SIBer Trade /Online Trading Online Ticket Booking Online Mobile Recharge Online Offerings/Bookings MSME Online Loan Loan Enquiry Form Instant NPS A/C Opening / Contribution NACH Mandate Creation Online Dispute Resolution Portal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RBI Website</w:t>
            </w:r>
          </w:p>
        </w:tc>
        <w:tc>
          <w:tcPr>
            <w:tcW w:type="dxa" w:w="2160"/>
          </w:tcPr>
          <w:p>
            <w:r>
              <w:t>RBI Advisory Messages</w:t>
            </w:r>
          </w:p>
        </w:tc>
        <w:tc>
          <w:tcPr>
            <w:tcW w:type="dxa" w:w="2160"/>
          </w:tcPr>
          <w:p>
            <w:r>
              <w:t>RBI Kehta Hai Portal</w:t>
            </w:r>
          </w:p>
        </w:tc>
        <w:tc>
          <w:tcPr>
            <w:tcW w:type="dxa" w:w="2160"/>
          </w:tcPr>
          <w:p>
            <w:r>
              <w:t>RBI Udgam Portal</w:t>
            </w:r>
          </w:p>
        </w:tc>
      </w:tr>
    </w:tbl>
    <w:p/>
    <w:p>
      <w:r>
        <w:br w:type="page"/>
      </w:r>
    </w:p>
    <w:p>
      <w:pPr>
        <w:pStyle w:val="Heading2"/>
      </w:pPr>
      <w:r>
        <w:t>&gt;&gt; PVB_20 : Tamilnad Mercantile Bank</w:t>
      </w:r>
    </w:p>
    <w:p>
      <w:r>
        <w:t>================================================</w:t>
      </w:r>
    </w:p>
    <w:p>
      <w:pPr>
        <w:pStyle w:val="Heading3"/>
      </w:pPr>
      <w:r>
        <w:t>Action: table| Timestamp: 09092025 15:28:49| Present: True| Count: 6</w:t>
      </w:r>
    </w:p>
    <w:p>
      <w:r>
        <w:t>Website: https://tmb.in/pages/Deposit-Interest-Rates</w:t>
      </w:r>
    </w:p>
    <w:p>
      <w:r>
        <w:t>---------------------------</w:t>
      </w:r>
    </w:p>
    <w:p>
      <w:r>
        <w:t>TITLE 1: Deposit Interest Rates</w:t>
      </w:r>
    </w:p>
    <w:p>
      <w:r>
        <w:t>TITLE 2: Overview</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Balance up to 5 lakhs</w:t>
            </w:r>
          </w:p>
        </w:tc>
        <w:tc>
          <w:tcPr>
            <w:tcW w:type="dxa" w:w="4320"/>
          </w:tcPr>
          <w:p>
            <w:r>
              <w:t>2.75%(p.a)</w:t>
            </w:r>
          </w:p>
        </w:tc>
      </w:tr>
      <w:tr>
        <w:tc>
          <w:tcPr>
            <w:tcW w:type="dxa" w:w="4320"/>
          </w:tcPr>
          <w:p>
            <w:r>
              <w:t>Balance &gt; 5 Lakhs to10 Lakhs</w:t>
            </w:r>
          </w:p>
        </w:tc>
        <w:tc>
          <w:tcPr>
            <w:tcW w:type="dxa" w:w="4320"/>
          </w:tcPr>
          <w:p>
            <w:r>
              <w:t>3.00%(p.a)</w:t>
            </w:r>
          </w:p>
        </w:tc>
      </w:tr>
      <w:tr>
        <w:tc>
          <w:tcPr>
            <w:tcW w:type="dxa" w:w="4320"/>
          </w:tcPr>
          <w:p>
            <w:r>
              <w:t>Balance above 10 lakhs</w:t>
            </w:r>
          </w:p>
        </w:tc>
        <w:tc>
          <w:tcPr>
            <w:tcW w:type="dxa" w:w="4320"/>
          </w:tcPr>
          <w:p>
            <w:r>
              <w:t>3.25%(p.a)</w:t>
            </w:r>
          </w:p>
        </w:tc>
      </w:tr>
    </w:tbl>
    <w:p/>
    <w:p>
      <w:r>
        <w:t>---------------------------</w:t>
      </w:r>
    </w:p>
    <w:p>
      <w:r>
        <w:t>TITLE 1: Overview</w:t>
      </w:r>
    </w:p>
    <w:p>
      <w:r>
        <w:t>TITLE 2: RATE ON DOMESTIC TERM DEPOSITS &amp; NRO DEPOSITS* (p.a).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Period</w:t>
            </w:r>
          </w:p>
        </w:tc>
        <w:tc>
          <w:tcPr>
            <w:tcW w:type="dxa" w:w="1728"/>
          </w:tcPr>
          <w:p>
            <w:r>
              <w:t>GeneralPublic (BelowRs.3 crore)</w:t>
            </w:r>
          </w:p>
        </w:tc>
        <w:tc>
          <w:tcPr>
            <w:tcW w:type="dxa" w:w="1728"/>
          </w:tcPr>
          <w:p>
            <w:r>
              <w:t>GeneralPublic (BelowRs.3 crore)</w:t>
            </w:r>
          </w:p>
        </w:tc>
        <w:tc>
          <w:tcPr>
            <w:tcW w:type="dxa" w:w="1728"/>
          </w:tcPr>
          <w:p>
            <w:r>
              <w:t>SeniorCitizens (BelowRs.3 crore)</w:t>
            </w:r>
          </w:p>
        </w:tc>
        <w:tc>
          <w:tcPr>
            <w:tcW w:type="dxa" w:w="1728"/>
          </w:tcPr>
          <w:p>
            <w:r>
              <w:t>SeniorCitizens (BelowRs.3 crore)</w:t>
            </w:r>
          </w:p>
        </w:tc>
      </w:tr>
      <w:tr>
        <w:tc>
          <w:tcPr>
            <w:tcW w:type="dxa" w:w="1728"/>
          </w:tcPr>
          <w:p>
            <w:r>
              <w:t>Period</w:t>
            </w:r>
          </w:p>
        </w:tc>
        <w:tc>
          <w:tcPr>
            <w:tcW w:type="dxa" w:w="1728"/>
          </w:tcPr>
          <w:p>
            <w:r>
              <w:t>Callablew.e.f17.06.2025</w:t>
            </w:r>
          </w:p>
        </w:tc>
        <w:tc>
          <w:tcPr>
            <w:tcW w:type="dxa" w:w="1728"/>
          </w:tcPr>
          <w:p>
            <w:r>
              <w:t>Non-Callable(Above Rs.1 Crore)# w.e.f17.06.2025</w:t>
            </w:r>
          </w:p>
        </w:tc>
        <w:tc>
          <w:tcPr>
            <w:tcW w:type="dxa" w:w="1728"/>
          </w:tcPr>
          <w:p>
            <w:r>
              <w:t>Callablew.e.f17.06.2025</w:t>
            </w:r>
          </w:p>
        </w:tc>
        <w:tc>
          <w:tcPr>
            <w:tcW w:type="dxa" w:w="1728"/>
          </w:tcPr>
          <w:p>
            <w:r>
              <w:t>Non-CallableCallable (Above Rs.1Crore) # w.e.f17.06.2025</w:t>
            </w:r>
          </w:p>
        </w:tc>
      </w:tr>
      <w:tr>
        <w:tc>
          <w:tcPr>
            <w:tcW w:type="dxa" w:w="1728"/>
          </w:tcPr>
          <w:p>
            <w:r>
              <w:t>7-14 days</w:t>
            </w:r>
          </w:p>
        </w:tc>
        <w:tc>
          <w:tcPr>
            <w:tcW w:type="dxa" w:w="1728"/>
          </w:tcPr>
          <w:p>
            <w:r>
              <w:t>4.00</w:t>
            </w:r>
          </w:p>
        </w:tc>
        <w:tc>
          <w:tcPr>
            <w:tcW w:type="dxa" w:w="1728"/>
          </w:tcPr>
          <w:p>
            <w:r>
              <w:t>nan</w:t>
            </w:r>
          </w:p>
        </w:tc>
        <w:tc>
          <w:tcPr>
            <w:tcW w:type="dxa" w:w="1728"/>
          </w:tcPr>
          <w:p>
            <w:r>
              <w:t>4.00</w:t>
            </w:r>
          </w:p>
        </w:tc>
        <w:tc>
          <w:tcPr>
            <w:tcW w:type="dxa" w:w="1728"/>
          </w:tcPr>
          <w:p>
            <w:r>
              <w:t>nan</w:t>
            </w:r>
          </w:p>
        </w:tc>
      </w:tr>
      <w:tr>
        <w:tc>
          <w:tcPr>
            <w:tcW w:type="dxa" w:w="1728"/>
          </w:tcPr>
          <w:p>
            <w:r>
              <w:t>15-29 days</w:t>
            </w:r>
          </w:p>
        </w:tc>
        <w:tc>
          <w:tcPr>
            <w:tcW w:type="dxa" w:w="1728"/>
          </w:tcPr>
          <w:p>
            <w:r>
              <w:t>4.50</w:t>
            </w:r>
          </w:p>
        </w:tc>
        <w:tc>
          <w:tcPr>
            <w:tcW w:type="dxa" w:w="1728"/>
          </w:tcPr>
          <w:p>
            <w:r>
              <w:t>nan</w:t>
            </w:r>
          </w:p>
        </w:tc>
        <w:tc>
          <w:tcPr>
            <w:tcW w:type="dxa" w:w="1728"/>
          </w:tcPr>
          <w:p>
            <w:r>
              <w:t>4.50</w:t>
            </w:r>
          </w:p>
        </w:tc>
        <w:tc>
          <w:tcPr>
            <w:tcW w:type="dxa" w:w="1728"/>
          </w:tcPr>
          <w:p>
            <w:r>
              <w:t>nan</w:t>
            </w:r>
          </w:p>
        </w:tc>
      </w:tr>
      <w:tr>
        <w:tc>
          <w:tcPr>
            <w:tcW w:type="dxa" w:w="1728"/>
          </w:tcPr>
          <w:p>
            <w:r>
              <w:t>30-45 days</w:t>
            </w:r>
          </w:p>
        </w:tc>
        <w:tc>
          <w:tcPr>
            <w:tcW w:type="dxa" w:w="1728"/>
          </w:tcPr>
          <w:p>
            <w:r>
              <w:t>4.75</w:t>
            </w:r>
          </w:p>
        </w:tc>
        <w:tc>
          <w:tcPr>
            <w:tcW w:type="dxa" w:w="1728"/>
          </w:tcPr>
          <w:p>
            <w:r>
              <w:t>nan</w:t>
            </w:r>
          </w:p>
        </w:tc>
        <w:tc>
          <w:tcPr>
            <w:tcW w:type="dxa" w:w="1728"/>
          </w:tcPr>
          <w:p>
            <w:r>
              <w:t>4.75</w:t>
            </w:r>
          </w:p>
        </w:tc>
        <w:tc>
          <w:tcPr>
            <w:tcW w:type="dxa" w:w="1728"/>
          </w:tcPr>
          <w:p>
            <w:r>
              <w:t>nan</w:t>
            </w:r>
          </w:p>
        </w:tc>
      </w:tr>
      <w:tr>
        <w:tc>
          <w:tcPr>
            <w:tcW w:type="dxa" w:w="1728"/>
          </w:tcPr>
          <w:p>
            <w:r>
              <w:t>46-60 days</w:t>
            </w:r>
          </w:p>
        </w:tc>
        <w:tc>
          <w:tcPr>
            <w:tcW w:type="dxa" w:w="1728"/>
          </w:tcPr>
          <w:p>
            <w:r>
              <w:t>5.05</w:t>
            </w:r>
          </w:p>
        </w:tc>
        <w:tc>
          <w:tcPr>
            <w:tcW w:type="dxa" w:w="1728"/>
          </w:tcPr>
          <w:p>
            <w:r>
              <w:t>nan</w:t>
            </w:r>
          </w:p>
        </w:tc>
        <w:tc>
          <w:tcPr>
            <w:tcW w:type="dxa" w:w="1728"/>
          </w:tcPr>
          <w:p>
            <w:r>
              <w:t>5.05</w:t>
            </w:r>
          </w:p>
        </w:tc>
        <w:tc>
          <w:tcPr>
            <w:tcW w:type="dxa" w:w="1728"/>
          </w:tcPr>
          <w:p>
            <w:r>
              <w:t>nan</w:t>
            </w:r>
          </w:p>
        </w:tc>
      </w:tr>
      <w:tr>
        <w:tc>
          <w:tcPr>
            <w:tcW w:type="dxa" w:w="1728"/>
          </w:tcPr>
          <w:p>
            <w:r>
              <w:t>61-90 days</w:t>
            </w:r>
          </w:p>
        </w:tc>
        <w:tc>
          <w:tcPr>
            <w:tcW w:type="dxa" w:w="1728"/>
          </w:tcPr>
          <w:p>
            <w:r>
              <w:t>5.05</w:t>
            </w:r>
          </w:p>
        </w:tc>
        <w:tc>
          <w:tcPr>
            <w:tcW w:type="dxa" w:w="1728"/>
          </w:tcPr>
          <w:p>
            <w:r>
              <w:t>nan</w:t>
            </w:r>
          </w:p>
        </w:tc>
        <w:tc>
          <w:tcPr>
            <w:tcW w:type="dxa" w:w="1728"/>
          </w:tcPr>
          <w:p>
            <w:r>
              <w:t>5.05</w:t>
            </w:r>
          </w:p>
        </w:tc>
        <w:tc>
          <w:tcPr>
            <w:tcW w:type="dxa" w:w="1728"/>
          </w:tcPr>
          <w:p>
            <w:r>
              <w:t>nan</w:t>
            </w:r>
          </w:p>
        </w:tc>
      </w:tr>
      <w:tr>
        <w:tc>
          <w:tcPr>
            <w:tcW w:type="dxa" w:w="1728"/>
          </w:tcPr>
          <w:p>
            <w:r>
              <w:t>91-120 days</w:t>
            </w:r>
          </w:p>
        </w:tc>
        <w:tc>
          <w:tcPr>
            <w:tcW w:type="dxa" w:w="1728"/>
          </w:tcPr>
          <w:p>
            <w:r>
              <w:t>6.05</w:t>
            </w:r>
          </w:p>
        </w:tc>
        <w:tc>
          <w:tcPr>
            <w:tcW w:type="dxa" w:w="1728"/>
          </w:tcPr>
          <w:p>
            <w:r>
              <w:t>6.15</w:t>
            </w:r>
          </w:p>
        </w:tc>
        <w:tc>
          <w:tcPr>
            <w:tcW w:type="dxa" w:w="1728"/>
          </w:tcPr>
          <w:p>
            <w:r>
              <w:t>6.05</w:t>
            </w:r>
          </w:p>
        </w:tc>
        <w:tc>
          <w:tcPr>
            <w:tcW w:type="dxa" w:w="1728"/>
          </w:tcPr>
          <w:p>
            <w:r>
              <w:t>nan</w:t>
            </w:r>
          </w:p>
        </w:tc>
      </w:tr>
      <w:tr>
        <w:tc>
          <w:tcPr>
            <w:tcW w:type="dxa" w:w="1728"/>
          </w:tcPr>
          <w:p>
            <w:r>
              <w:t>121-179 days</w:t>
            </w:r>
          </w:p>
        </w:tc>
        <w:tc>
          <w:tcPr>
            <w:tcW w:type="dxa" w:w="1728"/>
          </w:tcPr>
          <w:p>
            <w:r>
              <w:t>6.05</w:t>
            </w:r>
          </w:p>
        </w:tc>
        <w:tc>
          <w:tcPr>
            <w:tcW w:type="dxa" w:w="1728"/>
          </w:tcPr>
          <w:p>
            <w:r>
              <w:t>6.15</w:t>
            </w:r>
          </w:p>
        </w:tc>
        <w:tc>
          <w:tcPr>
            <w:tcW w:type="dxa" w:w="1728"/>
          </w:tcPr>
          <w:p>
            <w:r>
              <w:t>6.05</w:t>
            </w:r>
          </w:p>
        </w:tc>
        <w:tc>
          <w:tcPr>
            <w:tcW w:type="dxa" w:w="1728"/>
          </w:tcPr>
          <w:p>
            <w:r>
              <w:t>nan</w:t>
            </w:r>
          </w:p>
        </w:tc>
      </w:tr>
      <w:tr>
        <w:tc>
          <w:tcPr>
            <w:tcW w:type="dxa" w:w="1728"/>
          </w:tcPr>
          <w:p>
            <w:r>
              <w:t>180-270 days</w:t>
            </w:r>
          </w:p>
        </w:tc>
        <w:tc>
          <w:tcPr>
            <w:tcW w:type="dxa" w:w="1728"/>
          </w:tcPr>
          <w:p>
            <w:r>
              <w:t>6.25</w:t>
            </w:r>
          </w:p>
        </w:tc>
        <w:tc>
          <w:tcPr>
            <w:tcW w:type="dxa" w:w="1728"/>
          </w:tcPr>
          <w:p>
            <w:r>
              <w:t>6.35</w:t>
            </w:r>
          </w:p>
        </w:tc>
        <w:tc>
          <w:tcPr>
            <w:tcW w:type="dxa" w:w="1728"/>
          </w:tcPr>
          <w:p>
            <w:r>
              <w:t>6.25</w:t>
            </w:r>
          </w:p>
        </w:tc>
        <w:tc>
          <w:tcPr>
            <w:tcW w:type="dxa" w:w="1728"/>
          </w:tcPr>
          <w:p>
            <w:r>
              <w:t>nan</w:t>
            </w:r>
          </w:p>
        </w:tc>
      </w:tr>
      <w:tr>
        <w:tc>
          <w:tcPr>
            <w:tcW w:type="dxa" w:w="1728"/>
          </w:tcPr>
          <w:p>
            <w:r>
              <w:t>271 days to less than 1year</w:t>
            </w:r>
          </w:p>
        </w:tc>
        <w:tc>
          <w:tcPr>
            <w:tcW w:type="dxa" w:w="1728"/>
          </w:tcPr>
          <w:p>
            <w:r>
              <w:t>6.35</w:t>
            </w:r>
          </w:p>
        </w:tc>
        <w:tc>
          <w:tcPr>
            <w:tcW w:type="dxa" w:w="1728"/>
          </w:tcPr>
          <w:p>
            <w:r>
              <w:t>6.45</w:t>
            </w:r>
          </w:p>
        </w:tc>
        <w:tc>
          <w:tcPr>
            <w:tcW w:type="dxa" w:w="1728"/>
          </w:tcPr>
          <w:p>
            <w:r>
              <w:t>6.35</w:t>
            </w:r>
          </w:p>
        </w:tc>
        <w:tc>
          <w:tcPr>
            <w:tcW w:type="dxa" w:w="1728"/>
          </w:tcPr>
          <w:p>
            <w:r>
              <w:t>nan</w:t>
            </w:r>
          </w:p>
        </w:tc>
      </w:tr>
      <w:tr>
        <w:tc>
          <w:tcPr>
            <w:tcW w:type="dxa" w:w="1728"/>
          </w:tcPr>
          <w:p>
            <w:r>
              <w:t>1 Year</w:t>
            </w:r>
          </w:p>
        </w:tc>
        <w:tc>
          <w:tcPr>
            <w:tcW w:type="dxa" w:w="1728"/>
          </w:tcPr>
          <w:p>
            <w:r>
              <w:t>6.80</w:t>
            </w:r>
          </w:p>
        </w:tc>
        <w:tc>
          <w:tcPr>
            <w:tcW w:type="dxa" w:w="1728"/>
          </w:tcPr>
          <w:p>
            <w:r>
              <w:t>6.90</w:t>
            </w:r>
          </w:p>
        </w:tc>
        <w:tc>
          <w:tcPr>
            <w:tcW w:type="dxa" w:w="1728"/>
          </w:tcPr>
          <w:p>
            <w:r>
              <w:t>7.30</w:t>
            </w:r>
          </w:p>
        </w:tc>
        <w:tc>
          <w:tcPr>
            <w:tcW w:type="dxa" w:w="1728"/>
          </w:tcPr>
          <w:p>
            <w:r>
              <w:t>nan</w:t>
            </w:r>
          </w:p>
        </w:tc>
      </w:tr>
      <w:tr>
        <w:tc>
          <w:tcPr>
            <w:tcW w:type="dxa" w:w="1728"/>
          </w:tcPr>
          <w:p>
            <w:r>
              <w:t>above 1 year to less than400 days</w:t>
            </w:r>
          </w:p>
        </w:tc>
        <w:tc>
          <w:tcPr>
            <w:tcW w:type="dxa" w:w="1728"/>
          </w:tcPr>
          <w:p>
            <w:r>
              <w:t>6.80</w:t>
            </w:r>
          </w:p>
        </w:tc>
        <w:tc>
          <w:tcPr>
            <w:tcW w:type="dxa" w:w="1728"/>
          </w:tcPr>
          <w:p>
            <w:r>
              <w:t>6.90</w:t>
            </w:r>
          </w:p>
        </w:tc>
        <w:tc>
          <w:tcPr>
            <w:tcW w:type="dxa" w:w="1728"/>
          </w:tcPr>
          <w:p>
            <w:r>
              <w:t>7.30</w:t>
            </w:r>
          </w:p>
        </w:tc>
        <w:tc>
          <w:tcPr>
            <w:tcW w:type="dxa" w:w="1728"/>
          </w:tcPr>
          <w:p>
            <w:r>
              <w:t>nan</w:t>
            </w:r>
          </w:p>
        </w:tc>
      </w:tr>
      <w:tr>
        <w:tc>
          <w:tcPr>
            <w:tcW w:type="dxa" w:w="1728"/>
          </w:tcPr>
          <w:p>
            <w:r>
              <w:t>400 days (TMB400 SpecialDeposit Scheme)</w:t>
            </w:r>
          </w:p>
        </w:tc>
        <w:tc>
          <w:tcPr>
            <w:tcW w:type="dxa" w:w="1728"/>
          </w:tcPr>
          <w:p>
            <w:r>
              <w:t>7.05</w:t>
            </w:r>
          </w:p>
        </w:tc>
        <w:tc>
          <w:tcPr>
            <w:tcW w:type="dxa" w:w="1728"/>
          </w:tcPr>
          <w:p>
            <w:r>
              <w:t>7.15</w:t>
            </w:r>
          </w:p>
        </w:tc>
        <w:tc>
          <w:tcPr>
            <w:tcW w:type="dxa" w:w="1728"/>
          </w:tcPr>
          <w:p>
            <w:r>
              <w:t>7.55</w:t>
            </w:r>
          </w:p>
        </w:tc>
        <w:tc>
          <w:tcPr>
            <w:tcW w:type="dxa" w:w="1728"/>
          </w:tcPr>
          <w:p>
            <w:r>
              <w:t>nan</w:t>
            </w:r>
          </w:p>
        </w:tc>
      </w:tr>
      <w:tr>
        <w:tc>
          <w:tcPr>
            <w:tcW w:type="dxa" w:w="1728"/>
          </w:tcPr>
          <w:p>
            <w:r>
              <w:t>Above 400 days to lessthan 2 years</w:t>
            </w:r>
          </w:p>
        </w:tc>
        <w:tc>
          <w:tcPr>
            <w:tcW w:type="dxa" w:w="1728"/>
          </w:tcPr>
          <w:p>
            <w:r>
              <w:t>6.60</w:t>
            </w:r>
          </w:p>
        </w:tc>
        <w:tc>
          <w:tcPr>
            <w:tcW w:type="dxa" w:w="1728"/>
          </w:tcPr>
          <w:p>
            <w:r>
              <w:t>6.70</w:t>
            </w:r>
          </w:p>
        </w:tc>
        <w:tc>
          <w:tcPr>
            <w:tcW w:type="dxa" w:w="1728"/>
          </w:tcPr>
          <w:p>
            <w:r>
              <w:t>7.10</w:t>
            </w:r>
          </w:p>
        </w:tc>
        <w:tc>
          <w:tcPr>
            <w:tcW w:type="dxa" w:w="1728"/>
          </w:tcPr>
          <w:p>
            <w:r>
              <w:t>nan</w:t>
            </w:r>
          </w:p>
        </w:tc>
      </w:tr>
      <w:tr>
        <w:tc>
          <w:tcPr>
            <w:tcW w:type="dxa" w:w="1728"/>
          </w:tcPr>
          <w:p>
            <w:r>
              <w:t>2 years to less than 3years</w:t>
            </w:r>
          </w:p>
        </w:tc>
        <w:tc>
          <w:tcPr>
            <w:tcW w:type="dxa" w:w="1728"/>
          </w:tcPr>
          <w:p>
            <w:r>
              <w:t>6.40</w:t>
            </w:r>
          </w:p>
        </w:tc>
        <w:tc>
          <w:tcPr>
            <w:tcW w:type="dxa" w:w="1728"/>
          </w:tcPr>
          <w:p>
            <w:r>
              <w:t>6.50</w:t>
            </w:r>
          </w:p>
        </w:tc>
        <w:tc>
          <w:tcPr>
            <w:tcW w:type="dxa" w:w="1728"/>
          </w:tcPr>
          <w:p>
            <w:r>
              <w:t>6.90</w:t>
            </w:r>
          </w:p>
        </w:tc>
        <w:tc>
          <w:tcPr>
            <w:tcW w:type="dxa" w:w="1728"/>
          </w:tcPr>
          <w:p>
            <w:r>
              <w:t>7.00</w:t>
            </w:r>
          </w:p>
        </w:tc>
      </w:tr>
      <w:tr>
        <w:tc>
          <w:tcPr>
            <w:tcW w:type="dxa" w:w="1728"/>
          </w:tcPr>
          <w:p>
            <w:r>
              <w:t>3 years to 10 years</w:t>
            </w:r>
          </w:p>
        </w:tc>
        <w:tc>
          <w:tcPr>
            <w:tcW w:type="dxa" w:w="1728"/>
          </w:tcPr>
          <w:p>
            <w:r>
              <w:t>6.25</w:t>
            </w:r>
          </w:p>
        </w:tc>
        <w:tc>
          <w:tcPr>
            <w:tcW w:type="dxa" w:w="1728"/>
          </w:tcPr>
          <w:p>
            <w:r>
              <w:t>6.35</w:t>
            </w:r>
          </w:p>
        </w:tc>
        <w:tc>
          <w:tcPr>
            <w:tcW w:type="dxa" w:w="1728"/>
          </w:tcPr>
          <w:p>
            <w:r>
              <w:t>6.75</w:t>
            </w:r>
          </w:p>
        </w:tc>
        <w:tc>
          <w:tcPr>
            <w:tcW w:type="dxa" w:w="1728"/>
          </w:tcPr>
          <w:p>
            <w:r>
              <w:t>6.85</w:t>
            </w:r>
          </w:p>
        </w:tc>
      </w:tr>
    </w:tbl>
    <w:p/>
    <w:p>
      <w:r>
        <w:t>---------------------------</w:t>
      </w:r>
    </w:p>
    <w:p>
      <w:r>
        <w:t>TITLE 1: Deposit Interest Rates</w:t>
      </w:r>
    </w:p>
    <w:p>
      <w:r>
        <w:t>TITLE 2: Overview</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c>
          <w:tcPr>
            <w:tcW w:type="dxa" w:w="785"/>
          </w:tcPr>
          <w:p>
            <w:r>
              <w:t>Rate on BulkDeposits</w:t>
            </w:r>
          </w:p>
        </w:tc>
      </w:tr>
      <w:tr>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c>
          <w:tcPr>
            <w:tcW w:type="dxa" w:w="785"/>
          </w:tcPr>
          <w:p>
            <w:r>
              <w:t>(Domestic TermDeposits &amp; NRODeposits)(%p.a)</w:t>
            </w:r>
          </w:p>
        </w:tc>
      </w:tr>
      <w:tr>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c>
          <w:tcPr>
            <w:tcW w:type="dxa" w:w="785"/>
          </w:tcPr>
          <w:p>
            <w:r>
              <w:t>With effect from27.08.2025</w:t>
            </w:r>
          </w:p>
        </w:tc>
      </w:tr>
      <w:tr>
        <w:tc>
          <w:tcPr>
            <w:tcW w:type="dxa" w:w="785"/>
          </w:tcPr>
          <w:p>
            <w:r>
              <w:t>Period</w:t>
            </w:r>
          </w:p>
        </w:tc>
        <w:tc>
          <w:tcPr>
            <w:tcW w:type="dxa" w:w="785"/>
          </w:tcPr>
          <w:p>
            <w:r>
              <w:t>Callable</w:t>
            </w:r>
          </w:p>
        </w:tc>
        <w:tc>
          <w:tcPr>
            <w:tcW w:type="dxa" w:w="785"/>
          </w:tcPr>
          <w:p>
            <w:r>
              <w:t>Callable</w:t>
            </w:r>
          </w:p>
        </w:tc>
        <w:tc>
          <w:tcPr>
            <w:tcW w:type="dxa" w:w="785"/>
          </w:tcPr>
          <w:p>
            <w:r>
              <w:t>Callable</w:t>
            </w:r>
          </w:p>
        </w:tc>
        <w:tc>
          <w:tcPr>
            <w:tcW w:type="dxa" w:w="785"/>
          </w:tcPr>
          <w:p>
            <w:r>
              <w:t>Callable</w:t>
            </w:r>
          </w:p>
        </w:tc>
        <w:tc>
          <w:tcPr>
            <w:tcW w:type="dxa" w:w="785"/>
          </w:tcPr>
          <w:p>
            <w:r>
              <w:t>Callable</w:t>
            </w:r>
          </w:p>
        </w:tc>
        <w:tc>
          <w:tcPr>
            <w:tcW w:type="dxa" w:w="785"/>
          </w:tcPr>
          <w:p>
            <w:r>
              <w:t>Non-Callable#</w:t>
            </w:r>
          </w:p>
        </w:tc>
        <w:tc>
          <w:tcPr>
            <w:tcW w:type="dxa" w:w="785"/>
          </w:tcPr>
          <w:p>
            <w:r>
              <w:t>Non-Callable#</w:t>
            </w:r>
          </w:p>
        </w:tc>
        <w:tc>
          <w:tcPr>
            <w:tcW w:type="dxa" w:w="785"/>
          </w:tcPr>
          <w:p>
            <w:r>
              <w:t>Non-Callable#</w:t>
            </w:r>
          </w:p>
        </w:tc>
        <w:tc>
          <w:tcPr>
            <w:tcW w:type="dxa" w:w="785"/>
          </w:tcPr>
          <w:p>
            <w:r>
              <w:t>Non-Callable#</w:t>
            </w:r>
          </w:p>
        </w:tc>
        <w:tc>
          <w:tcPr>
            <w:tcW w:type="dxa" w:w="785"/>
          </w:tcPr>
          <w:p>
            <w:r>
              <w:t>Non-Callable#</w:t>
            </w:r>
          </w:p>
        </w:tc>
      </w:tr>
      <w:tr>
        <w:tc>
          <w:tcPr>
            <w:tcW w:type="dxa" w:w="785"/>
          </w:tcPr>
          <w:p>
            <w:r>
              <w:t>Period</w:t>
            </w:r>
          </w:p>
        </w:tc>
        <w:tc>
          <w:tcPr>
            <w:tcW w:type="dxa" w:w="785"/>
          </w:tcPr>
          <w:p>
            <w:r>
              <w:t>3 to &lt;10cr</w:t>
            </w:r>
          </w:p>
        </w:tc>
        <w:tc>
          <w:tcPr>
            <w:tcW w:type="dxa" w:w="785"/>
          </w:tcPr>
          <w:p>
            <w:r>
              <w:t>10 to &lt;25cr</w:t>
            </w:r>
          </w:p>
        </w:tc>
        <w:tc>
          <w:tcPr>
            <w:tcW w:type="dxa" w:w="785"/>
          </w:tcPr>
          <w:p>
            <w:r>
              <w:t>25 to &lt;50cr</w:t>
            </w:r>
          </w:p>
        </w:tc>
        <w:tc>
          <w:tcPr>
            <w:tcW w:type="dxa" w:w="785"/>
          </w:tcPr>
          <w:p>
            <w:r>
              <w:t>50 to &lt;100cr</w:t>
            </w:r>
          </w:p>
        </w:tc>
        <w:tc>
          <w:tcPr>
            <w:tcW w:type="dxa" w:w="785"/>
          </w:tcPr>
          <w:p>
            <w:r>
              <w:t>100 cr &amp;above</w:t>
            </w:r>
          </w:p>
        </w:tc>
        <w:tc>
          <w:tcPr>
            <w:tcW w:type="dxa" w:w="785"/>
          </w:tcPr>
          <w:p>
            <w:r>
              <w:t>3 to &lt;10cr</w:t>
            </w:r>
          </w:p>
        </w:tc>
        <w:tc>
          <w:tcPr>
            <w:tcW w:type="dxa" w:w="785"/>
          </w:tcPr>
          <w:p>
            <w:r>
              <w:t>10 to &lt;25cr</w:t>
            </w:r>
          </w:p>
        </w:tc>
        <w:tc>
          <w:tcPr>
            <w:tcW w:type="dxa" w:w="785"/>
          </w:tcPr>
          <w:p>
            <w:r>
              <w:t>25 to &lt;50cr</w:t>
            </w:r>
          </w:p>
        </w:tc>
        <w:tc>
          <w:tcPr>
            <w:tcW w:type="dxa" w:w="785"/>
          </w:tcPr>
          <w:p>
            <w:r>
              <w:t>50 to &lt;100cr</w:t>
            </w:r>
          </w:p>
        </w:tc>
        <w:tc>
          <w:tcPr>
            <w:tcW w:type="dxa" w:w="785"/>
          </w:tcPr>
          <w:p>
            <w:r>
              <w:t>100 cr &amp;above</w:t>
            </w:r>
          </w:p>
        </w:tc>
      </w:tr>
      <w:tr>
        <w:tc>
          <w:tcPr>
            <w:tcW w:type="dxa" w:w="785"/>
          </w:tcPr>
          <w:p>
            <w:r>
              <w:t>7-14 days</w:t>
            </w:r>
          </w:p>
        </w:tc>
        <w:tc>
          <w:tcPr>
            <w:tcW w:type="dxa" w:w="785"/>
          </w:tcPr>
          <w:p>
            <w:r>
              <w:t>4.50</w:t>
            </w:r>
          </w:p>
        </w:tc>
        <w:tc>
          <w:tcPr>
            <w:tcW w:type="dxa" w:w="785"/>
          </w:tcPr>
          <w:p>
            <w:r>
              <w:t>4.50</w:t>
            </w:r>
          </w:p>
        </w:tc>
        <w:tc>
          <w:tcPr>
            <w:tcW w:type="dxa" w:w="785"/>
          </w:tcPr>
          <w:p>
            <w:r>
              <w:t>4.50</w:t>
            </w:r>
          </w:p>
        </w:tc>
        <w:tc>
          <w:tcPr>
            <w:tcW w:type="dxa" w:w="785"/>
          </w:tcPr>
          <w:p>
            <w:r>
              <w:t>4.50</w:t>
            </w:r>
          </w:p>
        </w:tc>
        <w:tc>
          <w:tcPr>
            <w:tcW w:type="dxa" w:w="785"/>
          </w:tcPr>
          <w:p>
            <w:r>
              <w:t>4.50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15-29 days</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5.00</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30-45 days</w:t>
            </w:r>
          </w:p>
        </w:tc>
        <w:tc>
          <w:tcPr>
            <w:tcW w:type="dxa" w:w="785"/>
          </w:tcPr>
          <w:p>
            <w:r>
              <w:t>5.10</w:t>
            </w:r>
          </w:p>
        </w:tc>
        <w:tc>
          <w:tcPr>
            <w:tcW w:type="dxa" w:w="785"/>
          </w:tcPr>
          <w:p>
            <w:r>
              <w:t>5.10</w:t>
            </w:r>
          </w:p>
        </w:tc>
        <w:tc>
          <w:tcPr>
            <w:tcW w:type="dxa" w:w="785"/>
          </w:tcPr>
          <w:p>
            <w:r>
              <w:t>5.10</w:t>
            </w:r>
          </w:p>
        </w:tc>
        <w:tc>
          <w:tcPr>
            <w:tcW w:type="dxa" w:w="785"/>
          </w:tcPr>
          <w:p>
            <w:r>
              <w:t>5.25</w:t>
            </w:r>
          </w:p>
        </w:tc>
        <w:tc>
          <w:tcPr>
            <w:tcW w:type="dxa" w:w="785"/>
          </w:tcPr>
          <w:p>
            <w:r>
              <w:t>5.25</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46-60 days</w:t>
            </w:r>
          </w:p>
        </w:tc>
        <w:tc>
          <w:tcPr>
            <w:tcW w:type="dxa" w:w="785"/>
          </w:tcPr>
          <w:p>
            <w:r>
              <w:t>5.50</w:t>
            </w:r>
          </w:p>
        </w:tc>
        <w:tc>
          <w:tcPr>
            <w:tcW w:type="dxa" w:w="785"/>
          </w:tcPr>
          <w:p>
            <w:r>
              <w:t>5.50</w:t>
            </w:r>
          </w:p>
        </w:tc>
        <w:tc>
          <w:tcPr>
            <w:tcW w:type="dxa" w:w="785"/>
          </w:tcPr>
          <w:p>
            <w:r>
              <w:t>5.50</w:t>
            </w:r>
          </w:p>
        </w:tc>
        <w:tc>
          <w:tcPr>
            <w:tcW w:type="dxa" w:w="785"/>
          </w:tcPr>
          <w:p>
            <w:r>
              <w:t>5.50</w:t>
            </w:r>
          </w:p>
        </w:tc>
        <w:tc>
          <w:tcPr>
            <w:tcW w:type="dxa" w:w="785"/>
          </w:tcPr>
          <w:p>
            <w:r>
              <w:t>5.60</w:t>
            </w:r>
          </w:p>
        </w:tc>
        <w:tc>
          <w:tcPr>
            <w:tcW w:type="dxa" w:w="785"/>
          </w:tcPr>
          <w:p>
            <w:r>
              <w:t>5.60</w:t>
            </w:r>
          </w:p>
        </w:tc>
        <w:tc>
          <w:tcPr>
            <w:tcW w:type="dxa" w:w="785"/>
          </w:tcPr>
          <w:p>
            <w:r>
              <w:t>5.60</w:t>
            </w:r>
          </w:p>
        </w:tc>
        <w:tc>
          <w:tcPr>
            <w:tcW w:type="dxa" w:w="785"/>
          </w:tcPr>
          <w:p>
            <w:r>
              <w:t>5.60</w:t>
            </w:r>
          </w:p>
        </w:tc>
        <w:tc>
          <w:tcPr>
            <w:tcW w:type="dxa" w:w="785"/>
          </w:tcPr>
          <w:p>
            <w:r>
              <w:t>5.60</w:t>
            </w:r>
          </w:p>
        </w:tc>
        <w:tc>
          <w:tcPr>
            <w:tcW w:type="dxa" w:w="785"/>
          </w:tcPr>
          <w:p>
            <w:r>
              <w:t>5.70</w:t>
            </w:r>
          </w:p>
        </w:tc>
      </w:tr>
      <w:tr>
        <w:tc>
          <w:tcPr>
            <w:tcW w:type="dxa" w:w="785"/>
          </w:tcPr>
          <w:p>
            <w:r>
              <w:t>61-90 days</w:t>
            </w:r>
          </w:p>
        </w:tc>
        <w:tc>
          <w:tcPr>
            <w:tcW w:type="dxa" w:w="785"/>
          </w:tcPr>
          <w:p>
            <w:r>
              <w:t>5.70</w:t>
            </w:r>
          </w:p>
        </w:tc>
        <w:tc>
          <w:tcPr>
            <w:tcW w:type="dxa" w:w="785"/>
          </w:tcPr>
          <w:p>
            <w:r>
              <w:t>5.70</w:t>
            </w:r>
          </w:p>
        </w:tc>
        <w:tc>
          <w:tcPr>
            <w:tcW w:type="dxa" w:w="785"/>
          </w:tcPr>
          <w:p>
            <w:r>
              <w:t>5.70</w:t>
            </w:r>
          </w:p>
        </w:tc>
        <w:tc>
          <w:tcPr>
            <w:tcW w:type="dxa" w:w="785"/>
          </w:tcPr>
          <w:p>
            <w:r>
              <w:t>5.80</w:t>
            </w:r>
          </w:p>
        </w:tc>
        <w:tc>
          <w:tcPr>
            <w:tcW w:type="dxa" w:w="785"/>
          </w:tcPr>
          <w:p>
            <w:r>
              <w:t>5.90</w:t>
            </w:r>
          </w:p>
        </w:tc>
        <w:tc>
          <w:tcPr>
            <w:tcW w:type="dxa" w:w="785"/>
          </w:tcPr>
          <w:p>
            <w:r>
              <w:t>5.80</w:t>
            </w:r>
          </w:p>
        </w:tc>
        <w:tc>
          <w:tcPr>
            <w:tcW w:type="dxa" w:w="785"/>
          </w:tcPr>
          <w:p>
            <w:r>
              <w:t>5.80</w:t>
            </w:r>
          </w:p>
        </w:tc>
        <w:tc>
          <w:tcPr>
            <w:tcW w:type="dxa" w:w="785"/>
          </w:tcPr>
          <w:p>
            <w:r>
              <w:t>5.80</w:t>
            </w:r>
          </w:p>
        </w:tc>
        <w:tc>
          <w:tcPr>
            <w:tcW w:type="dxa" w:w="785"/>
          </w:tcPr>
          <w:p>
            <w:r>
              <w:t>5.90</w:t>
            </w:r>
          </w:p>
        </w:tc>
        <w:tc>
          <w:tcPr>
            <w:tcW w:type="dxa" w:w="785"/>
          </w:tcPr>
          <w:p>
            <w:r>
              <w:t>6.00</w:t>
            </w:r>
          </w:p>
        </w:tc>
      </w:tr>
      <w:tr>
        <w:tc>
          <w:tcPr>
            <w:tcW w:type="dxa" w:w="785"/>
          </w:tcPr>
          <w:p>
            <w:r>
              <w:t>91-120 days</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r>
      <w:tr>
        <w:tc>
          <w:tcPr>
            <w:tcW w:type="dxa" w:w="785"/>
          </w:tcPr>
          <w:p>
            <w:r>
              <w:t>121-179 days</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6.25</w:t>
            </w:r>
          </w:p>
        </w:tc>
        <w:tc>
          <w:tcPr>
            <w:tcW w:type="dxa" w:w="785"/>
          </w:tcPr>
          <w:p>
            <w:r>
              <w:t>6.35</w:t>
            </w:r>
          </w:p>
        </w:tc>
        <w:tc>
          <w:tcPr>
            <w:tcW w:type="dxa" w:w="785"/>
          </w:tcPr>
          <w:p>
            <w:r>
              <w:t>6.35</w:t>
            </w:r>
          </w:p>
        </w:tc>
        <w:tc>
          <w:tcPr>
            <w:tcW w:type="dxa" w:w="785"/>
          </w:tcPr>
          <w:p>
            <w:r>
              <w:t>6.35</w:t>
            </w:r>
          </w:p>
        </w:tc>
        <w:tc>
          <w:tcPr>
            <w:tcW w:type="dxa" w:w="785"/>
          </w:tcPr>
          <w:p>
            <w:r>
              <w:t>6.35</w:t>
            </w:r>
          </w:p>
        </w:tc>
        <w:tc>
          <w:tcPr>
            <w:tcW w:type="dxa" w:w="785"/>
          </w:tcPr>
          <w:p>
            <w:r>
              <w:t>6.35</w:t>
            </w:r>
          </w:p>
        </w:tc>
      </w:tr>
      <w:tr>
        <w:tc>
          <w:tcPr>
            <w:tcW w:type="dxa" w:w="785"/>
          </w:tcPr>
          <w:p>
            <w:r>
              <w:t>180-270 days</w:t>
            </w:r>
          </w:p>
        </w:tc>
        <w:tc>
          <w:tcPr>
            <w:tcW w:type="dxa" w:w="785"/>
          </w:tcPr>
          <w:p>
            <w:r>
              <w:t>6.40</w:t>
            </w:r>
          </w:p>
        </w:tc>
        <w:tc>
          <w:tcPr>
            <w:tcW w:type="dxa" w:w="785"/>
          </w:tcPr>
          <w:p>
            <w:r>
              <w:t>6.40</w:t>
            </w:r>
          </w:p>
        </w:tc>
        <w:tc>
          <w:tcPr>
            <w:tcW w:type="dxa" w:w="785"/>
          </w:tcPr>
          <w:p>
            <w:r>
              <w:t>6.40</w:t>
            </w:r>
          </w:p>
        </w:tc>
        <w:tc>
          <w:tcPr>
            <w:tcW w:type="dxa" w:w="785"/>
          </w:tcPr>
          <w:p>
            <w:r>
              <w:t>6.50</w:t>
            </w:r>
          </w:p>
        </w:tc>
        <w:tc>
          <w:tcPr>
            <w:tcW w:type="dxa" w:w="785"/>
          </w:tcPr>
          <w:p>
            <w:r>
              <w:t>6.50</w:t>
            </w:r>
          </w:p>
        </w:tc>
        <w:tc>
          <w:tcPr>
            <w:tcW w:type="dxa" w:w="785"/>
          </w:tcPr>
          <w:p>
            <w:r>
              <w:t>6.50</w:t>
            </w:r>
          </w:p>
        </w:tc>
        <w:tc>
          <w:tcPr>
            <w:tcW w:type="dxa" w:w="785"/>
          </w:tcPr>
          <w:p>
            <w:r>
              <w:t>6.50</w:t>
            </w:r>
          </w:p>
        </w:tc>
        <w:tc>
          <w:tcPr>
            <w:tcW w:type="dxa" w:w="785"/>
          </w:tcPr>
          <w:p>
            <w:r>
              <w:t>6.50</w:t>
            </w:r>
          </w:p>
        </w:tc>
        <w:tc>
          <w:tcPr>
            <w:tcW w:type="dxa" w:w="785"/>
          </w:tcPr>
          <w:p>
            <w:r>
              <w:t>6.65</w:t>
            </w:r>
          </w:p>
        </w:tc>
        <w:tc>
          <w:tcPr>
            <w:tcW w:type="dxa" w:w="785"/>
          </w:tcPr>
          <w:p>
            <w:r>
              <w:t>6.60</w:t>
            </w:r>
          </w:p>
        </w:tc>
      </w:tr>
      <w:tr>
        <w:tc>
          <w:tcPr>
            <w:tcW w:type="dxa" w:w="785"/>
          </w:tcPr>
          <w:p>
            <w:r>
              <w:t>271 days to less than 1year</w:t>
            </w:r>
          </w:p>
        </w:tc>
        <w:tc>
          <w:tcPr>
            <w:tcW w:type="dxa" w:w="785"/>
          </w:tcPr>
          <w:p>
            <w:r>
              <w:t>6.65</w:t>
            </w:r>
          </w:p>
        </w:tc>
        <w:tc>
          <w:tcPr>
            <w:tcW w:type="dxa" w:w="785"/>
          </w:tcPr>
          <w:p>
            <w:r>
              <w:t>6.65</w:t>
            </w:r>
          </w:p>
        </w:tc>
        <w:tc>
          <w:tcPr>
            <w:tcW w:type="dxa" w:w="785"/>
          </w:tcPr>
          <w:p>
            <w:r>
              <w:t>6.75</w:t>
            </w:r>
          </w:p>
        </w:tc>
        <w:tc>
          <w:tcPr>
            <w:tcW w:type="dxa" w:w="785"/>
          </w:tcPr>
          <w:p>
            <w:r>
              <w:t>6.75</w:t>
            </w:r>
          </w:p>
        </w:tc>
        <w:tc>
          <w:tcPr>
            <w:tcW w:type="dxa" w:w="785"/>
          </w:tcPr>
          <w:p>
            <w:r>
              <w:t>6.75</w:t>
            </w:r>
          </w:p>
        </w:tc>
        <w:tc>
          <w:tcPr>
            <w:tcW w:type="dxa" w:w="785"/>
          </w:tcPr>
          <w:p>
            <w:r>
              <w:t>6.75</w:t>
            </w:r>
          </w:p>
        </w:tc>
        <w:tc>
          <w:tcPr>
            <w:tcW w:type="dxa" w:w="785"/>
          </w:tcPr>
          <w:p>
            <w:r>
              <w:t>6.75</w:t>
            </w:r>
          </w:p>
        </w:tc>
        <w:tc>
          <w:tcPr>
            <w:tcW w:type="dxa" w:w="785"/>
          </w:tcPr>
          <w:p>
            <w:r>
              <w:t>6.85</w:t>
            </w:r>
          </w:p>
        </w:tc>
        <w:tc>
          <w:tcPr>
            <w:tcW w:type="dxa" w:w="785"/>
          </w:tcPr>
          <w:p>
            <w:r>
              <w:t>6.85</w:t>
            </w:r>
          </w:p>
        </w:tc>
        <w:tc>
          <w:tcPr>
            <w:tcW w:type="dxa" w:w="785"/>
          </w:tcPr>
          <w:p>
            <w:r>
              <w:t>6.85</w:t>
            </w:r>
          </w:p>
        </w:tc>
      </w:tr>
      <w:tr>
        <w:tc>
          <w:tcPr>
            <w:tcW w:type="dxa" w:w="785"/>
          </w:tcPr>
          <w:p>
            <w:r>
              <w:t>1 year</w:t>
            </w:r>
          </w:p>
        </w:tc>
        <w:tc>
          <w:tcPr>
            <w:tcW w:type="dxa" w:w="785"/>
          </w:tcPr>
          <w:p>
            <w:r>
              <w:t>6.75</w:t>
            </w:r>
          </w:p>
        </w:tc>
        <w:tc>
          <w:tcPr>
            <w:tcW w:type="dxa" w:w="785"/>
          </w:tcPr>
          <w:p>
            <w:r>
              <w:t>6.75</w:t>
            </w:r>
          </w:p>
        </w:tc>
        <w:tc>
          <w:tcPr>
            <w:tcW w:type="dxa" w:w="785"/>
          </w:tcPr>
          <w:p>
            <w:r>
              <w:t>6.90</w:t>
            </w:r>
          </w:p>
        </w:tc>
        <w:tc>
          <w:tcPr>
            <w:tcW w:type="dxa" w:w="785"/>
          </w:tcPr>
          <w:p>
            <w:r>
              <w:t>6.95</w:t>
            </w:r>
          </w:p>
        </w:tc>
        <w:tc>
          <w:tcPr>
            <w:tcW w:type="dxa" w:w="785"/>
          </w:tcPr>
          <w:p>
            <w:r>
              <w:t>6.80</w:t>
            </w:r>
          </w:p>
        </w:tc>
        <w:tc>
          <w:tcPr>
            <w:tcW w:type="dxa" w:w="785"/>
          </w:tcPr>
          <w:p>
            <w:r>
              <w:t>6.85</w:t>
            </w:r>
          </w:p>
        </w:tc>
        <w:tc>
          <w:tcPr>
            <w:tcW w:type="dxa" w:w="785"/>
          </w:tcPr>
          <w:p>
            <w:r>
              <w:t>6.85</w:t>
            </w:r>
          </w:p>
        </w:tc>
        <w:tc>
          <w:tcPr>
            <w:tcW w:type="dxa" w:w="785"/>
          </w:tcPr>
          <w:p>
            <w:r>
              <w:t>7.00</w:t>
            </w:r>
          </w:p>
        </w:tc>
        <w:tc>
          <w:tcPr>
            <w:tcW w:type="dxa" w:w="785"/>
          </w:tcPr>
          <w:p>
            <w:r>
              <w:t>7.05</w:t>
            </w:r>
          </w:p>
        </w:tc>
        <w:tc>
          <w:tcPr>
            <w:tcW w:type="dxa" w:w="785"/>
          </w:tcPr>
          <w:p>
            <w:r>
              <w:t>6.90</w:t>
            </w:r>
          </w:p>
        </w:tc>
      </w:tr>
      <w:tr>
        <w:tc>
          <w:tcPr>
            <w:tcW w:type="dxa" w:w="785"/>
          </w:tcPr>
          <w:p>
            <w:r>
              <w:t>&gt;1 year to 13 months</w:t>
            </w:r>
          </w:p>
        </w:tc>
        <w:tc>
          <w:tcPr>
            <w:tcW w:type="dxa" w:w="785"/>
          </w:tcPr>
          <w:p>
            <w:r>
              <w:t>6.75</w:t>
            </w:r>
          </w:p>
        </w:tc>
        <w:tc>
          <w:tcPr>
            <w:tcW w:type="dxa" w:w="785"/>
          </w:tcPr>
          <w:p>
            <w:r>
              <w:t>6.75</w:t>
            </w:r>
          </w:p>
        </w:tc>
        <w:tc>
          <w:tcPr>
            <w:tcW w:type="dxa" w:w="785"/>
          </w:tcPr>
          <w:p>
            <w:r>
              <w:t>6.75</w:t>
            </w:r>
          </w:p>
        </w:tc>
        <w:tc>
          <w:tcPr>
            <w:tcW w:type="dxa" w:w="785"/>
          </w:tcPr>
          <w:p>
            <w:r>
              <w:t>6.85</w:t>
            </w:r>
          </w:p>
        </w:tc>
        <w:tc>
          <w:tcPr>
            <w:tcW w:type="dxa" w:w="785"/>
          </w:tcPr>
          <w:p>
            <w:r>
              <w:t>6.85</w:t>
            </w:r>
          </w:p>
        </w:tc>
        <w:tc>
          <w:tcPr>
            <w:tcW w:type="dxa" w:w="785"/>
          </w:tcPr>
          <w:p>
            <w:r>
              <w:t>6.85</w:t>
            </w:r>
          </w:p>
        </w:tc>
        <w:tc>
          <w:tcPr>
            <w:tcW w:type="dxa" w:w="785"/>
          </w:tcPr>
          <w:p>
            <w:r>
              <w:t>6.85</w:t>
            </w:r>
          </w:p>
        </w:tc>
        <w:tc>
          <w:tcPr>
            <w:tcW w:type="dxa" w:w="785"/>
          </w:tcPr>
          <w:p>
            <w:r>
              <w:t>7.00</w:t>
            </w:r>
          </w:p>
        </w:tc>
        <w:tc>
          <w:tcPr>
            <w:tcW w:type="dxa" w:w="785"/>
          </w:tcPr>
          <w:p>
            <w:r>
              <w:t>6.95</w:t>
            </w:r>
          </w:p>
        </w:tc>
        <w:tc>
          <w:tcPr>
            <w:tcW w:type="dxa" w:w="785"/>
          </w:tcPr>
          <w:p>
            <w:r>
              <w:t>6.95</w:t>
            </w:r>
          </w:p>
        </w:tc>
      </w:tr>
      <w:tr>
        <w:tc>
          <w:tcPr>
            <w:tcW w:type="dxa" w:w="785"/>
          </w:tcPr>
          <w:p>
            <w:r>
              <w:t>&gt;13 months to &lt;2years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r>
        <w:tc>
          <w:tcPr>
            <w:tcW w:type="dxa" w:w="785"/>
          </w:tcPr>
          <w:p>
            <w:r>
              <w:t>2 years to &lt;3 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r>
        <w:tc>
          <w:tcPr>
            <w:tcW w:type="dxa" w:w="785"/>
          </w:tcPr>
          <w:p>
            <w:r>
              <w:t>3 years to 10 years</w:t>
            </w:r>
          </w:p>
        </w:tc>
        <w:tc>
          <w:tcPr>
            <w:tcW w:type="dxa" w:w="785"/>
          </w:tcPr>
          <w:p>
            <w:r>
              <w:t>6.50</w:t>
            </w:r>
          </w:p>
        </w:tc>
        <w:tc>
          <w:tcPr>
            <w:tcW w:type="dxa" w:w="785"/>
          </w:tcPr>
          <w:p>
            <w:r>
              <w:t>6.50</w:t>
            </w:r>
          </w:p>
        </w:tc>
        <w:tc>
          <w:tcPr>
            <w:tcW w:type="dxa" w:w="785"/>
          </w:tcPr>
          <w:p>
            <w:r>
              <w:t>6.50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6.60</w:t>
            </w:r>
          </w:p>
        </w:tc>
        <w:tc>
          <w:tcPr>
            <w:tcW w:type="dxa" w:w="785"/>
          </w:tcPr>
          <w:p>
            <w:r>
              <w:t>6.70</w:t>
            </w:r>
          </w:p>
        </w:tc>
        <w:tc>
          <w:tcPr>
            <w:tcW w:type="dxa" w:w="785"/>
          </w:tcPr>
          <w:p>
            <w:r>
              <w:t>6.70</w:t>
            </w:r>
          </w:p>
        </w:tc>
      </w:tr>
    </w:tbl>
    <w:p/>
    <w:p>
      <w:r>
        <w:t>---------------------------</w:t>
      </w:r>
    </w:p>
    <w:p>
      <w:r>
        <w:t>TITLE 1: Deposit Interest Rates</w:t>
      </w:r>
    </w:p>
    <w:p>
      <w:r>
        <w:t>TITLE 2: 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DEPOSITS BELOWRS.3 CRORENRE TermDepositsW.E.F.17.06.2025</w:t>
            </w:r>
          </w:p>
        </w:tc>
        <w:tc>
          <w:tcPr>
            <w:tcW w:type="dxa" w:w="2880"/>
          </w:tcPr>
          <w:p>
            <w:r>
              <w:t>DEPOSITS BELOWRS.3 CRORENRE TermDepositsW.E.F.17.06.2025</w:t>
            </w:r>
          </w:p>
        </w:tc>
        <w:tc>
          <w:tcPr>
            <w:tcW w:type="dxa" w:w="2880"/>
          </w:tcPr>
          <w:p>
            <w:r>
              <w:t>DEPOSITS BELOWRS.3 CRORENRE TermDepositsW.E.F.17.06.2025</w:t>
            </w:r>
          </w:p>
        </w:tc>
      </w:tr>
      <w:tr>
        <w:tc>
          <w:tcPr>
            <w:tcW w:type="dxa" w:w="2880"/>
          </w:tcPr>
          <w:p>
            <w:r>
              <w:t>Period</w:t>
            </w:r>
          </w:p>
        </w:tc>
        <w:tc>
          <w:tcPr>
            <w:tcW w:type="dxa" w:w="2880"/>
          </w:tcPr>
          <w:p>
            <w:r>
              <w:t>Callable</w:t>
            </w:r>
          </w:p>
        </w:tc>
        <w:tc>
          <w:tcPr>
            <w:tcW w:type="dxa" w:w="2880"/>
          </w:tcPr>
          <w:p>
            <w:r>
              <w:t>Non-Callable#(Above 1Cr)</w:t>
            </w:r>
          </w:p>
        </w:tc>
      </w:tr>
      <w:tr>
        <w:tc>
          <w:tcPr>
            <w:tcW w:type="dxa" w:w="2880"/>
          </w:tcPr>
          <w:p>
            <w:r>
              <w:t>1 year</w:t>
            </w:r>
          </w:p>
        </w:tc>
        <w:tc>
          <w:tcPr>
            <w:tcW w:type="dxa" w:w="2880"/>
          </w:tcPr>
          <w:p>
            <w:r>
              <w:t>6.80</w:t>
            </w:r>
          </w:p>
        </w:tc>
        <w:tc>
          <w:tcPr>
            <w:tcW w:type="dxa" w:w="2880"/>
          </w:tcPr>
          <w:p>
            <w:r>
              <w:t>-</w:t>
            </w:r>
          </w:p>
        </w:tc>
      </w:tr>
      <w:tr>
        <w:tc>
          <w:tcPr>
            <w:tcW w:type="dxa" w:w="2880"/>
          </w:tcPr>
          <w:p>
            <w:r>
              <w:t>Above 1 year to less than400 days</w:t>
            </w:r>
          </w:p>
        </w:tc>
        <w:tc>
          <w:tcPr>
            <w:tcW w:type="dxa" w:w="2880"/>
          </w:tcPr>
          <w:p>
            <w:r>
              <w:t>6.80</w:t>
            </w:r>
          </w:p>
        </w:tc>
        <w:tc>
          <w:tcPr>
            <w:tcW w:type="dxa" w:w="2880"/>
          </w:tcPr>
          <w:p>
            <w:r>
              <w:t>6.90</w:t>
            </w:r>
          </w:p>
        </w:tc>
      </w:tr>
      <w:tr>
        <w:tc>
          <w:tcPr>
            <w:tcW w:type="dxa" w:w="2880"/>
          </w:tcPr>
          <w:p>
            <w:r>
              <w:t>400 days (TMB400) Special Depositscheme</w:t>
            </w:r>
          </w:p>
        </w:tc>
        <w:tc>
          <w:tcPr>
            <w:tcW w:type="dxa" w:w="2880"/>
          </w:tcPr>
          <w:p>
            <w:r>
              <w:t>7.05</w:t>
            </w:r>
          </w:p>
        </w:tc>
        <w:tc>
          <w:tcPr>
            <w:tcW w:type="dxa" w:w="2880"/>
          </w:tcPr>
          <w:p>
            <w:r>
              <w:t>7.15</w:t>
            </w:r>
          </w:p>
        </w:tc>
      </w:tr>
      <w:tr>
        <w:tc>
          <w:tcPr>
            <w:tcW w:type="dxa" w:w="2880"/>
          </w:tcPr>
          <w:p>
            <w:r>
              <w:t>Above 400 days to lessthan 2 years</w:t>
            </w:r>
          </w:p>
        </w:tc>
        <w:tc>
          <w:tcPr>
            <w:tcW w:type="dxa" w:w="2880"/>
          </w:tcPr>
          <w:p>
            <w:r>
              <w:t>6.60</w:t>
            </w:r>
          </w:p>
        </w:tc>
        <w:tc>
          <w:tcPr>
            <w:tcW w:type="dxa" w:w="2880"/>
          </w:tcPr>
          <w:p>
            <w:r>
              <w:t>6.70</w:t>
            </w:r>
          </w:p>
        </w:tc>
      </w:tr>
      <w:tr>
        <w:tc>
          <w:tcPr>
            <w:tcW w:type="dxa" w:w="2880"/>
          </w:tcPr>
          <w:p>
            <w:r>
              <w:t>2 years to less than 3years</w:t>
            </w:r>
          </w:p>
        </w:tc>
        <w:tc>
          <w:tcPr>
            <w:tcW w:type="dxa" w:w="2880"/>
          </w:tcPr>
          <w:p>
            <w:r>
              <w:t>6.40</w:t>
            </w:r>
          </w:p>
        </w:tc>
        <w:tc>
          <w:tcPr>
            <w:tcW w:type="dxa" w:w="2880"/>
          </w:tcPr>
          <w:p>
            <w:r>
              <w:t>6.50</w:t>
            </w:r>
          </w:p>
        </w:tc>
      </w:tr>
      <w:tr>
        <w:tc>
          <w:tcPr>
            <w:tcW w:type="dxa" w:w="2880"/>
          </w:tcPr>
          <w:p>
            <w:r>
              <w:t>3 years to 10 years</w:t>
            </w:r>
          </w:p>
        </w:tc>
        <w:tc>
          <w:tcPr>
            <w:tcW w:type="dxa" w:w="2880"/>
          </w:tcPr>
          <w:p>
            <w:r>
              <w:t>6.25</w:t>
            </w:r>
          </w:p>
        </w:tc>
        <w:tc>
          <w:tcPr>
            <w:tcW w:type="dxa" w:w="2880"/>
          </w:tcPr>
          <w:p>
            <w:r>
              <w:t>6.35</w:t>
            </w:r>
          </w:p>
        </w:tc>
      </w:tr>
    </w:tbl>
    <w:p/>
    <w:p>
      <w:r>
        <w:t>---------------------------</w:t>
      </w:r>
    </w:p>
    <w:p>
      <w:r>
        <w:t>TITLE 1: Deposit Interest Rates</w:t>
      </w:r>
    </w:p>
    <w:p>
      <w:r>
        <w:t>TITLE 2: Overview</w:t>
      </w:r>
    </w:p>
    <w:tbl>
      <w:tblPr>
        <w:tblStyle w:val="TableGrid"/>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BULK DEPOSITS(DEPOSITS FOR RS.3CRORE ANDABOVE)NRE TermDepositsW.E.F17.06.2025</w:t>
            </w:r>
          </w:p>
        </w:tc>
        <w:tc>
          <w:tcPr>
            <w:tcW w:type="dxa" w:w="2880"/>
          </w:tcPr>
          <w:p>
            <w:r>
              <w:t>BULK DEPOSITS(DEPOSITS FOR RS.3CRORE ANDABOVE)NRE TermDepositsW.E.F17.06.2025</w:t>
            </w:r>
          </w:p>
        </w:tc>
        <w:tc>
          <w:tcPr>
            <w:tcW w:type="dxa" w:w="2880"/>
          </w:tcPr>
          <w:p>
            <w:r>
              <w:t>BULK DEPOSITS(DEPOSITS FOR RS.3CRORE ANDABOVE)NRE TermDepositsW.E.F17.06.2025</w:t>
            </w:r>
          </w:p>
        </w:tc>
      </w:tr>
      <w:tr>
        <w:tc>
          <w:tcPr>
            <w:tcW w:type="dxa" w:w="2880"/>
          </w:tcPr>
          <w:p>
            <w:r>
              <w:t>Period</w:t>
            </w:r>
          </w:p>
        </w:tc>
        <w:tc>
          <w:tcPr>
            <w:tcW w:type="dxa" w:w="2880"/>
          </w:tcPr>
          <w:p>
            <w:r>
              <w:t>Callable</w:t>
            </w:r>
          </w:p>
        </w:tc>
        <w:tc>
          <w:tcPr>
            <w:tcW w:type="dxa" w:w="2880"/>
          </w:tcPr>
          <w:p>
            <w:r>
              <w:t>Non-Callable#</w:t>
            </w:r>
          </w:p>
        </w:tc>
      </w:tr>
      <w:tr>
        <w:tc>
          <w:tcPr>
            <w:tcW w:type="dxa" w:w="2880"/>
          </w:tcPr>
          <w:p>
            <w:r>
              <w:t>1 year</w:t>
            </w:r>
          </w:p>
        </w:tc>
        <w:tc>
          <w:tcPr>
            <w:tcW w:type="dxa" w:w="2880"/>
          </w:tcPr>
          <w:p>
            <w:r>
              <w:t>6.75</w:t>
            </w:r>
          </w:p>
        </w:tc>
        <w:tc>
          <w:tcPr>
            <w:tcW w:type="dxa" w:w="2880"/>
          </w:tcPr>
          <w:p>
            <w:r>
              <w:t>-</w:t>
            </w:r>
          </w:p>
        </w:tc>
      </w:tr>
      <w:tr>
        <w:tc>
          <w:tcPr>
            <w:tcW w:type="dxa" w:w="2880"/>
          </w:tcPr>
          <w:p>
            <w:r>
              <w:t>Above 1 year to less than2 years</w:t>
            </w:r>
          </w:p>
        </w:tc>
        <w:tc>
          <w:tcPr>
            <w:tcW w:type="dxa" w:w="2880"/>
          </w:tcPr>
          <w:p>
            <w:r>
              <w:t>6.50</w:t>
            </w:r>
          </w:p>
        </w:tc>
        <w:tc>
          <w:tcPr>
            <w:tcW w:type="dxa" w:w="2880"/>
          </w:tcPr>
          <w:p>
            <w:r>
              <w:t>6.60</w:t>
            </w:r>
          </w:p>
        </w:tc>
      </w:tr>
      <w:tr>
        <w:tc>
          <w:tcPr>
            <w:tcW w:type="dxa" w:w="2880"/>
          </w:tcPr>
          <w:p>
            <w:r>
              <w:t>2 years to less than 3years</w:t>
            </w:r>
          </w:p>
        </w:tc>
        <w:tc>
          <w:tcPr>
            <w:tcW w:type="dxa" w:w="2880"/>
          </w:tcPr>
          <w:p>
            <w:r>
              <w:t>6.40</w:t>
            </w:r>
          </w:p>
        </w:tc>
        <w:tc>
          <w:tcPr>
            <w:tcW w:type="dxa" w:w="2880"/>
          </w:tcPr>
          <w:p>
            <w:r>
              <w:t>6.50</w:t>
            </w:r>
          </w:p>
        </w:tc>
      </w:tr>
      <w:tr>
        <w:tc>
          <w:tcPr>
            <w:tcW w:type="dxa" w:w="2880"/>
          </w:tcPr>
          <w:p>
            <w:r>
              <w:t>3 years to 10 years</w:t>
            </w:r>
          </w:p>
        </w:tc>
        <w:tc>
          <w:tcPr>
            <w:tcW w:type="dxa" w:w="2880"/>
          </w:tcPr>
          <w:p>
            <w:r>
              <w:t>6.25</w:t>
            </w:r>
          </w:p>
        </w:tc>
        <w:tc>
          <w:tcPr>
            <w:tcW w:type="dxa" w:w="2880"/>
          </w:tcPr>
          <w:p>
            <w:r>
              <w:t>6.35</w:t>
            </w:r>
          </w:p>
        </w:tc>
      </w:tr>
    </w:tbl>
    <w:p/>
    <w:p>
      <w:r>
        <w:t>---------------------------</w:t>
      </w:r>
    </w:p>
    <w:p>
      <w:r>
        <w:t>TITLE 1: With effect from 07th August 2025, the rate of interest on FCNR (B) / FCNR Plus / RFC deposits will be revised as detailed below:</w:t>
      </w:r>
    </w:p>
    <w:p>
      <w:r>
        <w:t>TITLE 2: INTEREST RATE FOR FCNR (B) / FCNR Plus / RFC deposits: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Currency</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Currency</w:t>
            </w:r>
          </w:p>
        </w:tc>
        <w:tc>
          <w:tcPr>
            <w:tcW w:type="dxa" w:w="785"/>
          </w:tcPr>
          <w:p>
            <w:r>
              <w:t>1 year but lessthan 2 years</w:t>
            </w:r>
          </w:p>
        </w:tc>
        <w:tc>
          <w:tcPr>
            <w:tcW w:type="dxa" w:w="785"/>
          </w:tcPr>
          <w:p>
            <w:r>
              <w:t>1 year but lessthan 2 years</w:t>
            </w:r>
          </w:p>
        </w:tc>
        <w:tc>
          <w:tcPr>
            <w:tcW w:type="dxa" w:w="785"/>
          </w:tcPr>
          <w:p>
            <w:r>
              <w:t>2 years and above butless than 3years</w:t>
            </w:r>
          </w:p>
        </w:tc>
        <w:tc>
          <w:tcPr>
            <w:tcW w:type="dxa" w:w="785"/>
          </w:tcPr>
          <w:p>
            <w:r>
              <w:t>2 years and above butless than 3years</w:t>
            </w:r>
          </w:p>
        </w:tc>
        <w:tc>
          <w:tcPr>
            <w:tcW w:type="dxa" w:w="785"/>
          </w:tcPr>
          <w:p>
            <w:r>
              <w:t>3 years and above butless than 4years</w:t>
            </w:r>
          </w:p>
        </w:tc>
        <w:tc>
          <w:tcPr>
            <w:tcW w:type="dxa" w:w="785"/>
          </w:tcPr>
          <w:p>
            <w:r>
              <w:t>3 years and above butless than 4years</w:t>
            </w:r>
          </w:p>
        </w:tc>
        <w:tc>
          <w:tcPr>
            <w:tcW w:type="dxa" w:w="785"/>
          </w:tcPr>
          <w:p>
            <w:r>
              <w:t>4 years and above butless than 5years</w:t>
            </w:r>
          </w:p>
        </w:tc>
        <w:tc>
          <w:tcPr>
            <w:tcW w:type="dxa" w:w="785"/>
          </w:tcPr>
          <w:p>
            <w:r>
              <w:t>4 years and above butless than 5years</w:t>
            </w:r>
          </w:p>
        </w:tc>
        <w:tc>
          <w:tcPr>
            <w:tcW w:type="dxa" w:w="785"/>
          </w:tcPr>
          <w:p>
            <w:r>
              <w:t>5 years only</w:t>
            </w:r>
          </w:p>
        </w:tc>
        <w:tc>
          <w:tcPr>
            <w:tcW w:type="dxa" w:w="785"/>
          </w:tcPr>
          <w:p>
            <w:r>
              <w:t>5 years only</w:t>
            </w:r>
          </w:p>
        </w:tc>
      </w:tr>
      <w:tr>
        <w:tc>
          <w:tcPr>
            <w:tcW w:type="dxa" w:w="785"/>
          </w:tcPr>
          <w:p>
            <w:r>
              <w:t>Currency</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c>
          <w:tcPr>
            <w:tcW w:type="dxa" w:w="785"/>
          </w:tcPr>
          <w:p>
            <w:r>
              <w:t>Rate</w:t>
            </w:r>
          </w:p>
        </w:tc>
        <w:tc>
          <w:tcPr>
            <w:tcW w:type="dxa" w:w="785"/>
          </w:tcPr>
          <w:p>
            <w:r>
              <w:t>Yield ()</w:t>
            </w:r>
          </w:p>
        </w:tc>
      </w:tr>
      <w:tr>
        <w:tc>
          <w:tcPr>
            <w:tcW w:type="dxa" w:w="785"/>
          </w:tcPr>
          <w:p>
            <w:r>
              <w:t>USD less than 1Milion</w:t>
            </w:r>
          </w:p>
        </w:tc>
        <w:tc>
          <w:tcPr>
            <w:tcW w:type="dxa" w:w="785"/>
          </w:tcPr>
          <w:p>
            <w:r>
              <w:t>5.25%</w:t>
            </w:r>
          </w:p>
        </w:tc>
        <w:tc>
          <w:tcPr>
            <w:tcW w:type="dxa" w:w="785"/>
          </w:tcPr>
          <w:p>
            <w:r>
              <w:t>5.54%</w:t>
            </w:r>
          </w:p>
        </w:tc>
        <w:tc>
          <w:tcPr>
            <w:tcW w:type="dxa" w:w="785"/>
          </w:tcPr>
          <w:p>
            <w:r>
              <w:t>4.40%</w:t>
            </w:r>
          </w:p>
        </w:tc>
        <w:tc>
          <w:tcPr>
            <w:tcW w:type="dxa" w:w="785"/>
          </w:tcPr>
          <w:p>
            <w:r>
              <w:t>4.72%</w:t>
            </w:r>
          </w:p>
        </w:tc>
        <w:tc>
          <w:tcPr>
            <w:tcW w:type="dxa" w:w="785"/>
          </w:tcPr>
          <w:p>
            <w:r>
              <w:t>4.00%</w:t>
            </w:r>
          </w:p>
        </w:tc>
        <w:tc>
          <w:tcPr>
            <w:tcW w:type="dxa" w:w="785"/>
          </w:tcPr>
          <w:p>
            <w:r>
              <w:t>4.36%</w:t>
            </w:r>
          </w:p>
        </w:tc>
        <w:tc>
          <w:tcPr>
            <w:tcW w:type="dxa" w:w="785"/>
          </w:tcPr>
          <w:p>
            <w:r>
              <w:t>3.75%</w:t>
            </w:r>
          </w:p>
        </w:tc>
        <w:tc>
          <w:tcPr>
            <w:tcW w:type="dxa" w:w="785"/>
          </w:tcPr>
          <w:p>
            <w:r>
              <w:t>4.14%</w:t>
            </w:r>
          </w:p>
        </w:tc>
        <w:tc>
          <w:tcPr>
            <w:tcW w:type="dxa" w:w="785"/>
          </w:tcPr>
          <w:p>
            <w:r>
              <w:t>3.75%</w:t>
            </w:r>
          </w:p>
        </w:tc>
        <w:tc>
          <w:tcPr>
            <w:tcW w:type="dxa" w:w="785"/>
          </w:tcPr>
          <w:p>
            <w:r>
              <w:t>4.14%</w:t>
            </w:r>
          </w:p>
        </w:tc>
      </w:tr>
      <w:tr>
        <w:tc>
          <w:tcPr>
            <w:tcW w:type="dxa" w:w="785"/>
          </w:tcPr>
          <w:p>
            <w:r>
              <w:t>USD 1 Milion andabove</w:t>
            </w:r>
          </w:p>
        </w:tc>
        <w:tc>
          <w:tcPr>
            <w:tcW w:type="dxa" w:w="785"/>
          </w:tcPr>
          <w:p>
            <w:r>
              <w:t>5.25%</w:t>
            </w:r>
          </w:p>
        </w:tc>
        <w:tc>
          <w:tcPr>
            <w:tcW w:type="dxa" w:w="785"/>
          </w:tcPr>
          <w:p>
            <w:r>
              <w:t>5.54%</w:t>
            </w:r>
          </w:p>
        </w:tc>
        <w:tc>
          <w:tcPr>
            <w:tcW w:type="dxa" w:w="785"/>
          </w:tcPr>
          <w:p>
            <w:r>
              <w:t>4.40%</w:t>
            </w:r>
          </w:p>
        </w:tc>
        <w:tc>
          <w:tcPr>
            <w:tcW w:type="dxa" w:w="785"/>
          </w:tcPr>
          <w:p>
            <w:r>
              <w:t>4.72%</w:t>
            </w:r>
          </w:p>
        </w:tc>
        <w:tc>
          <w:tcPr>
            <w:tcW w:type="dxa" w:w="785"/>
          </w:tcPr>
          <w:p>
            <w:r>
              <w:t>4.00%</w:t>
            </w:r>
          </w:p>
        </w:tc>
        <w:tc>
          <w:tcPr>
            <w:tcW w:type="dxa" w:w="785"/>
          </w:tcPr>
          <w:p>
            <w:r>
              <w:t>4.36%</w:t>
            </w:r>
          </w:p>
        </w:tc>
        <w:tc>
          <w:tcPr>
            <w:tcW w:type="dxa" w:w="785"/>
          </w:tcPr>
          <w:p>
            <w:r>
              <w:t>3.75%</w:t>
            </w:r>
          </w:p>
        </w:tc>
        <w:tc>
          <w:tcPr>
            <w:tcW w:type="dxa" w:w="785"/>
          </w:tcPr>
          <w:p>
            <w:r>
              <w:t>4.14%</w:t>
            </w:r>
          </w:p>
        </w:tc>
        <w:tc>
          <w:tcPr>
            <w:tcW w:type="dxa" w:w="785"/>
          </w:tcPr>
          <w:p>
            <w:r>
              <w:t>3.75%</w:t>
            </w:r>
          </w:p>
        </w:tc>
        <w:tc>
          <w:tcPr>
            <w:tcW w:type="dxa" w:w="785"/>
          </w:tcPr>
          <w:p>
            <w:r>
              <w:t>4.14%</w:t>
            </w:r>
          </w:p>
        </w:tc>
      </w:tr>
      <w:tr>
        <w:tc>
          <w:tcPr>
            <w:tcW w:type="dxa" w:w="785"/>
          </w:tcPr>
          <w:p>
            <w:r>
              <w:t>GBP</w:t>
            </w:r>
          </w:p>
        </w:tc>
        <w:tc>
          <w:tcPr>
            <w:tcW w:type="dxa" w:w="785"/>
          </w:tcPr>
          <w:p>
            <w:r>
              <w:t>3.80%</w:t>
            </w:r>
          </w:p>
        </w:tc>
        <w:tc>
          <w:tcPr>
            <w:tcW w:type="dxa" w:w="785"/>
          </w:tcPr>
          <w:p>
            <w:r>
              <w:t>3.97%</w:t>
            </w:r>
          </w:p>
        </w:tc>
        <w:tc>
          <w:tcPr>
            <w:tcW w:type="dxa" w:w="785"/>
          </w:tcPr>
          <w:p>
            <w:r>
              <w:t>3.80%</w:t>
            </w:r>
          </w:p>
        </w:tc>
        <w:tc>
          <w:tcPr>
            <w:tcW w:type="dxa" w:w="785"/>
          </w:tcPr>
          <w:p>
            <w:r>
              <w:t>4.04%</w:t>
            </w:r>
          </w:p>
        </w:tc>
        <w:tc>
          <w:tcPr>
            <w:tcW w:type="dxa" w:w="785"/>
          </w:tcPr>
          <w:p>
            <w:r>
              <w:t>3.75%</w:t>
            </w:r>
          </w:p>
        </w:tc>
        <w:tc>
          <w:tcPr>
            <w:tcW w:type="dxa" w:w="785"/>
          </w:tcPr>
          <w:p>
            <w:r>
              <w:t>4.06%</w:t>
            </w:r>
          </w:p>
        </w:tc>
        <w:tc>
          <w:tcPr>
            <w:tcW w:type="dxa" w:w="785"/>
          </w:tcPr>
          <w:p>
            <w:r>
              <w:t>3.85%</w:t>
            </w:r>
          </w:p>
        </w:tc>
        <w:tc>
          <w:tcPr>
            <w:tcW w:type="dxa" w:w="785"/>
          </w:tcPr>
          <w:p>
            <w:r>
              <w:t>4.26%</w:t>
            </w:r>
          </w:p>
        </w:tc>
        <w:tc>
          <w:tcPr>
            <w:tcW w:type="dxa" w:w="785"/>
          </w:tcPr>
          <w:p>
            <w:r>
              <w:t>3.85%</w:t>
            </w:r>
          </w:p>
        </w:tc>
        <w:tc>
          <w:tcPr>
            <w:tcW w:type="dxa" w:w="785"/>
          </w:tcPr>
          <w:p>
            <w:r>
              <w:t>4.26%</w:t>
            </w:r>
          </w:p>
        </w:tc>
      </w:tr>
      <w:tr>
        <w:tc>
          <w:tcPr>
            <w:tcW w:type="dxa" w:w="785"/>
          </w:tcPr>
          <w:p>
            <w:r>
              <w:t>EUR</w:t>
            </w:r>
          </w:p>
        </w:tc>
        <w:tc>
          <w:tcPr>
            <w:tcW w:type="dxa" w:w="785"/>
          </w:tcPr>
          <w:p>
            <w:r>
              <w:t>2.50%</w:t>
            </w:r>
          </w:p>
        </w:tc>
        <w:tc>
          <w:tcPr>
            <w:tcW w:type="dxa" w:w="785"/>
          </w:tcPr>
          <w:p>
            <w:r>
              <w:t>2.58%</w:t>
            </w:r>
          </w:p>
        </w:tc>
        <w:tc>
          <w:tcPr>
            <w:tcW w:type="dxa" w:w="785"/>
          </w:tcPr>
          <w:p>
            <w:r>
              <w:t>2.50%</w:t>
            </w:r>
          </w:p>
        </w:tc>
        <w:tc>
          <w:tcPr>
            <w:tcW w:type="dxa" w:w="785"/>
          </w:tcPr>
          <w:p>
            <w:r>
              <w:t>2.62%</w:t>
            </w:r>
          </w:p>
        </w:tc>
        <w:tc>
          <w:tcPr>
            <w:tcW w:type="dxa" w:w="785"/>
          </w:tcPr>
          <w:p>
            <w:r>
              <w:t>2.45%</w:t>
            </w:r>
          </w:p>
        </w:tc>
        <w:tc>
          <w:tcPr>
            <w:tcW w:type="dxa" w:w="785"/>
          </w:tcPr>
          <w:p>
            <w:r>
              <w:t>2.59%</w:t>
            </w:r>
          </w:p>
        </w:tc>
        <w:tc>
          <w:tcPr>
            <w:tcW w:type="dxa" w:w="785"/>
          </w:tcPr>
          <w:p>
            <w:r>
              <w:t>2.55%</w:t>
            </w:r>
          </w:p>
        </w:tc>
        <w:tc>
          <w:tcPr>
            <w:tcW w:type="dxa" w:w="785"/>
          </w:tcPr>
          <w:p>
            <w:r>
              <w:t>2.74%</w:t>
            </w:r>
          </w:p>
        </w:tc>
        <w:tc>
          <w:tcPr>
            <w:tcW w:type="dxa" w:w="785"/>
          </w:tcPr>
          <w:p>
            <w:r>
              <w:t>2.55%</w:t>
            </w:r>
          </w:p>
        </w:tc>
        <w:tc>
          <w:tcPr>
            <w:tcW w:type="dxa" w:w="785"/>
          </w:tcPr>
          <w:p>
            <w:r>
              <w:t>2.74%</w:t>
            </w:r>
          </w:p>
        </w:tc>
      </w:tr>
      <w:tr>
        <w:tc>
          <w:tcPr>
            <w:tcW w:type="dxa" w:w="785"/>
          </w:tcPr>
          <w:p>
            <w:r>
              <w:t>CAD</w:t>
            </w:r>
          </w:p>
        </w:tc>
        <w:tc>
          <w:tcPr>
            <w:tcW w:type="dxa" w:w="785"/>
          </w:tcPr>
          <w:p>
            <w:r>
              <w:t>4.25%</w:t>
            </w:r>
          </w:p>
        </w:tc>
        <w:tc>
          <w:tcPr>
            <w:tcW w:type="dxa" w:w="785"/>
          </w:tcPr>
          <w:p>
            <w:r>
              <w:t>4.45%</w:t>
            </w:r>
          </w:p>
        </w:tc>
        <w:tc>
          <w:tcPr>
            <w:tcW w:type="dxa" w:w="785"/>
          </w:tcPr>
          <w:p>
            <w:r>
              <w:t>4.25%</w:t>
            </w:r>
          </w:p>
        </w:tc>
        <w:tc>
          <w:tcPr>
            <w:tcW w:type="dxa" w:w="785"/>
          </w:tcPr>
          <w:p>
            <w:r>
              <w:t>4.55%</w:t>
            </w:r>
          </w:p>
        </w:tc>
        <w:tc>
          <w:tcPr>
            <w:tcW w:type="dxa" w:w="785"/>
          </w:tcPr>
          <w:p>
            <w:r>
              <w:t>4.25%</w:t>
            </w:r>
          </w:p>
        </w:tc>
        <w:tc>
          <w:tcPr>
            <w:tcW w:type="dxa" w:w="785"/>
          </w:tcPr>
          <w:p>
            <w:r>
              <w:t>4.65%</w:t>
            </w:r>
          </w:p>
        </w:tc>
        <w:tc>
          <w:tcPr>
            <w:tcW w:type="dxa" w:w="785"/>
          </w:tcPr>
          <w:p>
            <w:r>
              <w:t>4.25%</w:t>
            </w:r>
          </w:p>
        </w:tc>
        <w:tc>
          <w:tcPr>
            <w:tcW w:type="dxa" w:w="785"/>
          </w:tcPr>
          <w:p>
            <w:r>
              <w:t>4.75%</w:t>
            </w:r>
          </w:p>
        </w:tc>
        <w:tc>
          <w:tcPr>
            <w:tcW w:type="dxa" w:w="785"/>
          </w:tcPr>
          <w:p>
            <w:r>
              <w:t>4.25%</w:t>
            </w:r>
          </w:p>
        </w:tc>
        <w:tc>
          <w:tcPr>
            <w:tcW w:type="dxa" w:w="785"/>
          </w:tcPr>
          <w:p>
            <w:r>
              <w:t>4.75%</w:t>
            </w:r>
          </w:p>
        </w:tc>
      </w:tr>
      <w:tr>
        <w:tc>
          <w:tcPr>
            <w:tcW w:type="dxa" w:w="785"/>
          </w:tcPr>
          <w:p>
            <w:r>
              <w:t>AUD</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r>
      <w:tr>
        <w:tc>
          <w:tcPr>
            <w:tcW w:type="dxa" w:w="785"/>
          </w:tcPr>
          <w:p>
            <w:r>
              <w:t>JPY</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c>
          <w:tcPr>
            <w:tcW w:type="dxa" w:w="785"/>
          </w:tcPr>
          <w:p>
            <w:r>
              <w:t>0.25%</w:t>
            </w:r>
          </w:p>
        </w:tc>
      </w:tr>
      <w:tr>
        <w:tc>
          <w:tcPr>
            <w:tcW w:type="dxa" w:w="785"/>
          </w:tcPr>
          <w:p>
            <w:r>
              <w:t>CHF</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c>
          <w:tcPr>
            <w:tcW w:type="dxa" w:w="785"/>
          </w:tcPr>
          <w:p>
            <w:r>
              <w:t>0.00%</w:t>
            </w:r>
          </w:p>
        </w:tc>
      </w:tr>
    </w:tbl>
    <w:p/>
    <w:p>
      <w:r>
        <w:br w:type="page"/>
      </w:r>
    </w:p>
    <w:p>
      <w:pPr>
        <w:pStyle w:val="Heading2"/>
      </w:pPr>
      <w:r>
        <w:t>&gt;&gt; PVB_21 : RBL Bank</w:t>
      </w:r>
    </w:p>
    <w:p>
      <w:r>
        <w:t>================================================</w:t>
      </w:r>
    </w:p>
    <w:p>
      <w:pPr>
        <w:pStyle w:val="Heading3"/>
      </w:pPr>
      <w:r>
        <w:t>Action: table| Timestamp: 09092025 15:29:05| Present: True| Count: 6</w:t>
      </w:r>
    </w:p>
    <w:p>
      <w:r>
        <w:t>Website: https://www.rblbank.com/interest-rates?tab=fixed-deposit</w:t>
      </w:r>
    </w:p>
    <w:p>
      <w:r>
        <w:t>---------------------------</w:t>
      </w:r>
    </w:p>
    <w:p>
      <w:r>
        <w:t>TITLE 1: Savings Account</w:t>
      </w:r>
    </w:p>
    <w:p>
      <w:r>
        <w:t>TITLE 2: Attention of customers/public is invited on the changes in interest rates Saving Deposits w.e.f. June 16, 2025 Interest rates on Savings Deposit (including NRE/NRO Savings)</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Daily balance</w:t>
            </w:r>
          </w:p>
        </w:tc>
        <w:tc>
          <w:tcPr>
            <w:tcW w:type="dxa" w:w="4320"/>
          </w:tcPr>
          <w:p>
            <w:r>
              <w:t>Rate of Interest (p.a.) Effective fromJune 16, 2025</w:t>
            </w:r>
          </w:p>
        </w:tc>
      </w:tr>
      <w:tr>
        <w:tc>
          <w:tcPr>
            <w:tcW w:type="dxa" w:w="4320"/>
          </w:tcPr>
          <w:p>
            <w:r>
              <w:t>Upto INR 5 lakh</w:t>
            </w:r>
          </w:p>
        </w:tc>
        <w:tc>
          <w:tcPr>
            <w:tcW w:type="dxa" w:w="4320"/>
          </w:tcPr>
          <w:p>
            <w:r>
              <w:t>3.00%</w:t>
            </w:r>
          </w:p>
        </w:tc>
      </w:tr>
      <w:tr>
        <w:tc>
          <w:tcPr>
            <w:tcW w:type="dxa" w:w="4320"/>
          </w:tcPr>
          <w:p>
            <w:r>
              <w:t>Above INR 5 lakh upto INR 10 lakh</w:t>
            </w:r>
          </w:p>
        </w:tc>
        <w:tc>
          <w:tcPr>
            <w:tcW w:type="dxa" w:w="4320"/>
          </w:tcPr>
          <w:p>
            <w:r>
              <w:t>5.00%</w:t>
            </w:r>
          </w:p>
        </w:tc>
      </w:tr>
      <w:tr>
        <w:tc>
          <w:tcPr>
            <w:tcW w:type="dxa" w:w="4320"/>
          </w:tcPr>
          <w:p>
            <w:r>
              <w:t>Above INR 10 lakh upto INR 25 lakh</w:t>
            </w:r>
          </w:p>
        </w:tc>
        <w:tc>
          <w:tcPr>
            <w:tcW w:type="dxa" w:w="4320"/>
          </w:tcPr>
          <w:p>
            <w:r>
              <w:t>6.00%</w:t>
            </w:r>
          </w:p>
        </w:tc>
      </w:tr>
      <w:tr>
        <w:tc>
          <w:tcPr>
            <w:tcW w:type="dxa" w:w="4320"/>
          </w:tcPr>
          <w:p>
            <w:r>
              <w:t>Above INR 25 lakh upto INR 3 Crore</w:t>
            </w:r>
          </w:p>
        </w:tc>
        <w:tc>
          <w:tcPr>
            <w:tcW w:type="dxa" w:w="4320"/>
          </w:tcPr>
          <w:p>
            <w:r>
              <w:t>6.75%</w:t>
            </w:r>
          </w:p>
        </w:tc>
      </w:tr>
      <w:tr>
        <w:tc>
          <w:tcPr>
            <w:tcW w:type="dxa" w:w="4320"/>
          </w:tcPr>
          <w:p>
            <w:r>
              <w:t>Above INR 3 Crore upto INR 7.5 Crore</w:t>
            </w:r>
          </w:p>
        </w:tc>
        <w:tc>
          <w:tcPr>
            <w:tcW w:type="dxa" w:w="4320"/>
          </w:tcPr>
          <w:p>
            <w:r>
              <w:t>6.00%</w:t>
            </w:r>
          </w:p>
        </w:tc>
      </w:tr>
      <w:tr>
        <w:tc>
          <w:tcPr>
            <w:tcW w:type="dxa" w:w="4320"/>
          </w:tcPr>
          <w:p>
            <w:r>
              <w:t>Above INR 7.5 Crore upto INR 200 Crore</w:t>
            </w:r>
          </w:p>
        </w:tc>
        <w:tc>
          <w:tcPr>
            <w:tcW w:type="dxa" w:w="4320"/>
          </w:tcPr>
          <w:p>
            <w:r>
              <w:t>5.50%</w:t>
            </w:r>
          </w:p>
        </w:tc>
      </w:tr>
      <w:tr>
        <w:tc>
          <w:tcPr>
            <w:tcW w:type="dxa" w:w="4320"/>
          </w:tcPr>
          <w:p>
            <w:r>
              <w:t>Above INR 200 Crore upto INR 400 Crore</w:t>
            </w:r>
          </w:p>
        </w:tc>
        <w:tc>
          <w:tcPr>
            <w:tcW w:type="dxa" w:w="4320"/>
          </w:tcPr>
          <w:p>
            <w:r>
              <w:t>MIBOR</w:t>
            </w:r>
          </w:p>
        </w:tc>
      </w:tr>
      <w:tr>
        <w:tc>
          <w:tcPr>
            <w:tcW w:type="dxa" w:w="4320"/>
          </w:tcPr>
          <w:p>
            <w:r>
              <w:t>Above INR 400 Crore upto INR 500 Crore</w:t>
            </w:r>
          </w:p>
        </w:tc>
        <w:tc>
          <w:tcPr>
            <w:tcW w:type="dxa" w:w="4320"/>
          </w:tcPr>
          <w:p>
            <w:r>
              <w:t>MIBOR + 10 bps</w:t>
            </w:r>
          </w:p>
        </w:tc>
      </w:tr>
      <w:tr>
        <w:tc>
          <w:tcPr>
            <w:tcW w:type="dxa" w:w="4320"/>
          </w:tcPr>
          <w:p>
            <w:r>
              <w:t>Above INR 500 Crore</w:t>
            </w:r>
          </w:p>
        </w:tc>
        <w:tc>
          <w:tcPr>
            <w:tcW w:type="dxa" w:w="4320"/>
          </w:tcPr>
          <w:p>
            <w:r>
              <w:t>MIBOR + 75 bps</w:t>
            </w:r>
          </w:p>
        </w:tc>
      </w:tr>
    </w:tbl>
    <w:p/>
    <w:p>
      <w:r>
        <w:t>---------------------------</w:t>
      </w:r>
    </w:p>
    <w:p>
      <w:r>
        <w:t>TITLE 1: Fixed Deposits – Less than INR 3 crores – Premature Withdrawal Allowed</w:t>
      </w:r>
    </w:p>
    <w:p>
      <w:r>
        <w:t>TITLE 2: Attention of customers/public is invited on the changes in interest rates Fixed Deposits w.e.f. July 22, 2025 Interest Rate on Domestic, NRO, NRE &amp; Flexi Fixed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w:t>
            </w:r>
          </w:p>
        </w:tc>
        <w:tc>
          <w:tcPr>
            <w:tcW w:type="dxa" w:w="1728"/>
          </w:tcPr>
          <w:p>
            <w:r>
              <w:t>Deposits below INR 3 crore</w:t>
            </w:r>
          </w:p>
        </w:tc>
        <w:tc>
          <w:tcPr>
            <w:tcW w:type="dxa" w:w="1728"/>
          </w:tcPr>
          <w:p>
            <w:r>
              <w:t>Deposits below INR 3 crore</w:t>
            </w:r>
          </w:p>
        </w:tc>
        <w:tc>
          <w:tcPr>
            <w:tcW w:type="dxa" w:w="1728"/>
          </w:tcPr>
          <w:p>
            <w:r>
              <w:t>Deposits below INR 3 crore</w:t>
            </w:r>
          </w:p>
        </w:tc>
      </w:tr>
      <w:tr>
        <w:tc>
          <w:tcPr>
            <w:tcW w:type="dxa" w:w="1728"/>
          </w:tcPr>
          <w:p>
            <w:r>
              <w:t>Period of Deposit</w:t>
            </w:r>
          </w:p>
        </w:tc>
        <w:tc>
          <w:tcPr>
            <w:tcW w:type="dxa" w:w="1728"/>
          </w:tcPr>
          <w:p>
            <w:r>
              <w:t>Domestic &amp; Flexi FD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7 days to 14 days</w:t>
            </w:r>
          </w:p>
        </w:tc>
        <w:tc>
          <w:tcPr>
            <w:tcW w:type="dxa" w:w="1728"/>
          </w:tcPr>
          <w:p>
            <w:r>
              <w:t>3.50%</w:t>
            </w:r>
          </w:p>
        </w:tc>
        <w:tc>
          <w:tcPr>
            <w:tcW w:type="dxa" w:w="1728"/>
          </w:tcPr>
          <w:p>
            <w:r>
              <w:t>4.00%</w:t>
            </w:r>
          </w:p>
        </w:tc>
        <w:tc>
          <w:tcPr>
            <w:tcW w:type="dxa" w:w="1728"/>
          </w:tcPr>
          <w:p>
            <w:r>
              <w:t>nan</w:t>
            </w:r>
          </w:p>
        </w:tc>
        <w:tc>
          <w:tcPr>
            <w:tcW w:type="dxa" w:w="1728"/>
          </w:tcPr>
          <w:p>
            <w:r>
              <w:t>3.50%</w:t>
            </w:r>
          </w:p>
        </w:tc>
      </w:tr>
      <w:tr>
        <w:tc>
          <w:tcPr>
            <w:tcW w:type="dxa" w:w="1728"/>
          </w:tcPr>
          <w:p>
            <w:r>
              <w:t>15 days to 45 days</w:t>
            </w:r>
          </w:p>
        </w:tc>
        <w:tc>
          <w:tcPr>
            <w:tcW w:type="dxa" w:w="1728"/>
          </w:tcPr>
          <w:p>
            <w:r>
              <w:t>4.00%</w:t>
            </w:r>
          </w:p>
        </w:tc>
        <w:tc>
          <w:tcPr>
            <w:tcW w:type="dxa" w:w="1728"/>
          </w:tcPr>
          <w:p>
            <w:r>
              <w:t>4.50%</w:t>
            </w:r>
          </w:p>
        </w:tc>
        <w:tc>
          <w:tcPr>
            <w:tcW w:type="dxa" w:w="1728"/>
          </w:tcPr>
          <w:p>
            <w:r>
              <w:t>nan</w:t>
            </w:r>
          </w:p>
        </w:tc>
        <w:tc>
          <w:tcPr>
            <w:tcW w:type="dxa" w:w="1728"/>
          </w:tcPr>
          <w:p>
            <w:r>
              <w:t>4.00%</w:t>
            </w:r>
          </w:p>
        </w:tc>
      </w:tr>
      <w:tr>
        <w:tc>
          <w:tcPr>
            <w:tcW w:type="dxa" w:w="1728"/>
          </w:tcPr>
          <w:p>
            <w:r>
              <w:t>46 days to 90 days</w:t>
            </w:r>
          </w:p>
        </w:tc>
        <w:tc>
          <w:tcPr>
            <w:tcW w:type="dxa" w:w="1728"/>
          </w:tcPr>
          <w:p>
            <w:r>
              <w:t>4.50%</w:t>
            </w:r>
          </w:p>
        </w:tc>
        <w:tc>
          <w:tcPr>
            <w:tcW w:type="dxa" w:w="1728"/>
          </w:tcPr>
          <w:p>
            <w:r>
              <w:t>5.00%</w:t>
            </w:r>
          </w:p>
        </w:tc>
        <w:tc>
          <w:tcPr>
            <w:tcW w:type="dxa" w:w="1728"/>
          </w:tcPr>
          <w:p>
            <w:r>
              <w:t>nan</w:t>
            </w:r>
          </w:p>
        </w:tc>
        <w:tc>
          <w:tcPr>
            <w:tcW w:type="dxa" w:w="1728"/>
          </w:tcPr>
          <w:p>
            <w:r>
              <w:t>4.50%</w:t>
            </w:r>
          </w:p>
        </w:tc>
      </w:tr>
      <w:tr>
        <w:tc>
          <w:tcPr>
            <w:tcW w:type="dxa" w:w="1728"/>
          </w:tcPr>
          <w:p>
            <w:r>
              <w:t>91 days to 180 days</w:t>
            </w:r>
          </w:p>
        </w:tc>
        <w:tc>
          <w:tcPr>
            <w:tcW w:type="dxa" w:w="1728"/>
          </w:tcPr>
          <w:p>
            <w:r>
              <w:t>4.75%</w:t>
            </w:r>
          </w:p>
        </w:tc>
        <w:tc>
          <w:tcPr>
            <w:tcW w:type="dxa" w:w="1728"/>
          </w:tcPr>
          <w:p>
            <w:r>
              <w:t>5.25%</w:t>
            </w:r>
          </w:p>
        </w:tc>
        <w:tc>
          <w:tcPr>
            <w:tcW w:type="dxa" w:w="1728"/>
          </w:tcPr>
          <w:p>
            <w:r>
              <w:t>nan</w:t>
            </w:r>
          </w:p>
        </w:tc>
        <w:tc>
          <w:tcPr>
            <w:tcW w:type="dxa" w:w="1728"/>
          </w:tcPr>
          <w:p>
            <w:r>
              <w:t>4.75%</w:t>
            </w:r>
          </w:p>
        </w:tc>
      </w:tr>
      <w:tr>
        <w:tc>
          <w:tcPr>
            <w:tcW w:type="dxa" w:w="1728"/>
          </w:tcPr>
          <w:p>
            <w:r>
              <w:t>181 days to 240 days</w:t>
            </w:r>
          </w:p>
        </w:tc>
        <w:tc>
          <w:tcPr>
            <w:tcW w:type="dxa" w:w="1728"/>
          </w:tcPr>
          <w:p>
            <w:r>
              <w:t>5.50%</w:t>
            </w:r>
          </w:p>
        </w:tc>
        <w:tc>
          <w:tcPr>
            <w:tcW w:type="dxa" w:w="1728"/>
          </w:tcPr>
          <w:p>
            <w:r>
              <w:t>6.00%</w:t>
            </w:r>
          </w:p>
        </w:tc>
        <w:tc>
          <w:tcPr>
            <w:tcW w:type="dxa" w:w="1728"/>
          </w:tcPr>
          <w:p>
            <w:r>
              <w:t>nan</w:t>
            </w:r>
          </w:p>
        </w:tc>
        <w:tc>
          <w:tcPr>
            <w:tcW w:type="dxa" w:w="1728"/>
          </w:tcPr>
          <w:p>
            <w:r>
              <w:t>5.50%</w:t>
            </w:r>
          </w:p>
        </w:tc>
      </w:tr>
      <w:tr>
        <w:tc>
          <w:tcPr>
            <w:tcW w:type="dxa" w:w="1728"/>
          </w:tcPr>
          <w:p>
            <w:r>
              <w:t>241 days to 364 days</w:t>
            </w:r>
          </w:p>
        </w:tc>
        <w:tc>
          <w:tcPr>
            <w:tcW w:type="dxa" w:w="1728"/>
          </w:tcPr>
          <w:p>
            <w:r>
              <w:t>6.05%</w:t>
            </w:r>
          </w:p>
        </w:tc>
        <w:tc>
          <w:tcPr>
            <w:tcW w:type="dxa" w:w="1728"/>
          </w:tcPr>
          <w:p>
            <w:r>
              <w:t>6.55%</w:t>
            </w:r>
          </w:p>
        </w:tc>
        <w:tc>
          <w:tcPr>
            <w:tcW w:type="dxa" w:w="1728"/>
          </w:tcPr>
          <w:p>
            <w:r>
              <w:t>nan</w:t>
            </w:r>
          </w:p>
        </w:tc>
        <w:tc>
          <w:tcPr>
            <w:tcW w:type="dxa" w:w="1728"/>
          </w:tcPr>
          <w:p>
            <w:r>
              <w:t>6.05%</w:t>
            </w:r>
          </w:p>
        </w:tc>
      </w:tr>
      <w:tr>
        <w:tc>
          <w:tcPr>
            <w:tcW w:type="dxa" w:w="1728"/>
          </w:tcPr>
          <w:p>
            <w:r>
              <w:t>365 days (12 months) to 500 days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501 days to less than 18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18 months to 24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24 months 1 day to 36 months</w:t>
            </w:r>
          </w:p>
        </w:tc>
        <w:tc>
          <w:tcPr>
            <w:tcW w:type="dxa" w:w="1728"/>
          </w:tcPr>
          <w:p>
            <w:r>
              <w:t>7.20%Highest</w:t>
            </w:r>
          </w:p>
        </w:tc>
        <w:tc>
          <w:tcPr>
            <w:tcW w:type="dxa" w:w="1728"/>
          </w:tcPr>
          <w:p>
            <w:r>
              <w:t>7.70%Highest</w:t>
            </w:r>
          </w:p>
        </w:tc>
        <w:tc>
          <w:tcPr>
            <w:tcW w:type="dxa" w:w="1728"/>
          </w:tcPr>
          <w:p>
            <w:r>
              <w:t>7.20%Highest</w:t>
            </w:r>
          </w:p>
        </w:tc>
        <w:tc>
          <w:tcPr>
            <w:tcW w:type="dxa" w:w="1728"/>
          </w:tcPr>
          <w:p>
            <w:r>
              <w:t>7.20%Highest</w:t>
            </w:r>
          </w:p>
        </w:tc>
      </w:tr>
      <w:tr>
        <w:tc>
          <w:tcPr>
            <w:tcW w:type="dxa" w:w="1728"/>
          </w:tcPr>
          <w:p>
            <w:r>
              <w:t>36 months 1 day to less than 60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60 months to 120 months</w:t>
            </w:r>
          </w:p>
        </w:tc>
        <w:tc>
          <w:tcPr>
            <w:tcW w:type="dxa" w:w="1728"/>
          </w:tcPr>
          <w:p>
            <w:r>
              <w:t>6.70%</w:t>
            </w:r>
          </w:p>
        </w:tc>
        <w:tc>
          <w:tcPr>
            <w:tcW w:type="dxa" w:w="1728"/>
          </w:tcPr>
          <w:p>
            <w:r>
              <w:t>7.20%</w:t>
            </w:r>
          </w:p>
        </w:tc>
        <w:tc>
          <w:tcPr>
            <w:tcW w:type="dxa" w:w="1728"/>
          </w:tcPr>
          <w:p>
            <w:r>
              <w:t>6.70%</w:t>
            </w:r>
          </w:p>
        </w:tc>
        <w:tc>
          <w:tcPr>
            <w:tcW w:type="dxa" w:w="1728"/>
          </w:tcPr>
          <w:p>
            <w:r>
              <w:t>6.70%</w:t>
            </w:r>
          </w:p>
        </w:tc>
      </w:tr>
      <w:tr>
        <w:tc>
          <w:tcPr>
            <w:tcW w:type="dxa" w:w="1728"/>
          </w:tcPr>
          <w:p>
            <w:r>
              <w:t>Tax Savings Fixed Deposits (60 months)</w:t>
            </w:r>
          </w:p>
        </w:tc>
        <w:tc>
          <w:tcPr>
            <w:tcW w:type="dxa" w:w="1728"/>
          </w:tcPr>
          <w:p>
            <w:r>
              <w:t>6.70%</w:t>
            </w:r>
          </w:p>
        </w:tc>
        <w:tc>
          <w:tcPr>
            <w:tcW w:type="dxa" w:w="1728"/>
          </w:tcPr>
          <w:p>
            <w:r>
              <w:t>7.20%</w:t>
            </w:r>
          </w:p>
        </w:tc>
        <w:tc>
          <w:tcPr>
            <w:tcW w:type="dxa" w:w="1728"/>
          </w:tcPr>
          <w:p>
            <w:r>
              <w:t>nan</w:t>
            </w:r>
          </w:p>
        </w:tc>
        <w:tc>
          <w:tcPr>
            <w:tcW w:type="dxa" w:w="1728"/>
          </w:tcPr>
          <w:p>
            <w:r>
              <w:t>6.70%</w:t>
            </w:r>
          </w:p>
        </w:tc>
      </w:tr>
    </w:tbl>
    <w:p/>
    <w:p>
      <w:r>
        <w:t>---------------------------</w:t>
      </w:r>
    </w:p>
    <w:p>
      <w:r>
        <w:t>TITLE 1: Fixed Deposits – Less than INR 3 crores – Premature Withdrawal NOT Allowed</w:t>
      </w:r>
    </w:p>
    <w:p>
      <w:r>
        <w:t>TITLE 2: Attention of customers/public is invited on the changes in interest rates Fixed Deposits w.e.f. July 22, 2025 Interest Rate on Domestic, NRE &amp; NRO Fixed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c>
          <w:tcPr>
            <w:tcW w:type="dxa" w:w="1728"/>
          </w:tcPr>
          <w:p>
            <w:r>
              <w:t>Deposits below INR 3 crore || 50 lakhs and above for non-individual and INR 1 crore above for individual customers</w:t>
            </w:r>
          </w:p>
        </w:tc>
      </w:tr>
      <w:tr>
        <w:tc>
          <w:tcPr>
            <w:tcW w:type="dxa" w:w="1728"/>
          </w:tcPr>
          <w:p>
            <w:r>
              <w:t>Period of Deposit</w:t>
            </w:r>
          </w:p>
        </w:tc>
        <w:tc>
          <w:tcPr>
            <w:tcW w:type="dxa" w:w="1728"/>
          </w:tcPr>
          <w:p>
            <w:r>
              <w:t>Domestic FD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365 days (12 months) to 500 days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501 days to less than 18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18 months to 24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24 months 1 day to 36 months</w:t>
            </w:r>
          </w:p>
        </w:tc>
        <w:tc>
          <w:tcPr>
            <w:tcW w:type="dxa" w:w="1728"/>
          </w:tcPr>
          <w:p>
            <w:r>
              <w:t>7.40%Highest</w:t>
            </w:r>
          </w:p>
        </w:tc>
        <w:tc>
          <w:tcPr>
            <w:tcW w:type="dxa" w:w="1728"/>
          </w:tcPr>
          <w:p>
            <w:r>
              <w:t>7.90%Highest</w:t>
            </w:r>
          </w:p>
        </w:tc>
        <w:tc>
          <w:tcPr>
            <w:tcW w:type="dxa" w:w="1728"/>
          </w:tcPr>
          <w:p>
            <w:r>
              <w:t>7.40%Highest</w:t>
            </w:r>
          </w:p>
        </w:tc>
        <w:tc>
          <w:tcPr>
            <w:tcW w:type="dxa" w:w="1728"/>
          </w:tcPr>
          <w:p>
            <w:r>
              <w:t>7.40%Highest</w:t>
            </w:r>
          </w:p>
        </w:tc>
      </w:tr>
      <w:tr>
        <w:tc>
          <w:tcPr>
            <w:tcW w:type="dxa" w:w="1728"/>
          </w:tcPr>
          <w:p>
            <w:r>
              <w:t>36 months 1 day to less than 60 months</w:t>
            </w:r>
          </w:p>
        </w:tc>
        <w:tc>
          <w:tcPr>
            <w:tcW w:type="dxa" w:w="1728"/>
          </w:tcPr>
          <w:p>
            <w:r>
              <w:t>7.20%</w:t>
            </w:r>
          </w:p>
        </w:tc>
        <w:tc>
          <w:tcPr>
            <w:tcW w:type="dxa" w:w="1728"/>
          </w:tcPr>
          <w:p>
            <w:r>
              <w:t>7.70%</w:t>
            </w:r>
          </w:p>
        </w:tc>
        <w:tc>
          <w:tcPr>
            <w:tcW w:type="dxa" w:w="1728"/>
          </w:tcPr>
          <w:p>
            <w:r>
              <w:t>7.20%</w:t>
            </w:r>
          </w:p>
        </w:tc>
        <w:tc>
          <w:tcPr>
            <w:tcW w:type="dxa" w:w="1728"/>
          </w:tcPr>
          <w:p>
            <w:r>
              <w:t>7.20%</w:t>
            </w:r>
          </w:p>
        </w:tc>
      </w:tr>
      <w:tr>
        <w:tc>
          <w:tcPr>
            <w:tcW w:type="dxa" w:w="1728"/>
          </w:tcPr>
          <w:p>
            <w:r>
              <w:t>60 months to 120 months</w:t>
            </w:r>
          </w:p>
        </w:tc>
        <w:tc>
          <w:tcPr>
            <w:tcW w:type="dxa" w:w="1728"/>
          </w:tcPr>
          <w:p>
            <w:r>
              <w:t>6.90%</w:t>
            </w:r>
          </w:p>
        </w:tc>
        <w:tc>
          <w:tcPr>
            <w:tcW w:type="dxa" w:w="1728"/>
          </w:tcPr>
          <w:p>
            <w:r>
              <w:t>7.40%</w:t>
            </w:r>
          </w:p>
        </w:tc>
        <w:tc>
          <w:tcPr>
            <w:tcW w:type="dxa" w:w="1728"/>
          </w:tcPr>
          <w:p>
            <w:r>
              <w:t>6.90%</w:t>
            </w:r>
          </w:p>
        </w:tc>
        <w:tc>
          <w:tcPr>
            <w:tcW w:type="dxa" w:w="1728"/>
          </w:tcPr>
          <w:p>
            <w:r>
              <w:t>6.90%</w:t>
            </w:r>
          </w:p>
        </w:tc>
      </w:tr>
    </w:tbl>
    <w:p/>
    <w:p>
      <w:r>
        <w:t>---------------------------</w:t>
      </w:r>
    </w:p>
    <w:p>
      <w:r>
        <w:t>TITLE 1: Recurring Deposits / Smart Recurring Deposits</w:t>
      </w:r>
    </w:p>
    <w:p>
      <w:r>
        <w:t>TITLE 2: Attention of customers/public is invited on the changes in interest rates Recurring Deposits / Smart Recurring Deposits w.e.f. July 22, 2025 Interest Rate on Domestic, NRO &amp; NRE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nan</w:t>
            </w:r>
          </w:p>
        </w:tc>
        <w:tc>
          <w:tcPr>
            <w:tcW w:type="dxa" w:w="1728"/>
          </w:tcPr>
          <w:p>
            <w:r>
              <w:t>Deposits below INR 3 crore</w:t>
            </w:r>
          </w:p>
        </w:tc>
        <w:tc>
          <w:tcPr>
            <w:tcW w:type="dxa" w:w="1728"/>
          </w:tcPr>
          <w:p>
            <w:r>
              <w:t>Deposits below INR 3 crore</w:t>
            </w:r>
          </w:p>
        </w:tc>
        <w:tc>
          <w:tcPr>
            <w:tcW w:type="dxa" w:w="1728"/>
          </w:tcPr>
          <w:p>
            <w:r>
              <w:t>Deposits below INR 3 crore</w:t>
            </w:r>
          </w:p>
        </w:tc>
        <w:tc>
          <w:tcPr>
            <w:tcW w:type="dxa" w:w="1728"/>
          </w:tcPr>
          <w:p>
            <w:r>
              <w:t>Deposits below INR 3 crore</w:t>
            </w:r>
          </w:p>
        </w:tc>
      </w:tr>
      <w:tr>
        <w:tc>
          <w:tcPr>
            <w:tcW w:type="dxa" w:w="1728"/>
          </w:tcPr>
          <w:p>
            <w:r>
              <w:t>Period of Deposit</w:t>
            </w:r>
          </w:p>
        </w:tc>
        <w:tc>
          <w:tcPr>
            <w:tcW w:type="dxa" w:w="1728"/>
          </w:tcPr>
          <w:p>
            <w:r>
              <w:t>Domestic Interest Rates p.a.</w:t>
            </w:r>
          </w:p>
        </w:tc>
        <w:tc>
          <w:tcPr>
            <w:tcW w:type="dxa" w:w="1728"/>
          </w:tcPr>
          <w:p>
            <w:r>
              <w:t>Senior Citizen Interest Rates p.a.</w:t>
            </w:r>
          </w:p>
        </w:tc>
        <w:tc>
          <w:tcPr>
            <w:tcW w:type="dxa" w:w="1728"/>
          </w:tcPr>
          <w:p>
            <w:r>
              <w:t>NRE Interest Rates p.a.</w:t>
            </w:r>
          </w:p>
        </w:tc>
        <w:tc>
          <w:tcPr>
            <w:tcW w:type="dxa" w:w="1728"/>
          </w:tcPr>
          <w:p>
            <w:r>
              <w:t>NRO Interest Rates p.a.</w:t>
            </w:r>
          </w:p>
        </w:tc>
      </w:tr>
      <w:tr>
        <w:tc>
          <w:tcPr>
            <w:tcW w:type="dxa" w:w="1728"/>
          </w:tcPr>
          <w:p>
            <w:r>
              <w:t>6 months to 7 months</w:t>
            </w:r>
          </w:p>
        </w:tc>
        <w:tc>
          <w:tcPr>
            <w:tcW w:type="dxa" w:w="1728"/>
          </w:tcPr>
          <w:p>
            <w:r>
              <w:t>5.50%</w:t>
            </w:r>
          </w:p>
        </w:tc>
        <w:tc>
          <w:tcPr>
            <w:tcW w:type="dxa" w:w="1728"/>
          </w:tcPr>
          <w:p>
            <w:r>
              <w:t>6.00%</w:t>
            </w:r>
          </w:p>
        </w:tc>
        <w:tc>
          <w:tcPr>
            <w:tcW w:type="dxa" w:w="1728"/>
          </w:tcPr>
          <w:p>
            <w:r>
              <w:t>nan</w:t>
            </w:r>
          </w:p>
        </w:tc>
        <w:tc>
          <w:tcPr>
            <w:tcW w:type="dxa" w:w="1728"/>
          </w:tcPr>
          <w:p>
            <w:r>
              <w:t>5.50%</w:t>
            </w:r>
          </w:p>
        </w:tc>
      </w:tr>
      <w:tr>
        <w:tc>
          <w:tcPr>
            <w:tcW w:type="dxa" w:w="1728"/>
          </w:tcPr>
          <w:p>
            <w:r>
              <w:t>8 months to 11 months</w:t>
            </w:r>
          </w:p>
        </w:tc>
        <w:tc>
          <w:tcPr>
            <w:tcW w:type="dxa" w:w="1728"/>
          </w:tcPr>
          <w:p>
            <w:r>
              <w:t>6.05%</w:t>
            </w:r>
          </w:p>
        </w:tc>
        <w:tc>
          <w:tcPr>
            <w:tcW w:type="dxa" w:w="1728"/>
          </w:tcPr>
          <w:p>
            <w:r>
              <w:t>6.55%</w:t>
            </w:r>
          </w:p>
        </w:tc>
        <w:tc>
          <w:tcPr>
            <w:tcW w:type="dxa" w:w="1728"/>
          </w:tcPr>
          <w:p>
            <w:r>
              <w:t>nan</w:t>
            </w:r>
          </w:p>
        </w:tc>
        <w:tc>
          <w:tcPr>
            <w:tcW w:type="dxa" w:w="1728"/>
          </w:tcPr>
          <w:p>
            <w:r>
              <w:t>6.05%</w:t>
            </w:r>
          </w:p>
        </w:tc>
      </w:tr>
      <w:tr>
        <w:tc>
          <w:tcPr>
            <w:tcW w:type="dxa" w:w="1728"/>
          </w:tcPr>
          <w:p>
            <w:r>
              <w:t>12 months to 24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25 months to 36 months</w:t>
            </w:r>
          </w:p>
        </w:tc>
        <w:tc>
          <w:tcPr>
            <w:tcW w:type="dxa" w:w="1728"/>
          </w:tcPr>
          <w:p>
            <w:r>
              <w:t>7.20%Highest</w:t>
            </w:r>
          </w:p>
        </w:tc>
        <w:tc>
          <w:tcPr>
            <w:tcW w:type="dxa" w:w="1728"/>
          </w:tcPr>
          <w:p>
            <w:r>
              <w:t>7.70%Highest</w:t>
            </w:r>
          </w:p>
        </w:tc>
        <w:tc>
          <w:tcPr>
            <w:tcW w:type="dxa" w:w="1728"/>
          </w:tcPr>
          <w:p>
            <w:r>
              <w:t>7.20%Highest</w:t>
            </w:r>
          </w:p>
        </w:tc>
        <w:tc>
          <w:tcPr>
            <w:tcW w:type="dxa" w:w="1728"/>
          </w:tcPr>
          <w:p>
            <w:r>
              <w:t>7.20%Highest</w:t>
            </w:r>
          </w:p>
        </w:tc>
      </w:tr>
      <w:tr>
        <w:tc>
          <w:tcPr>
            <w:tcW w:type="dxa" w:w="1728"/>
          </w:tcPr>
          <w:p>
            <w:r>
              <w:t>37 months to 59 months</w:t>
            </w:r>
          </w:p>
        </w:tc>
        <w:tc>
          <w:tcPr>
            <w:tcW w:type="dxa" w:w="1728"/>
          </w:tcPr>
          <w:p>
            <w:r>
              <w:t>7.00%</w:t>
            </w:r>
          </w:p>
        </w:tc>
        <w:tc>
          <w:tcPr>
            <w:tcW w:type="dxa" w:w="1728"/>
          </w:tcPr>
          <w:p>
            <w:r>
              <w:t>7.50%</w:t>
            </w:r>
          </w:p>
        </w:tc>
        <w:tc>
          <w:tcPr>
            <w:tcW w:type="dxa" w:w="1728"/>
          </w:tcPr>
          <w:p>
            <w:r>
              <w:t>7.00%</w:t>
            </w:r>
          </w:p>
        </w:tc>
        <w:tc>
          <w:tcPr>
            <w:tcW w:type="dxa" w:w="1728"/>
          </w:tcPr>
          <w:p>
            <w:r>
              <w:t>7.00%</w:t>
            </w:r>
          </w:p>
        </w:tc>
      </w:tr>
      <w:tr>
        <w:tc>
          <w:tcPr>
            <w:tcW w:type="dxa" w:w="1728"/>
          </w:tcPr>
          <w:p>
            <w:r>
              <w:t>60 months to 120 months</w:t>
            </w:r>
          </w:p>
        </w:tc>
        <w:tc>
          <w:tcPr>
            <w:tcW w:type="dxa" w:w="1728"/>
          </w:tcPr>
          <w:p>
            <w:r>
              <w:t>6.70%</w:t>
            </w:r>
          </w:p>
        </w:tc>
        <w:tc>
          <w:tcPr>
            <w:tcW w:type="dxa" w:w="1728"/>
          </w:tcPr>
          <w:p>
            <w:r>
              <w:t>7.20%</w:t>
            </w:r>
          </w:p>
        </w:tc>
        <w:tc>
          <w:tcPr>
            <w:tcW w:type="dxa" w:w="1728"/>
          </w:tcPr>
          <w:p>
            <w:r>
              <w:t>6.70%</w:t>
            </w:r>
          </w:p>
        </w:tc>
        <w:tc>
          <w:tcPr>
            <w:tcW w:type="dxa" w:w="1728"/>
          </w:tcPr>
          <w:p>
            <w:r>
              <w:t>6.70%</w:t>
            </w:r>
          </w:p>
        </w:tc>
      </w:tr>
    </w:tbl>
    <w:p/>
    <w:p>
      <w:r>
        <w:t>---------------------------</w:t>
      </w:r>
    </w:p>
    <w:p>
      <w:r>
        <w:t>TITLE 1: FCNR(B) / RFC</w:t>
      </w:r>
    </w:p>
    <w:p>
      <w:r>
        <w:t>TITLE 2: Attention of customers/public is invited on the changes in interest rates Fixed Deposits w.e.f. September 01, 2025 Interest Rate on FCNR(B) / RFC deposits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Period</w:t>
            </w:r>
          </w:p>
        </w:tc>
        <w:tc>
          <w:tcPr>
            <w:tcW w:type="dxa" w:w="960"/>
          </w:tcPr>
          <w:p>
            <w:r>
              <w:t>USD</w:t>
            </w:r>
          </w:p>
        </w:tc>
        <w:tc>
          <w:tcPr>
            <w:tcW w:type="dxa" w:w="960"/>
          </w:tcPr>
          <w:p>
            <w:r>
              <w:t>GBP</w:t>
            </w:r>
          </w:p>
        </w:tc>
        <w:tc>
          <w:tcPr>
            <w:tcW w:type="dxa" w:w="960"/>
          </w:tcPr>
          <w:p>
            <w:r>
              <w:t>EUR</w:t>
            </w:r>
          </w:p>
        </w:tc>
        <w:tc>
          <w:tcPr>
            <w:tcW w:type="dxa" w:w="960"/>
          </w:tcPr>
          <w:p>
            <w:r>
              <w:t>AUD</w:t>
            </w:r>
          </w:p>
        </w:tc>
        <w:tc>
          <w:tcPr>
            <w:tcW w:type="dxa" w:w="960"/>
          </w:tcPr>
          <w:p>
            <w:r>
              <w:t>SGD</w:t>
            </w:r>
          </w:p>
        </w:tc>
        <w:tc>
          <w:tcPr>
            <w:tcW w:type="dxa" w:w="960"/>
          </w:tcPr>
          <w:p>
            <w:r>
              <w:t>JPY</w:t>
            </w:r>
          </w:p>
        </w:tc>
        <w:tc>
          <w:tcPr>
            <w:tcW w:type="dxa" w:w="960"/>
          </w:tcPr>
          <w:p>
            <w:r>
              <w:t>CAD</w:t>
            </w:r>
          </w:p>
        </w:tc>
        <w:tc>
          <w:tcPr>
            <w:tcW w:type="dxa" w:w="960"/>
          </w:tcPr>
          <w:p>
            <w:r>
              <w:t>CHF</w:t>
            </w:r>
          </w:p>
        </w:tc>
      </w:tr>
      <w:tr>
        <w:tc>
          <w:tcPr>
            <w:tcW w:type="dxa" w:w="960"/>
          </w:tcPr>
          <w:p>
            <w:r>
              <w:t>1 year and above but less than 2 years</w:t>
            </w:r>
          </w:p>
        </w:tc>
        <w:tc>
          <w:tcPr>
            <w:tcW w:type="dxa" w:w="960"/>
          </w:tcPr>
          <w:p>
            <w:r>
              <w:t>5.30%</w:t>
            </w:r>
          </w:p>
        </w:tc>
        <w:tc>
          <w:tcPr>
            <w:tcW w:type="dxa" w:w="960"/>
          </w:tcPr>
          <w:p>
            <w:r>
              <w:t>4.00%</w:t>
            </w:r>
          </w:p>
        </w:tc>
        <w:tc>
          <w:tcPr>
            <w:tcW w:type="dxa" w:w="960"/>
          </w:tcPr>
          <w:p>
            <w:r>
              <w:t>3.00%</w:t>
            </w:r>
          </w:p>
        </w:tc>
        <w:tc>
          <w:tcPr>
            <w:tcW w:type="dxa" w:w="960"/>
          </w:tcPr>
          <w:p>
            <w:r>
              <w:t>3.50%</w:t>
            </w:r>
          </w:p>
        </w:tc>
        <w:tc>
          <w:tcPr>
            <w:tcW w:type="dxa" w:w="960"/>
          </w:tcPr>
          <w:p>
            <w:r>
              <w:t>2.00%</w:t>
            </w:r>
          </w:p>
        </w:tc>
        <w:tc>
          <w:tcPr>
            <w:tcW w:type="dxa" w:w="960"/>
          </w:tcPr>
          <w:p>
            <w:r>
              <w:t>0.05%</w:t>
            </w:r>
          </w:p>
        </w:tc>
        <w:tc>
          <w:tcPr>
            <w:tcW w:type="dxa" w:w="960"/>
          </w:tcPr>
          <w:p>
            <w:r>
              <w:t>2.75%</w:t>
            </w:r>
          </w:p>
        </w:tc>
        <w:tc>
          <w:tcPr>
            <w:tcW w:type="dxa" w:w="960"/>
          </w:tcPr>
          <w:p>
            <w:r>
              <w:t>0.05%</w:t>
            </w:r>
          </w:p>
        </w:tc>
      </w:tr>
      <w:tr>
        <w:tc>
          <w:tcPr>
            <w:tcW w:type="dxa" w:w="960"/>
          </w:tcPr>
          <w:p>
            <w:r>
              <w:t>2 year and above but less than 3 years</w:t>
            </w:r>
          </w:p>
        </w:tc>
        <w:tc>
          <w:tcPr>
            <w:tcW w:type="dxa" w:w="960"/>
          </w:tcPr>
          <w:p>
            <w:r>
              <w:t>4.40%</w:t>
            </w:r>
          </w:p>
        </w:tc>
        <w:tc>
          <w:tcPr>
            <w:tcW w:type="dxa" w:w="960"/>
          </w:tcPr>
          <w:p>
            <w:r>
              <w:t>4.20%</w:t>
            </w:r>
          </w:p>
        </w:tc>
        <w:tc>
          <w:tcPr>
            <w:tcW w:type="dxa" w:w="960"/>
          </w:tcPr>
          <w:p>
            <w:r>
              <w:t>2.50%</w:t>
            </w:r>
          </w:p>
        </w:tc>
        <w:tc>
          <w:tcPr>
            <w:tcW w:type="dxa" w:w="960"/>
          </w:tcPr>
          <w:p>
            <w:r>
              <w:t>3.50%</w:t>
            </w:r>
          </w:p>
        </w:tc>
        <w:tc>
          <w:tcPr>
            <w:tcW w:type="dxa" w:w="960"/>
          </w:tcPr>
          <w:p>
            <w:r>
              <w:t>1.50%</w:t>
            </w:r>
          </w:p>
        </w:tc>
        <w:tc>
          <w:tcPr>
            <w:tcW w:type="dxa" w:w="960"/>
          </w:tcPr>
          <w:p>
            <w:r>
              <w:t>0.05%</w:t>
            </w:r>
          </w:p>
        </w:tc>
        <w:tc>
          <w:tcPr>
            <w:tcW w:type="dxa" w:w="960"/>
          </w:tcPr>
          <w:p>
            <w:r>
              <w:t>2.50%</w:t>
            </w:r>
          </w:p>
        </w:tc>
        <w:tc>
          <w:tcPr>
            <w:tcW w:type="dxa" w:w="960"/>
          </w:tcPr>
          <w:p>
            <w:r>
              <w:t>0.05%</w:t>
            </w:r>
          </w:p>
        </w:tc>
      </w:tr>
      <w:tr>
        <w:tc>
          <w:tcPr>
            <w:tcW w:type="dxa" w:w="960"/>
          </w:tcPr>
          <w:p>
            <w:r>
              <w:t>3 year and above but less than 4 years</w:t>
            </w:r>
          </w:p>
        </w:tc>
        <w:tc>
          <w:tcPr>
            <w:tcW w:type="dxa" w:w="960"/>
          </w:tcPr>
          <w:p>
            <w:r>
              <w:t>4.40%</w:t>
            </w:r>
          </w:p>
        </w:tc>
        <w:tc>
          <w:tcPr>
            <w:tcW w:type="dxa" w:w="960"/>
          </w:tcPr>
          <w:p>
            <w:r>
              <w:t>4.00%</w:t>
            </w:r>
          </w:p>
        </w:tc>
        <w:tc>
          <w:tcPr>
            <w:tcW w:type="dxa" w:w="960"/>
          </w:tcPr>
          <w:p>
            <w:r>
              <w:t>2.50%</w:t>
            </w:r>
          </w:p>
        </w:tc>
        <w:tc>
          <w:tcPr>
            <w:tcW w:type="dxa" w:w="960"/>
          </w:tcPr>
          <w:p>
            <w:r>
              <w:t>2.85%</w:t>
            </w:r>
          </w:p>
        </w:tc>
        <w:tc>
          <w:tcPr>
            <w:tcW w:type="dxa" w:w="960"/>
          </w:tcPr>
          <w:p>
            <w:r>
              <w:t>0.80%</w:t>
            </w:r>
          </w:p>
        </w:tc>
        <w:tc>
          <w:tcPr>
            <w:tcW w:type="dxa" w:w="960"/>
          </w:tcPr>
          <w:p>
            <w:r>
              <w:t>0.06%</w:t>
            </w:r>
          </w:p>
        </w:tc>
        <w:tc>
          <w:tcPr>
            <w:tcW w:type="dxa" w:w="960"/>
          </w:tcPr>
          <w:p>
            <w:r>
              <w:t>2.25%</w:t>
            </w:r>
          </w:p>
        </w:tc>
        <w:tc>
          <w:tcPr>
            <w:tcW w:type="dxa" w:w="960"/>
          </w:tcPr>
          <w:p>
            <w:r>
              <w:t>0.05%</w:t>
            </w:r>
          </w:p>
        </w:tc>
      </w:tr>
      <w:tr>
        <w:tc>
          <w:tcPr>
            <w:tcW w:type="dxa" w:w="960"/>
          </w:tcPr>
          <w:p>
            <w:r>
              <w:t>4 year and above but less than 5 years</w:t>
            </w:r>
          </w:p>
        </w:tc>
        <w:tc>
          <w:tcPr>
            <w:tcW w:type="dxa" w:w="960"/>
          </w:tcPr>
          <w:p>
            <w:r>
              <w:t>4.40%</w:t>
            </w:r>
          </w:p>
        </w:tc>
        <w:tc>
          <w:tcPr>
            <w:tcW w:type="dxa" w:w="960"/>
          </w:tcPr>
          <w:p>
            <w:r>
              <w:t>3.00%</w:t>
            </w:r>
          </w:p>
        </w:tc>
        <w:tc>
          <w:tcPr>
            <w:tcW w:type="dxa" w:w="960"/>
          </w:tcPr>
          <w:p>
            <w:r>
              <w:t>2.00%</w:t>
            </w:r>
          </w:p>
        </w:tc>
        <w:tc>
          <w:tcPr>
            <w:tcW w:type="dxa" w:w="960"/>
          </w:tcPr>
          <w:p>
            <w:r>
              <w:t>2.75%</w:t>
            </w:r>
          </w:p>
        </w:tc>
        <w:tc>
          <w:tcPr>
            <w:tcW w:type="dxa" w:w="960"/>
          </w:tcPr>
          <w:p>
            <w:r>
              <w:t>0.80%</w:t>
            </w:r>
          </w:p>
        </w:tc>
        <w:tc>
          <w:tcPr>
            <w:tcW w:type="dxa" w:w="960"/>
          </w:tcPr>
          <w:p>
            <w:r>
              <w:t>0.06%</w:t>
            </w:r>
          </w:p>
        </w:tc>
        <w:tc>
          <w:tcPr>
            <w:tcW w:type="dxa" w:w="960"/>
          </w:tcPr>
          <w:p>
            <w:r>
              <w:t>2.00%</w:t>
            </w:r>
          </w:p>
        </w:tc>
        <w:tc>
          <w:tcPr>
            <w:tcW w:type="dxa" w:w="960"/>
          </w:tcPr>
          <w:p>
            <w:r>
              <w:t>0.05%</w:t>
            </w:r>
          </w:p>
        </w:tc>
      </w:tr>
      <w:tr>
        <w:tc>
          <w:tcPr>
            <w:tcW w:type="dxa" w:w="960"/>
          </w:tcPr>
          <w:p>
            <w:r>
              <w:t>5 years</w:t>
            </w:r>
          </w:p>
        </w:tc>
        <w:tc>
          <w:tcPr>
            <w:tcW w:type="dxa" w:w="960"/>
          </w:tcPr>
          <w:p>
            <w:r>
              <w:t>4.40%</w:t>
            </w:r>
          </w:p>
        </w:tc>
        <w:tc>
          <w:tcPr>
            <w:tcW w:type="dxa" w:w="960"/>
          </w:tcPr>
          <w:p>
            <w:r>
              <w:t>3.00%</w:t>
            </w:r>
          </w:p>
        </w:tc>
        <w:tc>
          <w:tcPr>
            <w:tcW w:type="dxa" w:w="960"/>
          </w:tcPr>
          <w:p>
            <w:r>
              <w:t>2.00%</w:t>
            </w:r>
          </w:p>
        </w:tc>
        <w:tc>
          <w:tcPr>
            <w:tcW w:type="dxa" w:w="960"/>
          </w:tcPr>
          <w:p>
            <w:r>
              <w:t>2.60%</w:t>
            </w:r>
          </w:p>
        </w:tc>
        <w:tc>
          <w:tcPr>
            <w:tcW w:type="dxa" w:w="960"/>
          </w:tcPr>
          <w:p>
            <w:r>
              <w:t>0.80%</w:t>
            </w:r>
          </w:p>
        </w:tc>
        <w:tc>
          <w:tcPr>
            <w:tcW w:type="dxa" w:w="960"/>
          </w:tcPr>
          <w:p>
            <w:r>
              <w:t>0.06%</w:t>
            </w:r>
          </w:p>
        </w:tc>
        <w:tc>
          <w:tcPr>
            <w:tcW w:type="dxa" w:w="960"/>
          </w:tcPr>
          <w:p>
            <w:r>
              <w:t>2.00%</w:t>
            </w:r>
          </w:p>
        </w:tc>
        <w:tc>
          <w:tcPr>
            <w:tcW w:type="dxa" w:w="960"/>
          </w:tcPr>
          <w:p>
            <w:r>
              <w:t>0.05%</w:t>
            </w:r>
          </w:p>
        </w:tc>
      </w:tr>
    </w:tbl>
    <w:p/>
    <w:p>
      <w:r>
        <w:t>---------------------------</w:t>
      </w:r>
    </w:p>
    <w:p>
      <w:r>
        <w:t>TITLE 1: MCLR</w:t>
      </w:r>
    </w:p>
    <w:p>
      <w:r>
        <w:t>TITLE 2: The Marginal Cost of Funds based Lending Rate (MCLR) with effect from August 22, 2025 for various tenors are as given under: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Sr. No</w:t>
            </w:r>
          </w:p>
        </w:tc>
        <w:tc>
          <w:tcPr>
            <w:tcW w:type="dxa" w:w="2160"/>
          </w:tcPr>
          <w:p>
            <w:r>
              <w:t>Benchmark Tenor</w:t>
            </w:r>
          </w:p>
        </w:tc>
        <w:tc>
          <w:tcPr>
            <w:tcW w:type="dxa" w:w="2160"/>
          </w:tcPr>
          <w:p>
            <w:r>
              <w:t>Benchmark</w:t>
            </w:r>
          </w:p>
        </w:tc>
        <w:tc>
          <w:tcPr>
            <w:tcW w:type="dxa" w:w="2160"/>
          </w:tcPr>
          <w:p>
            <w:r>
              <w:t>Benchmark Rate p.a.</w:t>
            </w:r>
          </w:p>
        </w:tc>
      </w:tr>
      <w:tr>
        <w:tc>
          <w:tcPr>
            <w:tcW w:type="dxa" w:w="2160"/>
          </w:tcPr>
          <w:p>
            <w:r>
              <w:t>1</w:t>
            </w:r>
          </w:p>
        </w:tc>
        <w:tc>
          <w:tcPr>
            <w:tcW w:type="dxa" w:w="2160"/>
          </w:tcPr>
          <w:p>
            <w:r>
              <w:t>Overnight</w:t>
            </w:r>
          </w:p>
        </w:tc>
        <w:tc>
          <w:tcPr>
            <w:tcW w:type="dxa" w:w="2160"/>
          </w:tcPr>
          <w:p>
            <w:r>
              <w:t>MCLR O/N</w:t>
            </w:r>
          </w:p>
        </w:tc>
        <w:tc>
          <w:tcPr>
            <w:tcW w:type="dxa" w:w="2160"/>
          </w:tcPr>
          <w:p>
            <w:r>
              <w:t>8.55%</w:t>
            </w:r>
          </w:p>
        </w:tc>
      </w:tr>
      <w:tr>
        <w:tc>
          <w:tcPr>
            <w:tcW w:type="dxa" w:w="2160"/>
          </w:tcPr>
          <w:p>
            <w:r>
              <w:t>2</w:t>
            </w:r>
          </w:p>
        </w:tc>
        <w:tc>
          <w:tcPr>
            <w:tcW w:type="dxa" w:w="2160"/>
          </w:tcPr>
          <w:p>
            <w:r>
              <w:t>One Month</w:t>
            </w:r>
          </w:p>
        </w:tc>
        <w:tc>
          <w:tcPr>
            <w:tcW w:type="dxa" w:w="2160"/>
          </w:tcPr>
          <w:p>
            <w:r>
              <w:t>MCLR 1M</w:t>
            </w:r>
          </w:p>
        </w:tc>
        <w:tc>
          <w:tcPr>
            <w:tcW w:type="dxa" w:w="2160"/>
          </w:tcPr>
          <w:p>
            <w:r>
              <w:t>8.85%</w:t>
            </w:r>
          </w:p>
        </w:tc>
      </w:tr>
      <w:tr>
        <w:tc>
          <w:tcPr>
            <w:tcW w:type="dxa" w:w="2160"/>
          </w:tcPr>
          <w:p>
            <w:r>
              <w:t>3</w:t>
            </w:r>
          </w:p>
        </w:tc>
        <w:tc>
          <w:tcPr>
            <w:tcW w:type="dxa" w:w="2160"/>
          </w:tcPr>
          <w:p>
            <w:r>
              <w:t>Three Month</w:t>
            </w:r>
          </w:p>
        </w:tc>
        <w:tc>
          <w:tcPr>
            <w:tcW w:type="dxa" w:w="2160"/>
          </w:tcPr>
          <w:p>
            <w:r>
              <w:t>MCLR 3M</w:t>
            </w:r>
          </w:p>
        </w:tc>
        <w:tc>
          <w:tcPr>
            <w:tcW w:type="dxa" w:w="2160"/>
          </w:tcPr>
          <w:p>
            <w:r>
              <w:t>9.00%</w:t>
            </w:r>
          </w:p>
        </w:tc>
      </w:tr>
      <w:tr>
        <w:tc>
          <w:tcPr>
            <w:tcW w:type="dxa" w:w="2160"/>
          </w:tcPr>
          <w:p>
            <w:r>
              <w:t>4</w:t>
            </w:r>
          </w:p>
        </w:tc>
        <w:tc>
          <w:tcPr>
            <w:tcW w:type="dxa" w:w="2160"/>
          </w:tcPr>
          <w:p>
            <w:r>
              <w:t>Six Month</w:t>
            </w:r>
          </w:p>
        </w:tc>
        <w:tc>
          <w:tcPr>
            <w:tcW w:type="dxa" w:w="2160"/>
          </w:tcPr>
          <w:p>
            <w:r>
              <w:t>MCLR 6M</w:t>
            </w:r>
          </w:p>
        </w:tc>
        <w:tc>
          <w:tcPr>
            <w:tcW w:type="dxa" w:w="2160"/>
          </w:tcPr>
          <w:p>
            <w:r>
              <w:t>9.60%</w:t>
            </w:r>
          </w:p>
        </w:tc>
      </w:tr>
      <w:tr>
        <w:tc>
          <w:tcPr>
            <w:tcW w:type="dxa" w:w="2160"/>
          </w:tcPr>
          <w:p>
            <w:r>
              <w:t>5</w:t>
            </w:r>
          </w:p>
        </w:tc>
        <w:tc>
          <w:tcPr>
            <w:tcW w:type="dxa" w:w="2160"/>
          </w:tcPr>
          <w:p>
            <w:r>
              <w:t>One Year</w:t>
            </w:r>
          </w:p>
        </w:tc>
        <w:tc>
          <w:tcPr>
            <w:tcW w:type="dxa" w:w="2160"/>
          </w:tcPr>
          <w:p>
            <w:r>
              <w:t>MCLR 1 Y</w:t>
            </w:r>
          </w:p>
        </w:tc>
        <w:tc>
          <w:tcPr>
            <w:tcW w:type="dxa" w:w="2160"/>
          </w:tcPr>
          <w:p>
            <w:r>
              <w:t>9.60%</w:t>
            </w:r>
          </w:p>
        </w:tc>
      </w:tr>
    </w:tbl>
    <w:p/>
    <w:p>
      <w:pPr>
        <w:pStyle w:val="Heading3"/>
      </w:pPr>
      <w:r>
        <w:t>Action: download| Timestamp: 09092025 15:29:08| Present: True| Count: 3</w:t>
      </w:r>
    </w:p>
    <w:p>
      <w:r>
        <w:t>Website: https://www.rblbank.com/interest-rates?tab=fixed-deposit</w:t>
      </w:r>
    </w:p>
    <w:p>
      <w:r>
        <w:t>---------------------------</w:t>
      </w:r>
    </w:p>
    <w:p>
      <w:r>
        <w:t>TITLE 1: callable-bulk-fd-rates.pdf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09.09.2025 Value date</w:t>
            </w:r>
          </w:p>
        </w:tc>
        <w:tc>
          <w:tcPr>
            <w:tcW w:type="dxa" w:w="480"/>
          </w:tcPr>
          <w:p>
            <w:r>
              <w:t>Premature Withdrawal Allowed (Callable Deposit Rates)</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w:t>
              <w:br/>
              <w:t>Cr to Rs.</w:t>
              <w:br/>
              <w:t>10.75 Cr</w:t>
            </w:r>
          </w:p>
        </w:tc>
        <w:tc>
          <w:tcPr>
            <w:tcW w:type="dxa" w:w="480"/>
          </w:tcPr>
          <w:p>
            <w:r>
              <w:t>Above</w:t>
              <w:br/>
              <w:t>Rs.10.75</w:t>
              <w:br/>
              <w:t>Cr to Rs.</w:t>
              <w:br/>
              <w:t>15 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 Rs.</w:t>
              <w:br/>
              <w:t>105.70 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11 days to 14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15 days to 22days</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5.65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r>
      <w:tr>
        <w:tc>
          <w:tcPr>
            <w:tcW w:type="dxa" w:w="480"/>
          </w:tcPr>
          <w:p>
            <w:r>
              <w:t>23 days to 30 days</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5.65</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r>
      <w:tr>
        <w:tc>
          <w:tcPr>
            <w:tcW w:type="dxa" w:w="480"/>
          </w:tcPr>
          <w:p>
            <w:r>
              <w:t>31 days to 45 days</w:t>
            </w:r>
          </w:p>
        </w:tc>
        <w:tc>
          <w:tcPr>
            <w:tcW w:type="dxa" w:w="480"/>
          </w:tcPr>
          <w:p>
            <w:r>
              <w:t>5.20</w:t>
            </w:r>
          </w:p>
        </w:tc>
        <w:tc>
          <w:tcPr>
            <w:tcW w:type="dxa" w:w="480"/>
          </w:tcPr>
          <w:p>
            <w:r>
              <w:t>5.20</w:t>
            </w:r>
          </w:p>
        </w:tc>
        <w:tc>
          <w:tcPr>
            <w:tcW w:type="dxa" w:w="480"/>
          </w:tcPr>
          <w:p>
            <w:r>
              <w:t>5.20</w:t>
            </w:r>
          </w:p>
        </w:tc>
        <w:tc>
          <w:tcPr>
            <w:tcW w:type="dxa" w:w="480"/>
          </w:tcPr>
          <w:p>
            <w:r>
              <w:t>4.50</w:t>
            </w:r>
          </w:p>
        </w:tc>
        <w:tc>
          <w:tcPr>
            <w:tcW w:type="dxa" w:w="480"/>
          </w:tcPr>
          <w:p>
            <w:r>
              <w:t>5.20</w:t>
            </w:r>
          </w:p>
        </w:tc>
        <w:tc>
          <w:tcPr>
            <w:tcW w:type="dxa" w:w="480"/>
          </w:tcPr>
          <w:p>
            <w:r>
              <w:t>4.50</w:t>
            </w:r>
          </w:p>
        </w:tc>
        <w:tc>
          <w:tcPr>
            <w:tcW w:type="dxa" w:w="480"/>
          </w:tcPr>
          <w:p>
            <w:r>
              <w:t>5.20</w:t>
            </w:r>
          </w:p>
        </w:tc>
        <w:tc>
          <w:tcPr>
            <w:tcW w:type="dxa" w:w="480"/>
          </w:tcPr>
          <w:p>
            <w:r>
              <w:t>5.65</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c>
          <w:tcPr>
            <w:tcW w:type="dxa" w:w="480"/>
          </w:tcPr>
          <w:p>
            <w:r>
              <w:t>5.20</w:t>
            </w:r>
          </w:p>
        </w:tc>
      </w:tr>
      <w:tr>
        <w:tc>
          <w:tcPr>
            <w:tcW w:type="dxa" w:w="480"/>
          </w:tcPr>
          <w:p>
            <w:r>
              <w:t>46 days to 60 days</w:t>
            </w:r>
          </w:p>
        </w:tc>
        <w:tc>
          <w:tcPr>
            <w:tcW w:type="dxa" w:w="480"/>
          </w:tcPr>
          <w:p>
            <w:r>
              <w:t>5.65</w:t>
            </w:r>
          </w:p>
        </w:tc>
        <w:tc>
          <w:tcPr>
            <w:tcW w:type="dxa" w:w="480"/>
          </w:tcPr>
          <w:p>
            <w:r>
              <w:t>5.65</w:t>
            </w:r>
          </w:p>
        </w:tc>
        <w:tc>
          <w:tcPr>
            <w:tcW w:type="dxa" w:w="480"/>
          </w:tcPr>
          <w:p>
            <w:r>
              <w:t>5.65</w:t>
            </w:r>
          </w:p>
        </w:tc>
        <w:tc>
          <w:tcPr>
            <w:tcW w:type="dxa" w:w="480"/>
          </w:tcPr>
          <w:p>
            <w:r>
              <w:t>4.50</w:t>
            </w:r>
          </w:p>
        </w:tc>
        <w:tc>
          <w:tcPr>
            <w:tcW w:type="dxa" w:w="480"/>
          </w:tcPr>
          <w:p>
            <w:r>
              <w:t>5.65</w:t>
            </w:r>
          </w:p>
        </w:tc>
        <w:tc>
          <w:tcPr>
            <w:tcW w:type="dxa" w:w="480"/>
          </w:tcPr>
          <w:p>
            <w:r>
              <w:t>4.50</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c>
          <w:tcPr>
            <w:tcW w:type="dxa" w:w="480"/>
          </w:tcPr>
          <w:p>
            <w:r>
              <w:t>5.65</w:t>
            </w:r>
          </w:p>
        </w:tc>
      </w:tr>
      <w:tr>
        <w:tc>
          <w:tcPr>
            <w:tcW w:type="dxa" w:w="480"/>
          </w:tcPr>
          <w:p>
            <w:r>
              <w:t>61 days to 75 days</w:t>
            </w:r>
          </w:p>
        </w:tc>
        <w:tc>
          <w:tcPr>
            <w:tcW w:type="dxa" w:w="480"/>
          </w:tcPr>
          <w:p>
            <w:r>
              <w:t>5.90</w:t>
            </w:r>
          </w:p>
        </w:tc>
        <w:tc>
          <w:tcPr>
            <w:tcW w:type="dxa" w:w="480"/>
          </w:tcPr>
          <w:p>
            <w:r>
              <w:t>5.90</w:t>
            </w:r>
          </w:p>
        </w:tc>
        <w:tc>
          <w:tcPr>
            <w:tcW w:type="dxa" w:w="480"/>
          </w:tcPr>
          <w:p>
            <w:r>
              <w:t>5.90</w:t>
            </w:r>
          </w:p>
        </w:tc>
        <w:tc>
          <w:tcPr>
            <w:tcW w:type="dxa" w:w="480"/>
          </w:tcPr>
          <w:p>
            <w:r>
              <w:t>4.50</w:t>
            </w:r>
          </w:p>
        </w:tc>
        <w:tc>
          <w:tcPr>
            <w:tcW w:type="dxa" w:w="480"/>
          </w:tcPr>
          <w:p>
            <w:r>
              <w:t>5.90</w:t>
            </w:r>
          </w:p>
        </w:tc>
        <w:tc>
          <w:tcPr>
            <w:tcW w:type="dxa" w:w="480"/>
          </w:tcPr>
          <w:p>
            <w:r>
              <w:t>4.50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r>
      <w:tr>
        <w:tc>
          <w:tcPr>
            <w:tcW w:type="dxa" w:w="480"/>
          </w:tcPr>
          <w:p>
            <w:r>
              <w:t>76 days to 90 days</w:t>
            </w:r>
          </w:p>
        </w:tc>
        <w:tc>
          <w:tcPr>
            <w:tcW w:type="dxa" w:w="480"/>
          </w:tcPr>
          <w:p>
            <w:r>
              <w:t>5.90</w:t>
            </w:r>
          </w:p>
        </w:tc>
        <w:tc>
          <w:tcPr>
            <w:tcW w:type="dxa" w:w="480"/>
          </w:tcPr>
          <w:p>
            <w:r>
              <w:t>5.90</w:t>
            </w:r>
          </w:p>
        </w:tc>
        <w:tc>
          <w:tcPr>
            <w:tcW w:type="dxa" w:w="480"/>
          </w:tcPr>
          <w:p>
            <w:r>
              <w:t>5.90</w:t>
            </w:r>
          </w:p>
        </w:tc>
        <w:tc>
          <w:tcPr>
            <w:tcW w:type="dxa" w:w="480"/>
          </w:tcPr>
          <w:p>
            <w:r>
              <w:t>4.50</w:t>
            </w:r>
          </w:p>
        </w:tc>
        <w:tc>
          <w:tcPr>
            <w:tcW w:type="dxa" w:w="480"/>
          </w:tcPr>
          <w:p>
            <w:r>
              <w:t>5.90</w:t>
            </w:r>
          </w:p>
        </w:tc>
        <w:tc>
          <w:tcPr>
            <w:tcW w:type="dxa" w:w="480"/>
          </w:tcPr>
          <w:p>
            <w:r>
              <w:t>4.50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c>
          <w:tcPr>
            <w:tcW w:type="dxa" w:w="480"/>
          </w:tcPr>
          <w:p>
            <w:r>
              <w:t>5.90</w:t>
            </w:r>
          </w:p>
        </w:tc>
      </w:tr>
      <w:tr>
        <w:tc>
          <w:tcPr>
            <w:tcW w:type="dxa" w:w="480"/>
          </w:tcPr>
          <w:p>
            <w:r>
              <w:t>91 days to 120 days</w:t>
            </w:r>
          </w:p>
        </w:tc>
        <w:tc>
          <w:tcPr>
            <w:tcW w:type="dxa" w:w="480"/>
          </w:tcPr>
          <w:p>
            <w:r>
              <w:t>6.10</w:t>
            </w:r>
          </w:p>
        </w:tc>
        <w:tc>
          <w:tcPr>
            <w:tcW w:type="dxa" w:w="480"/>
          </w:tcPr>
          <w:p>
            <w:r>
              <w:t>6.10</w:t>
            </w:r>
          </w:p>
        </w:tc>
        <w:tc>
          <w:tcPr>
            <w:tcW w:type="dxa" w:w="480"/>
          </w:tcPr>
          <w:p>
            <w:r>
              <w:t>6.10</w:t>
            </w:r>
          </w:p>
        </w:tc>
        <w:tc>
          <w:tcPr>
            <w:tcW w:type="dxa" w:w="480"/>
          </w:tcPr>
          <w:p>
            <w:r>
              <w:t>4.50</w:t>
            </w:r>
          </w:p>
        </w:tc>
        <w:tc>
          <w:tcPr>
            <w:tcW w:type="dxa" w:w="480"/>
          </w:tcPr>
          <w:p>
            <w:r>
              <w:t>6.10</w:t>
            </w:r>
          </w:p>
        </w:tc>
        <w:tc>
          <w:tcPr>
            <w:tcW w:type="dxa" w:w="480"/>
          </w:tcPr>
          <w:p>
            <w:r>
              <w:t>4.50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c>
          <w:tcPr>
            <w:tcW w:type="dxa" w:w="480"/>
          </w:tcPr>
          <w:p>
            <w:r>
              <w:t>6.10</w:t>
            </w:r>
          </w:p>
        </w:tc>
      </w:tr>
      <w:tr>
        <w:tc>
          <w:tcPr>
            <w:tcW w:type="dxa" w:w="480"/>
          </w:tcPr>
          <w:p>
            <w:r>
              <w:t>121 days to 150 days</w:t>
            </w:r>
          </w:p>
        </w:tc>
        <w:tc>
          <w:tcPr>
            <w:tcW w:type="dxa" w:w="480"/>
          </w:tcPr>
          <w:p>
            <w:r>
              <w:t>6.25</w:t>
            </w:r>
          </w:p>
        </w:tc>
        <w:tc>
          <w:tcPr>
            <w:tcW w:type="dxa" w:w="480"/>
          </w:tcPr>
          <w:p>
            <w:r>
              <w:t>6.25</w:t>
            </w:r>
          </w:p>
        </w:tc>
        <w:tc>
          <w:tcPr>
            <w:tcW w:type="dxa" w:w="480"/>
          </w:tcPr>
          <w:p>
            <w:r>
              <w:t>6.25</w:t>
            </w:r>
          </w:p>
        </w:tc>
        <w:tc>
          <w:tcPr>
            <w:tcW w:type="dxa" w:w="480"/>
          </w:tcPr>
          <w:p>
            <w:r>
              <w:t>5.00</w:t>
            </w:r>
          </w:p>
        </w:tc>
        <w:tc>
          <w:tcPr>
            <w:tcW w:type="dxa" w:w="480"/>
          </w:tcPr>
          <w:p>
            <w:r>
              <w:t>6.25</w:t>
            </w:r>
          </w:p>
        </w:tc>
        <w:tc>
          <w:tcPr>
            <w:tcW w:type="dxa" w:w="480"/>
          </w:tcPr>
          <w:p>
            <w:r>
              <w:t>5.00</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c>
          <w:tcPr>
            <w:tcW w:type="dxa" w:w="480"/>
          </w:tcPr>
          <w:p>
            <w:r>
              <w:t>6.25</w:t>
            </w:r>
          </w:p>
        </w:tc>
      </w:tr>
      <w:tr>
        <w:tc>
          <w:tcPr>
            <w:tcW w:type="dxa" w:w="480"/>
          </w:tcPr>
          <w:p>
            <w:r>
              <w:t>151 days to 180 days</w:t>
            </w:r>
          </w:p>
        </w:tc>
        <w:tc>
          <w:tcPr>
            <w:tcW w:type="dxa" w:w="480"/>
          </w:tcPr>
          <w:p>
            <w:r>
              <w:t>6.40</w:t>
            </w:r>
          </w:p>
        </w:tc>
        <w:tc>
          <w:tcPr>
            <w:tcW w:type="dxa" w:w="480"/>
          </w:tcPr>
          <w:p>
            <w:r>
              <w:t>6.40</w:t>
            </w:r>
          </w:p>
        </w:tc>
        <w:tc>
          <w:tcPr>
            <w:tcW w:type="dxa" w:w="480"/>
          </w:tcPr>
          <w:p>
            <w:r>
              <w:t>6.40</w:t>
            </w:r>
          </w:p>
        </w:tc>
        <w:tc>
          <w:tcPr>
            <w:tcW w:type="dxa" w:w="480"/>
          </w:tcPr>
          <w:p>
            <w:r>
              <w:t>5.00</w:t>
            </w:r>
          </w:p>
        </w:tc>
        <w:tc>
          <w:tcPr>
            <w:tcW w:type="dxa" w:w="480"/>
          </w:tcPr>
          <w:p>
            <w:r>
              <w:t>6.40</w:t>
            </w:r>
          </w:p>
        </w:tc>
        <w:tc>
          <w:tcPr>
            <w:tcW w:type="dxa" w:w="480"/>
          </w:tcPr>
          <w:p>
            <w:r>
              <w:t>5.00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181 days to 210 days</w:t>
            </w:r>
          </w:p>
        </w:tc>
        <w:tc>
          <w:tcPr>
            <w:tcW w:type="dxa" w:w="480"/>
          </w:tcPr>
          <w:p>
            <w:r>
              <w:t>6.40</w:t>
            </w:r>
          </w:p>
        </w:tc>
        <w:tc>
          <w:tcPr>
            <w:tcW w:type="dxa" w:w="480"/>
          </w:tcPr>
          <w:p>
            <w:r>
              <w:t>6.40</w:t>
            </w:r>
          </w:p>
        </w:tc>
        <w:tc>
          <w:tcPr>
            <w:tcW w:type="dxa" w:w="480"/>
          </w:tcPr>
          <w:p>
            <w:r>
              <w:t>6.40</w:t>
            </w:r>
          </w:p>
        </w:tc>
        <w:tc>
          <w:tcPr>
            <w:tcW w:type="dxa" w:w="480"/>
          </w:tcPr>
          <w:p>
            <w:r>
              <w:t>5.25</w:t>
            </w:r>
          </w:p>
        </w:tc>
        <w:tc>
          <w:tcPr>
            <w:tcW w:type="dxa" w:w="480"/>
          </w:tcPr>
          <w:p>
            <w:r>
              <w:t>6.40</w:t>
            </w:r>
          </w:p>
        </w:tc>
        <w:tc>
          <w:tcPr>
            <w:tcW w:type="dxa" w:w="480"/>
          </w:tcPr>
          <w:p>
            <w:r>
              <w:t>5.25</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211 days to 240 days</w:t>
            </w:r>
          </w:p>
        </w:tc>
        <w:tc>
          <w:tcPr>
            <w:tcW w:type="dxa" w:w="480"/>
          </w:tcPr>
          <w:p>
            <w:r>
              <w:t>6.40</w:t>
            </w:r>
          </w:p>
        </w:tc>
        <w:tc>
          <w:tcPr>
            <w:tcW w:type="dxa" w:w="480"/>
          </w:tcPr>
          <w:p>
            <w:r>
              <w:t>6.40</w:t>
            </w:r>
          </w:p>
        </w:tc>
        <w:tc>
          <w:tcPr>
            <w:tcW w:type="dxa" w:w="480"/>
          </w:tcPr>
          <w:p>
            <w:r>
              <w:t>6.40</w:t>
            </w:r>
          </w:p>
        </w:tc>
        <w:tc>
          <w:tcPr>
            <w:tcW w:type="dxa" w:w="480"/>
          </w:tcPr>
          <w:p>
            <w:r>
              <w:t>5.25</w:t>
            </w:r>
          </w:p>
        </w:tc>
        <w:tc>
          <w:tcPr>
            <w:tcW w:type="dxa" w:w="480"/>
          </w:tcPr>
          <w:p>
            <w:r>
              <w:t>6.40</w:t>
            </w:r>
          </w:p>
        </w:tc>
        <w:tc>
          <w:tcPr>
            <w:tcW w:type="dxa" w:w="480"/>
          </w:tcPr>
          <w:p>
            <w:r>
              <w:t>5.25</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c>
          <w:tcPr>
            <w:tcW w:type="dxa" w:w="480"/>
          </w:tcPr>
          <w:p>
            <w:r>
              <w:t>6.40</w:t>
            </w:r>
          </w:p>
        </w:tc>
      </w:tr>
      <w:tr>
        <w:tc>
          <w:tcPr>
            <w:tcW w:type="dxa" w:w="480"/>
          </w:tcPr>
          <w:p>
            <w:r>
              <w:t>241 days to 270 days</w:t>
            </w:r>
          </w:p>
        </w:tc>
        <w:tc>
          <w:tcPr>
            <w:tcW w:type="dxa" w:w="480"/>
          </w:tcPr>
          <w:p>
            <w:r>
              <w:t>6.50</w:t>
            </w:r>
          </w:p>
        </w:tc>
        <w:tc>
          <w:tcPr>
            <w:tcW w:type="dxa" w:w="480"/>
          </w:tcPr>
          <w:p>
            <w:r>
              <w:t>6.50</w:t>
            </w:r>
          </w:p>
        </w:tc>
        <w:tc>
          <w:tcPr>
            <w:tcW w:type="dxa" w:w="480"/>
          </w:tcPr>
          <w:p>
            <w:r>
              <w:t>6.50</w:t>
            </w:r>
          </w:p>
        </w:tc>
        <w:tc>
          <w:tcPr>
            <w:tcW w:type="dxa" w:w="480"/>
          </w:tcPr>
          <w:p>
            <w:r>
              <w:t>5.25</w:t>
            </w:r>
          </w:p>
        </w:tc>
        <w:tc>
          <w:tcPr>
            <w:tcW w:type="dxa" w:w="480"/>
          </w:tcPr>
          <w:p>
            <w:r>
              <w:t>6.50</w:t>
            </w:r>
          </w:p>
        </w:tc>
        <w:tc>
          <w:tcPr>
            <w:tcW w:type="dxa" w:w="480"/>
          </w:tcPr>
          <w:p>
            <w:r>
              <w:t>5.25</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271 days to 364 days</w:t>
            </w:r>
          </w:p>
        </w:tc>
        <w:tc>
          <w:tcPr>
            <w:tcW w:type="dxa" w:w="480"/>
          </w:tcPr>
          <w:p>
            <w:r>
              <w:t>6.60</w:t>
            </w:r>
          </w:p>
        </w:tc>
        <w:tc>
          <w:tcPr>
            <w:tcW w:type="dxa" w:w="480"/>
          </w:tcPr>
          <w:p>
            <w:r>
              <w:t>6.60</w:t>
            </w:r>
          </w:p>
        </w:tc>
        <w:tc>
          <w:tcPr>
            <w:tcW w:type="dxa" w:w="480"/>
          </w:tcPr>
          <w:p>
            <w:r>
              <w:t>6.60</w:t>
            </w:r>
          </w:p>
        </w:tc>
        <w:tc>
          <w:tcPr>
            <w:tcW w:type="dxa" w:w="480"/>
          </w:tcPr>
          <w:p>
            <w:r>
              <w:t>5.50</w:t>
            </w:r>
          </w:p>
        </w:tc>
        <w:tc>
          <w:tcPr>
            <w:tcW w:type="dxa" w:w="480"/>
          </w:tcPr>
          <w:p>
            <w:r>
              <w:t>6.60</w:t>
            </w:r>
          </w:p>
        </w:tc>
        <w:tc>
          <w:tcPr>
            <w:tcW w:type="dxa" w:w="480"/>
          </w:tcPr>
          <w:p>
            <w:r>
              <w:t>5.50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r>
      <w:tr>
        <w:tc>
          <w:tcPr>
            <w:tcW w:type="dxa" w:w="480"/>
          </w:tcPr>
          <w:p>
            <w:r>
              <w:t>365 - 452 days (12 months to less than 15 months)</w:t>
            </w:r>
          </w:p>
        </w:tc>
        <w:tc>
          <w:tcPr>
            <w:tcW w:type="dxa" w:w="480"/>
          </w:tcPr>
          <w:p>
            <w:r>
              <w:t>6.85</w:t>
            </w:r>
          </w:p>
        </w:tc>
        <w:tc>
          <w:tcPr>
            <w:tcW w:type="dxa" w:w="480"/>
          </w:tcPr>
          <w:p>
            <w:r>
              <w:t>6.85</w:t>
            </w:r>
          </w:p>
        </w:tc>
        <w:tc>
          <w:tcPr>
            <w:tcW w:type="dxa" w:w="480"/>
          </w:tcPr>
          <w:p>
            <w:r>
              <w:t>6.85</w:t>
            </w:r>
          </w:p>
        </w:tc>
        <w:tc>
          <w:tcPr>
            <w:tcW w:type="dxa" w:w="480"/>
          </w:tcPr>
          <w:p>
            <w:r>
              <w:t>5.50</w:t>
            </w:r>
          </w:p>
        </w:tc>
        <w:tc>
          <w:tcPr>
            <w:tcW w:type="dxa" w:w="480"/>
          </w:tcPr>
          <w:p>
            <w:r>
              <w:t>6.85</w:t>
            </w:r>
          </w:p>
        </w:tc>
        <w:tc>
          <w:tcPr>
            <w:tcW w:type="dxa" w:w="480"/>
          </w:tcPr>
          <w:p>
            <w:r>
              <w:t>5.50</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453 - 499 days (15 months to less than 16 months 14 days)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500 days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501 days to 545 days (16 months 16 days to less than 18 months)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546 days to 24 months (18 months to 24 months)</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24 M 1D to 36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36 M 1D to less than 60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r>
        <w:tc>
          <w:tcPr>
            <w:tcW w:type="dxa" w:w="480"/>
          </w:tcPr>
          <w:p>
            <w:r>
              <w:t>60 M to 120 M</w:t>
            </w:r>
          </w:p>
        </w:tc>
        <w:tc>
          <w:tcPr>
            <w:tcW w:type="dxa" w:w="480"/>
          </w:tcPr>
          <w:p>
            <w:r>
              <w:t>6.75</w:t>
            </w:r>
          </w:p>
        </w:tc>
        <w:tc>
          <w:tcPr>
            <w:tcW w:type="dxa" w:w="480"/>
          </w:tcPr>
          <w:p>
            <w:r>
              <w:t>6.75</w:t>
            </w:r>
          </w:p>
        </w:tc>
        <w:tc>
          <w:tcPr>
            <w:tcW w:type="dxa" w:w="480"/>
          </w:tcPr>
          <w:p>
            <w:r>
              <w:t>6.75</w:t>
            </w:r>
          </w:p>
        </w:tc>
        <w:tc>
          <w:tcPr>
            <w:tcW w:type="dxa" w:w="480"/>
          </w:tcPr>
          <w:p>
            <w:r>
              <w:t>5.50</w:t>
            </w:r>
          </w:p>
        </w:tc>
        <w:tc>
          <w:tcPr>
            <w:tcW w:type="dxa" w:w="480"/>
          </w:tcPr>
          <w:p>
            <w:r>
              <w:t>6.75</w:t>
            </w:r>
          </w:p>
        </w:tc>
        <w:tc>
          <w:tcPr>
            <w:tcW w:type="dxa" w:w="480"/>
          </w:tcPr>
          <w:p>
            <w:r>
              <w:t>5.50</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c>
          <w:tcPr>
            <w:tcW w:type="dxa" w:w="480"/>
          </w:tcPr>
          <w:p>
            <w:r>
              <w:t>6.75</w:t>
            </w:r>
          </w:p>
        </w:tc>
      </w:tr>
    </w:tbl>
    <w:p/>
    <w:p>
      <w:r>
        <w:t>---------------------------</w:t>
      </w:r>
    </w:p>
    <w:p>
      <w:r>
        <w:t>TITLE 1: non-callable-bulk-fd-rates.pdf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09.09.2025 Value date</w:t>
            </w:r>
          </w:p>
        </w:tc>
        <w:tc>
          <w:tcPr>
            <w:tcW w:type="dxa" w:w="480"/>
          </w:tcPr>
          <w:p>
            <w:r>
              <w:t>Premature Withdrawal Not Allowed (Non- Callable Deposit Rates)</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w:t>
              <w:br/>
              <w:t>Cr to Rs.</w:t>
              <w:br/>
              <w:t>10.75 Cr</w:t>
            </w:r>
          </w:p>
        </w:tc>
        <w:tc>
          <w:tcPr>
            <w:tcW w:type="dxa" w:w="480"/>
          </w:tcPr>
          <w:p>
            <w:r>
              <w:t>Above</w:t>
              <w:br/>
              <w:t>Rs.10.75</w:t>
              <w:br/>
              <w:t>Cr to Rs.</w:t>
              <w:br/>
              <w:t>15 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 Rs.</w:t>
              <w:br/>
              <w:t>105.70 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11 days to 14 days</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c>
          <w:tcPr>
            <w:tcW w:type="dxa" w:w="480"/>
          </w:tcPr>
          <w:p>
            <w:r>
              <w:t>4.00</w:t>
            </w:r>
          </w:p>
        </w:tc>
      </w:tr>
      <w:tr>
        <w:tc>
          <w:tcPr>
            <w:tcW w:type="dxa" w:w="480"/>
          </w:tcPr>
          <w:p>
            <w:r>
              <w:t>15 days to 22days</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5.65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c>
          <w:tcPr>
            <w:tcW w:type="dxa" w:w="480"/>
          </w:tcPr>
          <w:p>
            <w:r>
              <w:t>4.25</w:t>
            </w:r>
          </w:p>
        </w:tc>
      </w:tr>
      <w:tr>
        <w:tc>
          <w:tcPr>
            <w:tcW w:type="dxa" w:w="480"/>
          </w:tcPr>
          <w:p>
            <w:r>
              <w:t>23 days to 30 days</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5.65</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c>
          <w:tcPr>
            <w:tcW w:type="dxa" w:w="480"/>
          </w:tcPr>
          <w:p>
            <w:r>
              <w:t>4.50</w:t>
            </w:r>
          </w:p>
        </w:tc>
      </w:tr>
      <w:tr>
        <w:tc>
          <w:tcPr>
            <w:tcW w:type="dxa" w:w="480"/>
          </w:tcPr>
          <w:p>
            <w:r>
              <w:t>31 days to 45 days</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5.75</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c>
          <w:tcPr>
            <w:tcW w:type="dxa" w:w="480"/>
          </w:tcPr>
          <w:p>
            <w:r>
              <w:t>5.30</w:t>
            </w:r>
          </w:p>
        </w:tc>
      </w:tr>
      <w:tr>
        <w:tc>
          <w:tcPr>
            <w:tcW w:type="dxa" w:w="480"/>
          </w:tcPr>
          <w:p>
            <w:r>
              <w:t>46 days to 60 days</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c>
          <w:tcPr>
            <w:tcW w:type="dxa" w:w="480"/>
          </w:tcPr>
          <w:p>
            <w:r>
              <w:t>5.75</w:t>
            </w:r>
          </w:p>
        </w:tc>
      </w:tr>
      <w:tr>
        <w:tc>
          <w:tcPr>
            <w:tcW w:type="dxa" w:w="480"/>
          </w:tcPr>
          <w:p>
            <w:r>
              <w:t>61 days to 75 days</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r>
      <w:tr>
        <w:tc>
          <w:tcPr>
            <w:tcW w:type="dxa" w:w="480"/>
          </w:tcPr>
          <w:p>
            <w:r>
              <w:t>76 days to 90 days</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c>
          <w:tcPr>
            <w:tcW w:type="dxa" w:w="480"/>
          </w:tcPr>
          <w:p>
            <w:r>
              <w:t>6.00</w:t>
            </w:r>
          </w:p>
        </w:tc>
      </w:tr>
      <w:tr>
        <w:tc>
          <w:tcPr>
            <w:tcW w:type="dxa" w:w="480"/>
          </w:tcPr>
          <w:p>
            <w:r>
              <w:t>91 days to 120 days</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c>
          <w:tcPr>
            <w:tcW w:type="dxa" w:w="480"/>
          </w:tcPr>
          <w:p>
            <w:r>
              <w:t>6.20</w:t>
            </w:r>
          </w:p>
        </w:tc>
      </w:tr>
      <w:tr>
        <w:tc>
          <w:tcPr>
            <w:tcW w:type="dxa" w:w="480"/>
          </w:tcPr>
          <w:p>
            <w:r>
              <w:t>121 days to 150 days</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c>
          <w:tcPr>
            <w:tcW w:type="dxa" w:w="480"/>
          </w:tcPr>
          <w:p>
            <w:r>
              <w:t>6.35</w:t>
            </w:r>
          </w:p>
        </w:tc>
      </w:tr>
      <w:tr>
        <w:tc>
          <w:tcPr>
            <w:tcW w:type="dxa" w:w="480"/>
          </w:tcPr>
          <w:p>
            <w:r>
              <w:t>151 days to 180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181 days to 210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211 days to 240 days</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c>
          <w:tcPr>
            <w:tcW w:type="dxa" w:w="480"/>
          </w:tcPr>
          <w:p>
            <w:r>
              <w:t>6.50</w:t>
            </w:r>
          </w:p>
        </w:tc>
      </w:tr>
      <w:tr>
        <w:tc>
          <w:tcPr>
            <w:tcW w:type="dxa" w:w="480"/>
          </w:tcPr>
          <w:p>
            <w:r>
              <w:t>241 days to 270 days</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c>
          <w:tcPr>
            <w:tcW w:type="dxa" w:w="480"/>
          </w:tcPr>
          <w:p>
            <w:r>
              <w:t>6.60</w:t>
            </w:r>
          </w:p>
        </w:tc>
      </w:tr>
      <w:tr>
        <w:tc>
          <w:tcPr>
            <w:tcW w:type="dxa" w:w="480"/>
          </w:tcPr>
          <w:p>
            <w:r>
              <w:t>271 days to 364 days</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c>
          <w:tcPr>
            <w:tcW w:type="dxa" w:w="480"/>
          </w:tcPr>
          <w:p>
            <w:r>
              <w:t>6.70</w:t>
            </w:r>
          </w:p>
        </w:tc>
      </w:tr>
      <w:tr>
        <w:tc>
          <w:tcPr>
            <w:tcW w:type="dxa" w:w="480"/>
          </w:tcPr>
          <w:p>
            <w:r>
              <w:t>365 - 452 days (12 months to less than 15 months)</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c>
          <w:tcPr>
            <w:tcW w:type="dxa" w:w="480"/>
          </w:tcPr>
          <w:p>
            <w:r>
              <w:t>7.05</w:t>
            </w:r>
          </w:p>
        </w:tc>
      </w:tr>
      <w:tr>
        <w:tc>
          <w:tcPr>
            <w:tcW w:type="dxa" w:w="480"/>
          </w:tcPr>
          <w:p>
            <w:r>
              <w:t>453 - 499 days (15 months to less than 16 months 14 days)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500 days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501 days to 545 days (16 months 16 days to less than 18 months)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546 days to 24 months (18 months to 24 months)</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24 M 1D to 36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36 M 1D to less than 60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r>
        <w:tc>
          <w:tcPr>
            <w:tcW w:type="dxa" w:w="480"/>
          </w:tcPr>
          <w:p>
            <w:r>
              <w:t>60 M to 120 M</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c>
          <w:tcPr>
            <w:tcW w:type="dxa" w:w="480"/>
          </w:tcPr>
          <w:p>
            <w:r>
              <w:t>6.85</w:t>
            </w:r>
          </w:p>
        </w:tc>
      </w:tr>
    </w:tbl>
    <w:p/>
    <w:p>
      <w:r>
        <w:t>---------------------------</w:t>
      </w:r>
    </w:p>
    <w:p>
      <w:r>
        <w:t>TITLE 1: bulk-floating-rates.pdf</w:t>
      </w:r>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Valid for 09.09.2025 Value date</w:t>
            </w:r>
          </w:p>
        </w:tc>
        <w:tc>
          <w:tcPr>
            <w:tcW w:type="dxa" w:w="480"/>
          </w:tcPr>
          <w:p>
            <w:r>
              <w:t>Overnight MIBOR Linked Deposit Rates</w:t>
              <w:br/>
              <w:t>( % Spread over O/N MIBOR)</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Tenor</w:t>
            </w:r>
          </w:p>
        </w:tc>
        <w:tc>
          <w:tcPr>
            <w:tcW w:type="dxa" w:w="480"/>
          </w:tcPr>
          <w:p>
            <w:r>
              <w:t>Rs.3 Cr to</w:t>
              <w:br/>
              <w:t>Rs. 3.50 Cr</w:t>
            </w:r>
          </w:p>
        </w:tc>
        <w:tc>
          <w:tcPr>
            <w:tcW w:type="dxa" w:w="480"/>
          </w:tcPr>
          <w:p>
            <w:r>
              <w:t>Above</w:t>
              <w:br/>
              <w:t>Rs.3.50 Cr</w:t>
              <w:br/>
              <w:t>to Rs. 4 Cr</w:t>
            </w:r>
          </w:p>
        </w:tc>
        <w:tc>
          <w:tcPr>
            <w:tcW w:type="dxa" w:w="480"/>
          </w:tcPr>
          <w:p>
            <w:r>
              <w:t>Above Rs 4</w:t>
              <w:br/>
              <w:t>Cr to Rs.</w:t>
              <w:br/>
              <w:t>5.60 Cr</w:t>
            </w:r>
          </w:p>
        </w:tc>
        <w:tc>
          <w:tcPr>
            <w:tcW w:type="dxa" w:w="480"/>
          </w:tcPr>
          <w:p>
            <w:r>
              <w:t>Above</w:t>
              <w:br/>
              <w:t>Rs.5.60 Cr</w:t>
              <w:br/>
              <w:t>to Rs. 5.75</w:t>
              <w:br/>
              <w:t>Cr</w:t>
            </w:r>
          </w:p>
        </w:tc>
        <w:tc>
          <w:tcPr>
            <w:tcW w:type="dxa" w:w="480"/>
          </w:tcPr>
          <w:p>
            <w:r>
              <w:t>Above</w:t>
              <w:br/>
              <w:t>Rs.5.75 Cr</w:t>
              <w:br/>
              <w:t>to Rs.</w:t>
              <w:br/>
              <w:t>10.60 Cr</w:t>
            </w:r>
          </w:p>
        </w:tc>
        <w:tc>
          <w:tcPr>
            <w:tcW w:type="dxa" w:w="480"/>
          </w:tcPr>
          <w:p>
            <w:r>
              <w:t>Above</w:t>
              <w:br/>
              <w:t>Rs.10.60 Cr</w:t>
              <w:br/>
              <w:t>to Rs.</w:t>
              <w:br/>
              <w:t>10.75 Cr</w:t>
            </w:r>
          </w:p>
        </w:tc>
        <w:tc>
          <w:tcPr>
            <w:tcW w:type="dxa" w:w="480"/>
          </w:tcPr>
          <w:p>
            <w:r>
              <w:t>Above</w:t>
              <w:br/>
              <w:t>Rs.10.75 Cr</w:t>
              <w:br/>
              <w:t>to Rs. 15</w:t>
              <w:br/>
              <w:t>Cr</w:t>
            </w:r>
          </w:p>
        </w:tc>
        <w:tc>
          <w:tcPr>
            <w:tcW w:type="dxa" w:w="480"/>
          </w:tcPr>
          <w:p>
            <w:r>
              <w:t>Above Rs.</w:t>
              <w:br/>
              <w:t>15 Cr to</w:t>
              <w:br/>
              <w:t>Rs. 25 Cr</w:t>
            </w:r>
          </w:p>
        </w:tc>
        <w:tc>
          <w:tcPr>
            <w:tcW w:type="dxa" w:w="480"/>
          </w:tcPr>
          <w:p>
            <w:r>
              <w:t>Above Rs.</w:t>
              <w:br/>
              <w:t>25 Cr to</w:t>
              <w:br/>
              <w:t>Rs. 35 Cr</w:t>
            </w:r>
          </w:p>
        </w:tc>
        <w:tc>
          <w:tcPr>
            <w:tcW w:type="dxa" w:w="480"/>
          </w:tcPr>
          <w:p>
            <w:r>
              <w:t>Above Rs.</w:t>
              <w:br/>
              <w:t>35 Cr to</w:t>
              <w:br/>
              <w:t>Rs. 50 Cr</w:t>
            </w:r>
          </w:p>
        </w:tc>
        <w:tc>
          <w:tcPr>
            <w:tcW w:type="dxa" w:w="480"/>
          </w:tcPr>
          <w:p>
            <w:r>
              <w:t>Above Rs.</w:t>
              <w:br/>
              <w:t>50 Cr to</w:t>
              <w:br/>
              <w:t>Rs. 75 Cr</w:t>
            </w:r>
          </w:p>
        </w:tc>
        <w:tc>
          <w:tcPr>
            <w:tcW w:type="dxa" w:w="480"/>
          </w:tcPr>
          <w:p>
            <w:r>
              <w:t>Above Rs.</w:t>
              <w:br/>
              <w:t>75 Cr to</w:t>
              <w:br/>
              <w:t>Rs. 105.70</w:t>
              <w:br/>
              <w:t>Cr</w:t>
            </w:r>
          </w:p>
        </w:tc>
        <w:tc>
          <w:tcPr>
            <w:tcW w:type="dxa" w:w="480"/>
          </w:tcPr>
          <w:p>
            <w:r>
              <w:t>Above Rs.</w:t>
              <w:br/>
              <w:t>105.70 Cr</w:t>
              <w:br/>
              <w:t>to Rs.</w:t>
              <w:br/>
              <w:t>106.50 Cr</w:t>
            </w:r>
          </w:p>
        </w:tc>
        <w:tc>
          <w:tcPr>
            <w:tcW w:type="dxa" w:w="480"/>
          </w:tcPr>
          <w:p>
            <w:r>
              <w:t>Above Rs.</w:t>
              <w:br/>
              <w:t>106.50 Cr</w:t>
              <w:br/>
              <w:t>to Rs. 150</w:t>
              <w:br/>
              <w:t>Cr</w:t>
            </w:r>
          </w:p>
        </w:tc>
        <w:tc>
          <w:tcPr>
            <w:tcW w:type="dxa" w:w="480"/>
          </w:tcPr>
          <w:p>
            <w:r>
              <w:t>Above Rs.</w:t>
              <w:br/>
              <w:t>150 Cr to</w:t>
              <w:br/>
              <w:t>Rs. 200 Cr</w:t>
            </w:r>
          </w:p>
        </w:tc>
        <w:tc>
          <w:tcPr>
            <w:tcW w:type="dxa" w:w="480"/>
          </w:tcPr>
          <w:p>
            <w:r>
              <w:t>Above Rs.</w:t>
              <w:br/>
              <w:t>200 Cr to</w:t>
              <w:br/>
              <w:t>Rs. 225 Cr</w:t>
            </w:r>
          </w:p>
        </w:tc>
        <w:tc>
          <w:tcPr>
            <w:tcW w:type="dxa" w:w="480"/>
          </w:tcPr>
          <w:p>
            <w:r>
              <w:t>Above Rs.</w:t>
              <w:br/>
              <w:t>225 Cr</w:t>
            </w:r>
          </w:p>
        </w:tc>
      </w:tr>
      <w:tr>
        <w:tc>
          <w:tcPr>
            <w:tcW w:type="dxa" w:w="480"/>
          </w:tcPr>
          <w:p>
            <w:r>
              <w:t>7 days to 10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11 days to 14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15 days to 22days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23 days to 30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31 days to 45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46 days to 60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61 days to 75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76 days to 90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91 days to 120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121 days to 150 days</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c>
          <w:tcPr>
            <w:tcW w:type="dxa" w:w="480"/>
          </w:tcPr>
          <w:p>
            <w:r>
              <w:t>0.00</w:t>
            </w:r>
          </w:p>
        </w:tc>
      </w:tr>
      <w:tr>
        <w:tc>
          <w:tcPr>
            <w:tcW w:type="dxa" w:w="480"/>
          </w:tcPr>
          <w:p>
            <w:r>
              <w:t>151 days to 180 days</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c>
          <w:tcPr>
            <w:tcW w:type="dxa" w:w="480"/>
          </w:tcPr>
          <w:p>
            <w:r>
              <w:t>0.50</w:t>
            </w:r>
          </w:p>
        </w:tc>
      </w:tr>
      <w:tr>
        <w:tc>
          <w:tcPr>
            <w:tcW w:type="dxa" w:w="480"/>
          </w:tcPr>
          <w:p>
            <w:r>
              <w:t>181 days to 210 days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211 days to 240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241 days to 270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271 days to 364 days</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c>
          <w:tcPr>
            <w:tcW w:type="dxa" w:w="480"/>
          </w:tcPr>
          <w:p>
            <w:r>
              <w:t>0.20</w:t>
            </w:r>
          </w:p>
        </w:tc>
      </w:tr>
      <w:tr>
        <w:tc>
          <w:tcPr>
            <w:tcW w:type="dxa" w:w="480"/>
          </w:tcPr>
          <w:p>
            <w:r>
              <w:t>365 - 452 days (12 months to less than 15 months)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453 - 499 days (15 months to less than 16 months 14 days)</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c>
          <w:tcPr>
            <w:tcW w:type="dxa" w:w="480"/>
          </w:tcPr>
          <w:p>
            <w:r>
              <w:t>0.30</w:t>
            </w:r>
          </w:p>
        </w:tc>
      </w:tr>
      <w:tr>
        <w:tc>
          <w:tcPr>
            <w:tcW w:type="dxa" w:w="480"/>
          </w:tcPr>
          <w:p>
            <w:r>
              <w:t>500 days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501 days to 545 days (16 months 16 days to less than 18 months)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546 days to 24 months (18 months to 24 months)</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24 M 1D to 36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36 M 1D to less than 60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r>
        <w:tc>
          <w:tcPr>
            <w:tcW w:type="dxa" w:w="480"/>
          </w:tcPr>
          <w:p>
            <w:r>
              <w:t>60 M to 120 M</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c>
          <w:tcPr>
            <w:tcW w:type="dxa" w:w="480"/>
          </w:tcPr>
          <w:p>
            <w:r>
              <w:t>0.10</w:t>
            </w:r>
          </w:p>
        </w:tc>
      </w:tr>
    </w:tbl>
    <w:p/>
    <w:p>
      <w:r>
        <w:br w:type="page"/>
      </w:r>
    </w:p>
    <w:p>
      <w:pPr>
        <w:pStyle w:val="Heading2"/>
      </w:pPr>
      <w:r>
        <w:t>&gt;&gt; PVB_22 : YES Bank</w:t>
      </w:r>
    </w:p>
    <w:p>
      <w:r>
        <w:t>================================================</w:t>
      </w:r>
    </w:p>
    <w:p>
      <w:pPr>
        <w:pStyle w:val="Heading3"/>
      </w:pPr>
      <w:r>
        <w:t>Action: table| Timestamp: 09092025 15:29:26| Present: True| Count: 7</w:t>
      </w:r>
    </w:p>
    <w:p>
      <w:r>
        <w:t>Website: https://www.yesbank.in/personal-banking/yes-individual/deposits/fixed-deposit</w:t>
      </w:r>
    </w:p>
    <w:p>
      <w:r>
        <w:t>---------------------------</w:t>
      </w:r>
    </w:p>
    <w:p>
      <w:r>
        <w:t>TITLE 1: ... Home / Personal Banking / Yes Individual / Deposits / Fixed Deposit Residents</w:t>
      </w:r>
    </w:p>
    <w:p>
      <w:r>
        <w:t>TITLE 2: Interest Rates on Fixed Deposits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Fixed Deposit Interest Rates w.e.f. 30th Aug, 2025 (less than INR 3 Cr)</w:t>
            </w:r>
          </w:p>
        </w:tc>
        <w:tc>
          <w:tcPr>
            <w:tcW w:type="dxa" w:w="1728"/>
          </w:tcPr>
          <w:p>
            <w:r>
              <w:t>Fixed Deposit Interest Rates w.e.f. 30th Aug, 2025 (less than INR 3 Cr)</w:t>
            </w:r>
          </w:p>
        </w:tc>
        <w:tc>
          <w:tcPr>
            <w:tcW w:type="dxa" w:w="1728"/>
          </w:tcPr>
          <w:p>
            <w:r>
              <w:t>Fixed Deposit Interest Rates w.e.f. 30th Aug, 2025 (less than INR 3 Cr)</w:t>
            </w:r>
          </w:p>
        </w:tc>
        <w:tc>
          <w:tcPr>
            <w:tcW w:type="dxa" w:w="1728"/>
          </w:tcPr>
          <w:p>
            <w:r>
              <w:t>Fixed Deposit Interest Rates w.e.f. 30th Aug, 2025 (less than INR 3 Cr)</w:t>
            </w:r>
          </w:p>
        </w:tc>
        <w:tc>
          <w:tcPr>
            <w:tcW w:type="dxa" w:w="1728"/>
          </w:tcPr>
          <w:p>
            <w:r>
              <w:t>Fixed Deposit Interest Rates w.e.f. 30th Aug, 2025 (less than INR 3 Cr)</w:t>
            </w:r>
          </w:p>
        </w:tc>
      </w:tr>
      <w:tr>
        <w:tc>
          <w:tcPr>
            <w:tcW w:type="dxa" w:w="1728"/>
          </w:tcPr>
          <w:p>
            <w:r>
              <w:t>Tenure</w:t>
            </w:r>
          </w:p>
        </w:tc>
        <w:tc>
          <w:tcPr>
            <w:tcW w:type="dxa" w:w="1728"/>
          </w:tcPr>
          <w:p>
            <w:r>
              <w:t>Regular</w:t>
            </w:r>
          </w:p>
        </w:tc>
        <w:tc>
          <w:tcPr>
            <w:tcW w:type="dxa" w:w="1728"/>
          </w:tcPr>
          <w:p>
            <w:r>
              <w:t>Regular</w:t>
            </w:r>
          </w:p>
        </w:tc>
        <w:tc>
          <w:tcPr>
            <w:tcW w:type="dxa" w:w="1728"/>
          </w:tcPr>
          <w:p>
            <w:r>
              <w:t>Senior Citizen</w:t>
            </w:r>
          </w:p>
        </w:tc>
        <w:tc>
          <w:tcPr>
            <w:tcW w:type="dxa" w:w="1728"/>
          </w:tcPr>
          <w:p>
            <w:r>
              <w:t>Senior Citizen</w:t>
            </w:r>
          </w:p>
        </w:tc>
      </w:tr>
      <w:tr>
        <w:tc>
          <w:tcPr>
            <w:tcW w:type="dxa" w:w="1728"/>
          </w:tcPr>
          <w:p>
            <w:r>
              <w:t>Tenure</w:t>
            </w:r>
          </w:p>
        </w:tc>
        <w:tc>
          <w:tcPr>
            <w:tcW w:type="dxa" w:w="1728"/>
          </w:tcPr>
          <w:p>
            <w:r>
              <w:t>Interest Rates (%P.A.)</w:t>
            </w:r>
          </w:p>
        </w:tc>
        <w:tc>
          <w:tcPr>
            <w:tcW w:type="dxa" w:w="1728"/>
          </w:tcPr>
          <w:p>
            <w:r>
              <w:t>AnnualisedYield^</w:t>
            </w:r>
          </w:p>
        </w:tc>
        <w:tc>
          <w:tcPr>
            <w:tcW w:type="dxa" w:w="1728"/>
          </w:tcPr>
          <w:p>
            <w:r>
              <w:t>Interest Rates (%P.A.)</w:t>
            </w:r>
          </w:p>
        </w:tc>
        <w:tc>
          <w:tcPr>
            <w:tcW w:type="dxa" w:w="1728"/>
          </w:tcPr>
          <w:p>
            <w:r>
              <w:t>AnnualisedYield^</w:t>
            </w:r>
          </w:p>
        </w:tc>
      </w:tr>
      <w:tr>
        <w:tc>
          <w:tcPr>
            <w:tcW w:type="dxa" w:w="1728"/>
          </w:tcPr>
          <w:p>
            <w:r>
              <w:t>7 days to 14 days</w:t>
            </w:r>
          </w:p>
        </w:tc>
        <w:tc>
          <w:tcPr>
            <w:tcW w:type="dxa" w:w="1728"/>
          </w:tcPr>
          <w:p>
            <w:r>
              <w:t>3.25%</w:t>
            </w:r>
          </w:p>
        </w:tc>
        <w:tc>
          <w:tcPr>
            <w:tcW w:type="dxa" w:w="1728"/>
          </w:tcPr>
          <w:p>
            <w:r>
              <w:t>3.25%</w:t>
            </w:r>
          </w:p>
        </w:tc>
        <w:tc>
          <w:tcPr>
            <w:tcW w:type="dxa" w:w="1728"/>
          </w:tcPr>
          <w:p>
            <w:r>
              <w:t>3.75%</w:t>
            </w:r>
          </w:p>
        </w:tc>
        <w:tc>
          <w:tcPr>
            <w:tcW w:type="dxa" w:w="1728"/>
          </w:tcPr>
          <w:p>
            <w:r>
              <w:t>3.75%</w:t>
            </w:r>
          </w:p>
        </w:tc>
      </w:tr>
      <w:tr>
        <w:tc>
          <w:tcPr>
            <w:tcW w:type="dxa" w:w="1728"/>
          </w:tcPr>
          <w:p>
            <w:r>
              <w:t>15 days to 45 days</w:t>
            </w:r>
          </w:p>
        </w:tc>
        <w:tc>
          <w:tcPr>
            <w:tcW w:type="dxa" w:w="1728"/>
          </w:tcPr>
          <w:p>
            <w:r>
              <w:t>3.50%</w:t>
            </w:r>
          </w:p>
        </w:tc>
        <w:tc>
          <w:tcPr>
            <w:tcW w:type="dxa" w:w="1728"/>
          </w:tcPr>
          <w:p>
            <w:r>
              <w:t>3.50%</w:t>
            </w:r>
          </w:p>
        </w:tc>
        <w:tc>
          <w:tcPr>
            <w:tcW w:type="dxa" w:w="1728"/>
          </w:tcPr>
          <w:p>
            <w:r>
              <w:t>4.00%</w:t>
            </w:r>
          </w:p>
        </w:tc>
        <w:tc>
          <w:tcPr>
            <w:tcW w:type="dxa" w:w="1728"/>
          </w:tcPr>
          <w:p>
            <w:r>
              <w:t>4.00%</w:t>
            </w:r>
          </w:p>
        </w:tc>
      </w:tr>
      <w:tr>
        <w:tc>
          <w:tcPr>
            <w:tcW w:type="dxa" w:w="1728"/>
          </w:tcPr>
          <w:p>
            <w:r>
              <w:t>46 days to 90 days</w:t>
            </w:r>
          </w:p>
        </w:tc>
        <w:tc>
          <w:tcPr>
            <w:tcW w:type="dxa" w:w="1728"/>
          </w:tcPr>
          <w:p>
            <w:r>
              <w:t>4.50%</w:t>
            </w:r>
          </w:p>
        </w:tc>
        <w:tc>
          <w:tcPr>
            <w:tcW w:type="dxa" w:w="1728"/>
          </w:tcPr>
          <w:p>
            <w:r>
              <w:t>4.50%</w:t>
            </w:r>
          </w:p>
        </w:tc>
        <w:tc>
          <w:tcPr>
            <w:tcW w:type="dxa" w:w="1728"/>
          </w:tcPr>
          <w:p>
            <w:r>
              <w:t>5.00%</w:t>
            </w:r>
          </w:p>
        </w:tc>
        <w:tc>
          <w:tcPr>
            <w:tcW w:type="dxa" w:w="1728"/>
          </w:tcPr>
          <w:p>
            <w:r>
              <w:t>5.00%</w:t>
            </w:r>
          </w:p>
        </w:tc>
      </w:tr>
      <w:tr>
        <w:tc>
          <w:tcPr>
            <w:tcW w:type="dxa" w:w="1728"/>
          </w:tcPr>
          <w:p>
            <w:r>
              <w:t>91 days to 120 days</w:t>
            </w:r>
          </w:p>
        </w:tc>
        <w:tc>
          <w:tcPr>
            <w:tcW w:type="dxa" w:w="1728"/>
          </w:tcPr>
          <w:p>
            <w:r>
              <w:t>4.75%</w:t>
            </w:r>
          </w:p>
        </w:tc>
        <w:tc>
          <w:tcPr>
            <w:tcW w:type="dxa" w:w="1728"/>
          </w:tcPr>
          <w:p>
            <w:r>
              <w:t>4.75%</w:t>
            </w:r>
          </w:p>
        </w:tc>
        <w:tc>
          <w:tcPr>
            <w:tcW w:type="dxa" w:w="1728"/>
          </w:tcPr>
          <w:p>
            <w:r>
              <w:t>5.25%</w:t>
            </w:r>
          </w:p>
        </w:tc>
        <w:tc>
          <w:tcPr>
            <w:tcW w:type="dxa" w:w="1728"/>
          </w:tcPr>
          <w:p>
            <w:r>
              <w:t>5.25%</w:t>
            </w:r>
          </w:p>
        </w:tc>
      </w:tr>
      <w:tr>
        <w:tc>
          <w:tcPr>
            <w:tcW w:type="dxa" w:w="1728"/>
          </w:tcPr>
          <w:p>
            <w:r>
              <w:t>121 days to 180 days</w:t>
            </w:r>
          </w:p>
        </w:tc>
        <w:tc>
          <w:tcPr>
            <w:tcW w:type="dxa" w:w="1728"/>
          </w:tcPr>
          <w:p>
            <w:r>
              <w:t>4.75%</w:t>
            </w:r>
          </w:p>
        </w:tc>
        <w:tc>
          <w:tcPr>
            <w:tcW w:type="dxa" w:w="1728"/>
          </w:tcPr>
          <w:p>
            <w:r>
              <w:t>4.75%</w:t>
            </w:r>
          </w:p>
        </w:tc>
        <w:tc>
          <w:tcPr>
            <w:tcW w:type="dxa" w:w="1728"/>
          </w:tcPr>
          <w:p>
            <w:r>
              <w:t>5.25%</w:t>
            </w:r>
          </w:p>
        </w:tc>
        <w:tc>
          <w:tcPr>
            <w:tcW w:type="dxa" w:w="1728"/>
          </w:tcPr>
          <w:p>
            <w:r>
              <w:t>5.25%</w:t>
            </w:r>
          </w:p>
        </w:tc>
      </w:tr>
      <w:tr>
        <w:tc>
          <w:tcPr>
            <w:tcW w:type="dxa" w:w="1728"/>
          </w:tcPr>
          <w:p>
            <w:r>
              <w:t>181 days to 271 days</w:t>
            </w:r>
          </w:p>
        </w:tc>
        <w:tc>
          <w:tcPr>
            <w:tcW w:type="dxa" w:w="1728"/>
          </w:tcPr>
          <w:p>
            <w:r>
              <w:t>6.00%</w:t>
            </w:r>
          </w:p>
        </w:tc>
        <w:tc>
          <w:tcPr>
            <w:tcW w:type="dxa" w:w="1728"/>
          </w:tcPr>
          <w:p>
            <w:r>
              <w:t>6.14%</w:t>
            </w:r>
          </w:p>
        </w:tc>
        <w:tc>
          <w:tcPr>
            <w:tcW w:type="dxa" w:w="1728"/>
          </w:tcPr>
          <w:p>
            <w:r>
              <w:t>6.50%</w:t>
            </w:r>
          </w:p>
        </w:tc>
        <w:tc>
          <w:tcPr>
            <w:tcW w:type="dxa" w:w="1728"/>
          </w:tcPr>
          <w:p>
            <w:r>
              <w:t>6.66%</w:t>
            </w:r>
          </w:p>
        </w:tc>
      </w:tr>
      <w:tr>
        <w:tc>
          <w:tcPr>
            <w:tcW w:type="dxa" w:w="1728"/>
          </w:tcPr>
          <w:p>
            <w:r>
              <w:t>272 days to &lt; 12 months</w:t>
            </w:r>
          </w:p>
        </w:tc>
        <w:tc>
          <w:tcPr>
            <w:tcW w:type="dxa" w:w="1728"/>
          </w:tcPr>
          <w:p>
            <w:r>
              <w:t>6.25%</w:t>
            </w:r>
          </w:p>
        </w:tc>
        <w:tc>
          <w:tcPr>
            <w:tcW w:type="dxa" w:w="1728"/>
          </w:tcPr>
          <w:p>
            <w:r>
              <w:t>6.40%</w:t>
            </w:r>
          </w:p>
        </w:tc>
        <w:tc>
          <w:tcPr>
            <w:tcW w:type="dxa" w:w="1728"/>
          </w:tcPr>
          <w:p>
            <w:r>
              <w:t>6.75%</w:t>
            </w:r>
          </w:p>
        </w:tc>
        <w:tc>
          <w:tcPr>
            <w:tcW w:type="dxa" w:w="1728"/>
          </w:tcPr>
          <w:p>
            <w:r>
              <w:t>6.92%</w:t>
            </w:r>
          </w:p>
        </w:tc>
      </w:tr>
      <w:tr>
        <w:tc>
          <w:tcPr>
            <w:tcW w:type="dxa" w:w="1728"/>
          </w:tcPr>
          <w:p>
            <w:r>
              <w:t>12 months</w:t>
            </w:r>
          </w:p>
        </w:tc>
        <w:tc>
          <w:tcPr>
            <w:tcW w:type="dxa" w:w="1728"/>
          </w:tcPr>
          <w:p>
            <w:r>
              <w:t>6.65%</w:t>
            </w:r>
          </w:p>
        </w:tc>
        <w:tc>
          <w:tcPr>
            <w:tcW w:type="dxa" w:w="1728"/>
          </w:tcPr>
          <w:p>
            <w:r>
              <w:t>6.82%</w:t>
            </w:r>
          </w:p>
        </w:tc>
        <w:tc>
          <w:tcPr>
            <w:tcW w:type="dxa" w:w="1728"/>
          </w:tcPr>
          <w:p>
            <w:r>
              <w:t>7.15%</w:t>
            </w:r>
          </w:p>
        </w:tc>
        <w:tc>
          <w:tcPr>
            <w:tcW w:type="dxa" w:w="1728"/>
          </w:tcPr>
          <w:p>
            <w:r>
              <w:t>7.34%</w:t>
            </w:r>
          </w:p>
        </w:tc>
      </w:tr>
      <w:tr>
        <w:tc>
          <w:tcPr>
            <w:tcW w:type="dxa" w:w="1728"/>
          </w:tcPr>
          <w:p>
            <w:r>
              <w:t>12 months 1 day &lt; 18 months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18 months</w:t>
            </w:r>
          </w:p>
        </w:tc>
        <w:tc>
          <w:tcPr>
            <w:tcW w:type="dxa" w:w="1728"/>
          </w:tcPr>
          <w:p>
            <w:r>
              <w:t>6.75%</w:t>
            </w:r>
          </w:p>
        </w:tc>
        <w:tc>
          <w:tcPr>
            <w:tcW w:type="dxa" w:w="1728"/>
          </w:tcPr>
          <w:p>
            <w:r>
              <w:t>6.92%</w:t>
            </w:r>
          </w:p>
        </w:tc>
        <w:tc>
          <w:tcPr>
            <w:tcW w:type="dxa" w:w="1728"/>
          </w:tcPr>
          <w:p>
            <w:r>
              <w:t>7.25%</w:t>
            </w:r>
          </w:p>
        </w:tc>
        <w:tc>
          <w:tcPr>
            <w:tcW w:type="dxa" w:w="1728"/>
          </w:tcPr>
          <w:p>
            <w:r>
              <w:t>7.45%</w:t>
            </w:r>
          </w:p>
        </w:tc>
      </w:tr>
      <w:tr>
        <w:tc>
          <w:tcPr>
            <w:tcW w:type="dxa" w:w="1728"/>
          </w:tcPr>
          <w:p>
            <w:r>
              <w:t>18 months 1 day &lt; 24 months</w:t>
            </w:r>
          </w:p>
        </w:tc>
        <w:tc>
          <w:tcPr>
            <w:tcW w:type="dxa" w:w="1728"/>
          </w:tcPr>
          <w:p>
            <w:r>
              <w:t>7.00%</w:t>
            </w:r>
          </w:p>
        </w:tc>
        <w:tc>
          <w:tcPr>
            <w:tcW w:type="dxa" w:w="1728"/>
          </w:tcPr>
          <w:p>
            <w:r>
              <w:t>7.19%</w:t>
            </w:r>
          </w:p>
        </w:tc>
        <w:tc>
          <w:tcPr>
            <w:tcW w:type="dxa" w:w="1728"/>
          </w:tcPr>
          <w:p>
            <w:r>
              <w:t>7.50%</w:t>
            </w:r>
          </w:p>
        </w:tc>
        <w:tc>
          <w:tcPr>
            <w:tcW w:type="dxa" w:w="1728"/>
          </w:tcPr>
          <w:p>
            <w:r>
              <w:t>7.71%</w:t>
            </w:r>
          </w:p>
        </w:tc>
      </w:tr>
      <w:tr>
        <w:tc>
          <w:tcPr>
            <w:tcW w:type="dxa" w:w="1728"/>
          </w:tcPr>
          <w:p>
            <w:r>
              <w:t>24 months &lt; 36 months</w:t>
            </w:r>
          </w:p>
        </w:tc>
        <w:tc>
          <w:tcPr>
            <w:tcW w:type="dxa" w:w="1728"/>
          </w:tcPr>
          <w:p>
            <w:r>
              <w:t>7.00%</w:t>
            </w:r>
          </w:p>
        </w:tc>
        <w:tc>
          <w:tcPr>
            <w:tcW w:type="dxa" w:w="1728"/>
          </w:tcPr>
          <w:p>
            <w:r>
              <w:t>7.19%</w:t>
            </w:r>
          </w:p>
        </w:tc>
        <w:tc>
          <w:tcPr>
            <w:tcW w:type="dxa" w:w="1728"/>
          </w:tcPr>
          <w:p>
            <w:r>
              <w:t>7.50%</w:t>
            </w:r>
          </w:p>
        </w:tc>
        <w:tc>
          <w:tcPr>
            <w:tcW w:type="dxa" w:w="1728"/>
          </w:tcPr>
          <w:p>
            <w:r>
              <w:t>7.71%</w:t>
            </w:r>
          </w:p>
        </w:tc>
      </w:tr>
      <w:tr>
        <w:tc>
          <w:tcPr>
            <w:tcW w:type="dxa" w:w="1728"/>
          </w:tcPr>
          <w:p>
            <w:r>
              <w:t>36 months to &lt; 60 months</w:t>
            </w:r>
          </w:p>
        </w:tc>
        <w:tc>
          <w:tcPr>
            <w:tcW w:type="dxa" w:w="1728"/>
          </w:tcPr>
          <w:p>
            <w:r>
              <w:t>7.00%</w:t>
            </w:r>
          </w:p>
        </w:tc>
        <w:tc>
          <w:tcPr>
            <w:tcW w:type="dxa" w:w="1728"/>
          </w:tcPr>
          <w:p>
            <w:r>
              <w:t>7.19%</w:t>
            </w:r>
          </w:p>
        </w:tc>
        <w:tc>
          <w:tcPr>
            <w:tcW w:type="dxa" w:w="1728"/>
          </w:tcPr>
          <w:p>
            <w:r>
              <w:t>7.75%</w:t>
            </w:r>
          </w:p>
        </w:tc>
        <w:tc>
          <w:tcPr>
            <w:tcW w:type="dxa" w:w="1728"/>
          </w:tcPr>
          <w:p>
            <w:r>
              <w:t>7.98%</w:t>
            </w:r>
          </w:p>
        </w:tc>
      </w:tr>
      <w:tr>
        <w:tc>
          <w:tcPr>
            <w:tcW w:type="dxa" w:w="1728"/>
          </w:tcPr>
          <w:p>
            <w:r>
              <w:t>60 months</w:t>
            </w:r>
          </w:p>
        </w:tc>
        <w:tc>
          <w:tcPr>
            <w:tcW w:type="dxa" w:w="1728"/>
          </w:tcPr>
          <w:p>
            <w:r>
              <w:t>6.75%</w:t>
            </w:r>
          </w:p>
        </w:tc>
        <w:tc>
          <w:tcPr>
            <w:tcW w:type="dxa" w:w="1728"/>
          </w:tcPr>
          <w:p>
            <w:r>
              <w:t>6.92%</w:t>
            </w:r>
          </w:p>
        </w:tc>
        <w:tc>
          <w:tcPr>
            <w:tcW w:type="dxa" w:w="1728"/>
          </w:tcPr>
          <w:p>
            <w:r>
              <w:t>7.50%</w:t>
            </w:r>
          </w:p>
        </w:tc>
        <w:tc>
          <w:tcPr>
            <w:tcW w:type="dxa" w:w="1728"/>
          </w:tcPr>
          <w:p>
            <w:r>
              <w:t>7.71%</w:t>
            </w:r>
          </w:p>
        </w:tc>
      </w:tr>
      <w:tr>
        <w:tc>
          <w:tcPr>
            <w:tcW w:type="dxa" w:w="1728"/>
          </w:tcPr>
          <w:p>
            <w:r>
              <w:t>60 months 1 day to &lt;= 120 months</w:t>
            </w:r>
          </w:p>
        </w:tc>
        <w:tc>
          <w:tcPr>
            <w:tcW w:type="dxa" w:w="1728"/>
          </w:tcPr>
          <w:p>
            <w:r>
              <w:t>6.75%</w:t>
            </w:r>
          </w:p>
        </w:tc>
        <w:tc>
          <w:tcPr>
            <w:tcW w:type="dxa" w:w="1728"/>
          </w:tcPr>
          <w:p>
            <w:r>
              <w:t>6.92%</w:t>
            </w:r>
          </w:p>
        </w:tc>
        <w:tc>
          <w:tcPr>
            <w:tcW w:type="dxa" w:w="1728"/>
          </w:tcPr>
          <w:p>
            <w:r>
              <w:t>7.50%</w:t>
            </w:r>
          </w:p>
        </w:tc>
        <w:tc>
          <w:tcPr>
            <w:tcW w:type="dxa" w:w="1728"/>
          </w:tcPr>
          <w:p>
            <w:r>
              <w:t>7.71%</w:t>
            </w:r>
          </w:p>
        </w:tc>
      </w:tr>
    </w:tbl>
    <w:p/>
    <w:p>
      <w:r>
        <w:t>---------------------------</w:t>
      </w:r>
    </w:p>
    <w:p>
      <w:r>
        <w:t>TITLE 1: ... Home / Personal Banking / Yes Individual / Deposits / Fixed Deposit Residents</w:t>
      </w:r>
    </w:p>
    <w:p>
      <w:r>
        <w:t>TITLE 2: Interest Rates on Fixed Deposits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Individual &amp; Non- Individual</w:t>
            </w:r>
          </w:p>
        </w:tc>
        <w:tc>
          <w:tcPr>
            <w:tcW w:type="dxa" w:w="2160"/>
          </w:tcPr>
          <w:p>
            <w:r>
              <w:t>Individual &amp; Non- Individual</w:t>
            </w:r>
          </w:p>
        </w:tc>
        <w:tc>
          <w:tcPr>
            <w:tcW w:type="dxa" w:w="2160"/>
          </w:tcPr>
          <w:p>
            <w:r>
              <w:t>Individual &amp; Non- Individual</w:t>
            </w:r>
          </w:p>
        </w:tc>
      </w:tr>
      <w:tr>
        <w:tc>
          <w:tcPr>
            <w:tcW w:type="dxa" w:w="2160"/>
          </w:tcPr>
          <w:p>
            <w:r>
              <w:t>nan</w:t>
            </w:r>
          </w:p>
        </w:tc>
        <w:tc>
          <w:tcPr>
            <w:tcW w:type="dxa" w:w="2160"/>
          </w:tcPr>
          <w:p>
            <w:r>
              <w:t>INR 10,000 to &lt; INR 5 Cr</w:t>
            </w:r>
          </w:p>
        </w:tc>
        <w:tc>
          <w:tcPr>
            <w:tcW w:type="dxa" w:w="2160"/>
          </w:tcPr>
          <w:p>
            <w:r>
              <w:t>INR 10,000 to &lt; INR 5 Cr</w:t>
            </w:r>
          </w:p>
        </w:tc>
        <w:tc>
          <w:tcPr>
            <w:tcW w:type="dxa" w:w="2160"/>
          </w:tcPr>
          <w:p>
            <w:r>
              <w:t>INR 10,000 to &lt; INR 5 Cr</w:t>
            </w:r>
          </w:p>
        </w:tc>
      </w:tr>
      <w:tr>
        <w:tc>
          <w:tcPr>
            <w:tcW w:type="dxa" w:w="2160"/>
          </w:tcPr>
          <w:p>
            <w:r>
              <w:t>Tenure</w:t>
            </w:r>
          </w:p>
        </w:tc>
        <w:tc>
          <w:tcPr>
            <w:tcW w:type="dxa" w:w="2160"/>
          </w:tcPr>
          <w:p>
            <w:r>
              <w:t>Repo Rate</w:t>
            </w:r>
          </w:p>
        </w:tc>
        <w:tc>
          <w:tcPr>
            <w:tcW w:type="dxa" w:w="2160"/>
          </w:tcPr>
          <w:p>
            <w:r>
              <w:t>Mark-up rate</w:t>
            </w:r>
          </w:p>
        </w:tc>
        <w:tc>
          <w:tcPr>
            <w:tcW w:type="dxa" w:w="2160"/>
          </w:tcPr>
          <w:p>
            <w:r>
              <w:t>Rate of Interestapplicable</w:t>
            </w:r>
          </w:p>
        </w:tc>
      </w:tr>
      <w:tr>
        <w:tc>
          <w:tcPr>
            <w:tcW w:type="dxa" w:w="2160"/>
          </w:tcPr>
          <w:p>
            <w:r>
              <w:t>1 Year to &lt; 18 Months</w:t>
            </w:r>
          </w:p>
        </w:tc>
        <w:tc>
          <w:tcPr>
            <w:tcW w:type="dxa" w:w="2160"/>
          </w:tcPr>
          <w:p>
            <w:r>
              <w:t>5.50%</w:t>
            </w:r>
          </w:p>
        </w:tc>
        <w:tc>
          <w:tcPr>
            <w:tcW w:type="dxa" w:w="2160"/>
          </w:tcPr>
          <w:p>
            <w:r>
              <w:t>1.10%</w:t>
            </w:r>
          </w:p>
        </w:tc>
        <w:tc>
          <w:tcPr>
            <w:tcW w:type="dxa" w:w="2160"/>
          </w:tcPr>
          <w:p>
            <w:r>
              <w:t>6.60%</w:t>
            </w:r>
          </w:p>
        </w:tc>
      </w:tr>
      <w:tr>
        <w:tc>
          <w:tcPr>
            <w:tcW w:type="dxa" w:w="2160"/>
          </w:tcPr>
          <w:p>
            <w:r>
              <w:t>18 Months to &lt; 3 Years</w:t>
            </w:r>
          </w:p>
        </w:tc>
        <w:tc>
          <w:tcPr>
            <w:tcW w:type="dxa" w:w="2160"/>
          </w:tcPr>
          <w:p>
            <w:r>
              <w:t>5.50%</w:t>
            </w:r>
          </w:p>
        </w:tc>
        <w:tc>
          <w:tcPr>
            <w:tcW w:type="dxa" w:w="2160"/>
          </w:tcPr>
          <w:p>
            <w:r>
              <w:t>1.60%</w:t>
            </w:r>
          </w:p>
        </w:tc>
        <w:tc>
          <w:tcPr>
            <w:tcW w:type="dxa" w:w="2160"/>
          </w:tcPr>
          <w:p>
            <w:r>
              <w:t>7.10%</w:t>
            </w:r>
          </w:p>
        </w:tc>
      </w:tr>
    </w:tbl>
    <w:p/>
    <w:p>
      <w:r>
        <w:t>---------------------------</w:t>
      </w:r>
    </w:p>
    <w:p>
      <w:r>
        <w:t>TITLE 1: ... Home / Personal Banking / Yes Individual / Deposits / Fixed Deposit Residents</w:t>
      </w:r>
    </w:p>
    <w:p>
      <w:r>
        <w:t>TITLE 2: Interest Rates on Fixed Deposits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nan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r>
      <w:tr>
        <w:tc>
          <w:tcPr>
            <w:tcW w:type="dxa" w:w="1234"/>
          </w:tcPr>
          <w:p>
            <w:r>
              <w:t>nan</w:t>
            </w:r>
          </w:p>
        </w:tc>
        <w:tc>
          <w:tcPr>
            <w:tcW w:type="dxa" w:w="1234"/>
          </w:tcPr>
          <w:p>
            <w:r>
              <w:t>INR 10,000 to &lt; INR 3 Cr</w:t>
            </w:r>
          </w:p>
        </w:tc>
        <w:tc>
          <w:tcPr>
            <w:tcW w:type="dxa" w:w="1234"/>
          </w:tcPr>
          <w:p>
            <w:r>
              <w:t>INR 10,000 to &lt; INR 3 Cr</w:t>
            </w:r>
          </w:p>
        </w:tc>
        <w:tc>
          <w:tcPr>
            <w:tcW w:type="dxa" w:w="1234"/>
          </w:tcPr>
          <w:p>
            <w:r>
              <w:t>INR 10,000 to &lt; INR 3 Cr</w:t>
            </w:r>
          </w:p>
        </w:tc>
        <w:tc>
          <w:tcPr>
            <w:tcW w:type="dxa" w:w="1234"/>
          </w:tcPr>
          <w:p>
            <w:r>
              <w:t>INR 3 Crore to &lt; INR 5 Cr</w:t>
            </w:r>
          </w:p>
        </w:tc>
        <w:tc>
          <w:tcPr>
            <w:tcW w:type="dxa" w:w="1234"/>
          </w:tcPr>
          <w:p>
            <w:r>
              <w:t>INR 3 Crore to &lt; INR 5 Cr</w:t>
            </w:r>
          </w:p>
        </w:tc>
        <w:tc>
          <w:tcPr>
            <w:tcW w:type="dxa" w:w="1234"/>
          </w:tcPr>
          <w:p>
            <w:r>
              <w:t>INR 3 Crore to &lt; INR 5 Cr</w:t>
            </w:r>
          </w:p>
        </w:tc>
      </w:tr>
      <w:tr>
        <w:tc>
          <w:tcPr>
            <w:tcW w:type="dxa" w:w="1234"/>
          </w:tcPr>
          <w:p>
            <w:r>
              <w:t>Tenure</w:t>
            </w:r>
          </w:p>
        </w:tc>
        <w:tc>
          <w:tcPr>
            <w:tcW w:type="dxa" w:w="1234"/>
          </w:tcPr>
          <w:p>
            <w:r>
              <w:t>Repo Rate</w:t>
            </w:r>
          </w:p>
        </w:tc>
        <w:tc>
          <w:tcPr>
            <w:tcW w:type="dxa" w:w="1234"/>
          </w:tcPr>
          <w:p>
            <w:r>
              <w:t>Mark-up rate</w:t>
            </w:r>
          </w:p>
        </w:tc>
        <w:tc>
          <w:tcPr>
            <w:tcW w:type="dxa" w:w="1234"/>
          </w:tcPr>
          <w:p>
            <w:r>
              <w:t>Rate of Interestapplicable</w:t>
            </w:r>
          </w:p>
        </w:tc>
        <w:tc>
          <w:tcPr>
            <w:tcW w:type="dxa" w:w="1234"/>
          </w:tcPr>
          <w:p>
            <w:r>
              <w:t>Repo Rate</w:t>
            </w:r>
          </w:p>
        </w:tc>
        <w:tc>
          <w:tcPr>
            <w:tcW w:type="dxa" w:w="1234"/>
          </w:tcPr>
          <w:p>
            <w:r>
              <w:t>Mark-up rate</w:t>
            </w:r>
          </w:p>
        </w:tc>
        <w:tc>
          <w:tcPr>
            <w:tcW w:type="dxa" w:w="1234"/>
          </w:tcPr>
          <w:p>
            <w:r>
              <w:t>Rate of Interestapplicable</w:t>
            </w:r>
          </w:p>
        </w:tc>
      </w:tr>
      <w:tr>
        <w:tc>
          <w:tcPr>
            <w:tcW w:type="dxa" w:w="1234"/>
          </w:tcPr>
          <w:p>
            <w:r>
              <w:t>1 Year to &lt; 18 Months</w:t>
            </w:r>
          </w:p>
        </w:tc>
        <w:tc>
          <w:tcPr>
            <w:tcW w:type="dxa" w:w="1234"/>
          </w:tcPr>
          <w:p>
            <w:r>
              <w:t>5.50%</w:t>
            </w:r>
          </w:p>
        </w:tc>
        <w:tc>
          <w:tcPr>
            <w:tcW w:type="dxa" w:w="1234"/>
          </w:tcPr>
          <w:p>
            <w:r>
              <w:t>1.60%</w:t>
            </w:r>
          </w:p>
        </w:tc>
        <w:tc>
          <w:tcPr>
            <w:tcW w:type="dxa" w:w="1234"/>
          </w:tcPr>
          <w:p>
            <w:r>
              <w:t>7.10%</w:t>
            </w:r>
          </w:p>
        </w:tc>
        <w:tc>
          <w:tcPr>
            <w:tcW w:type="dxa" w:w="1234"/>
          </w:tcPr>
          <w:p>
            <w:r>
              <w:t>5.50%</w:t>
            </w:r>
          </w:p>
        </w:tc>
        <w:tc>
          <w:tcPr>
            <w:tcW w:type="dxa" w:w="1234"/>
          </w:tcPr>
          <w:p>
            <w:r>
              <w:t>1.55%</w:t>
            </w:r>
          </w:p>
        </w:tc>
        <w:tc>
          <w:tcPr>
            <w:tcW w:type="dxa" w:w="1234"/>
          </w:tcPr>
          <w:p>
            <w:r>
              <w:t>7.05%</w:t>
            </w:r>
          </w:p>
        </w:tc>
      </w:tr>
      <w:tr>
        <w:tc>
          <w:tcPr>
            <w:tcW w:type="dxa" w:w="1234"/>
          </w:tcPr>
          <w:p>
            <w:r>
              <w:t>18 Months to &lt; 3 Years</w:t>
            </w:r>
          </w:p>
        </w:tc>
        <w:tc>
          <w:tcPr>
            <w:tcW w:type="dxa" w:w="1234"/>
          </w:tcPr>
          <w:p>
            <w:r>
              <w:t>5.50%</w:t>
            </w:r>
          </w:p>
        </w:tc>
        <w:tc>
          <w:tcPr>
            <w:tcW w:type="dxa" w:w="1234"/>
          </w:tcPr>
          <w:p>
            <w:r>
              <w:t>2.10%</w:t>
            </w:r>
          </w:p>
        </w:tc>
        <w:tc>
          <w:tcPr>
            <w:tcW w:type="dxa" w:w="1234"/>
          </w:tcPr>
          <w:p>
            <w:r>
              <w:t>7.60%</w:t>
            </w:r>
          </w:p>
        </w:tc>
        <w:tc>
          <w:tcPr>
            <w:tcW w:type="dxa" w:w="1234"/>
          </w:tcPr>
          <w:p>
            <w:r>
              <w:t>5.50%</w:t>
            </w:r>
          </w:p>
        </w:tc>
        <w:tc>
          <w:tcPr>
            <w:tcW w:type="dxa" w:w="1234"/>
          </w:tcPr>
          <w:p>
            <w:r>
              <w:t>1.85%</w:t>
            </w:r>
          </w:p>
        </w:tc>
        <w:tc>
          <w:tcPr>
            <w:tcW w:type="dxa" w:w="1234"/>
          </w:tcPr>
          <w:p>
            <w:r>
              <w:t>7.35%</w:t>
            </w:r>
          </w:p>
        </w:tc>
      </w:tr>
    </w:tbl>
    <w:p/>
    <w:p>
      <w:r>
        <w:t>---------------------------</w:t>
      </w:r>
    </w:p>
    <w:p>
      <w:r>
        <w:t>TITLE 1: ... Home / Personal Banking / Yes Individual / Deposits / Fixed Deposit Residents</w:t>
      </w:r>
    </w:p>
    <w:p>
      <w:r>
        <w:t>TITLE 2: What’s More?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Tenure of Fixed Deposit (Completed)</w:t>
            </w:r>
          </w:p>
        </w:tc>
        <w:tc>
          <w:tcPr>
            <w:tcW w:type="dxa" w:w="1728"/>
          </w:tcPr>
          <w:p>
            <w:r>
              <w:t>Penalty Rate</w:t>
            </w:r>
          </w:p>
        </w:tc>
        <w:tc>
          <w:tcPr>
            <w:tcW w:type="dxa" w:w="1728"/>
          </w:tcPr>
          <w:p>
            <w:r>
              <w:t>Penalty Rate</w:t>
            </w:r>
          </w:p>
        </w:tc>
        <w:tc>
          <w:tcPr>
            <w:tcW w:type="dxa" w:w="1728"/>
          </w:tcPr>
          <w:p>
            <w:r>
              <w:t>Penalty Rate</w:t>
            </w:r>
          </w:p>
        </w:tc>
        <w:tc>
          <w:tcPr>
            <w:tcW w:type="dxa" w:w="1728"/>
          </w:tcPr>
          <w:p>
            <w:r>
              <w:t>Penalty Rate</w:t>
            </w:r>
          </w:p>
        </w:tc>
      </w:tr>
      <w:tr>
        <w:tc>
          <w:tcPr>
            <w:tcW w:type="dxa" w:w="1728"/>
          </w:tcPr>
          <w:p>
            <w:r>
              <w:t>Tenure of Fixed Deposit (Completed)</w:t>
            </w:r>
          </w:p>
        </w:tc>
        <w:tc>
          <w:tcPr>
            <w:tcW w:type="dxa" w:w="1728"/>
          </w:tcPr>
          <w:p>
            <w:r>
              <w:t>w.e.f. 5th July 2019</w:t>
            </w:r>
          </w:p>
        </w:tc>
        <w:tc>
          <w:tcPr>
            <w:tcW w:type="dxa" w:w="1728"/>
          </w:tcPr>
          <w:p>
            <w:r>
              <w:t>w.e.f. 16th May 2022</w:t>
            </w:r>
          </w:p>
        </w:tc>
        <w:tc>
          <w:tcPr>
            <w:tcW w:type="dxa" w:w="1728"/>
          </w:tcPr>
          <w:p>
            <w:r>
              <w:t>w.e.f. 08th August 2022</w:t>
            </w:r>
          </w:p>
        </w:tc>
        <w:tc>
          <w:tcPr>
            <w:tcW w:type="dxa" w:w="1728"/>
          </w:tcPr>
          <w:p>
            <w:r>
              <w:t>w.e.f. 03rd November 2023</w:t>
            </w:r>
          </w:p>
        </w:tc>
      </w:tr>
      <w:tr>
        <w:tc>
          <w:tcPr>
            <w:tcW w:type="dxa" w:w="1728"/>
          </w:tcPr>
          <w:p>
            <w:r>
              <w:t>Less than equal to 181 days</w:t>
            </w:r>
          </w:p>
        </w:tc>
        <w:tc>
          <w:tcPr>
            <w:tcW w:type="dxa" w:w="1728"/>
          </w:tcPr>
          <w:p>
            <w:r>
              <w:t>Nil</w:t>
            </w:r>
          </w:p>
        </w:tc>
        <w:tc>
          <w:tcPr>
            <w:tcW w:type="dxa" w:w="1728"/>
          </w:tcPr>
          <w:p>
            <w:r>
              <w:t>0.25%</w:t>
            </w:r>
          </w:p>
        </w:tc>
        <w:tc>
          <w:tcPr>
            <w:tcW w:type="dxa" w:w="1728"/>
          </w:tcPr>
          <w:p>
            <w:r>
              <w:t>0.50%</w:t>
            </w:r>
          </w:p>
        </w:tc>
        <w:tc>
          <w:tcPr>
            <w:tcW w:type="dxa" w:w="1728"/>
          </w:tcPr>
          <w:p>
            <w:r>
              <w:t>0.75%</w:t>
            </w:r>
          </w:p>
        </w:tc>
      </w:tr>
      <w:tr>
        <w:tc>
          <w:tcPr>
            <w:tcW w:type="dxa" w:w="1728"/>
          </w:tcPr>
          <w:p>
            <w:r>
              <w:t>182 days and above</w:t>
            </w:r>
          </w:p>
        </w:tc>
        <w:tc>
          <w:tcPr>
            <w:tcW w:type="dxa" w:w="1728"/>
          </w:tcPr>
          <w:p>
            <w:r>
              <w:t>0.50%</w:t>
            </w:r>
          </w:p>
        </w:tc>
        <w:tc>
          <w:tcPr>
            <w:tcW w:type="dxa" w:w="1728"/>
          </w:tcPr>
          <w:p>
            <w:r>
              <w:t>0.50%</w:t>
            </w:r>
          </w:p>
        </w:tc>
        <w:tc>
          <w:tcPr>
            <w:tcW w:type="dxa" w:w="1728"/>
          </w:tcPr>
          <w:p>
            <w:r>
              <w:t>0.75%</w:t>
            </w:r>
          </w:p>
        </w:tc>
        <w:tc>
          <w:tcPr>
            <w:tcW w:type="dxa" w:w="1728"/>
          </w:tcPr>
          <w:p>
            <w:r>
              <w:t>1.00%</w:t>
            </w:r>
          </w:p>
        </w:tc>
      </w:tr>
    </w:tbl>
    <w:p/>
    <w:p>
      <w:r>
        <w:t>---------------------------</w:t>
      </w:r>
    </w:p>
    <w:p>
      <w:r>
        <w:t>TITLE 1: REPO Rate effective 1st July, 2025: 5.50%</w:t>
      </w:r>
    </w:p>
    <w:p>
      <w:r>
        <w:t>TITLE 2: Rates applicable for INR 10,000 to less than INR 5,00,00,000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nan</w:t>
            </w:r>
          </w:p>
        </w:tc>
        <w:tc>
          <w:tcPr>
            <w:tcW w:type="dxa" w:w="2160"/>
          </w:tcPr>
          <w:p>
            <w:r>
              <w:t>Individual &amp; Non- Individual</w:t>
            </w:r>
          </w:p>
        </w:tc>
        <w:tc>
          <w:tcPr>
            <w:tcW w:type="dxa" w:w="2160"/>
          </w:tcPr>
          <w:p>
            <w:r>
              <w:t>Individual &amp; Non- Individual</w:t>
            </w:r>
          </w:p>
        </w:tc>
        <w:tc>
          <w:tcPr>
            <w:tcW w:type="dxa" w:w="2160"/>
          </w:tcPr>
          <w:p>
            <w:r>
              <w:t>Individual &amp; Non- Individual</w:t>
            </w:r>
          </w:p>
        </w:tc>
      </w:tr>
      <w:tr>
        <w:tc>
          <w:tcPr>
            <w:tcW w:type="dxa" w:w="2160"/>
          </w:tcPr>
          <w:p>
            <w:r>
              <w:t>nan</w:t>
            </w:r>
          </w:p>
        </w:tc>
        <w:tc>
          <w:tcPr>
            <w:tcW w:type="dxa" w:w="2160"/>
          </w:tcPr>
          <w:p>
            <w:r>
              <w:t>INR 10,000 to &lt; INR 5 Cr</w:t>
            </w:r>
          </w:p>
        </w:tc>
        <w:tc>
          <w:tcPr>
            <w:tcW w:type="dxa" w:w="2160"/>
          </w:tcPr>
          <w:p>
            <w:r>
              <w:t>INR 10,000 to &lt; INR 5 Cr</w:t>
            </w:r>
          </w:p>
        </w:tc>
        <w:tc>
          <w:tcPr>
            <w:tcW w:type="dxa" w:w="2160"/>
          </w:tcPr>
          <w:p>
            <w:r>
              <w:t>INR 10,000 to &lt; INR 5 Cr</w:t>
            </w:r>
          </w:p>
        </w:tc>
      </w:tr>
      <w:tr>
        <w:tc>
          <w:tcPr>
            <w:tcW w:type="dxa" w:w="2160"/>
          </w:tcPr>
          <w:p>
            <w:r>
              <w:t>Tenure</w:t>
            </w:r>
          </w:p>
        </w:tc>
        <w:tc>
          <w:tcPr>
            <w:tcW w:type="dxa" w:w="2160"/>
          </w:tcPr>
          <w:p>
            <w:r>
              <w:t>Repo Rate</w:t>
            </w:r>
          </w:p>
        </w:tc>
        <w:tc>
          <w:tcPr>
            <w:tcW w:type="dxa" w:w="2160"/>
          </w:tcPr>
          <w:p>
            <w:r>
              <w:t>Mark-up rate</w:t>
            </w:r>
          </w:p>
        </w:tc>
        <w:tc>
          <w:tcPr>
            <w:tcW w:type="dxa" w:w="2160"/>
          </w:tcPr>
          <w:p>
            <w:r>
              <w:t>Rate of Interestapplicable</w:t>
            </w:r>
          </w:p>
        </w:tc>
      </w:tr>
      <w:tr>
        <w:tc>
          <w:tcPr>
            <w:tcW w:type="dxa" w:w="2160"/>
          </w:tcPr>
          <w:p>
            <w:r>
              <w:t>1 Year to &lt; 18 Months</w:t>
            </w:r>
          </w:p>
        </w:tc>
        <w:tc>
          <w:tcPr>
            <w:tcW w:type="dxa" w:w="2160"/>
          </w:tcPr>
          <w:p>
            <w:r>
              <w:t>5.50%</w:t>
            </w:r>
          </w:p>
        </w:tc>
        <w:tc>
          <w:tcPr>
            <w:tcW w:type="dxa" w:w="2160"/>
          </w:tcPr>
          <w:p>
            <w:r>
              <w:t>1.10%</w:t>
            </w:r>
          </w:p>
        </w:tc>
        <w:tc>
          <w:tcPr>
            <w:tcW w:type="dxa" w:w="2160"/>
          </w:tcPr>
          <w:p>
            <w:r>
              <w:t>6.60%</w:t>
            </w:r>
          </w:p>
        </w:tc>
      </w:tr>
      <w:tr>
        <w:tc>
          <w:tcPr>
            <w:tcW w:type="dxa" w:w="2160"/>
          </w:tcPr>
          <w:p>
            <w:r>
              <w:t>18 Months to &lt; 3 Years</w:t>
            </w:r>
          </w:p>
        </w:tc>
        <w:tc>
          <w:tcPr>
            <w:tcW w:type="dxa" w:w="2160"/>
          </w:tcPr>
          <w:p>
            <w:r>
              <w:t>5.50%</w:t>
            </w:r>
          </w:p>
        </w:tc>
        <w:tc>
          <w:tcPr>
            <w:tcW w:type="dxa" w:w="2160"/>
          </w:tcPr>
          <w:p>
            <w:r>
              <w:t>1.60%</w:t>
            </w:r>
          </w:p>
        </w:tc>
        <w:tc>
          <w:tcPr>
            <w:tcW w:type="dxa" w:w="2160"/>
          </w:tcPr>
          <w:p>
            <w:r>
              <w:t>7.10%</w:t>
            </w:r>
          </w:p>
        </w:tc>
      </w:tr>
    </w:tbl>
    <w:p/>
    <w:p>
      <w:r>
        <w:t>---------------------------</w:t>
      </w:r>
    </w:p>
    <w:p>
      <w:r>
        <w:t>TITLE 1: REPO Rate effective 1st July, 2025: 5.50%</w:t>
      </w:r>
    </w:p>
    <w:p>
      <w:r>
        <w:t>TITLE 2: Rates applicable for INR 10,000 to less than INR 5,00,00,000</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nan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c>
          <w:tcPr>
            <w:tcW w:type="dxa" w:w="1234"/>
          </w:tcPr>
          <w:p>
            <w:r>
              <w:t>Senior Citizen</w:t>
            </w:r>
          </w:p>
        </w:tc>
      </w:tr>
      <w:tr>
        <w:tc>
          <w:tcPr>
            <w:tcW w:type="dxa" w:w="1234"/>
          </w:tcPr>
          <w:p>
            <w:r>
              <w:t>nan</w:t>
            </w:r>
          </w:p>
        </w:tc>
        <w:tc>
          <w:tcPr>
            <w:tcW w:type="dxa" w:w="1234"/>
          </w:tcPr>
          <w:p>
            <w:r>
              <w:t>INR 10,000 to &lt; INR 3 Cr</w:t>
            </w:r>
          </w:p>
        </w:tc>
        <w:tc>
          <w:tcPr>
            <w:tcW w:type="dxa" w:w="1234"/>
          </w:tcPr>
          <w:p>
            <w:r>
              <w:t>INR 10,000 to &lt; INR 3 Cr</w:t>
            </w:r>
          </w:p>
        </w:tc>
        <w:tc>
          <w:tcPr>
            <w:tcW w:type="dxa" w:w="1234"/>
          </w:tcPr>
          <w:p>
            <w:r>
              <w:t>INR 10,000 to &lt; INR 3 Cr</w:t>
            </w:r>
          </w:p>
        </w:tc>
        <w:tc>
          <w:tcPr>
            <w:tcW w:type="dxa" w:w="1234"/>
          </w:tcPr>
          <w:p>
            <w:r>
              <w:t>INR 3 Crore to &lt; INR 5 Cr</w:t>
            </w:r>
          </w:p>
        </w:tc>
        <w:tc>
          <w:tcPr>
            <w:tcW w:type="dxa" w:w="1234"/>
          </w:tcPr>
          <w:p>
            <w:r>
              <w:t>INR 3 Crore to &lt; INR 5 Cr</w:t>
            </w:r>
          </w:p>
        </w:tc>
        <w:tc>
          <w:tcPr>
            <w:tcW w:type="dxa" w:w="1234"/>
          </w:tcPr>
          <w:p>
            <w:r>
              <w:t>INR 3 Crore to &lt; INR 5 Cr</w:t>
            </w:r>
          </w:p>
        </w:tc>
      </w:tr>
      <w:tr>
        <w:tc>
          <w:tcPr>
            <w:tcW w:type="dxa" w:w="1234"/>
          </w:tcPr>
          <w:p>
            <w:r>
              <w:t>Tenure</w:t>
            </w:r>
          </w:p>
        </w:tc>
        <w:tc>
          <w:tcPr>
            <w:tcW w:type="dxa" w:w="1234"/>
          </w:tcPr>
          <w:p>
            <w:r>
              <w:t>Repo Rate</w:t>
            </w:r>
          </w:p>
        </w:tc>
        <w:tc>
          <w:tcPr>
            <w:tcW w:type="dxa" w:w="1234"/>
          </w:tcPr>
          <w:p>
            <w:r>
              <w:t>Mark-up rate</w:t>
            </w:r>
          </w:p>
        </w:tc>
        <w:tc>
          <w:tcPr>
            <w:tcW w:type="dxa" w:w="1234"/>
          </w:tcPr>
          <w:p>
            <w:r>
              <w:t>Rate of Interestapplicable</w:t>
            </w:r>
          </w:p>
        </w:tc>
        <w:tc>
          <w:tcPr>
            <w:tcW w:type="dxa" w:w="1234"/>
          </w:tcPr>
          <w:p>
            <w:r>
              <w:t>Repo Rate</w:t>
            </w:r>
          </w:p>
        </w:tc>
        <w:tc>
          <w:tcPr>
            <w:tcW w:type="dxa" w:w="1234"/>
          </w:tcPr>
          <w:p>
            <w:r>
              <w:t>Mark-up rate</w:t>
            </w:r>
          </w:p>
        </w:tc>
        <w:tc>
          <w:tcPr>
            <w:tcW w:type="dxa" w:w="1234"/>
          </w:tcPr>
          <w:p>
            <w:r>
              <w:t>Rate of Interestapplicable</w:t>
            </w:r>
          </w:p>
        </w:tc>
      </w:tr>
      <w:tr>
        <w:tc>
          <w:tcPr>
            <w:tcW w:type="dxa" w:w="1234"/>
          </w:tcPr>
          <w:p>
            <w:r>
              <w:t>1 Year to &lt; 18 Months</w:t>
            </w:r>
          </w:p>
        </w:tc>
        <w:tc>
          <w:tcPr>
            <w:tcW w:type="dxa" w:w="1234"/>
          </w:tcPr>
          <w:p>
            <w:r>
              <w:t>5.50%</w:t>
            </w:r>
          </w:p>
        </w:tc>
        <w:tc>
          <w:tcPr>
            <w:tcW w:type="dxa" w:w="1234"/>
          </w:tcPr>
          <w:p>
            <w:r>
              <w:t>1.60%</w:t>
            </w:r>
          </w:p>
        </w:tc>
        <w:tc>
          <w:tcPr>
            <w:tcW w:type="dxa" w:w="1234"/>
          </w:tcPr>
          <w:p>
            <w:r>
              <w:t>7.10%</w:t>
            </w:r>
          </w:p>
        </w:tc>
        <w:tc>
          <w:tcPr>
            <w:tcW w:type="dxa" w:w="1234"/>
          </w:tcPr>
          <w:p>
            <w:r>
              <w:t>5.50%</w:t>
            </w:r>
          </w:p>
        </w:tc>
        <w:tc>
          <w:tcPr>
            <w:tcW w:type="dxa" w:w="1234"/>
          </w:tcPr>
          <w:p>
            <w:r>
              <w:t>1.55%</w:t>
            </w:r>
          </w:p>
        </w:tc>
        <w:tc>
          <w:tcPr>
            <w:tcW w:type="dxa" w:w="1234"/>
          </w:tcPr>
          <w:p>
            <w:r>
              <w:t>7.05%</w:t>
            </w:r>
          </w:p>
        </w:tc>
      </w:tr>
      <w:tr>
        <w:tc>
          <w:tcPr>
            <w:tcW w:type="dxa" w:w="1234"/>
          </w:tcPr>
          <w:p>
            <w:r>
              <w:t>18 Months to &lt; 3 Years</w:t>
            </w:r>
          </w:p>
        </w:tc>
        <w:tc>
          <w:tcPr>
            <w:tcW w:type="dxa" w:w="1234"/>
          </w:tcPr>
          <w:p>
            <w:r>
              <w:t>5.50%</w:t>
            </w:r>
          </w:p>
        </w:tc>
        <w:tc>
          <w:tcPr>
            <w:tcW w:type="dxa" w:w="1234"/>
          </w:tcPr>
          <w:p>
            <w:r>
              <w:t>2.10%</w:t>
            </w:r>
          </w:p>
        </w:tc>
        <w:tc>
          <w:tcPr>
            <w:tcW w:type="dxa" w:w="1234"/>
          </w:tcPr>
          <w:p>
            <w:r>
              <w:t>7.60%</w:t>
            </w:r>
          </w:p>
        </w:tc>
        <w:tc>
          <w:tcPr>
            <w:tcW w:type="dxa" w:w="1234"/>
          </w:tcPr>
          <w:p>
            <w:r>
              <w:t>5.50%</w:t>
            </w:r>
          </w:p>
        </w:tc>
        <w:tc>
          <w:tcPr>
            <w:tcW w:type="dxa" w:w="1234"/>
          </w:tcPr>
          <w:p>
            <w:r>
              <w:t>1.85%</w:t>
            </w:r>
          </w:p>
        </w:tc>
        <w:tc>
          <w:tcPr>
            <w:tcW w:type="dxa" w:w="1234"/>
          </w:tcPr>
          <w:p>
            <w:r>
              <w:t>7.35%</w:t>
            </w:r>
          </w:p>
        </w:tc>
      </w:tr>
    </w:tbl>
    <w:p/>
    <w:p>
      <w:r>
        <w:t>---------------------------</w:t>
      </w:r>
    </w:p>
    <w:p>
      <w:r>
        <w:t>TITLE 1: *Mark-up rate is the additional rate of interest offered by the bank over and above the base rate which is REPO rate in this case</w:t>
      </w:r>
    </w:p>
    <w:p>
      <w:r>
        <w:t>TITLE 2: Premature Withdrawal Penalty Structure (For less than INR 5 Cr)</w:t>
      </w:r>
    </w:p>
    <w:tbl>
      <w:tblPr>
        <w:tblStyle w:val="TableGrid"/>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Tenure of Fixed Deposit</w:t>
            </w:r>
          </w:p>
        </w:tc>
        <w:tc>
          <w:tcPr>
            <w:tcW w:type="dxa" w:w="4320"/>
          </w:tcPr>
          <w:p>
            <w:r>
              <w:t>Penalty Rate</w:t>
            </w:r>
          </w:p>
        </w:tc>
      </w:tr>
      <w:tr>
        <w:tc>
          <w:tcPr>
            <w:tcW w:type="dxa" w:w="4320"/>
          </w:tcPr>
          <w:p>
            <w:r>
              <w:t>7 days to 90 days</w:t>
            </w:r>
          </w:p>
        </w:tc>
        <w:tc>
          <w:tcPr>
            <w:tcW w:type="dxa" w:w="4320"/>
          </w:tcPr>
          <w:p>
            <w:r>
              <w:t>3.00%</w:t>
            </w:r>
          </w:p>
        </w:tc>
      </w:tr>
      <w:tr>
        <w:tc>
          <w:tcPr>
            <w:tcW w:type="dxa" w:w="4320"/>
          </w:tcPr>
          <w:p>
            <w:r>
              <w:t>91 days to 181 days</w:t>
            </w:r>
          </w:p>
        </w:tc>
        <w:tc>
          <w:tcPr>
            <w:tcW w:type="dxa" w:w="4320"/>
          </w:tcPr>
          <w:p>
            <w:r>
              <w:t>2.50%</w:t>
            </w:r>
          </w:p>
        </w:tc>
      </w:tr>
      <w:tr>
        <w:tc>
          <w:tcPr>
            <w:tcW w:type="dxa" w:w="4320"/>
          </w:tcPr>
          <w:p>
            <w:r>
              <w:t>182 days and &lt; 12 months</w:t>
            </w:r>
          </w:p>
        </w:tc>
        <w:tc>
          <w:tcPr>
            <w:tcW w:type="dxa" w:w="4320"/>
          </w:tcPr>
          <w:p>
            <w:r>
              <w:t>2.00%</w:t>
            </w:r>
          </w:p>
        </w:tc>
      </w:tr>
      <w:tr>
        <w:tc>
          <w:tcPr>
            <w:tcW w:type="dxa" w:w="4320"/>
          </w:tcPr>
          <w:p>
            <w:r>
              <w:t>12 months to &lt; 36 months</w:t>
            </w:r>
          </w:p>
        </w:tc>
        <w:tc>
          <w:tcPr>
            <w:tcW w:type="dxa" w:w="4320"/>
          </w:tcPr>
          <w:p>
            <w:r>
              <w:t>1.00%</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