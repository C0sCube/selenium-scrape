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&gt;&gt; PSB_1 : Bank of Baroda</w:t>
      </w:r>
    </w:p>
    <w:p>
      <w:r>
        <w:t>Website: https://www.bankofbaroda.in/interest-rate-and-service-charges/deposits-interest-rates</w:t>
      </w:r>
    </w:p>
    <w:p>
      <w:r>
        <w:t>Summary:</w:t>
      </w:r>
    </w:p>
    <w:p/>
    <w:p>
      <w:r>
        <w:t>Fixed Deposits (Callable):</w:t>
      </w:r>
    </w:p>
    <w:p>
      <w:r>
        <w:t>Domestic Term Deposits including NRO Deposits below ₹ 3.00 Crores, ROI in % [Fresh &amp; Renewal] - (w.e.f 12-06-2025)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Tenors</w:t>
            </w:r>
          </w:p>
        </w:tc>
        <w:tc>
          <w:tcPr>
            <w:tcW w:type="dxa" w:w="2160"/>
          </w:tcPr>
          <w:p>
            <w:r>
              <w:t>Residents / General Public</w:t>
            </w:r>
          </w:p>
        </w:tc>
        <w:tc>
          <w:tcPr>
            <w:tcW w:type="dxa" w:w="2160"/>
          </w:tcPr>
          <w:p>
            <w:r>
              <w:t>Resident Indian Sr. Citizen</w:t>
            </w:r>
          </w:p>
        </w:tc>
        <w:tc>
          <w:tcPr>
            <w:tcW w:type="dxa" w:w="2160"/>
          </w:tcPr>
          <w:p>
            <w:r>
              <w:t>Resident Super Senior Citizen</w:t>
            </w:r>
          </w:p>
        </w:tc>
      </w:tr>
      <w:tr>
        <w:tc>
          <w:tcPr>
            <w:tcW w:type="dxa" w:w="2160"/>
          </w:tcPr>
          <w:p>
            <w:r>
              <w:t>7 days to 14 days</w:t>
            </w:r>
          </w:p>
        </w:tc>
        <w:tc>
          <w:tcPr>
            <w:tcW w:type="dxa" w:w="2160"/>
          </w:tcPr>
          <w:p>
            <w:r>
              <w:t>3.50</w:t>
            </w:r>
          </w:p>
        </w:tc>
        <w:tc>
          <w:tcPr>
            <w:tcW w:type="dxa" w:w="2160"/>
          </w:tcPr>
          <w:p>
            <w:r>
              <w:t>4.00</w:t>
            </w:r>
          </w:p>
        </w:tc>
        <w:tc>
          <w:tcPr>
            <w:tcW w:type="dxa" w:w="2160"/>
          </w:tcPr>
          <w:p>
            <w:r>
              <w:t>4.00</w:t>
            </w:r>
          </w:p>
        </w:tc>
      </w:tr>
      <w:tr>
        <w:tc>
          <w:tcPr>
            <w:tcW w:type="dxa" w:w="2160"/>
          </w:tcPr>
          <w:p>
            <w:r>
              <w:t>15 days to 45 days</w:t>
            </w:r>
          </w:p>
        </w:tc>
        <w:tc>
          <w:tcPr>
            <w:tcW w:type="dxa" w:w="2160"/>
          </w:tcPr>
          <w:p>
            <w:r>
              <w:t>3.50</w:t>
            </w:r>
          </w:p>
        </w:tc>
        <w:tc>
          <w:tcPr>
            <w:tcW w:type="dxa" w:w="2160"/>
          </w:tcPr>
          <w:p>
            <w:r>
              <w:t>4.00</w:t>
            </w:r>
          </w:p>
        </w:tc>
        <w:tc>
          <w:tcPr>
            <w:tcW w:type="dxa" w:w="2160"/>
          </w:tcPr>
          <w:p>
            <w:r>
              <w:t>4.00</w:t>
            </w:r>
          </w:p>
        </w:tc>
      </w:tr>
      <w:tr>
        <w:tc>
          <w:tcPr>
            <w:tcW w:type="dxa" w:w="2160"/>
          </w:tcPr>
          <w:p>
            <w:r>
              <w:t>46 days to 90 days</w:t>
            </w:r>
          </w:p>
        </w:tc>
        <w:tc>
          <w:tcPr>
            <w:tcW w:type="dxa" w:w="2160"/>
          </w:tcPr>
          <w:p>
            <w:r>
              <w:t>5.00</w:t>
            </w:r>
          </w:p>
        </w:tc>
        <w:tc>
          <w:tcPr>
            <w:tcW w:type="dxa" w:w="2160"/>
          </w:tcPr>
          <w:p>
            <w:r>
              <w:t>5.50</w:t>
            </w:r>
          </w:p>
        </w:tc>
        <w:tc>
          <w:tcPr>
            <w:tcW w:type="dxa" w:w="2160"/>
          </w:tcPr>
          <w:p>
            <w:r>
              <w:t>5.50</w:t>
            </w:r>
          </w:p>
        </w:tc>
      </w:tr>
      <w:tr>
        <w:tc>
          <w:tcPr>
            <w:tcW w:type="dxa" w:w="2160"/>
          </w:tcPr>
          <w:p>
            <w:r>
              <w:t>91 days to 180 days</w:t>
            </w:r>
          </w:p>
        </w:tc>
        <w:tc>
          <w:tcPr>
            <w:tcW w:type="dxa" w:w="2160"/>
          </w:tcPr>
          <w:p>
            <w:r>
              <w:t>5.00</w:t>
            </w:r>
          </w:p>
        </w:tc>
        <w:tc>
          <w:tcPr>
            <w:tcW w:type="dxa" w:w="2160"/>
          </w:tcPr>
          <w:p>
            <w:r>
              <w:t>5.50</w:t>
            </w:r>
          </w:p>
        </w:tc>
        <w:tc>
          <w:tcPr>
            <w:tcW w:type="dxa" w:w="2160"/>
          </w:tcPr>
          <w:p>
            <w:r>
              <w:t>5.50</w:t>
            </w:r>
          </w:p>
        </w:tc>
      </w:tr>
      <w:tr>
        <w:tc>
          <w:tcPr>
            <w:tcW w:type="dxa" w:w="2160"/>
          </w:tcPr>
          <w:p>
            <w:r>
              <w:t>181 days to 210 days</w:t>
            </w:r>
          </w:p>
        </w:tc>
        <w:tc>
          <w:tcPr>
            <w:tcW w:type="dxa" w:w="2160"/>
          </w:tcPr>
          <w:p>
            <w:r>
              <w:t>5.50</w:t>
            </w:r>
          </w:p>
        </w:tc>
        <w:tc>
          <w:tcPr>
            <w:tcW w:type="dxa" w:w="2160"/>
          </w:tcPr>
          <w:p>
            <w:r>
              <w:t>6.00</w:t>
            </w:r>
          </w:p>
        </w:tc>
        <w:tc>
          <w:tcPr>
            <w:tcW w:type="dxa" w:w="2160"/>
          </w:tcPr>
          <w:p>
            <w:r>
              <w:t>6.00</w:t>
            </w:r>
          </w:p>
        </w:tc>
      </w:tr>
      <w:tr>
        <w:tc>
          <w:tcPr>
            <w:tcW w:type="dxa" w:w="2160"/>
          </w:tcPr>
          <w:p>
            <w:r>
              <w:t>211 days to 270 days</w:t>
            </w:r>
          </w:p>
        </w:tc>
        <w:tc>
          <w:tcPr>
            <w:tcW w:type="dxa" w:w="2160"/>
          </w:tcPr>
          <w:p>
            <w:r>
              <w:t>5.75</w:t>
            </w:r>
          </w:p>
        </w:tc>
        <w:tc>
          <w:tcPr>
            <w:tcW w:type="dxa" w:w="2160"/>
          </w:tcPr>
          <w:p>
            <w:r>
              <w:t>6.25</w:t>
            </w:r>
          </w:p>
        </w:tc>
        <w:tc>
          <w:tcPr>
            <w:tcW w:type="dxa" w:w="2160"/>
          </w:tcPr>
          <w:p>
            <w:r>
              <w:t>6.25</w:t>
            </w:r>
          </w:p>
        </w:tc>
      </w:tr>
      <w:tr>
        <w:tc>
          <w:tcPr>
            <w:tcW w:type="dxa" w:w="2160"/>
          </w:tcPr>
          <w:p>
            <w:r>
              <w:t>271 days &amp; above and less than 1 year</w:t>
            </w:r>
          </w:p>
        </w:tc>
        <w:tc>
          <w:tcPr>
            <w:tcW w:type="dxa" w:w="2160"/>
          </w:tcPr>
          <w:p>
            <w:r>
              <w:t>6.00</w:t>
            </w:r>
          </w:p>
        </w:tc>
        <w:tc>
          <w:tcPr>
            <w:tcW w:type="dxa" w:w="2160"/>
          </w:tcPr>
          <w:p>
            <w:r>
              <w:t>6.50</w:t>
            </w:r>
          </w:p>
        </w:tc>
        <w:tc>
          <w:tcPr>
            <w:tcW w:type="dxa" w:w="2160"/>
          </w:tcPr>
          <w:p>
            <w:r>
              <w:t>6.50</w:t>
            </w:r>
          </w:p>
        </w:tc>
      </w:tr>
      <w:tr>
        <w:tc>
          <w:tcPr>
            <w:tcW w:type="dxa" w:w="2160"/>
          </w:tcPr>
          <w:p>
            <w:r>
              <w:t>1 year</w:t>
            </w:r>
          </w:p>
        </w:tc>
        <w:tc>
          <w:tcPr>
            <w:tcW w:type="dxa" w:w="2160"/>
          </w:tcPr>
          <w:p>
            <w:r>
              <w:t>6.50</w:t>
            </w:r>
          </w:p>
        </w:tc>
        <w:tc>
          <w:tcPr>
            <w:tcW w:type="dxa" w:w="2160"/>
          </w:tcPr>
          <w:p>
            <w:r>
              <w:t>7.00</w:t>
            </w:r>
          </w:p>
        </w:tc>
        <w:tc>
          <w:tcPr>
            <w:tcW w:type="dxa" w:w="2160"/>
          </w:tcPr>
          <w:p>
            <w:r>
              <w:t>7.00</w:t>
            </w:r>
          </w:p>
        </w:tc>
      </w:tr>
      <w:tr>
        <w:tc>
          <w:tcPr>
            <w:tcW w:type="dxa" w:w="2160"/>
          </w:tcPr>
          <w:p>
            <w:r>
              <w:t>Above 1 year to 400 days</w:t>
            </w:r>
          </w:p>
        </w:tc>
        <w:tc>
          <w:tcPr>
            <w:tcW w:type="dxa" w:w="2160"/>
          </w:tcPr>
          <w:p>
            <w:r>
              <w:t>6.50</w:t>
            </w:r>
          </w:p>
        </w:tc>
        <w:tc>
          <w:tcPr>
            <w:tcW w:type="dxa" w:w="2160"/>
          </w:tcPr>
          <w:p>
            <w:r>
              <w:t>7.00</w:t>
            </w:r>
          </w:p>
        </w:tc>
        <w:tc>
          <w:tcPr>
            <w:tcW w:type="dxa" w:w="2160"/>
          </w:tcPr>
          <w:p>
            <w:r>
              <w:t>7.10 $</w:t>
            </w:r>
          </w:p>
        </w:tc>
      </w:tr>
      <w:tr>
        <w:tc>
          <w:tcPr>
            <w:tcW w:type="dxa" w:w="2160"/>
          </w:tcPr>
          <w:p>
            <w:r>
              <w:t>Above 400 days and upto 2 Years (except 444 Days)</w:t>
            </w:r>
          </w:p>
        </w:tc>
        <w:tc>
          <w:tcPr>
            <w:tcW w:type="dxa" w:w="2160"/>
          </w:tcPr>
          <w:p>
            <w:r>
              <w:t>6.50</w:t>
            </w:r>
          </w:p>
        </w:tc>
        <w:tc>
          <w:tcPr>
            <w:tcW w:type="dxa" w:w="2160"/>
          </w:tcPr>
          <w:p>
            <w:r>
              <w:t>7.00</w:t>
            </w:r>
          </w:p>
        </w:tc>
        <w:tc>
          <w:tcPr>
            <w:tcW w:type="dxa" w:w="2160"/>
          </w:tcPr>
          <w:p>
            <w:r>
              <w:t>7.10 $</w:t>
            </w:r>
          </w:p>
        </w:tc>
      </w:tr>
      <w:tr>
        <w:tc>
          <w:tcPr>
            <w:tcW w:type="dxa" w:w="2160"/>
          </w:tcPr>
          <w:p>
            <w:r>
              <w:t>Above 2 Years and upto 3 Years</w:t>
            </w:r>
          </w:p>
        </w:tc>
        <w:tc>
          <w:tcPr>
            <w:tcW w:type="dxa" w:w="2160"/>
          </w:tcPr>
          <w:p>
            <w:r>
              <w:t>6.50</w:t>
            </w:r>
          </w:p>
        </w:tc>
        <w:tc>
          <w:tcPr>
            <w:tcW w:type="dxa" w:w="2160"/>
          </w:tcPr>
          <w:p>
            <w:r>
              <w:t>7.00</w:t>
            </w:r>
          </w:p>
        </w:tc>
        <w:tc>
          <w:tcPr>
            <w:tcW w:type="dxa" w:w="2160"/>
          </w:tcPr>
          <w:p>
            <w:r>
              <w:t>7.10 $</w:t>
            </w:r>
          </w:p>
        </w:tc>
      </w:tr>
      <w:tr>
        <w:tc>
          <w:tcPr>
            <w:tcW w:type="dxa" w:w="2160"/>
          </w:tcPr>
          <w:p>
            <w:r>
              <w:t>Above 3 Years and upto 5 Years</w:t>
            </w:r>
          </w:p>
        </w:tc>
        <w:tc>
          <w:tcPr>
            <w:tcW w:type="dxa" w:w="2160"/>
          </w:tcPr>
          <w:p>
            <w:r>
              <w:t>6.40</w:t>
            </w:r>
          </w:p>
        </w:tc>
        <w:tc>
          <w:tcPr>
            <w:tcW w:type="dxa" w:w="2160"/>
          </w:tcPr>
          <w:p>
            <w:r>
              <w:t>7.00 #</w:t>
            </w:r>
          </w:p>
        </w:tc>
        <w:tc>
          <w:tcPr>
            <w:tcW w:type="dxa" w:w="2160"/>
          </w:tcPr>
          <w:p>
            <w:r>
              <w:t>7.10 $</w:t>
            </w:r>
          </w:p>
        </w:tc>
      </w:tr>
      <w:tr>
        <w:tc>
          <w:tcPr>
            <w:tcW w:type="dxa" w:w="2160"/>
          </w:tcPr>
          <w:p>
            <w:r>
              <w:t>Above 5 Years and upto 10 Years</w:t>
            </w:r>
          </w:p>
        </w:tc>
        <w:tc>
          <w:tcPr>
            <w:tcW w:type="dxa" w:w="2160"/>
          </w:tcPr>
          <w:p>
            <w:r>
              <w:t>6.00</w:t>
            </w:r>
          </w:p>
        </w:tc>
        <w:tc>
          <w:tcPr>
            <w:tcW w:type="dxa" w:w="2160"/>
          </w:tcPr>
          <w:p>
            <w:r>
              <w:t>7.00</w:t>
            </w:r>
          </w:p>
        </w:tc>
        <w:tc>
          <w:tcPr>
            <w:tcW w:type="dxa" w:w="2160"/>
          </w:tcPr>
          <w:p>
            <w:r>
              <w:t>7.00</w:t>
            </w:r>
          </w:p>
        </w:tc>
      </w:tr>
      <w:tr>
        <w:tc>
          <w:tcPr>
            <w:tcW w:type="dxa" w:w="2160"/>
          </w:tcPr>
          <w:p>
            <w:r>
              <w:t>Above 10 years (MACAD only)</w:t>
            </w:r>
          </w:p>
        </w:tc>
        <w:tc>
          <w:tcPr>
            <w:tcW w:type="dxa" w:w="2160"/>
          </w:tcPr>
          <w:p>
            <w:r>
              <w:t>5.50</w:t>
            </w:r>
          </w:p>
        </w:tc>
        <w:tc>
          <w:tcPr>
            <w:tcW w:type="dxa" w:w="2160"/>
          </w:tcPr>
          <w:p>
            <w:r>
              <w:t>6.00</w:t>
            </w:r>
          </w:p>
        </w:tc>
        <w:tc>
          <w:tcPr>
            <w:tcW w:type="dxa" w:w="2160"/>
          </w:tcPr>
          <w:p>
            <w:r>
              <w:t>6.00</w:t>
            </w:r>
          </w:p>
        </w:tc>
      </w:tr>
      <w:tr>
        <w:tc>
          <w:tcPr>
            <w:tcW w:type="dxa" w:w="2160"/>
          </w:tcPr>
          <w:p>
            <w:r>
              <w:t>bob Square Drive Deposit Scheme (444 Days)</w:t>
            </w:r>
          </w:p>
        </w:tc>
        <w:tc>
          <w:tcPr>
            <w:tcW w:type="dxa" w:w="2160"/>
          </w:tcPr>
          <w:p>
            <w:r>
              <w:t>6.60</w:t>
            </w:r>
          </w:p>
        </w:tc>
        <w:tc>
          <w:tcPr>
            <w:tcW w:type="dxa" w:w="2160"/>
          </w:tcPr>
          <w:p>
            <w:r>
              <w:t>7.10</w:t>
            </w:r>
          </w:p>
        </w:tc>
        <w:tc>
          <w:tcPr>
            <w:tcW w:type="dxa" w:w="2160"/>
          </w:tcPr>
          <w:p>
            <w:r>
              <w:t>7.20$</w:t>
            </w:r>
          </w:p>
        </w:tc>
      </w:tr>
    </w:tbl>
    <w:p/>
    <w:p/>
    <w:p>
      <w:r>
        <w:t>bob earth Green Term Deposits - Domestic &amp; NRO Deposits below ₹ 3.00 Crores, ROI in % [Fresh &amp; Renewal] - (w.e.f 12-06-2025)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Tenure of Green Deposit</w:t>
            </w:r>
          </w:p>
        </w:tc>
        <w:tc>
          <w:tcPr>
            <w:tcW w:type="dxa" w:w="2160"/>
          </w:tcPr>
          <w:p>
            <w:r>
              <w:t>Resident/General Public/NRO/NRE</w:t>
            </w:r>
          </w:p>
        </w:tc>
        <w:tc>
          <w:tcPr>
            <w:tcW w:type="dxa" w:w="2160"/>
          </w:tcPr>
          <w:p>
            <w:r>
              <w:t>Resident Indian Sr. Citizen</w:t>
            </w:r>
          </w:p>
        </w:tc>
        <w:tc>
          <w:tcPr>
            <w:tcW w:type="dxa" w:w="2160"/>
          </w:tcPr>
          <w:p>
            <w:r>
              <w:t>Resident Indian Super Sr. Citizen</w:t>
            </w:r>
          </w:p>
        </w:tc>
      </w:tr>
      <w:tr>
        <w:tc>
          <w:tcPr>
            <w:tcW w:type="dxa" w:w="2160"/>
          </w:tcPr>
          <w:p>
            <w:r>
              <w:t>12 months</w:t>
            </w:r>
          </w:p>
        </w:tc>
        <w:tc>
          <w:tcPr>
            <w:tcW w:type="dxa" w:w="2160"/>
          </w:tcPr>
          <w:p>
            <w:r>
              <w:t>6.45</w:t>
            </w:r>
          </w:p>
        </w:tc>
        <w:tc>
          <w:tcPr>
            <w:tcW w:type="dxa" w:w="2160"/>
          </w:tcPr>
          <w:p>
            <w:r>
              <w:t>6.95</w:t>
            </w:r>
          </w:p>
        </w:tc>
        <w:tc>
          <w:tcPr>
            <w:tcW w:type="dxa" w:w="2160"/>
          </w:tcPr>
          <w:p>
            <w:r>
              <w:t>6.95</w:t>
            </w:r>
          </w:p>
        </w:tc>
      </w:tr>
      <w:tr>
        <w:tc>
          <w:tcPr>
            <w:tcW w:type="dxa" w:w="2160"/>
          </w:tcPr>
          <w:p>
            <w:r>
              <w:t>1.5 years</w:t>
            </w:r>
          </w:p>
        </w:tc>
        <w:tc>
          <w:tcPr>
            <w:tcW w:type="dxa" w:w="2160"/>
          </w:tcPr>
          <w:p>
            <w:r>
              <w:t>6.45</w:t>
            </w:r>
          </w:p>
        </w:tc>
        <w:tc>
          <w:tcPr>
            <w:tcW w:type="dxa" w:w="2160"/>
          </w:tcPr>
          <w:p>
            <w:r>
              <w:t>6.95</w:t>
            </w:r>
          </w:p>
        </w:tc>
        <w:tc>
          <w:tcPr>
            <w:tcW w:type="dxa" w:w="2160"/>
          </w:tcPr>
          <w:p>
            <w:r>
              <w:t>7.05</w:t>
            </w:r>
          </w:p>
        </w:tc>
      </w:tr>
      <w:tr>
        <w:tc>
          <w:tcPr>
            <w:tcW w:type="dxa" w:w="2160"/>
          </w:tcPr>
          <w:p>
            <w:r>
              <w:t>777 days</w:t>
            </w:r>
          </w:p>
        </w:tc>
        <w:tc>
          <w:tcPr>
            <w:tcW w:type="dxa" w:w="2160"/>
          </w:tcPr>
          <w:p>
            <w:r>
              <w:t>6.45</w:t>
            </w:r>
          </w:p>
        </w:tc>
        <w:tc>
          <w:tcPr>
            <w:tcW w:type="dxa" w:w="2160"/>
          </w:tcPr>
          <w:p>
            <w:r>
              <w:t>6.95</w:t>
            </w:r>
          </w:p>
        </w:tc>
        <w:tc>
          <w:tcPr>
            <w:tcW w:type="dxa" w:w="2160"/>
          </w:tcPr>
          <w:p>
            <w:r>
              <w:t>7.05</w:t>
            </w:r>
          </w:p>
        </w:tc>
      </w:tr>
      <w:tr>
        <w:tc>
          <w:tcPr>
            <w:tcW w:type="dxa" w:w="2160"/>
          </w:tcPr>
          <w:p>
            <w:r>
              <w:t>1111 days</w:t>
            </w:r>
          </w:p>
        </w:tc>
        <w:tc>
          <w:tcPr>
            <w:tcW w:type="dxa" w:w="2160"/>
          </w:tcPr>
          <w:p>
            <w:r>
              <w:t>6.35</w:t>
            </w:r>
          </w:p>
        </w:tc>
        <w:tc>
          <w:tcPr>
            <w:tcW w:type="dxa" w:w="2160"/>
          </w:tcPr>
          <w:p>
            <w:r>
              <w:t>6.95#</w:t>
            </w:r>
          </w:p>
        </w:tc>
        <w:tc>
          <w:tcPr>
            <w:tcW w:type="dxa" w:w="2160"/>
          </w:tcPr>
          <w:p>
            <w:r>
              <w:t>7.05#</w:t>
            </w:r>
          </w:p>
        </w:tc>
      </w:tr>
      <w:tr>
        <w:tc>
          <w:tcPr>
            <w:tcW w:type="dxa" w:w="2160"/>
          </w:tcPr>
          <w:p>
            <w:r>
              <w:t>1717 days</w:t>
            </w:r>
          </w:p>
        </w:tc>
        <w:tc>
          <w:tcPr>
            <w:tcW w:type="dxa" w:w="2160"/>
          </w:tcPr>
          <w:p>
            <w:r>
              <w:t>6.35</w:t>
            </w:r>
          </w:p>
        </w:tc>
        <w:tc>
          <w:tcPr>
            <w:tcW w:type="dxa" w:w="2160"/>
          </w:tcPr>
          <w:p>
            <w:r>
              <w:t>6.95#</w:t>
            </w:r>
          </w:p>
        </w:tc>
        <w:tc>
          <w:tcPr>
            <w:tcW w:type="dxa" w:w="2160"/>
          </w:tcPr>
          <w:p>
            <w:r>
              <w:t>7.05#</w:t>
            </w:r>
          </w:p>
        </w:tc>
      </w:tr>
      <w:tr>
        <w:tc>
          <w:tcPr>
            <w:tcW w:type="dxa" w:w="2160"/>
          </w:tcPr>
          <w:p>
            <w:r>
              <w:t>2201 days</w:t>
            </w:r>
          </w:p>
        </w:tc>
        <w:tc>
          <w:tcPr>
            <w:tcW w:type="dxa" w:w="2160"/>
          </w:tcPr>
          <w:p>
            <w:r>
              <w:t>5.95</w:t>
            </w:r>
          </w:p>
        </w:tc>
        <w:tc>
          <w:tcPr>
            <w:tcW w:type="dxa" w:w="2160"/>
          </w:tcPr>
          <w:p>
            <w:r>
              <w:t>6.95</w:t>
            </w:r>
          </w:p>
        </w:tc>
        <w:tc>
          <w:tcPr>
            <w:tcW w:type="dxa" w:w="2160"/>
          </w:tcPr>
          <w:p>
            <w:r>
              <w:t>6.95</w:t>
            </w:r>
          </w:p>
        </w:tc>
      </w:tr>
    </w:tbl>
    <w:p/>
    <w:p/>
    <w:p>
      <w:r>
        <w:t>Domestic Term Deposits &amp; NRO Deposits ₹ 3.00 Crores to ₹ 10.00 Crores [Fresh &amp; Renewal] ROI in % - (w.e.f. 03.09.2025)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nan</w:t>
            </w:r>
          </w:p>
        </w:tc>
        <w:tc>
          <w:tcPr>
            <w:tcW w:type="dxa" w:w="960"/>
          </w:tcPr>
          <w:p>
            <w:r>
              <w:t>₹ 3.00 Crores up to ₹ 5.00 Crores</w:t>
            </w:r>
          </w:p>
        </w:tc>
        <w:tc>
          <w:tcPr>
            <w:tcW w:type="dxa" w:w="960"/>
          </w:tcPr>
          <w:p>
            <w:r>
              <w:t>₹ 3.00 Crores up to ₹ 5.00 Crores</w:t>
            </w:r>
          </w:p>
        </w:tc>
        <w:tc>
          <w:tcPr>
            <w:tcW w:type="dxa" w:w="960"/>
          </w:tcPr>
          <w:p>
            <w:r>
              <w:t>₹ 3.00 Crores up to ₹ 5.00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r>
      <w:tr>
        <w:tc>
          <w:tcPr>
            <w:tcW w:type="dxa" w:w="960"/>
          </w:tcPr>
          <w:p>
            <w:r>
              <w:t>TENOR</w:t>
            </w:r>
          </w:p>
        </w:tc>
        <w:tc>
          <w:tcPr>
            <w:tcW w:type="dxa" w:w="960"/>
          </w:tcPr>
          <w:p>
            <w:r>
              <w:t>Rs. 3.00 Crs to upto Rs. 4.00 Crs</w:t>
            </w:r>
          </w:p>
        </w:tc>
        <w:tc>
          <w:tcPr>
            <w:tcW w:type="dxa" w:w="960"/>
          </w:tcPr>
          <w:p>
            <w:r>
              <w:t>Above Rs. 4.00 Crs to upto Rs. 5.00 Crs</w:t>
            </w:r>
          </w:p>
        </w:tc>
        <w:tc>
          <w:tcPr>
            <w:tcW w:type="dxa" w:w="960"/>
          </w:tcPr>
          <w:p>
            <w:r>
              <w:t>Above Rs. 5.00 Crs to upto Rs. 6.00 Crs</w:t>
            </w:r>
          </w:p>
        </w:tc>
        <w:tc>
          <w:tcPr>
            <w:tcW w:type="dxa" w:w="960"/>
          </w:tcPr>
          <w:p>
            <w:r>
              <w:t>Above Rs. 6.00 Crs to upto Rs. 7.00 Crs</w:t>
            </w:r>
          </w:p>
        </w:tc>
        <w:tc>
          <w:tcPr>
            <w:tcW w:type="dxa" w:w="960"/>
          </w:tcPr>
          <w:p>
            <w:r>
              <w:t>Above Rs. 7.00 Crs to upto Rs. 8.00 Crs</w:t>
            </w:r>
          </w:p>
        </w:tc>
        <w:tc>
          <w:tcPr>
            <w:tcW w:type="dxa" w:w="960"/>
          </w:tcPr>
          <w:p>
            <w:r>
              <w:t>Above Rs. 8.00 Crs to upto Rs. 9.00 Crs</w:t>
            </w:r>
          </w:p>
        </w:tc>
        <w:tc>
          <w:tcPr>
            <w:tcW w:type="dxa" w:w="960"/>
          </w:tcPr>
          <w:p>
            <w:r>
              <w:t>Above Rs. 9.00 Crs to upto Rs. 10.00 Crs</w:t>
            </w:r>
          </w:p>
        </w:tc>
        <w:tc>
          <w:tcPr>
            <w:tcW w:type="dxa" w:w="960"/>
          </w:tcPr>
          <w:p>
            <w:r>
              <w:t>nan</w:t>
            </w:r>
          </w:p>
        </w:tc>
      </w:tr>
      <w:tr>
        <w:tc>
          <w:tcPr>
            <w:tcW w:type="dxa" w:w="960"/>
          </w:tcPr>
          <w:p>
            <w:r>
              <w:t>7D to 14D</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nan</w:t>
            </w:r>
          </w:p>
        </w:tc>
      </w:tr>
      <w:tr>
        <w:tc>
          <w:tcPr>
            <w:tcW w:type="dxa" w:w="960"/>
          </w:tcPr>
          <w:p>
            <w:r>
              <w:t>15D to 45D</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nan</w:t>
            </w:r>
          </w:p>
        </w:tc>
      </w:tr>
      <w:tr>
        <w:tc>
          <w:tcPr>
            <w:tcW w:type="dxa" w:w="960"/>
          </w:tcPr>
          <w:p>
            <w:r>
              <w:t>46D to 90D</w:t>
            </w:r>
          </w:p>
        </w:tc>
        <w:tc>
          <w:tcPr>
            <w:tcW w:type="dxa" w:w="960"/>
          </w:tcPr>
          <w:p>
            <w:r>
              <w:t>5.35</w:t>
            </w:r>
          </w:p>
        </w:tc>
        <w:tc>
          <w:tcPr>
            <w:tcW w:type="dxa" w:w="960"/>
          </w:tcPr>
          <w:p>
            <w:r>
              <w:t>4.25</w:t>
            </w:r>
          </w:p>
        </w:tc>
        <w:tc>
          <w:tcPr>
            <w:tcW w:type="dxa" w:w="960"/>
          </w:tcPr>
          <w:p>
            <w:r>
              <w:t>5.35</w:t>
            </w:r>
          </w:p>
        </w:tc>
        <w:tc>
          <w:tcPr>
            <w:tcW w:type="dxa" w:w="960"/>
          </w:tcPr>
          <w:p>
            <w:r>
              <w:t>4.25</w:t>
            </w:r>
          </w:p>
        </w:tc>
        <w:tc>
          <w:tcPr>
            <w:tcW w:type="dxa" w:w="960"/>
          </w:tcPr>
          <w:p>
            <w:r>
              <w:t>4.25</w:t>
            </w:r>
          </w:p>
        </w:tc>
        <w:tc>
          <w:tcPr>
            <w:tcW w:type="dxa" w:w="960"/>
          </w:tcPr>
          <w:p>
            <w:r>
              <w:t>4.25</w:t>
            </w:r>
          </w:p>
        </w:tc>
        <w:tc>
          <w:tcPr>
            <w:tcW w:type="dxa" w:w="960"/>
          </w:tcPr>
          <w:p>
            <w:r>
              <w:t>4.25</w:t>
            </w:r>
          </w:p>
        </w:tc>
        <w:tc>
          <w:tcPr>
            <w:tcW w:type="dxa" w:w="960"/>
          </w:tcPr>
          <w:p>
            <w:r>
              <w:t>nan</w:t>
            </w:r>
          </w:p>
        </w:tc>
      </w:tr>
      <w:tr>
        <w:tc>
          <w:tcPr>
            <w:tcW w:type="dxa" w:w="960"/>
          </w:tcPr>
          <w:p>
            <w:r>
              <w:t>91D to 180D</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nan</w:t>
            </w:r>
          </w:p>
        </w:tc>
      </w:tr>
      <w:tr>
        <w:tc>
          <w:tcPr>
            <w:tcW w:type="dxa" w:w="960"/>
          </w:tcPr>
          <w:p>
            <w:r>
              <w:t>181D to 210D</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nan</w:t>
            </w:r>
          </w:p>
        </w:tc>
      </w:tr>
      <w:tr>
        <w:tc>
          <w:tcPr>
            <w:tcW w:type="dxa" w:w="960"/>
          </w:tcPr>
          <w:p>
            <w:r>
              <w:t>211D to 270D</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nan</w:t>
            </w:r>
          </w:p>
        </w:tc>
      </w:tr>
      <w:tr>
        <w:tc>
          <w:tcPr>
            <w:tcW w:type="dxa" w:w="960"/>
          </w:tcPr>
          <w:p>
            <w:r>
              <w:t>271D to less than 1Y</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nan</w:t>
            </w:r>
          </w:p>
        </w:tc>
      </w:tr>
      <w:tr>
        <w:tc>
          <w:tcPr>
            <w:tcW w:type="dxa" w:w="960"/>
          </w:tcPr>
          <w:p>
            <w:r>
              <w:t>1 Year</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nan</w:t>
            </w:r>
          </w:p>
        </w:tc>
      </w:tr>
      <w:tr>
        <w:tc>
          <w:tcPr>
            <w:tcW w:type="dxa" w:w="960"/>
          </w:tcPr>
          <w:p>
            <w:r>
              <w:t>Above 1Y to 15M</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nan</w:t>
            </w:r>
          </w:p>
        </w:tc>
      </w:tr>
      <w:tr>
        <w:tc>
          <w:tcPr>
            <w:tcW w:type="dxa" w:w="960"/>
          </w:tcPr>
          <w:p>
            <w:r>
              <w:t>Above 15M to 2Y</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nan</w:t>
            </w:r>
          </w:p>
        </w:tc>
      </w:tr>
      <w:tr>
        <w:tc>
          <w:tcPr>
            <w:tcW w:type="dxa" w:w="960"/>
          </w:tcPr>
          <w:p>
            <w:r>
              <w:t>Above 2Y to 3Y</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nan</w:t>
            </w:r>
          </w:p>
        </w:tc>
      </w:tr>
      <w:tr>
        <w:tc>
          <w:tcPr>
            <w:tcW w:type="dxa" w:w="960"/>
          </w:tcPr>
          <w:p>
            <w:r>
              <w:t>Above 3Y to 5Y</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nan</w:t>
            </w:r>
          </w:p>
        </w:tc>
      </w:tr>
      <w:tr>
        <w:tc>
          <w:tcPr>
            <w:tcW w:type="dxa" w:w="960"/>
          </w:tcPr>
          <w:p>
            <w:r>
              <w:t>Above 5Y and upto 10Y</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nan</w:t>
            </w:r>
          </w:p>
        </w:tc>
      </w:tr>
    </w:tbl>
    <w:p/>
    <w:p/>
    <w:p>
      <w:r>
        <w:t>bob earth Green Term Deposits - Domestic &amp; NRO Deposits ₹ 3.00 Crores to ₹ 10.00 Crores [Fresh &amp; Renewal] ROI in % - (w.e.f. 03-09-2025)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BUCKET</w:t>
            </w:r>
          </w:p>
        </w:tc>
        <w:tc>
          <w:tcPr>
            <w:tcW w:type="dxa" w:w="1080"/>
          </w:tcPr>
          <w:p>
            <w:r>
              <w:t>Rs. 3.00 Crs to upto Rs. 4.00 Crs</w:t>
            </w:r>
          </w:p>
        </w:tc>
        <w:tc>
          <w:tcPr>
            <w:tcW w:type="dxa" w:w="1080"/>
          </w:tcPr>
          <w:p>
            <w:r>
              <w:t>Above Rs. 4.00 Crs to upto Rs. 5.00 Crs</w:t>
            </w:r>
          </w:p>
        </w:tc>
        <w:tc>
          <w:tcPr>
            <w:tcW w:type="dxa" w:w="1080"/>
          </w:tcPr>
          <w:p>
            <w:r>
              <w:t>Above Rs. 5.00 Crs to upto Rs. 6.00 Crs</w:t>
            </w:r>
          </w:p>
        </w:tc>
        <w:tc>
          <w:tcPr>
            <w:tcW w:type="dxa" w:w="1080"/>
          </w:tcPr>
          <w:p>
            <w:r>
              <w:t>Above Rs. 6.00 Crs to upto Rs. 7.00 Crs</w:t>
            </w:r>
          </w:p>
        </w:tc>
        <w:tc>
          <w:tcPr>
            <w:tcW w:type="dxa" w:w="1080"/>
          </w:tcPr>
          <w:p>
            <w:r>
              <w:t>Above Rs. 7.00 Crs to upto Rs. 8.00 Crs</w:t>
            </w:r>
          </w:p>
        </w:tc>
        <w:tc>
          <w:tcPr>
            <w:tcW w:type="dxa" w:w="1080"/>
          </w:tcPr>
          <w:p>
            <w:r>
              <w:t>Above Rs. 8.00 Crs to upto Rs. 9.00 Crs</w:t>
            </w:r>
          </w:p>
        </w:tc>
        <w:tc>
          <w:tcPr>
            <w:tcW w:type="dxa" w:w="1080"/>
          </w:tcPr>
          <w:p>
            <w:r>
              <w:t>Above Rs. 9.00 Crs to upto Rs. 10.00 Crs</w:t>
            </w:r>
          </w:p>
        </w:tc>
      </w:tr>
      <w:tr>
        <w:tc>
          <w:tcPr>
            <w:tcW w:type="dxa" w:w="1080"/>
          </w:tcPr>
          <w:p>
            <w:r>
              <w:t>1 Year i.e 12 months</w:t>
            </w:r>
          </w:p>
        </w:tc>
        <w:tc>
          <w:tcPr>
            <w:tcW w:type="dxa" w:w="1080"/>
          </w:tcPr>
          <w:p>
            <w:r>
              <w:t>6.20</w:t>
            </w:r>
          </w:p>
        </w:tc>
        <w:tc>
          <w:tcPr>
            <w:tcW w:type="dxa" w:w="1080"/>
          </w:tcPr>
          <w:p>
            <w:r>
              <w:t>6.20</w:t>
            </w:r>
          </w:p>
        </w:tc>
        <w:tc>
          <w:tcPr>
            <w:tcW w:type="dxa" w:w="1080"/>
          </w:tcPr>
          <w:p>
            <w:r>
              <w:t>6.20</w:t>
            </w:r>
          </w:p>
        </w:tc>
        <w:tc>
          <w:tcPr>
            <w:tcW w:type="dxa" w:w="1080"/>
          </w:tcPr>
          <w:p>
            <w:r>
              <w:t>6.20</w:t>
            </w:r>
          </w:p>
        </w:tc>
        <w:tc>
          <w:tcPr>
            <w:tcW w:type="dxa" w:w="1080"/>
          </w:tcPr>
          <w:p>
            <w:r>
              <w:t>6.20</w:t>
            </w:r>
          </w:p>
        </w:tc>
        <w:tc>
          <w:tcPr>
            <w:tcW w:type="dxa" w:w="1080"/>
          </w:tcPr>
          <w:p>
            <w:r>
              <w:t>6.20</w:t>
            </w:r>
          </w:p>
        </w:tc>
        <w:tc>
          <w:tcPr>
            <w:tcW w:type="dxa" w:w="1080"/>
          </w:tcPr>
          <w:p>
            <w:r>
              <w:t>6.20</w:t>
            </w:r>
          </w:p>
        </w:tc>
      </w:tr>
      <w:tr>
        <w:tc>
          <w:tcPr>
            <w:tcW w:type="dxa" w:w="1080"/>
          </w:tcPr>
          <w:p>
            <w:r>
              <w:t>1.5 years i.e. 18 months</w:t>
            </w:r>
          </w:p>
        </w:tc>
        <w:tc>
          <w:tcPr>
            <w:tcW w:type="dxa" w:w="1080"/>
          </w:tcPr>
          <w:p>
            <w:r>
              <w:t>5.95</w:t>
            </w:r>
          </w:p>
        </w:tc>
        <w:tc>
          <w:tcPr>
            <w:tcW w:type="dxa" w:w="1080"/>
          </w:tcPr>
          <w:p>
            <w:r>
              <w:t>5.95</w:t>
            </w:r>
          </w:p>
        </w:tc>
        <w:tc>
          <w:tcPr>
            <w:tcW w:type="dxa" w:w="1080"/>
          </w:tcPr>
          <w:p>
            <w:r>
              <w:t>5.95</w:t>
            </w:r>
          </w:p>
        </w:tc>
        <w:tc>
          <w:tcPr>
            <w:tcW w:type="dxa" w:w="1080"/>
          </w:tcPr>
          <w:p>
            <w:r>
              <w:t>5.95</w:t>
            </w:r>
          </w:p>
        </w:tc>
        <w:tc>
          <w:tcPr>
            <w:tcW w:type="dxa" w:w="1080"/>
          </w:tcPr>
          <w:p>
            <w:r>
              <w:t>5.95</w:t>
            </w:r>
          </w:p>
        </w:tc>
        <w:tc>
          <w:tcPr>
            <w:tcW w:type="dxa" w:w="1080"/>
          </w:tcPr>
          <w:p>
            <w:r>
              <w:t>5.95</w:t>
            </w:r>
          </w:p>
        </w:tc>
        <w:tc>
          <w:tcPr>
            <w:tcW w:type="dxa" w:w="1080"/>
          </w:tcPr>
          <w:p>
            <w:r>
              <w:t>5.95</w:t>
            </w:r>
          </w:p>
        </w:tc>
      </w:tr>
      <w:tr>
        <w:tc>
          <w:tcPr>
            <w:tcW w:type="dxa" w:w="1080"/>
          </w:tcPr>
          <w:p>
            <w:r>
              <w:t>777 days</w:t>
            </w:r>
          </w:p>
        </w:tc>
        <w:tc>
          <w:tcPr>
            <w:tcW w:type="dxa" w:w="1080"/>
          </w:tcPr>
          <w:p>
            <w:r>
              <w:t>5.45</w:t>
            </w:r>
          </w:p>
        </w:tc>
        <w:tc>
          <w:tcPr>
            <w:tcW w:type="dxa" w:w="1080"/>
          </w:tcPr>
          <w:p>
            <w:r>
              <w:t>5.45</w:t>
            </w:r>
          </w:p>
        </w:tc>
        <w:tc>
          <w:tcPr>
            <w:tcW w:type="dxa" w:w="1080"/>
          </w:tcPr>
          <w:p>
            <w:r>
              <w:t>5.45</w:t>
            </w:r>
          </w:p>
        </w:tc>
        <w:tc>
          <w:tcPr>
            <w:tcW w:type="dxa" w:w="1080"/>
          </w:tcPr>
          <w:p>
            <w:r>
              <w:t>5.45</w:t>
            </w:r>
          </w:p>
        </w:tc>
        <w:tc>
          <w:tcPr>
            <w:tcW w:type="dxa" w:w="1080"/>
          </w:tcPr>
          <w:p>
            <w:r>
              <w:t>5.45</w:t>
            </w:r>
          </w:p>
        </w:tc>
        <w:tc>
          <w:tcPr>
            <w:tcW w:type="dxa" w:w="1080"/>
          </w:tcPr>
          <w:p>
            <w:r>
              <w:t>5.45</w:t>
            </w:r>
          </w:p>
        </w:tc>
        <w:tc>
          <w:tcPr>
            <w:tcW w:type="dxa" w:w="1080"/>
          </w:tcPr>
          <w:p>
            <w:r>
              <w:t>5.45</w:t>
            </w:r>
          </w:p>
        </w:tc>
      </w:tr>
      <w:tr>
        <w:tc>
          <w:tcPr>
            <w:tcW w:type="dxa" w:w="1080"/>
          </w:tcPr>
          <w:p>
            <w:r>
              <w:t>1111 days</w:t>
            </w:r>
          </w:p>
        </w:tc>
        <w:tc>
          <w:tcPr>
            <w:tcW w:type="dxa" w:w="1080"/>
          </w:tcPr>
          <w:p>
            <w:r>
              <w:t>4.95</w:t>
            </w:r>
          </w:p>
        </w:tc>
        <w:tc>
          <w:tcPr>
            <w:tcW w:type="dxa" w:w="1080"/>
          </w:tcPr>
          <w:p>
            <w:r>
              <w:t>4.95</w:t>
            </w:r>
          </w:p>
        </w:tc>
        <w:tc>
          <w:tcPr>
            <w:tcW w:type="dxa" w:w="1080"/>
          </w:tcPr>
          <w:p>
            <w:r>
              <w:t>4.95</w:t>
            </w:r>
          </w:p>
        </w:tc>
        <w:tc>
          <w:tcPr>
            <w:tcW w:type="dxa" w:w="1080"/>
          </w:tcPr>
          <w:p>
            <w:r>
              <w:t>4.95</w:t>
            </w:r>
          </w:p>
        </w:tc>
        <w:tc>
          <w:tcPr>
            <w:tcW w:type="dxa" w:w="1080"/>
          </w:tcPr>
          <w:p>
            <w:r>
              <w:t>4.95</w:t>
            </w:r>
          </w:p>
        </w:tc>
        <w:tc>
          <w:tcPr>
            <w:tcW w:type="dxa" w:w="1080"/>
          </w:tcPr>
          <w:p>
            <w:r>
              <w:t>4.95</w:t>
            </w:r>
          </w:p>
        </w:tc>
        <w:tc>
          <w:tcPr>
            <w:tcW w:type="dxa" w:w="1080"/>
          </w:tcPr>
          <w:p>
            <w:r>
              <w:t>4.95</w:t>
            </w:r>
          </w:p>
        </w:tc>
      </w:tr>
      <w:tr>
        <w:tc>
          <w:tcPr>
            <w:tcW w:type="dxa" w:w="1080"/>
          </w:tcPr>
          <w:p>
            <w:r>
              <w:t>1717 days</w:t>
            </w:r>
          </w:p>
        </w:tc>
        <w:tc>
          <w:tcPr>
            <w:tcW w:type="dxa" w:w="1080"/>
          </w:tcPr>
          <w:p>
            <w:r>
              <w:t>4.95</w:t>
            </w:r>
          </w:p>
        </w:tc>
        <w:tc>
          <w:tcPr>
            <w:tcW w:type="dxa" w:w="1080"/>
          </w:tcPr>
          <w:p>
            <w:r>
              <w:t>4.95</w:t>
            </w:r>
          </w:p>
        </w:tc>
        <w:tc>
          <w:tcPr>
            <w:tcW w:type="dxa" w:w="1080"/>
          </w:tcPr>
          <w:p>
            <w:r>
              <w:t>4.95</w:t>
            </w:r>
          </w:p>
        </w:tc>
        <w:tc>
          <w:tcPr>
            <w:tcW w:type="dxa" w:w="1080"/>
          </w:tcPr>
          <w:p>
            <w:r>
              <w:t>4.95</w:t>
            </w:r>
          </w:p>
        </w:tc>
        <w:tc>
          <w:tcPr>
            <w:tcW w:type="dxa" w:w="1080"/>
          </w:tcPr>
          <w:p>
            <w:r>
              <w:t>4.95</w:t>
            </w:r>
          </w:p>
        </w:tc>
        <w:tc>
          <w:tcPr>
            <w:tcW w:type="dxa" w:w="1080"/>
          </w:tcPr>
          <w:p>
            <w:r>
              <w:t>4.95</w:t>
            </w:r>
          </w:p>
        </w:tc>
        <w:tc>
          <w:tcPr>
            <w:tcW w:type="dxa" w:w="1080"/>
          </w:tcPr>
          <w:p>
            <w:r>
              <w:t>4.95</w:t>
            </w:r>
          </w:p>
        </w:tc>
      </w:tr>
      <w:tr>
        <w:tc>
          <w:tcPr>
            <w:tcW w:type="dxa" w:w="1080"/>
          </w:tcPr>
          <w:p>
            <w:r>
              <w:t>2201 days</w:t>
            </w:r>
          </w:p>
        </w:tc>
        <w:tc>
          <w:tcPr>
            <w:tcW w:type="dxa" w:w="1080"/>
          </w:tcPr>
          <w:p>
            <w:r>
              <w:t>4.45</w:t>
            </w:r>
          </w:p>
        </w:tc>
        <w:tc>
          <w:tcPr>
            <w:tcW w:type="dxa" w:w="1080"/>
          </w:tcPr>
          <w:p>
            <w:r>
              <w:t>4.45</w:t>
            </w:r>
          </w:p>
        </w:tc>
        <w:tc>
          <w:tcPr>
            <w:tcW w:type="dxa" w:w="1080"/>
          </w:tcPr>
          <w:p>
            <w:r>
              <w:t>4.45</w:t>
            </w:r>
          </w:p>
        </w:tc>
        <w:tc>
          <w:tcPr>
            <w:tcW w:type="dxa" w:w="1080"/>
          </w:tcPr>
          <w:p>
            <w:r>
              <w:t>4.45</w:t>
            </w:r>
          </w:p>
        </w:tc>
        <w:tc>
          <w:tcPr>
            <w:tcW w:type="dxa" w:w="1080"/>
          </w:tcPr>
          <w:p>
            <w:r>
              <w:t>4.45</w:t>
            </w:r>
          </w:p>
        </w:tc>
        <w:tc>
          <w:tcPr>
            <w:tcW w:type="dxa" w:w="1080"/>
          </w:tcPr>
          <w:p>
            <w:r>
              <w:t>4.45</w:t>
            </w:r>
          </w:p>
        </w:tc>
        <w:tc>
          <w:tcPr>
            <w:tcW w:type="dxa" w:w="1080"/>
          </w:tcPr>
          <w:p>
            <w:r>
              <w:t>4.45</w:t>
            </w:r>
          </w:p>
        </w:tc>
      </w:tr>
    </w:tbl>
    <w:p/>
    <w:p/>
    <w:p>
      <w:r>
        <w:t>Domestic NRE Term Deposits ₹ 3.00 Crores to ₹ 10.00 Crores [Fresh &amp; Renewal] ROI in % - (w.e.f. 03.09.2025)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nan</w:t>
            </w:r>
          </w:p>
        </w:tc>
        <w:tc>
          <w:tcPr>
            <w:tcW w:type="dxa" w:w="960"/>
          </w:tcPr>
          <w:p>
            <w:r>
              <w:t>₹ 3.00 Crores up to ₹ 5.00 Crores</w:t>
            </w:r>
          </w:p>
        </w:tc>
        <w:tc>
          <w:tcPr>
            <w:tcW w:type="dxa" w:w="960"/>
          </w:tcPr>
          <w:p>
            <w:r>
              <w:t>₹ 3.00 Crores up to ₹ 5.00 Crores</w:t>
            </w:r>
          </w:p>
        </w:tc>
        <w:tc>
          <w:tcPr>
            <w:tcW w:type="dxa" w:w="960"/>
          </w:tcPr>
          <w:p>
            <w:r>
              <w:t>₹ 3.00 Crores up to ₹ 5.00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r>
      <w:tr>
        <w:tc>
          <w:tcPr>
            <w:tcW w:type="dxa" w:w="960"/>
          </w:tcPr>
          <w:p>
            <w:r>
              <w:t>TENOR</w:t>
            </w:r>
          </w:p>
        </w:tc>
        <w:tc>
          <w:tcPr>
            <w:tcW w:type="dxa" w:w="960"/>
          </w:tcPr>
          <w:p>
            <w:r>
              <w:t>Rs. 3.00 Crs to upto Rs. 4.00 Crs</w:t>
            </w:r>
          </w:p>
        </w:tc>
        <w:tc>
          <w:tcPr>
            <w:tcW w:type="dxa" w:w="960"/>
          </w:tcPr>
          <w:p>
            <w:r>
              <w:t>Above Rs. 4.00 Crs to upto Rs. 5.00 Crs</w:t>
            </w:r>
          </w:p>
        </w:tc>
        <w:tc>
          <w:tcPr>
            <w:tcW w:type="dxa" w:w="960"/>
          </w:tcPr>
          <w:p>
            <w:r>
              <w:t>Above Rs. 5.00 Crs to upto Rs. 6.00 Crs</w:t>
            </w:r>
          </w:p>
        </w:tc>
        <w:tc>
          <w:tcPr>
            <w:tcW w:type="dxa" w:w="960"/>
          </w:tcPr>
          <w:p>
            <w:r>
              <w:t>Above Rs. 6.00 Crs to upto Rs. 7.00 Crs</w:t>
            </w:r>
          </w:p>
        </w:tc>
        <w:tc>
          <w:tcPr>
            <w:tcW w:type="dxa" w:w="960"/>
          </w:tcPr>
          <w:p>
            <w:r>
              <w:t>Above Rs. 7.00 Crs to upto Rs. 8.00 Crs</w:t>
            </w:r>
          </w:p>
        </w:tc>
        <w:tc>
          <w:tcPr>
            <w:tcW w:type="dxa" w:w="960"/>
          </w:tcPr>
          <w:p>
            <w:r>
              <w:t>Above Rs. 8.00 Crs to upto Rs. 9.00 Crs</w:t>
            </w:r>
          </w:p>
        </w:tc>
        <w:tc>
          <w:tcPr>
            <w:tcW w:type="dxa" w:w="960"/>
          </w:tcPr>
          <w:p>
            <w:r>
              <w:t>Above Rs. 9.00 Crs to upto Rs. 10.00 Crs</w:t>
            </w:r>
          </w:p>
        </w:tc>
        <w:tc>
          <w:tcPr>
            <w:tcW w:type="dxa" w:w="960"/>
          </w:tcPr>
          <w:p>
            <w:r>
              <w:t>nan</w:t>
            </w:r>
          </w:p>
        </w:tc>
      </w:tr>
      <w:tr>
        <w:tc>
          <w:tcPr>
            <w:tcW w:type="dxa" w:w="960"/>
          </w:tcPr>
          <w:p>
            <w:r>
              <w:t>1 Year</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nan</w:t>
            </w:r>
          </w:p>
        </w:tc>
      </w:tr>
      <w:tr>
        <w:tc>
          <w:tcPr>
            <w:tcW w:type="dxa" w:w="960"/>
          </w:tcPr>
          <w:p>
            <w:r>
              <w:t>Above 1Y to 15M</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nan</w:t>
            </w:r>
          </w:p>
        </w:tc>
      </w:tr>
      <w:tr>
        <w:tc>
          <w:tcPr>
            <w:tcW w:type="dxa" w:w="960"/>
          </w:tcPr>
          <w:p>
            <w:r>
              <w:t>Above 15M to 2Y</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nan</w:t>
            </w:r>
          </w:p>
        </w:tc>
      </w:tr>
      <w:tr>
        <w:tc>
          <w:tcPr>
            <w:tcW w:type="dxa" w:w="960"/>
          </w:tcPr>
          <w:p>
            <w:r>
              <w:t>Above 2Y to 3Y</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nan</w:t>
            </w:r>
          </w:p>
        </w:tc>
      </w:tr>
      <w:tr>
        <w:tc>
          <w:tcPr>
            <w:tcW w:type="dxa" w:w="960"/>
          </w:tcPr>
          <w:p>
            <w:r>
              <w:t>Above 3Y to 5Y</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nan</w:t>
            </w:r>
          </w:p>
        </w:tc>
      </w:tr>
      <w:tr>
        <w:tc>
          <w:tcPr>
            <w:tcW w:type="dxa" w:w="960"/>
          </w:tcPr>
          <w:p>
            <w:r>
              <w:t>Above 5Y and upto 10Y</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4.50</w:t>
            </w:r>
          </w:p>
        </w:tc>
        <w:tc>
          <w:tcPr>
            <w:tcW w:type="dxa" w:w="960"/>
          </w:tcPr>
          <w:p>
            <w:r>
              <w:t>nan</w:t>
            </w:r>
          </w:p>
        </w:tc>
      </w:tr>
    </w:tbl>
    <w:p/>
    <w:p/>
    <w:p>
      <w:r>
        <w:t>Domestic Term Deposits including NRO Deposits of Above Rs 10 Crores to upto Rs 1000 Crores, ROI in % [Fresh &amp; Renewal] - (w.e.f. 03-09-2025)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Maturity Range</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nan</w:t>
            </w:r>
          </w:p>
        </w:tc>
        <w:tc>
          <w:tcPr>
            <w:tcW w:type="dxa" w:w="960"/>
          </w:tcPr>
          <w:p>
            <w:r>
              <w:t>nan</w:t>
            </w:r>
          </w:p>
        </w:tc>
      </w:tr>
      <w:tr>
        <w:tc>
          <w:tcPr>
            <w:tcW w:type="dxa" w:w="960"/>
          </w:tcPr>
          <w:p>
            <w:r>
              <w:t>Maturity Range</w:t>
            </w:r>
          </w:p>
        </w:tc>
        <w:tc>
          <w:tcPr>
            <w:tcW w:type="dxa" w:w="960"/>
          </w:tcPr>
          <w:p>
            <w:r>
              <w:t>Above Rs 10 cr. to upto Rs 25 cr.</w:t>
            </w:r>
          </w:p>
        </w:tc>
        <w:tc>
          <w:tcPr>
            <w:tcW w:type="dxa" w:w="960"/>
          </w:tcPr>
          <w:p>
            <w:r>
              <w:t>Above Rs 25 cr. to upto Rs 50 cr.</w:t>
            </w:r>
          </w:p>
        </w:tc>
        <w:tc>
          <w:tcPr>
            <w:tcW w:type="dxa" w:w="960"/>
          </w:tcPr>
          <w:p>
            <w:r>
              <w:t>Above Rs 50 cr. to upto Rs 100 cr.</w:t>
            </w:r>
          </w:p>
        </w:tc>
        <w:tc>
          <w:tcPr>
            <w:tcW w:type="dxa" w:w="960"/>
          </w:tcPr>
          <w:p>
            <w:r>
              <w:t>Above Rs 100 cr. to upto Rs 250 cr.</w:t>
            </w:r>
          </w:p>
        </w:tc>
        <w:tc>
          <w:tcPr>
            <w:tcW w:type="dxa" w:w="960"/>
          </w:tcPr>
          <w:p>
            <w:r>
              <w:t>Above Rs 250 cr. to upto Rs 500 cr.</w:t>
            </w:r>
          </w:p>
        </w:tc>
        <w:tc>
          <w:tcPr>
            <w:tcW w:type="dxa" w:w="960"/>
          </w:tcPr>
          <w:p>
            <w:r>
              <w:t>Above Rs 500 cr. to upto Rs 750 cr.</w:t>
            </w:r>
          </w:p>
        </w:tc>
        <w:tc>
          <w:tcPr>
            <w:tcW w:type="dxa" w:w="960"/>
          </w:tcPr>
          <w:p>
            <w:r>
              <w:t>Above Rs 750 cr. to upto Rs 1000 cr.</w:t>
            </w:r>
          </w:p>
        </w:tc>
        <w:tc>
          <w:tcPr>
            <w:tcW w:type="dxa" w:w="960"/>
          </w:tcPr>
          <w:p>
            <w:r>
              <w:t>Above Rs 1000 cr.</w:t>
            </w:r>
          </w:p>
        </w:tc>
      </w:tr>
      <w:tr>
        <w:tc>
          <w:tcPr>
            <w:tcW w:type="dxa" w:w="960"/>
          </w:tcPr>
          <w:p>
            <w:r>
              <w:t>7 days to 14 days</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c>
          <w:tcPr>
            <w:tcW w:type="dxa" w:w="960"/>
          </w:tcPr>
          <w:p>
            <w:r>
              <w:t>3.50</w:t>
            </w:r>
          </w:p>
        </w:tc>
      </w:tr>
      <w:tr>
        <w:tc>
          <w:tcPr>
            <w:tcW w:type="dxa" w:w="960"/>
          </w:tcPr>
          <w:p>
            <w:r>
              <w:t>15 days to 45 days</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c>
          <w:tcPr>
            <w:tcW w:type="dxa" w:w="960"/>
          </w:tcPr>
          <w:p>
            <w:r>
              <w:t>3.75</w:t>
            </w:r>
          </w:p>
        </w:tc>
      </w:tr>
      <w:tr>
        <w:tc>
          <w:tcPr>
            <w:tcW w:type="dxa" w:w="960"/>
          </w:tcPr>
          <w:p>
            <w:r>
              <w:t>46 days to 90 days</w:t>
            </w:r>
          </w:p>
        </w:tc>
        <w:tc>
          <w:tcPr>
            <w:tcW w:type="dxa" w:w="960"/>
          </w:tcPr>
          <w:p>
            <w:r>
              <w:t>4.25</w:t>
            </w:r>
          </w:p>
        </w:tc>
        <w:tc>
          <w:tcPr>
            <w:tcW w:type="dxa" w:w="960"/>
          </w:tcPr>
          <w:p>
            <w:r>
              <w:t>4.25</w:t>
            </w:r>
          </w:p>
        </w:tc>
        <w:tc>
          <w:tcPr>
            <w:tcW w:type="dxa" w:w="960"/>
          </w:tcPr>
          <w:p>
            <w:r>
              <w:t>4.25</w:t>
            </w:r>
          </w:p>
        </w:tc>
        <w:tc>
          <w:tcPr>
            <w:tcW w:type="dxa" w:w="960"/>
          </w:tcPr>
          <w:p>
            <w:r>
              <w:t>4.25</w:t>
            </w:r>
          </w:p>
        </w:tc>
        <w:tc>
          <w:tcPr>
            <w:tcW w:type="dxa" w:w="960"/>
          </w:tcPr>
          <w:p>
            <w:r>
              <w:t>4.25</w:t>
            </w:r>
          </w:p>
        </w:tc>
        <w:tc>
          <w:tcPr>
            <w:tcW w:type="dxa" w:w="960"/>
          </w:tcPr>
          <w:p>
            <w:r>
              <w:t>4.25</w:t>
            </w:r>
          </w:p>
        </w:tc>
        <w:tc>
          <w:tcPr>
            <w:tcW w:type="dxa" w:w="960"/>
          </w:tcPr>
          <w:p>
            <w:r>
              <w:t>4.25</w:t>
            </w:r>
          </w:p>
        </w:tc>
        <w:tc>
          <w:tcPr>
            <w:tcW w:type="dxa" w:w="960"/>
          </w:tcPr>
          <w:p>
            <w:r>
              <w:t>4.25</w:t>
            </w:r>
          </w:p>
        </w:tc>
      </w:tr>
      <w:tr>
        <w:tc>
          <w:tcPr>
            <w:tcW w:type="dxa" w:w="960"/>
          </w:tcPr>
          <w:p>
            <w:r>
              <w:t>91 days to 180 days</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r>
      <w:tr>
        <w:tc>
          <w:tcPr>
            <w:tcW w:type="dxa" w:w="960"/>
          </w:tcPr>
          <w:p>
            <w:r>
              <w:t>181 days to 270 days</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r>
      <w:tr>
        <w:tc>
          <w:tcPr>
            <w:tcW w:type="dxa" w:w="960"/>
          </w:tcPr>
          <w:p>
            <w:r>
              <w:t>271 days &amp; above and less than 1 year</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c>
          <w:tcPr>
            <w:tcW w:type="dxa" w:w="960"/>
          </w:tcPr>
          <w:p>
            <w:r>
              <w:t>5.75</w:t>
            </w:r>
          </w:p>
        </w:tc>
      </w:tr>
      <w:tr>
        <w:tc>
          <w:tcPr>
            <w:tcW w:type="dxa" w:w="960"/>
          </w:tcPr>
          <w:p>
            <w:r>
              <w:t>1 year</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r>
      <w:tr>
        <w:tc>
          <w:tcPr>
            <w:tcW w:type="dxa" w:w="960"/>
          </w:tcPr>
          <w:p>
            <w:r>
              <w:t>Above 1 Year and upto 15 Months</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r>
      <w:tr>
        <w:tc>
          <w:tcPr>
            <w:tcW w:type="dxa" w:w="960"/>
          </w:tcPr>
          <w:p>
            <w:r>
              <w:t>Above 15 Months and upto 2 Years</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r>
      <w:tr>
        <w:tc>
          <w:tcPr>
            <w:tcW w:type="dxa" w:w="960"/>
          </w:tcPr>
          <w:p>
            <w:r>
              <w:t>Above 2 Years and upto 3 Years</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r>
      <w:tr>
        <w:tc>
          <w:tcPr>
            <w:tcW w:type="dxa" w:w="960"/>
          </w:tcPr>
          <w:p>
            <w:r>
              <w:t>Above 3 Years and upto 5 Years</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r>
      <w:tr>
        <w:tc>
          <w:tcPr>
            <w:tcW w:type="dxa" w:w="960"/>
          </w:tcPr>
          <w:p>
            <w:r>
              <w:t>Above 5 Years and upto 10 Years</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bl>
    <w:p/>
    <w:p/>
    <w:p>
      <w:r>
        <w:t>NRE Term (Rupee) Deposits Below ₹ 3.00 Crore, ROI in % [Fresh &amp; Renewal] – (w.e.f. 12-06-2025)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Tenors</w:t>
            </w:r>
          </w:p>
        </w:tc>
        <w:tc>
          <w:tcPr>
            <w:tcW w:type="dxa" w:w="4320"/>
          </w:tcPr>
          <w:p>
            <w:r>
              <w:t>ROI (%)</w:t>
            </w:r>
          </w:p>
        </w:tc>
      </w:tr>
      <w:tr>
        <w:tc>
          <w:tcPr>
            <w:tcW w:type="dxa" w:w="4320"/>
          </w:tcPr>
          <w:p>
            <w:r>
              <w:t>1 year</w:t>
            </w:r>
          </w:p>
        </w:tc>
        <w:tc>
          <w:tcPr>
            <w:tcW w:type="dxa" w:w="4320"/>
          </w:tcPr>
          <w:p>
            <w:r>
              <w:t>6.50</w:t>
            </w:r>
          </w:p>
        </w:tc>
      </w:tr>
      <w:tr>
        <w:tc>
          <w:tcPr>
            <w:tcW w:type="dxa" w:w="4320"/>
          </w:tcPr>
          <w:p>
            <w:r>
              <w:t>Above 1 year to 400 days</w:t>
            </w:r>
          </w:p>
        </w:tc>
        <w:tc>
          <w:tcPr>
            <w:tcW w:type="dxa" w:w="4320"/>
          </w:tcPr>
          <w:p>
            <w:r>
              <w:t>6.50</w:t>
            </w:r>
          </w:p>
        </w:tc>
      </w:tr>
      <w:tr>
        <w:tc>
          <w:tcPr>
            <w:tcW w:type="dxa" w:w="4320"/>
          </w:tcPr>
          <w:p>
            <w:r>
              <w:t>Above 400 days and upto 2 Years (except 444 Days)</w:t>
            </w:r>
          </w:p>
        </w:tc>
        <w:tc>
          <w:tcPr>
            <w:tcW w:type="dxa" w:w="4320"/>
          </w:tcPr>
          <w:p>
            <w:r>
              <w:t>6.50</w:t>
            </w:r>
          </w:p>
        </w:tc>
      </w:tr>
      <w:tr>
        <w:tc>
          <w:tcPr>
            <w:tcW w:type="dxa" w:w="4320"/>
          </w:tcPr>
          <w:p>
            <w:r>
              <w:t>Above 2 Years and upto 3 Years</w:t>
            </w:r>
          </w:p>
        </w:tc>
        <w:tc>
          <w:tcPr>
            <w:tcW w:type="dxa" w:w="4320"/>
          </w:tcPr>
          <w:p>
            <w:r>
              <w:t>6.50</w:t>
            </w:r>
          </w:p>
        </w:tc>
      </w:tr>
      <w:tr>
        <w:tc>
          <w:tcPr>
            <w:tcW w:type="dxa" w:w="4320"/>
          </w:tcPr>
          <w:p>
            <w:r>
              <w:t>Above 3 Years and upto 5 Years</w:t>
            </w:r>
          </w:p>
        </w:tc>
        <w:tc>
          <w:tcPr>
            <w:tcW w:type="dxa" w:w="4320"/>
          </w:tcPr>
          <w:p>
            <w:r>
              <w:t>6.40</w:t>
            </w:r>
          </w:p>
        </w:tc>
      </w:tr>
      <w:tr>
        <w:tc>
          <w:tcPr>
            <w:tcW w:type="dxa" w:w="4320"/>
          </w:tcPr>
          <w:p>
            <w:r>
              <w:t>Above 5 Years and upto 10 Years</w:t>
            </w:r>
          </w:p>
        </w:tc>
        <w:tc>
          <w:tcPr>
            <w:tcW w:type="dxa" w:w="4320"/>
          </w:tcPr>
          <w:p>
            <w:r>
              <w:t>6.00</w:t>
            </w:r>
          </w:p>
        </w:tc>
      </w:tr>
      <w:tr>
        <w:tc>
          <w:tcPr>
            <w:tcW w:type="dxa" w:w="4320"/>
          </w:tcPr>
          <w:p>
            <w:r>
              <w:t>bob Square Drive Deposit Scheme (444 Days)</w:t>
            </w:r>
          </w:p>
        </w:tc>
        <w:tc>
          <w:tcPr>
            <w:tcW w:type="dxa" w:w="4320"/>
          </w:tcPr>
          <w:p>
            <w:r>
              <w:t>6.60</w:t>
            </w:r>
          </w:p>
        </w:tc>
      </w:tr>
    </w:tbl>
    <w:p/>
    <w:p/>
    <w:p>
      <w:r>
        <w:t>NRE Term Deposits of Above Rs. 10 crores to upto Rs.1000 Crores, ROI in % [Fresh &amp; Renewal] - (w.e.f. 03-09-2025)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Maturity Range</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c>
          <w:tcPr>
            <w:tcW w:type="dxa" w:w="960"/>
          </w:tcPr>
          <w:p>
            <w:r>
              <w:t>Amount of Deposit Per Receipt</w:t>
            </w:r>
          </w:p>
        </w:tc>
      </w:tr>
      <w:tr>
        <w:tc>
          <w:tcPr>
            <w:tcW w:type="dxa" w:w="960"/>
          </w:tcPr>
          <w:p>
            <w:r>
              <w:t>Maturity Range</w:t>
            </w:r>
          </w:p>
        </w:tc>
        <w:tc>
          <w:tcPr>
            <w:tcW w:type="dxa" w:w="960"/>
          </w:tcPr>
          <w:p>
            <w:r>
              <w:t>Above Rs.10 cr. to upto Rs.25 cr.</w:t>
            </w:r>
          </w:p>
        </w:tc>
        <w:tc>
          <w:tcPr>
            <w:tcW w:type="dxa" w:w="960"/>
          </w:tcPr>
          <w:p>
            <w:r>
              <w:t>Above Rs.25 cr. to upto Rs.50 cr.</w:t>
            </w:r>
          </w:p>
        </w:tc>
        <w:tc>
          <w:tcPr>
            <w:tcW w:type="dxa" w:w="960"/>
          </w:tcPr>
          <w:p>
            <w:r>
              <w:t>Above Rs.50 cr. to Rs.100 cr .</w:t>
            </w:r>
          </w:p>
        </w:tc>
        <w:tc>
          <w:tcPr>
            <w:tcW w:type="dxa" w:w="960"/>
          </w:tcPr>
          <w:p>
            <w:r>
              <w:t>Above Rs.100 cr. to Rs.250 cr .</w:t>
            </w:r>
          </w:p>
        </w:tc>
        <w:tc>
          <w:tcPr>
            <w:tcW w:type="dxa" w:w="960"/>
          </w:tcPr>
          <w:p>
            <w:r>
              <w:t>Above Rs.250 cr. to Rs.500 cr .</w:t>
            </w:r>
          </w:p>
        </w:tc>
        <w:tc>
          <w:tcPr>
            <w:tcW w:type="dxa" w:w="960"/>
          </w:tcPr>
          <w:p>
            <w:r>
              <w:t>Above Rs.500 cr. to Rs.750 cr.</w:t>
            </w:r>
          </w:p>
        </w:tc>
        <w:tc>
          <w:tcPr>
            <w:tcW w:type="dxa" w:w="960"/>
          </w:tcPr>
          <w:p>
            <w:r>
              <w:t>Above Rs.750 cr. to Rs.1000 cr.</w:t>
            </w:r>
          </w:p>
        </w:tc>
        <w:tc>
          <w:tcPr>
            <w:tcW w:type="dxa" w:w="960"/>
          </w:tcPr>
          <w:p>
            <w:r>
              <w:t>Above Rs.1000 cr.</w:t>
            </w:r>
          </w:p>
        </w:tc>
      </w:tr>
      <w:tr>
        <w:tc>
          <w:tcPr>
            <w:tcW w:type="dxa" w:w="960"/>
          </w:tcPr>
          <w:p>
            <w:r>
              <w:t>1 year</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r>
      <w:tr>
        <w:tc>
          <w:tcPr>
            <w:tcW w:type="dxa" w:w="960"/>
          </w:tcPr>
          <w:p>
            <w:r>
              <w:t>&gt; 1 year up to 15 months</w:t>
            </w:r>
          </w:p>
        </w:tc>
        <w:tc>
          <w:tcPr>
            <w:tcW w:type="dxa" w:w="960"/>
          </w:tcPr>
          <w:p>
            <w:r>
              <w:t>6.00</w:t>
            </w:r>
          </w:p>
        </w:tc>
        <w:tc>
          <w:tcPr>
            <w:tcW w:type="dxa" w:w="960"/>
          </w:tcPr>
          <w:p>
            <w:r>
              <w:t>6.00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r>
        <w:tc>
          <w:tcPr>
            <w:tcW w:type="dxa" w:w="960"/>
          </w:tcPr>
          <w:p>
            <w:r>
              <w:t>&gt; 15 months up to 2 years</w:t>
            </w:r>
          </w:p>
        </w:tc>
        <w:tc>
          <w:tcPr>
            <w:tcW w:type="dxa" w:w="960"/>
          </w:tcPr>
          <w:p>
            <w:r>
              <w:t>6.00</w:t>
            </w:r>
          </w:p>
        </w:tc>
        <w:tc>
          <w:tcPr>
            <w:tcW w:type="dxa" w:w="960"/>
          </w:tcPr>
          <w:p>
            <w:r>
              <w:t>6.00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r>
        <w:tc>
          <w:tcPr>
            <w:tcW w:type="dxa" w:w="960"/>
          </w:tcPr>
          <w:p>
            <w:r>
              <w:t>&gt; 2 years up to 3 years</w:t>
            </w:r>
          </w:p>
        </w:tc>
        <w:tc>
          <w:tcPr>
            <w:tcW w:type="dxa" w:w="960"/>
          </w:tcPr>
          <w:p>
            <w:r>
              <w:t>5.50</w:t>
            </w:r>
          </w:p>
        </w:tc>
        <w:tc>
          <w:tcPr>
            <w:tcW w:type="dxa" w:w="960"/>
          </w:tcPr>
          <w:p>
            <w:r>
              <w:t>5.50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r>
        <w:tc>
          <w:tcPr>
            <w:tcW w:type="dxa" w:w="960"/>
          </w:tcPr>
          <w:p>
            <w:r>
              <w:t>&gt; 3 yrs. upto 5 yrs.</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r>
        <w:tc>
          <w:tcPr>
            <w:tcW w:type="dxa" w:w="960"/>
          </w:tcPr>
          <w:p>
            <w:r>
              <w:t>&gt; 5 yrs. upto 10 yrs.</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bl>
    <w:p/>
    <w:p/>
    <w:p>
      <w:r>
        <w:t>* Premature withdrawal of fixed deposits is not permitted under 'non-callable' deposit schemes.</w:t>
      </w:r>
    </w:p>
    <w:p>
      <w:r>
        <w:t>Baroda Advantage Fixed Deposit (Domestic, NRE &amp; NRO) Accounts, ROI in % (Minimum Single Deposit above ₹1 crores &amp; below ₹3 Crores) [Fresh &amp; Renewal] - (w.e.f. 12-06-2025)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Tenors</w:t>
            </w:r>
          </w:p>
        </w:tc>
        <w:tc>
          <w:tcPr>
            <w:tcW w:type="dxa" w:w="2160"/>
          </w:tcPr>
          <w:p>
            <w:r>
              <w:t>General/NRE/NRO</w:t>
            </w:r>
          </w:p>
        </w:tc>
        <w:tc>
          <w:tcPr>
            <w:tcW w:type="dxa" w:w="2160"/>
          </w:tcPr>
          <w:p>
            <w:r>
              <w:t>Senior Citizen</w:t>
            </w:r>
          </w:p>
        </w:tc>
        <w:tc>
          <w:tcPr>
            <w:tcW w:type="dxa" w:w="2160"/>
          </w:tcPr>
          <w:p>
            <w:r>
              <w:t>Residents Super Senior Citizen</w:t>
            </w:r>
          </w:p>
        </w:tc>
      </w:tr>
      <w:tr>
        <w:tc>
          <w:tcPr>
            <w:tcW w:type="dxa" w:w="2160"/>
          </w:tcPr>
          <w:p>
            <w:r>
              <w:t>1 Years</w:t>
            </w:r>
          </w:p>
        </w:tc>
        <w:tc>
          <w:tcPr>
            <w:tcW w:type="dxa" w:w="2160"/>
          </w:tcPr>
          <w:p>
            <w:r>
              <w:t>6.55</w:t>
            </w:r>
          </w:p>
        </w:tc>
        <w:tc>
          <w:tcPr>
            <w:tcW w:type="dxa" w:w="2160"/>
          </w:tcPr>
          <w:p>
            <w:r>
              <w:t>7.05</w:t>
            </w:r>
          </w:p>
        </w:tc>
        <w:tc>
          <w:tcPr>
            <w:tcW w:type="dxa" w:w="2160"/>
          </w:tcPr>
          <w:p>
            <w:r>
              <w:t>7.05</w:t>
            </w:r>
          </w:p>
        </w:tc>
      </w:tr>
      <w:tr>
        <w:tc>
          <w:tcPr>
            <w:tcW w:type="dxa" w:w="2160"/>
          </w:tcPr>
          <w:p>
            <w:r>
              <w:t>Above 1 year to 400 days</w:t>
            </w:r>
          </w:p>
        </w:tc>
        <w:tc>
          <w:tcPr>
            <w:tcW w:type="dxa" w:w="2160"/>
          </w:tcPr>
          <w:p>
            <w:r>
              <w:t>6.55</w:t>
            </w:r>
          </w:p>
        </w:tc>
        <w:tc>
          <w:tcPr>
            <w:tcW w:type="dxa" w:w="2160"/>
          </w:tcPr>
          <w:p>
            <w:r>
              <w:t>7.05</w:t>
            </w:r>
          </w:p>
        </w:tc>
        <w:tc>
          <w:tcPr>
            <w:tcW w:type="dxa" w:w="2160"/>
          </w:tcPr>
          <w:p>
            <w:r>
              <w:t>7.15 $</w:t>
            </w:r>
          </w:p>
        </w:tc>
      </w:tr>
      <w:tr>
        <w:tc>
          <w:tcPr>
            <w:tcW w:type="dxa" w:w="2160"/>
          </w:tcPr>
          <w:p>
            <w:r>
              <w:t>Above 400 days and upto 2 Years (except 444 Days)</w:t>
            </w:r>
          </w:p>
        </w:tc>
        <w:tc>
          <w:tcPr>
            <w:tcW w:type="dxa" w:w="2160"/>
          </w:tcPr>
          <w:p>
            <w:r>
              <w:t>6.55</w:t>
            </w:r>
          </w:p>
        </w:tc>
        <w:tc>
          <w:tcPr>
            <w:tcW w:type="dxa" w:w="2160"/>
          </w:tcPr>
          <w:p>
            <w:r>
              <w:t>7.05</w:t>
            </w:r>
          </w:p>
        </w:tc>
        <w:tc>
          <w:tcPr>
            <w:tcW w:type="dxa" w:w="2160"/>
          </w:tcPr>
          <w:p>
            <w:r>
              <w:t>7.15 $</w:t>
            </w:r>
          </w:p>
        </w:tc>
      </w:tr>
      <w:tr>
        <w:tc>
          <w:tcPr>
            <w:tcW w:type="dxa" w:w="2160"/>
          </w:tcPr>
          <w:p>
            <w:r>
              <w:t>Above 2 Years and upto 3 Years</w:t>
            </w:r>
          </w:p>
        </w:tc>
        <w:tc>
          <w:tcPr>
            <w:tcW w:type="dxa" w:w="2160"/>
          </w:tcPr>
          <w:p>
            <w:r>
              <w:t>6.55</w:t>
            </w:r>
          </w:p>
        </w:tc>
        <w:tc>
          <w:tcPr>
            <w:tcW w:type="dxa" w:w="2160"/>
          </w:tcPr>
          <w:p>
            <w:r>
              <w:t>7.05</w:t>
            </w:r>
          </w:p>
        </w:tc>
        <w:tc>
          <w:tcPr>
            <w:tcW w:type="dxa" w:w="2160"/>
          </w:tcPr>
          <w:p>
            <w:r>
              <w:t>7.15 $</w:t>
            </w:r>
          </w:p>
        </w:tc>
      </w:tr>
      <w:tr>
        <w:tc>
          <w:tcPr>
            <w:tcW w:type="dxa" w:w="2160"/>
          </w:tcPr>
          <w:p>
            <w:r>
              <w:t>Above 3 Years and upto 5 Years</w:t>
            </w:r>
          </w:p>
        </w:tc>
        <w:tc>
          <w:tcPr>
            <w:tcW w:type="dxa" w:w="2160"/>
          </w:tcPr>
          <w:p>
            <w:r>
              <w:t>6.45#</w:t>
            </w:r>
          </w:p>
        </w:tc>
        <w:tc>
          <w:tcPr>
            <w:tcW w:type="dxa" w:w="2160"/>
          </w:tcPr>
          <w:p>
            <w:r>
              <w:t>7.05#</w:t>
            </w:r>
          </w:p>
        </w:tc>
        <w:tc>
          <w:tcPr>
            <w:tcW w:type="dxa" w:w="2160"/>
          </w:tcPr>
          <w:p>
            <w:r>
              <w:t>7.15#</w:t>
            </w:r>
          </w:p>
        </w:tc>
      </w:tr>
      <w:tr>
        <w:tc>
          <w:tcPr>
            <w:tcW w:type="dxa" w:w="2160"/>
          </w:tcPr>
          <w:p>
            <w:r>
              <w:t>Above 5 Years and upto 10 Years</w:t>
            </w:r>
          </w:p>
        </w:tc>
        <w:tc>
          <w:tcPr>
            <w:tcW w:type="dxa" w:w="2160"/>
          </w:tcPr>
          <w:p>
            <w:r>
              <w:t>6.05</w:t>
            </w:r>
          </w:p>
        </w:tc>
        <w:tc>
          <w:tcPr>
            <w:tcW w:type="dxa" w:w="2160"/>
          </w:tcPr>
          <w:p>
            <w:r>
              <w:t>7.05</w:t>
            </w:r>
          </w:p>
        </w:tc>
        <w:tc>
          <w:tcPr>
            <w:tcW w:type="dxa" w:w="2160"/>
          </w:tcPr>
          <w:p>
            <w:r>
              <w:t>7.05</w:t>
            </w:r>
          </w:p>
        </w:tc>
      </w:tr>
      <w:tr>
        <w:tc>
          <w:tcPr>
            <w:tcW w:type="dxa" w:w="2160"/>
          </w:tcPr>
          <w:p>
            <w:r>
              <w:t>bob Square Drive Deposit Scheme (444 Days)</w:t>
            </w:r>
          </w:p>
        </w:tc>
        <w:tc>
          <w:tcPr>
            <w:tcW w:type="dxa" w:w="2160"/>
          </w:tcPr>
          <w:p>
            <w:r>
              <w:t>6.65</w:t>
            </w:r>
          </w:p>
        </w:tc>
        <w:tc>
          <w:tcPr>
            <w:tcW w:type="dxa" w:w="2160"/>
          </w:tcPr>
          <w:p>
            <w:r>
              <w:t>7.15</w:t>
            </w:r>
          </w:p>
        </w:tc>
        <w:tc>
          <w:tcPr>
            <w:tcW w:type="dxa" w:w="2160"/>
          </w:tcPr>
          <w:p>
            <w:r>
              <w:t>7.25$</w:t>
            </w:r>
          </w:p>
        </w:tc>
      </w:tr>
    </w:tbl>
    <w:p/>
    <w:p/>
    <w:p>
      <w:r>
        <w:t>Domestic Term Deposits including NRE/NRO of ₹ 3.00 Crores to ₹ 10.00 Crores [Fresh &amp; Renewal] ROI in % - (w.e.f. 03.09.2025)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nan</w:t>
            </w:r>
          </w:p>
        </w:tc>
        <w:tc>
          <w:tcPr>
            <w:tcW w:type="dxa" w:w="960"/>
          </w:tcPr>
          <w:p>
            <w:r>
              <w:t>₹ 3.00 Crores up to ₹ 5.00 Crores</w:t>
            </w:r>
          </w:p>
        </w:tc>
        <w:tc>
          <w:tcPr>
            <w:tcW w:type="dxa" w:w="960"/>
          </w:tcPr>
          <w:p>
            <w:r>
              <w:t>₹ 3.00 Crores up to ₹ 5.00 Crores</w:t>
            </w:r>
          </w:p>
        </w:tc>
        <w:tc>
          <w:tcPr>
            <w:tcW w:type="dxa" w:w="960"/>
          </w:tcPr>
          <w:p>
            <w:r>
              <w:t>₹ 3.00 Crores up to ₹ 5.00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c>
          <w:tcPr>
            <w:tcW w:type="dxa" w:w="960"/>
          </w:tcPr>
          <w:p>
            <w:r>
              <w:t>₹ Above 5.00 Crores up to ₹ 10.00 Crores</w:t>
            </w:r>
          </w:p>
        </w:tc>
      </w:tr>
      <w:tr>
        <w:tc>
          <w:tcPr>
            <w:tcW w:type="dxa" w:w="960"/>
          </w:tcPr>
          <w:p>
            <w:r>
              <w:t>TENOR</w:t>
            </w:r>
          </w:p>
        </w:tc>
        <w:tc>
          <w:tcPr>
            <w:tcW w:type="dxa" w:w="960"/>
          </w:tcPr>
          <w:p>
            <w:r>
              <w:t>Rs. 3.00 Crs to upto Rs. 4.00 Crs</w:t>
            </w:r>
          </w:p>
        </w:tc>
        <w:tc>
          <w:tcPr>
            <w:tcW w:type="dxa" w:w="960"/>
          </w:tcPr>
          <w:p>
            <w:r>
              <w:t>Above Rs. 4.00 Crs to upto Rs. 5.00 Crs</w:t>
            </w:r>
          </w:p>
        </w:tc>
        <w:tc>
          <w:tcPr>
            <w:tcW w:type="dxa" w:w="960"/>
          </w:tcPr>
          <w:p>
            <w:r>
              <w:t>Above Rs. 5.00 Crs to upto Rs. 6.00 Crs</w:t>
            </w:r>
          </w:p>
        </w:tc>
        <w:tc>
          <w:tcPr>
            <w:tcW w:type="dxa" w:w="960"/>
          </w:tcPr>
          <w:p>
            <w:r>
              <w:t>Above Rs. 6.00 Crs to upto Rs. 7.00 Crs</w:t>
            </w:r>
          </w:p>
        </w:tc>
        <w:tc>
          <w:tcPr>
            <w:tcW w:type="dxa" w:w="960"/>
          </w:tcPr>
          <w:p>
            <w:r>
              <w:t>Above Rs. 7.00 Crs to upto Rs. 8.00 Crs</w:t>
            </w:r>
          </w:p>
        </w:tc>
        <w:tc>
          <w:tcPr>
            <w:tcW w:type="dxa" w:w="960"/>
          </w:tcPr>
          <w:p>
            <w:r>
              <w:t>Above Rs. 8.00 Crs to upto Rs. 9.00 Crs</w:t>
            </w:r>
          </w:p>
        </w:tc>
        <w:tc>
          <w:tcPr>
            <w:tcW w:type="dxa" w:w="960"/>
          </w:tcPr>
          <w:p>
            <w:r>
              <w:t>Above Rs. 9.00 Crs to upto Rs. 10.00 Crs</w:t>
            </w:r>
          </w:p>
        </w:tc>
        <w:tc>
          <w:tcPr>
            <w:tcW w:type="dxa" w:w="960"/>
          </w:tcPr>
          <w:p>
            <w:r>
              <w:t>nan</w:t>
            </w:r>
          </w:p>
        </w:tc>
      </w:tr>
      <w:tr>
        <w:tc>
          <w:tcPr>
            <w:tcW w:type="dxa" w:w="960"/>
          </w:tcPr>
          <w:p>
            <w:r>
              <w:t>1 Year</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nan</w:t>
            </w:r>
          </w:p>
        </w:tc>
      </w:tr>
      <w:tr>
        <w:tc>
          <w:tcPr>
            <w:tcW w:type="dxa" w:w="960"/>
          </w:tcPr>
          <w:p>
            <w:r>
              <w:t>Above 1Y to 15M</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nan</w:t>
            </w:r>
          </w:p>
        </w:tc>
      </w:tr>
      <w:tr>
        <w:tc>
          <w:tcPr>
            <w:tcW w:type="dxa" w:w="960"/>
          </w:tcPr>
          <w:p>
            <w:r>
              <w:t>Above 15M to 2Y</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nan</w:t>
            </w:r>
          </w:p>
        </w:tc>
      </w:tr>
      <w:tr>
        <w:tc>
          <w:tcPr>
            <w:tcW w:type="dxa" w:w="960"/>
          </w:tcPr>
          <w:p>
            <w:r>
              <w:t>Above 2Y to 3Y</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nan</w:t>
            </w:r>
          </w:p>
        </w:tc>
      </w:tr>
      <w:tr>
        <w:tc>
          <w:tcPr>
            <w:tcW w:type="dxa" w:w="960"/>
          </w:tcPr>
          <w:p>
            <w:r>
              <w:t>Above 3Y to 5Y</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nan</w:t>
            </w:r>
          </w:p>
        </w:tc>
      </w:tr>
      <w:tr>
        <w:tc>
          <w:tcPr>
            <w:tcW w:type="dxa" w:w="960"/>
          </w:tcPr>
          <w:p>
            <w:r>
              <w:t>Above 5Y and upto 10Y</w:t>
            </w:r>
          </w:p>
        </w:tc>
        <w:tc>
          <w:tcPr>
            <w:tcW w:type="dxa" w:w="960"/>
          </w:tcPr>
          <w:p>
            <w:r>
              <w:t>4.60</w:t>
            </w:r>
          </w:p>
        </w:tc>
        <w:tc>
          <w:tcPr>
            <w:tcW w:type="dxa" w:w="960"/>
          </w:tcPr>
          <w:p>
            <w:r>
              <w:t>4.60</w:t>
            </w:r>
          </w:p>
        </w:tc>
        <w:tc>
          <w:tcPr>
            <w:tcW w:type="dxa" w:w="960"/>
          </w:tcPr>
          <w:p>
            <w:r>
              <w:t>4.60</w:t>
            </w:r>
          </w:p>
        </w:tc>
        <w:tc>
          <w:tcPr>
            <w:tcW w:type="dxa" w:w="960"/>
          </w:tcPr>
          <w:p>
            <w:r>
              <w:t>4.60</w:t>
            </w:r>
          </w:p>
        </w:tc>
        <w:tc>
          <w:tcPr>
            <w:tcW w:type="dxa" w:w="960"/>
          </w:tcPr>
          <w:p>
            <w:r>
              <w:t>4.60</w:t>
            </w:r>
          </w:p>
        </w:tc>
        <w:tc>
          <w:tcPr>
            <w:tcW w:type="dxa" w:w="960"/>
          </w:tcPr>
          <w:p>
            <w:r>
              <w:t>4.60</w:t>
            </w:r>
          </w:p>
        </w:tc>
        <w:tc>
          <w:tcPr>
            <w:tcW w:type="dxa" w:w="960"/>
          </w:tcPr>
          <w:p>
            <w:r>
              <w:t>4.60</w:t>
            </w:r>
          </w:p>
        </w:tc>
        <w:tc>
          <w:tcPr>
            <w:tcW w:type="dxa" w:w="960"/>
          </w:tcPr>
          <w:p>
            <w:r>
              <w:t>nan</w:t>
            </w:r>
          </w:p>
        </w:tc>
      </w:tr>
    </w:tbl>
    <w:p/>
    <w:p/>
    <w:p>
      <w:r>
        <w:t>bob earth Green Term Deposits - Domestic, NRE &amp; NRO Deposits below ₹ 3.00 Crores, ROI in % [Fresh &amp; Renewal] - (w.e.f 12-06-2025)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Tenure of Green Deposit</w:t>
            </w:r>
          </w:p>
        </w:tc>
        <w:tc>
          <w:tcPr>
            <w:tcW w:type="dxa" w:w="2160"/>
          </w:tcPr>
          <w:p>
            <w:r>
              <w:t>Resident/General Public/NRO</w:t>
            </w:r>
          </w:p>
        </w:tc>
        <w:tc>
          <w:tcPr>
            <w:tcW w:type="dxa" w:w="2160"/>
          </w:tcPr>
          <w:p>
            <w:r>
              <w:t>Resident Indian Sr. Citizen</w:t>
            </w:r>
          </w:p>
        </w:tc>
        <w:tc>
          <w:tcPr>
            <w:tcW w:type="dxa" w:w="2160"/>
          </w:tcPr>
          <w:p>
            <w:r>
              <w:t>Resident Super Senior Citizen</w:t>
            </w:r>
          </w:p>
        </w:tc>
      </w:tr>
      <w:tr>
        <w:tc>
          <w:tcPr>
            <w:tcW w:type="dxa" w:w="2160"/>
          </w:tcPr>
          <w:p>
            <w:r>
              <w:t>12 months</w:t>
            </w:r>
          </w:p>
        </w:tc>
        <w:tc>
          <w:tcPr>
            <w:tcW w:type="dxa" w:w="2160"/>
          </w:tcPr>
          <w:p>
            <w:r>
              <w:t>6.50</w:t>
            </w:r>
          </w:p>
        </w:tc>
        <w:tc>
          <w:tcPr>
            <w:tcW w:type="dxa" w:w="2160"/>
          </w:tcPr>
          <w:p>
            <w:r>
              <w:t>7.00</w:t>
            </w:r>
          </w:p>
        </w:tc>
        <w:tc>
          <w:tcPr>
            <w:tcW w:type="dxa" w:w="2160"/>
          </w:tcPr>
          <w:p>
            <w:r>
              <w:t>7.00</w:t>
            </w:r>
          </w:p>
        </w:tc>
      </w:tr>
      <w:tr>
        <w:tc>
          <w:tcPr>
            <w:tcW w:type="dxa" w:w="2160"/>
          </w:tcPr>
          <w:p>
            <w:r>
              <w:t>1.5 years</w:t>
            </w:r>
          </w:p>
        </w:tc>
        <w:tc>
          <w:tcPr>
            <w:tcW w:type="dxa" w:w="2160"/>
          </w:tcPr>
          <w:p>
            <w:r>
              <w:t>6.50</w:t>
            </w:r>
          </w:p>
        </w:tc>
        <w:tc>
          <w:tcPr>
            <w:tcW w:type="dxa" w:w="2160"/>
          </w:tcPr>
          <w:p>
            <w:r>
              <w:t>7.00</w:t>
            </w:r>
          </w:p>
        </w:tc>
        <w:tc>
          <w:tcPr>
            <w:tcW w:type="dxa" w:w="2160"/>
          </w:tcPr>
          <w:p>
            <w:r>
              <w:t>7.10</w:t>
            </w:r>
          </w:p>
        </w:tc>
      </w:tr>
      <w:tr>
        <w:tc>
          <w:tcPr>
            <w:tcW w:type="dxa" w:w="2160"/>
          </w:tcPr>
          <w:p>
            <w:r>
              <w:t>777 days</w:t>
            </w:r>
          </w:p>
        </w:tc>
        <w:tc>
          <w:tcPr>
            <w:tcW w:type="dxa" w:w="2160"/>
          </w:tcPr>
          <w:p>
            <w:r>
              <w:t>6.50</w:t>
            </w:r>
          </w:p>
        </w:tc>
        <w:tc>
          <w:tcPr>
            <w:tcW w:type="dxa" w:w="2160"/>
          </w:tcPr>
          <w:p>
            <w:r>
              <w:t>7.00</w:t>
            </w:r>
          </w:p>
        </w:tc>
        <w:tc>
          <w:tcPr>
            <w:tcW w:type="dxa" w:w="2160"/>
          </w:tcPr>
          <w:p>
            <w:r>
              <w:t>7.10</w:t>
            </w:r>
          </w:p>
        </w:tc>
      </w:tr>
      <w:tr>
        <w:tc>
          <w:tcPr>
            <w:tcW w:type="dxa" w:w="2160"/>
          </w:tcPr>
          <w:p>
            <w:r>
              <w:t>1111 days</w:t>
            </w:r>
          </w:p>
        </w:tc>
        <w:tc>
          <w:tcPr>
            <w:tcW w:type="dxa" w:w="2160"/>
          </w:tcPr>
          <w:p>
            <w:r>
              <w:t>6.40</w:t>
            </w:r>
          </w:p>
        </w:tc>
        <w:tc>
          <w:tcPr>
            <w:tcW w:type="dxa" w:w="2160"/>
          </w:tcPr>
          <w:p>
            <w:r>
              <w:t>7.00#</w:t>
            </w:r>
          </w:p>
        </w:tc>
        <w:tc>
          <w:tcPr>
            <w:tcW w:type="dxa" w:w="2160"/>
          </w:tcPr>
          <w:p>
            <w:r>
              <w:t>7.10#</w:t>
            </w:r>
          </w:p>
        </w:tc>
      </w:tr>
      <w:tr>
        <w:tc>
          <w:tcPr>
            <w:tcW w:type="dxa" w:w="2160"/>
          </w:tcPr>
          <w:p>
            <w:r>
              <w:t>1717 days</w:t>
            </w:r>
          </w:p>
        </w:tc>
        <w:tc>
          <w:tcPr>
            <w:tcW w:type="dxa" w:w="2160"/>
          </w:tcPr>
          <w:p>
            <w:r>
              <w:t>6.40</w:t>
            </w:r>
          </w:p>
        </w:tc>
        <w:tc>
          <w:tcPr>
            <w:tcW w:type="dxa" w:w="2160"/>
          </w:tcPr>
          <w:p>
            <w:r>
              <w:t>7.00#</w:t>
            </w:r>
          </w:p>
        </w:tc>
        <w:tc>
          <w:tcPr>
            <w:tcW w:type="dxa" w:w="2160"/>
          </w:tcPr>
          <w:p>
            <w:r>
              <w:t>7.10#</w:t>
            </w:r>
          </w:p>
        </w:tc>
      </w:tr>
      <w:tr>
        <w:tc>
          <w:tcPr>
            <w:tcW w:type="dxa" w:w="2160"/>
          </w:tcPr>
          <w:p>
            <w:r>
              <w:t>2201 days</w:t>
            </w:r>
          </w:p>
        </w:tc>
        <w:tc>
          <w:tcPr>
            <w:tcW w:type="dxa" w:w="2160"/>
          </w:tcPr>
          <w:p>
            <w:r>
              <w:t>6.00</w:t>
            </w:r>
          </w:p>
        </w:tc>
        <w:tc>
          <w:tcPr>
            <w:tcW w:type="dxa" w:w="2160"/>
          </w:tcPr>
          <w:p>
            <w:r>
              <w:t>7.00</w:t>
            </w:r>
          </w:p>
        </w:tc>
        <w:tc>
          <w:tcPr>
            <w:tcW w:type="dxa" w:w="2160"/>
          </w:tcPr>
          <w:p>
            <w:r>
              <w:t>7.00</w:t>
            </w:r>
          </w:p>
        </w:tc>
      </w:tr>
    </w:tbl>
    <w:p/>
    <w:p/>
    <w:p>
      <w:r>
        <w:t>bob earth Green Term Deposits - Domestic Term Deposits (including NRE/NRO of ₹ 3.00 Crores to ₹ 10.00 Crores [Fresh &amp; Renewal] ROI in % - (w.e.f. 03-09-2025)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BUCKET</w:t>
            </w:r>
          </w:p>
        </w:tc>
        <w:tc>
          <w:tcPr>
            <w:tcW w:type="dxa" w:w="1080"/>
          </w:tcPr>
          <w:p>
            <w:r>
              <w:t>Rs. 3.00 Crs to upto Rs. 4.00 Crs</w:t>
            </w:r>
          </w:p>
        </w:tc>
        <w:tc>
          <w:tcPr>
            <w:tcW w:type="dxa" w:w="1080"/>
          </w:tcPr>
          <w:p>
            <w:r>
              <w:t>Above Rs. 4.00 Crs to upto Rs. 5.00 Crs</w:t>
            </w:r>
          </w:p>
        </w:tc>
        <w:tc>
          <w:tcPr>
            <w:tcW w:type="dxa" w:w="1080"/>
          </w:tcPr>
          <w:p>
            <w:r>
              <w:t>Above Rs. 5.00 Crs to upto Rs. 6.00 Crs</w:t>
            </w:r>
          </w:p>
        </w:tc>
        <w:tc>
          <w:tcPr>
            <w:tcW w:type="dxa" w:w="1080"/>
          </w:tcPr>
          <w:p>
            <w:r>
              <w:t>Above Rs. 6.00 Crs to upto Rs. 7.00 Crs</w:t>
            </w:r>
          </w:p>
        </w:tc>
        <w:tc>
          <w:tcPr>
            <w:tcW w:type="dxa" w:w="1080"/>
          </w:tcPr>
          <w:p>
            <w:r>
              <w:t>Above Rs. 7.00 Crs to upto Rs. 8.00 Crs</w:t>
            </w:r>
          </w:p>
        </w:tc>
        <w:tc>
          <w:tcPr>
            <w:tcW w:type="dxa" w:w="1080"/>
          </w:tcPr>
          <w:p>
            <w:r>
              <w:t>Above Rs. 8.00 Crs to upto Rs. 9.00 Crs</w:t>
            </w:r>
          </w:p>
        </w:tc>
        <w:tc>
          <w:tcPr>
            <w:tcW w:type="dxa" w:w="1080"/>
          </w:tcPr>
          <w:p>
            <w:r>
              <w:t>Above Rs. 9.00 Crs to upto Rs. 10.00 Crs</w:t>
            </w:r>
          </w:p>
        </w:tc>
      </w:tr>
      <w:tr>
        <w:tc>
          <w:tcPr>
            <w:tcW w:type="dxa" w:w="1080"/>
          </w:tcPr>
          <w:p>
            <w:r>
              <w:t>1 Year i.e 12 months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6.30</w:t>
            </w:r>
          </w:p>
        </w:tc>
      </w:tr>
      <w:tr>
        <w:tc>
          <w:tcPr>
            <w:tcW w:type="dxa" w:w="1080"/>
          </w:tcPr>
          <w:p>
            <w:r>
              <w:t>1.5 years i.e. 18 months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777 days</w:t>
            </w:r>
          </w:p>
        </w:tc>
        <w:tc>
          <w:tcPr>
            <w:tcW w:type="dxa" w:w="1080"/>
          </w:tcPr>
          <w:p>
            <w:r>
              <w:t>5.55</w:t>
            </w:r>
          </w:p>
        </w:tc>
        <w:tc>
          <w:tcPr>
            <w:tcW w:type="dxa" w:w="1080"/>
          </w:tcPr>
          <w:p>
            <w:r>
              <w:t>5.55</w:t>
            </w:r>
          </w:p>
        </w:tc>
        <w:tc>
          <w:tcPr>
            <w:tcW w:type="dxa" w:w="1080"/>
          </w:tcPr>
          <w:p>
            <w:r>
              <w:t>5.55</w:t>
            </w:r>
          </w:p>
        </w:tc>
        <w:tc>
          <w:tcPr>
            <w:tcW w:type="dxa" w:w="1080"/>
          </w:tcPr>
          <w:p>
            <w:r>
              <w:t>5.55</w:t>
            </w:r>
          </w:p>
        </w:tc>
        <w:tc>
          <w:tcPr>
            <w:tcW w:type="dxa" w:w="1080"/>
          </w:tcPr>
          <w:p>
            <w:r>
              <w:t>5.55</w:t>
            </w:r>
          </w:p>
        </w:tc>
        <w:tc>
          <w:tcPr>
            <w:tcW w:type="dxa" w:w="1080"/>
          </w:tcPr>
          <w:p>
            <w:r>
              <w:t>5.55</w:t>
            </w:r>
          </w:p>
        </w:tc>
        <w:tc>
          <w:tcPr>
            <w:tcW w:type="dxa" w:w="1080"/>
          </w:tcPr>
          <w:p>
            <w:r>
              <w:t>5.55</w:t>
            </w:r>
          </w:p>
        </w:tc>
      </w:tr>
      <w:tr>
        <w:tc>
          <w:tcPr>
            <w:tcW w:type="dxa" w:w="1080"/>
          </w:tcPr>
          <w:p>
            <w:r>
              <w:t>1111 days</w:t>
            </w:r>
          </w:p>
        </w:tc>
        <w:tc>
          <w:tcPr>
            <w:tcW w:type="dxa" w:w="1080"/>
          </w:tcPr>
          <w:p>
            <w:r>
              <w:t>5.05</w:t>
            </w:r>
          </w:p>
        </w:tc>
        <w:tc>
          <w:tcPr>
            <w:tcW w:type="dxa" w:w="1080"/>
          </w:tcPr>
          <w:p>
            <w:r>
              <w:t>5.05</w:t>
            </w:r>
          </w:p>
        </w:tc>
        <w:tc>
          <w:tcPr>
            <w:tcW w:type="dxa" w:w="1080"/>
          </w:tcPr>
          <w:p>
            <w:r>
              <w:t>5.05</w:t>
            </w:r>
          </w:p>
        </w:tc>
        <w:tc>
          <w:tcPr>
            <w:tcW w:type="dxa" w:w="1080"/>
          </w:tcPr>
          <w:p>
            <w:r>
              <w:t>5.05</w:t>
            </w:r>
          </w:p>
        </w:tc>
        <w:tc>
          <w:tcPr>
            <w:tcW w:type="dxa" w:w="1080"/>
          </w:tcPr>
          <w:p>
            <w:r>
              <w:t>5.05</w:t>
            </w:r>
          </w:p>
        </w:tc>
        <w:tc>
          <w:tcPr>
            <w:tcW w:type="dxa" w:w="1080"/>
          </w:tcPr>
          <w:p>
            <w:r>
              <w:t>5.05</w:t>
            </w:r>
          </w:p>
        </w:tc>
        <w:tc>
          <w:tcPr>
            <w:tcW w:type="dxa" w:w="1080"/>
          </w:tcPr>
          <w:p>
            <w:r>
              <w:t>5.05</w:t>
            </w:r>
          </w:p>
        </w:tc>
      </w:tr>
      <w:tr>
        <w:tc>
          <w:tcPr>
            <w:tcW w:type="dxa" w:w="1080"/>
          </w:tcPr>
          <w:p>
            <w:r>
              <w:t>1717 days</w:t>
            </w:r>
          </w:p>
        </w:tc>
        <w:tc>
          <w:tcPr>
            <w:tcW w:type="dxa" w:w="1080"/>
          </w:tcPr>
          <w:p>
            <w:r>
              <w:t>5.05</w:t>
            </w:r>
          </w:p>
        </w:tc>
        <w:tc>
          <w:tcPr>
            <w:tcW w:type="dxa" w:w="1080"/>
          </w:tcPr>
          <w:p>
            <w:r>
              <w:t>5.05</w:t>
            </w:r>
          </w:p>
        </w:tc>
        <w:tc>
          <w:tcPr>
            <w:tcW w:type="dxa" w:w="1080"/>
          </w:tcPr>
          <w:p>
            <w:r>
              <w:t>5.05</w:t>
            </w:r>
          </w:p>
        </w:tc>
        <w:tc>
          <w:tcPr>
            <w:tcW w:type="dxa" w:w="1080"/>
          </w:tcPr>
          <w:p>
            <w:r>
              <w:t>5.05</w:t>
            </w:r>
          </w:p>
        </w:tc>
        <w:tc>
          <w:tcPr>
            <w:tcW w:type="dxa" w:w="1080"/>
          </w:tcPr>
          <w:p>
            <w:r>
              <w:t>5.05</w:t>
            </w:r>
          </w:p>
        </w:tc>
        <w:tc>
          <w:tcPr>
            <w:tcW w:type="dxa" w:w="1080"/>
          </w:tcPr>
          <w:p>
            <w:r>
              <w:t>5.05</w:t>
            </w:r>
          </w:p>
        </w:tc>
        <w:tc>
          <w:tcPr>
            <w:tcW w:type="dxa" w:w="1080"/>
          </w:tcPr>
          <w:p>
            <w:r>
              <w:t>5.05</w:t>
            </w:r>
          </w:p>
        </w:tc>
      </w:tr>
      <w:tr>
        <w:tc>
          <w:tcPr>
            <w:tcW w:type="dxa" w:w="1080"/>
          </w:tcPr>
          <w:p>
            <w:r>
              <w:t>2201 days</w:t>
            </w:r>
          </w:p>
        </w:tc>
        <w:tc>
          <w:tcPr>
            <w:tcW w:type="dxa" w:w="1080"/>
          </w:tcPr>
          <w:p>
            <w:r>
              <w:t>4.55</w:t>
            </w:r>
          </w:p>
        </w:tc>
        <w:tc>
          <w:tcPr>
            <w:tcW w:type="dxa" w:w="1080"/>
          </w:tcPr>
          <w:p>
            <w:r>
              <w:t>4.55</w:t>
            </w:r>
          </w:p>
        </w:tc>
        <w:tc>
          <w:tcPr>
            <w:tcW w:type="dxa" w:w="1080"/>
          </w:tcPr>
          <w:p>
            <w:r>
              <w:t>4.55</w:t>
            </w:r>
          </w:p>
        </w:tc>
        <w:tc>
          <w:tcPr>
            <w:tcW w:type="dxa" w:w="1080"/>
          </w:tcPr>
          <w:p>
            <w:r>
              <w:t>4.55</w:t>
            </w:r>
          </w:p>
        </w:tc>
        <w:tc>
          <w:tcPr>
            <w:tcW w:type="dxa" w:w="1080"/>
          </w:tcPr>
          <w:p>
            <w:r>
              <w:t>4.55</w:t>
            </w:r>
          </w:p>
        </w:tc>
        <w:tc>
          <w:tcPr>
            <w:tcW w:type="dxa" w:w="1080"/>
          </w:tcPr>
          <w:p>
            <w:r>
              <w:t>4.55</w:t>
            </w:r>
          </w:p>
        </w:tc>
        <w:tc>
          <w:tcPr>
            <w:tcW w:type="dxa" w:w="1080"/>
          </w:tcPr>
          <w:p>
            <w:r>
              <w:t>4.55</w:t>
            </w:r>
          </w:p>
        </w:tc>
      </w:tr>
    </w:tbl>
    <w:p/>
    <w:p/>
    <w:p>
      <w:r>
        <w:t>Baroda Advantage Fixed Deposit (Domestic) Accounts of Above Rs. 10 crores to upto Rs.1000 Crores, ROI in % - (w.e.f. 03-09-2025)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Tenors</w:t>
            </w:r>
          </w:p>
        </w:tc>
        <w:tc>
          <w:tcPr>
            <w:tcW w:type="dxa" w:w="960"/>
          </w:tcPr>
          <w:p>
            <w:r>
              <w:t>Above Rs. 10 Cr. to upto Rs. 25 Cr.</w:t>
            </w:r>
          </w:p>
        </w:tc>
        <w:tc>
          <w:tcPr>
            <w:tcW w:type="dxa" w:w="960"/>
          </w:tcPr>
          <w:p>
            <w:r>
              <w:t>Above Rs. 25 Cr. to upto Rs. 50 Cr.</w:t>
            </w:r>
          </w:p>
        </w:tc>
        <w:tc>
          <w:tcPr>
            <w:tcW w:type="dxa" w:w="960"/>
          </w:tcPr>
          <w:p>
            <w:r>
              <w:t>Above Rs. 50 Cr. to upto Rs. 100 Cr.</w:t>
            </w:r>
          </w:p>
        </w:tc>
        <w:tc>
          <w:tcPr>
            <w:tcW w:type="dxa" w:w="960"/>
          </w:tcPr>
          <w:p>
            <w:r>
              <w:t>Above Rs. 100 Cr. to upto Rs 250 Cr.</w:t>
            </w:r>
          </w:p>
        </w:tc>
        <w:tc>
          <w:tcPr>
            <w:tcW w:type="dxa" w:w="960"/>
          </w:tcPr>
          <w:p>
            <w:r>
              <w:t>Above Rs. 250 Cr. to upto Rs 500 Cr.</w:t>
            </w:r>
          </w:p>
        </w:tc>
        <w:tc>
          <w:tcPr>
            <w:tcW w:type="dxa" w:w="960"/>
          </w:tcPr>
          <w:p>
            <w:r>
              <w:t>Above Rs. 500 Cr. to upto Rs 750 Cr.</w:t>
            </w:r>
          </w:p>
        </w:tc>
        <w:tc>
          <w:tcPr>
            <w:tcW w:type="dxa" w:w="960"/>
          </w:tcPr>
          <w:p>
            <w:r>
              <w:t>Above Rs. 750 Cr. to upto Rs 1000 Cr.</w:t>
            </w:r>
          </w:p>
        </w:tc>
        <w:tc>
          <w:tcPr>
            <w:tcW w:type="dxa" w:w="960"/>
          </w:tcPr>
          <w:p>
            <w:r>
              <w:t>Above Rs. 1000 Cr.</w:t>
            </w:r>
          </w:p>
        </w:tc>
      </w:tr>
      <w:tr>
        <w:tc>
          <w:tcPr>
            <w:tcW w:type="dxa" w:w="960"/>
          </w:tcPr>
          <w:p>
            <w:r>
              <w:t>1 year</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r>
      <w:tr>
        <w:tc>
          <w:tcPr>
            <w:tcW w:type="dxa" w:w="960"/>
          </w:tcPr>
          <w:p>
            <w:r>
              <w:t>Above 1 Years and upto 15 Months</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r>
      <w:tr>
        <w:tc>
          <w:tcPr>
            <w:tcW w:type="dxa" w:w="960"/>
          </w:tcPr>
          <w:p>
            <w:r>
              <w:t>Above 15 Months and upto 2 Years</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r>
      <w:tr>
        <w:tc>
          <w:tcPr>
            <w:tcW w:type="dxa" w:w="960"/>
          </w:tcPr>
          <w:p>
            <w:r>
              <w:t>Above 2 Years and upto 3 Years</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r>
      <w:tr>
        <w:tc>
          <w:tcPr>
            <w:tcW w:type="dxa" w:w="960"/>
          </w:tcPr>
          <w:p>
            <w:r>
              <w:t>Above 3 Years and upto 5 Years</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r>
      <w:tr>
        <w:tc>
          <w:tcPr>
            <w:tcW w:type="dxa" w:w="960"/>
          </w:tcPr>
          <w:p>
            <w:r>
              <w:t>Above 5 Years and upto 10 Years</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r>
    </w:tbl>
    <w:p/>
    <w:p/>
    <w:p>
      <w:r>
        <w:t>Fixed Deposits (Tax Saving):</w:t>
      </w:r>
    </w:p>
    <w:p>
      <w:r>
        <w:t>Baroda Tax Savings Fixed Deposit, ROI in % [Fresh &amp; Renewal] - (w.e.f. 12-06-2025)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Tenors</w:t>
            </w:r>
          </w:p>
        </w:tc>
        <w:tc>
          <w:tcPr>
            <w:tcW w:type="dxa" w:w="2160"/>
          </w:tcPr>
          <w:p>
            <w:r>
              <w:t>Residents / General Public / NRO ROI (%)</w:t>
            </w:r>
          </w:p>
        </w:tc>
        <w:tc>
          <w:tcPr>
            <w:tcW w:type="dxa" w:w="2160"/>
          </w:tcPr>
          <w:p>
            <w:r>
              <w:t>Resident Indian Senior Citizen ROI (%)</w:t>
            </w:r>
          </w:p>
        </w:tc>
        <w:tc>
          <w:tcPr>
            <w:tcW w:type="dxa" w:w="2160"/>
          </w:tcPr>
          <w:p>
            <w:r>
              <w:t>Residents Super Senior Citizen ROI(%)</w:t>
            </w:r>
          </w:p>
        </w:tc>
      </w:tr>
      <w:tr>
        <w:tc>
          <w:tcPr>
            <w:tcW w:type="dxa" w:w="2160"/>
          </w:tcPr>
          <w:p>
            <w:r>
              <w:t>For 5 years</w:t>
            </w:r>
          </w:p>
        </w:tc>
        <w:tc>
          <w:tcPr>
            <w:tcW w:type="dxa" w:w="2160"/>
          </w:tcPr>
          <w:p>
            <w:r>
              <w:t>6.40</w:t>
            </w:r>
          </w:p>
        </w:tc>
        <w:tc>
          <w:tcPr>
            <w:tcW w:type="dxa" w:w="2160"/>
          </w:tcPr>
          <w:p>
            <w:r>
              <w:t>7.00</w:t>
            </w:r>
          </w:p>
        </w:tc>
        <w:tc>
          <w:tcPr>
            <w:tcW w:type="dxa" w:w="2160"/>
          </w:tcPr>
          <w:p>
            <w:r>
              <w:t>7.10</w:t>
            </w:r>
          </w:p>
        </w:tc>
      </w:tr>
      <w:tr>
        <w:tc>
          <w:tcPr>
            <w:tcW w:type="dxa" w:w="2160"/>
          </w:tcPr>
          <w:p>
            <w:r>
              <w:t>Above 5 years to up to 10 years</w:t>
            </w:r>
          </w:p>
        </w:tc>
        <w:tc>
          <w:tcPr>
            <w:tcW w:type="dxa" w:w="2160"/>
          </w:tcPr>
          <w:p>
            <w:r>
              <w:t>6.00</w:t>
            </w:r>
          </w:p>
        </w:tc>
        <w:tc>
          <w:tcPr>
            <w:tcW w:type="dxa" w:w="2160"/>
          </w:tcPr>
          <w:p>
            <w:r>
              <w:t>7.00</w:t>
            </w:r>
          </w:p>
        </w:tc>
        <w:tc>
          <w:tcPr>
            <w:tcW w:type="dxa" w:w="2160"/>
          </w:tcPr>
          <w:p>
            <w:r>
              <w:t>7.00</w:t>
            </w:r>
          </w:p>
        </w:tc>
      </w:tr>
    </w:tbl>
    <w:p/>
    <w:p/>
    <w:p>
      <w:r>
        <w:t>FCNR(B) - Deposits:</w:t>
      </w:r>
    </w:p>
    <w:p>
      <w:r>
        <w:t>Foreign Currency Non-resident Deposit - FCNR(B) - Deposits w.e.f. 16th August, 2025 . The rates shall be effective up to 15th September, 2025. (Rates are subject to change as per Bank’s discretion)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Maturity Period</w:t>
            </w:r>
          </w:p>
        </w:tc>
        <w:tc>
          <w:tcPr>
            <w:tcW w:type="dxa" w:w="1080"/>
          </w:tcPr>
          <w:p>
            <w:r>
              <w:t>Less than USD 0.2 Mio</w:t>
            </w:r>
          </w:p>
        </w:tc>
        <w:tc>
          <w:tcPr>
            <w:tcW w:type="dxa" w:w="1080"/>
          </w:tcPr>
          <w:p>
            <w:r>
              <w:t>USD 0.2 Mio TO 1 Mio</w:t>
            </w:r>
          </w:p>
        </w:tc>
        <w:tc>
          <w:tcPr>
            <w:tcW w:type="dxa" w:w="1080"/>
          </w:tcPr>
          <w:p>
            <w:r>
              <w:t>Above USD 1 Mio</w:t>
            </w:r>
          </w:p>
        </w:tc>
        <w:tc>
          <w:tcPr>
            <w:tcW w:type="dxa" w:w="1080"/>
          </w:tcPr>
          <w:p>
            <w:r>
              <w:t>GBP</w:t>
            </w:r>
          </w:p>
        </w:tc>
        <w:tc>
          <w:tcPr>
            <w:tcW w:type="dxa" w:w="1080"/>
          </w:tcPr>
          <w:p>
            <w:r>
              <w:t>EUR</w:t>
            </w:r>
          </w:p>
        </w:tc>
        <w:tc>
          <w:tcPr>
            <w:tcW w:type="dxa" w:w="1080"/>
          </w:tcPr>
          <w:p>
            <w:r>
              <w:t>AUD</w:t>
            </w:r>
          </w:p>
        </w:tc>
        <w:tc>
          <w:tcPr>
            <w:tcW w:type="dxa" w:w="1080"/>
          </w:tcPr>
          <w:p>
            <w:r>
              <w:t>CAD</w:t>
            </w:r>
          </w:p>
        </w:tc>
      </w:tr>
      <w:tr>
        <w:tc>
          <w:tcPr>
            <w:tcW w:type="dxa" w:w="1080"/>
          </w:tcPr>
          <w:p>
            <w:r>
              <w:t>One Year and above but less than Two Years</w:t>
            </w:r>
          </w:p>
        </w:tc>
        <w:tc>
          <w:tcPr>
            <w:tcW w:type="dxa" w:w="1080"/>
          </w:tcPr>
          <w:p>
            <w:r>
              <w:t>5.35</w:t>
            </w:r>
          </w:p>
        </w:tc>
        <w:tc>
          <w:tcPr>
            <w:tcW w:type="dxa" w:w="1080"/>
          </w:tcPr>
          <w:p>
            <w:r>
              <w:t>5.40</w:t>
            </w:r>
          </w:p>
        </w:tc>
        <w:tc>
          <w:tcPr>
            <w:tcW w:type="dxa" w:w="1080"/>
          </w:tcPr>
          <w:p>
            <w:r>
              <w:t>5.45</w:t>
            </w:r>
          </w:p>
        </w:tc>
        <w:tc>
          <w:tcPr>
            <w:tcW w:type="dxa" w:w="1080"/>
          </w:tcPr>
          <w:p>
            <w:r>
              <w:t>4.75</w:t>
            </w:r>
          </w:p>
        </w:tc>
        <w:tc>
          <w:tcPr>
            <w:tcW w:type="dxa" w:w="1080"/>
          </w:tcPr>
          <w:p>
            <w:r>
              <w:t>1.50</w:t>
            </w:r>
          </w:p>
        </w:tc>
        <w:tc>
          <w:tcPr>
            <w:tcW w:type="dxa" w:w="1080"/>
          </w:tcPr>
          <w:p>
            <w:r>
              <w:t>3.60</w:t>
            </w:r>
          </w:p>
        </w:tc>
        <w:tc>
          <w:tcPr>
            <w:tcW w:type="dxa" w:w="1080"/>
          </w:tcPr>
          <w:p>
            <w:r>
              <w:t>4.00</w:t>
            </w:r>
          </w:p>
        </w:tc>
      </w:tr>
      <w:tr>
        <w:tc>
          <w:tcPr>
            <w:tcW w:type="dxa" w:w="1080"/>
          </w:tcPr>
          <w:p>
            <w:r>
              <w:t>Two Years and above but less than Three years</w:t>
            </w:r>
          </w:p>
        </w:tc>
        <w:tc>
          <w:tcPr>
            <w:tcW w:type="dxa" w:w="1080"/>
          </w:tcPr>
          <w:p>
            <w:r>
              <w:t>3.95</w:t>
            </w:r>
          </w:p>
        </w:tc>
        <w:tc>
          <w:tcPr>
            <w:tcW w:type="dxa" w:w="1080"/>
          </w:tcPr>
          <w:p>
            <w:r>
              <w:t>3.95</w:t>
            </w:r>
          </w:p>
        </w:tc>
        <w:tc>
          <w:tcPr>
            <w:tcW w:type="dxa" w:w="1080"/>
          </w:tcPr>
          <w:p>
            <w:r>
              <w:t>3.95</w:t>
            </w:r>
          </w:p>
        </w:tc>
        <w:tc>
          <w:tcPr>
            <w:tcW w:type="dxa" w:w="1080"/>
          </w:tcPr>
          <w:p>
            <w:r>
              <w:t>2.35</w:t>
            </w:r>
          </w:p>
        </w:tc>
        <w:tc>
          <w:tcPr>
            <w:tcW w:type="dxa" w:w="1080"/>
          </w:tcPr>
          <w:p>
            <w:r>
              <w:t>1.50</w:t>
            </w:r>
          </w:p>
        </w:tc>
        <w:tc>
          <w:tcPr>
            <w:tcW w:type="dxa" w:w="1080"/>
          </w:tcPr>
          <w:p>
            <w:r>
              <w:t>3.50</w:t>
            </w:r>
          </w:p>
        </w:tc>
        <w:tc>
          <w:tcPr>
            <w:tcW w:type="dxa" w:w="1080"/>
          </w:tcPr>
          <w:p>
            <w:r>
              <w:t>4.10</w:t>
            </w:r>
          </w:p>
        </w:tc>
      </w:tr>
      <w:tr>
        <w:tc>
          <w:tcPr>
            <w:tcW w:type="dxa" w:w="1080"/>
          </w:tcPr>
          <w:p>
            <w:r>
              <w:t>Three Years and above but less than Four Years</w:t>
            </w:r>
          </w:p>
        </w:tc>
        <w:tc>
          <w:tcPr>
            <w:tcW w:type="dxa" w:w="1080"/>
          </w:tcPr>
          <w:p>
            <w:r>
              <w:t>3.80</w:t>
            </w:r>
          </w:p>
        </w:tc>
        <w:tc>
          <w:tcPr>
            <w:tcW w:type="dxa" w:w="1080"/>
          </w:tcPr>
          <w:p>
            <w:r>
              <w:t>3.80</w:t>
            </w:r>
          </w:p>
        </w:tc>
        <w:tc>
          <w:tcPr>
            <w:tcW w:type="dxa" w:w="1080"/>
          </w:tcPr>
          <w:p>
            <w:r>
              <w:t>3.80</w:t>
            </w:r>
          </w:p>
        </w:tc>
        <w:tc>
          <w:tcPr>
            <w:tcW w:type="dxa" w:w="1080"/>
          </w:tcPr>
          <w:p>
            <w:r>
              <w:t>2.45</w:t>
            </w:r>
          </w:p>
        </w:tc>
        <w:tc>
          <w:tcPr>
            <w:tcW w:type="dxa" w:w="1080"/>
          </w:tcPr>
          <w:p>
            <w:r>
              <w:t>1.50</w:t>
            </w:r>
          </w:p>
        </w:tc>
        <w:tc>
          <w:tcPr>
            <w:tcW w:type="dxa" w:w="1080"/>
          </w:tcPr>
          <w:p>
            <w:r>
              <w:t>3.00</w:t>
            </w:r>
          </w:p>
        </w:tc>
        <w:tc>
          <w:tcPr>
            <w:tcW w:type="dxa" w:w="1080"/>
          </w:tcPr>
          <w:p>
            <w:r>
              <w:t>3.85</w:t>
            </w:r>
          </w:p>
        </w:tc>
      </w:tr>
      <w:tr>
        <w:tc>
          <w:tcPr>
            <w:tcW w:type="dxa" w:w="1080"/>
          </w:tcPr>
          <w:p>
            <w:r>
              <w:t>Four Years and above but less than Five Years</w:t>
            </w:r>
          </w:p>
        </w:tc>
        <w:tc>
          <w:tcPr>
            <w:tcW w:type="dxa" w:w="1080"/>
          </w:tcPr>
          <w:p>
            <w:r>
              <w:t>3.85</w:t>
            </w:r>
          </w:p>
        </w:tc>
        <w:tc>
          <w:tcPr>
            <w:tcW w:type="dxa" w:w="1080"/>
          </w:tcPr>
          <w:p>
            <w:r>
              <w:t>3.85</w:t>
            </w:r>
          </w:p>
        </w:tc>
        <w:tc>
          <w:tcPr>
            <w:tcW w:type="dxa" w:w="1080"/>
          </w:tcPr>
          <w:p>
            <w:r>
              <w:t>3.85</w:t>
            </w:r>
          </w:p>
        </w:tc>
        <w:tc>
          <w:tcPr>
            <w:tcW w:type="dxa" w:w="1080"/>
          </w:tcPr>
          <w:p>
            <w:r>
              <w:t>2.45</w:t>
            </w:r>
          </w:p>
        </w:tc>
        <w:tc>
          <w:tcPr>
            <w:tcW w:type="dxa" w:w="1080"/>
          </w:tcPr>
          <w:p>
            <w:r>
              <w:t>1.50</w:t>
            </w:r>
          </w:p>
        </w:tc>
        <w:tc>
          <w:tcPr>
            <w:tcW w:type="dxa" w:w="1080"/>
          </w:tcPr>
          <w:p>
            <w:r>
              <w:t>3.00</w:t>
            </w:r>
          </w:p>
        </w:tc>
        <w:tc>
          <w:tcPr>
            <w:tcW w:type="dxa" w:w="1080"/>
          </w:tcPr>
          <w:p>
            <w:r>
              <w:t>3.90</w:t>
            </w:r>
          </w:p>
        </w:tc>
      </w:tr>
      <w:tr>
        <w:tc>
          <w:tcPr>
            <w:tcW w:type="dxa" w:w="1080"/>
          </w:tcPr>
          <w:p>
            <w:r>
              <w:t>5 Years Only</w:t>
            </w:r>
          </w:p>
        </w:tc>
        <w:tc>
          <w:tcPr>
            <w:tcW w:type="dxa" w:w="1080"/>
          </w:tcPr>
          <w:p>
            <w:r>
              <w:t>3.90</w:t>
            </w:r>
          </w:p>
        </w:tc>
        <w:tc>
          <w:tcPr>
            <w:tcW w:type="dxa" w:w="1080"/>
          </w:tcPr>
          <w:p>
            <w:r>
              <w:t>3.90</w:t>
            </w:r>
          </w:p>
        </w:tc>
        <w:tc>
          <w:tcPr>
            <w:tcW w:type="dxa" w:w="1080"/>
          </w:tcPr>
          <w:p>
            <w:r>
              <w:t>3.90</w:t>
            </w:r>
          </w:p>
        </w:tc>
        <w:tc>
          <w:tcPr>
            <w:tcW w:type="dxa" w:w="1080"/>
          </w:tcPr>
          <w:p>
            <w:r>
              <w:t>2.45</w:t>
            </w:r>
          </w:p>
        </w:tc>
        <w:tc>
          <w:tcPr>
            <w:tcW w:type="dxa" w:w="1080"/>
          </w:tcPr>
          <w:p>
            <w:r>
              <w:t>1.50</w:t>
            </w:r>
          </w:p>
        </w:tc>
        <w:tc>
          <w:tcPr>
            <w:tcW w:type="dxa" w:w="1080"/>
          </w:tcPr>
          <w:p>
            <w:r>
              <w:t>3.00</w:t>
            </w:r>
          </w:p>
        </w:tc>
        <w:tc>
          <w:tcPr>
            <w:tcW w:type="dxa" w:w="1080"/>
          </w:tcPr>
          <w:p>
            <w:r>
              <w:t>3.95</w:t>
            </w:r>
          </w:p>
        </w:tc>
      </w:tr>
    </w:tbl>
    <w:p/>
    <w:p/>
    <w:p>
      <w:r>
        <w:t>SB Deposits:</w:t>
      </w:r>
    </w:p>
    <w:p>
      <w:r>
        <w:t>Slab wise Revised Rate of interest on SB Deposits, ROI in % - (w.e.f 22.08.2025)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Present SB Interest Rate Slab on O/s Balance</w:t>
            </w:r>
          </w:p>
        </w:tc>
        <w:tc>
          <w:tcPr>
            <w:tcW w:type="dxa" w:w="4320"/>
          </w:tcPr>
          <w:p>
            <w:r>
              <w:t>Interest Rates</w:t>
            </w:r>
          </w:p>
        </w:tc>
      </w:tr>
      <w:tr>
        <w:tc>
          <w:tcPr>
            <w:tcW w:type="dxa" w:w="4320"/>
          </w:tcPr>
          <w:p>
            <w:r>
              <w:t>upto Rs. 1.00 Lakh</w:t>
            </w:r>
          </w:p>
        </w:tc>
        <w:tc>
          <w:tcPr>
            <w:tcW w:type="dxa" w:w="4320"/>
          </w:tcPr>
          <w:p>
            <w:r>
              <w:t>2.50 %</w:t>
            </w:r>
          </w:p>
        </w:tc>
      </w:tr>
      <w:tr>
        <w:tc>
          <w:tcPr>
            <w:tcW w:type="dxa" w:w="4320"/>
          </w:tcPr>
          <w:p>
            <w:r>
              <w:t>Above Rs 1.00 Lakh to less than Rs. 50 Lakh</w:t>
            </w:r>
          </w:p>
        </w:tc>
        <w:tc>
          <w:tcPr>
            <w:tcW w:type="dxa" w:w="4320"/>
          </w:tcPr>
          <w:p>
            <w:r>
              <w:t>2.50 %</w:t>
            </w:r>
          </w:p>
        </w:tc>
      </w:tr>
      <w:tr>
        <w:tc>
          <w:tcPr>
            <w:tcW w:type="dxa" w:w="4320"/>
          </w:tcPr>
          <w:p>
            <w:r>
              <w:t>Rs. 50 Lakh and less than Rs. 10 Crores</w:t>
            </w:r>
          </w:p>
        </w:tc>
        <w:tc>
          <w:tcPr>
            <w:tcW w:type="dxa" w:w="4320"/>
          </w:tcPr>
          <w:p>
            <w:r>
              <w:t>2.50 %</w:t>
            </w:r>
          </w:p>
        </w:tc>
      </w:tr>
      <w:tr>
        <w:tc>
          <w:tcPr>
            <w:tcW w:type="dxa" w:w="4320"/>
          </w:tcPr>
          <w:p>
            <w:r>
              <w:t>Rs. 10 Crores and above to less than Rs. 50 Crores</w:t>
            </w:r>
          </w:p>
        </w:tc>
        <w:tc>
          <w:tcPr>
            <w:tcW w:type="dxa" w:w="4320"/>
          </w:tcPr>
          <w:p>
            <w:r>
              <w:t>2.50 %</w:t>
            </w:r>
          </w:p>
        </w:tc>
      </w:tr>
      <w:tr>
        <w:tc>
          <w:tcPr>
            <w:tcW w:type="dxa" w:w="4320"/>
          </w:tcPr>
          <w:p>
            <w:r>
              <w:t>Rs. 50 Crores and above to less than Rs. 100 Crores</w:t>
            </w:r>
          </w:p>
        </w:tc>
        <w:tc>
          <w:tcPr>
            <w:tcW w:type="dxa" w:w="4320"/>
          </w:tcPr>
          <w:p>
            <w:r>
              <w:t>2.75 %</w:t>
            </w:r>
          </w:p>
        </w:tc>
      </w:tr>
      <w:tr>
        <w:tc>
          <w:tcPr>
            <w:tcW w:type="dxa" w:w="4320"/>
          </w:tcPr>
          <w:p>
            <w:r>
              <w:t>Rs. 100 Crores and above to less than Rs. 200 Crores</w:t>
            </w:r>
          </w:p>
        </w:tc>
        <w:tc>
          <w:tcPr>
            <w:tcW w:type="dxa" w:w="4320"/>
          </w:tcPr>
          <w:p>
            <w:r>
              <w:t>2.75 %</w:t>
            </w:r>
          </w:p>
        </w:tc>
      </w:tr>
      <w:tr>
        <w:tc>
          <w:tcPr>
            <w:tcW w:type="dxa" w:w="4320"/>
          </w:tcPr>
          <w:p>
            <w:r>
              <w:t>Rs. 200 Crores and above to less than Rs. 500 Crores</w:t>
            </w:r>
          </w:p>
        </w:tc>
        <w:tc>
          <w:tcPr>
            <w:tcW w:type="dxa" w:w="4320"/>
          </w:tcPr>
          <w:p>
            <w:r>
              <w:t>2.75 %</w:t>
            </w:r>
          </w:p>
        </w:tc>
      </w:tr>
      <w:tr>
        <w:tc>
          <w:tcPr>
            <w:tcW w:type="dxa" w:w="4320"/>
          </w:tcPr>
          <w:p>
            <w:r>
              <w:t>Rs. 500 Crores and above to less than Rs. 1,000 Crores</w:t>
            </w:r>
          </w:p>
        </w:tc>
        <w:tc>
          <w:tcPr>
            <w:tcW w:type="dxa" w:w="4320"/>
          </w:tcPr>
          <w:p>
            <w:r>
              <w:t>3.50 %</w:t>
            </w:r>
          </w:p>
        </w:tc>
      </w:tr>
      <w:tr>
        <w:tc>
          <w:tcPr>
            <w:tcW w:type="dxa" w:w="4320"/>
          </w:tcPr>
          <w:p>
            <w:r>
              <w:t>Rs. 1,000 Crores and above to less than Rs. 2,000 Crores</w:t>
            </w:r>
          </w:p>
        </w:tc>
        <w:tc>
          <w:tcPr>
            <w:tcW w:type="dxa" w:w="4320"/>
          </w:tcPr>
          <w:p>
            <w:r>
              <w:t>4.50 %</w:t>
            </w:r>
          </w:p>
        </w:tc>
      </w:tr>
      <w:tr>
        <w:tc>
          <w:tcPr>
            <w:tcW w:type="dxa" w:w="4320"/>
          </w:tcPr>
          <w:p>
            <w:r>
              <w:t>Rs. 2,000 Crores and above</w:t>
            </w:r>
          </w:p>
        </w:tc>
        <w:tc>
          <w:tcPr>
            <w:tcW w:type="dxa" w:w="4320"/>
          </w:tcPr>
          <w:p>
            <w:r>
              <w:t>4.75 %</w:t>
            </w:r>
          </w:p>
        </w:tc>
      </w:tr>
    </w:tbl>
    <w:p/>
    <w:p/>
    <w:p>
      <w:r>
        <w:t>[Unsupported content type]</w:t>
      </w:r>
    </w:p>
    <w:p/>
    <w:p/>
    <w:p>
      <w:r>
        <w:t>Marginal Cost of funds based Lending Rate (MCLR)</w:t>
      </w:r>
    </w:p>
    <w:p>
      <w:r>
        <w:t>MCLR rate w.e.f from 12.08.2025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Sr. No.</w:t>
            </w:r>
          </w:p>
        </w:tc>
        <w:tc>
          <w:tcPr>
            <w:tcW w:type="dxa" w:w="2880"/>
          </w:tcPr>
          <w:p>
            <w:r>
              <w:t>MCLR Benchmark</w:t>
            </w:r>
          </w:p>
        </w:tc>
        <w:tc>
          <w:tcPr>
            <w:tcW w:type="dxa" w:w="2880"/>
          </w:tcPr>
          <w:p>
            <w:r>
              <w:t>MCLR in (%) w.e.f 12.08.2025</w:t>
            </w:r>
          </w:p>
        </w:tc>
      </w:tr>
      <w:tr>
        <w:tc>
          <w:tcPr>
            <w:tcW w:type="dxa" w:w="2880"/>
          </w:tcPr>
          <w:p>
            <w:r>
              <w:t>1</w:t>
            </w:r>
          </w:p>
        </w:tc>
        <w:tc>
          <w:tcPr>
            <w:tcW w:type="dxa" w:w="2880"/>
          </w:tcPr>
          <w:p>
            <w:r>
              <w:t>Overnight MCLR</w:t>
            </w:r>
          </w:p>
        </w:tc>
        <w:tc>
          <w:tcPr>
            <w:tcW w:type="dxa" w:w="2880"/>
          </w:tcPr>
          <w:p>
            <w:r>
              <w:t>7.95</w:t>
            </w:r>
          </w:p>
        </w:tc>
      </w:tr>
      <w:tr>
        <w:tc>
          <w:tcPr>
            <w:tcW w:type="dxa" w:w="2880"/>
          </w:tcPr>
          <w:p>
            <w:r>
              <w:t>2</w:t>
            </w:r>
          </w:p>
        </w:tc>
        <w:tc>
          <w:tcPr>
            <w:tcW w:type="dxa" w:w="2880"/>
          </w:tcPr>
          <w:p>
            <w:r>
              <w:t>1 Month MCLR</w:t>
            </w:r>
          </w:p>
        </w:tc>
        <w:tc>
          <w:tcPr>
            <w:tcW w:type="dxa" w:w="2880"/>
          </w:tcPr>
          <w:p>
            <w:r>
              <w:t>7.95</w:t>
            </w:r>
          </w:p>
        </w:tc>
      </w:tr>
      <w:tr>
        <w:tc>
          <w:tcPr>
            <w:tcW w:type="dxa" w:w="2880"/>
          </w:tcPr>
          <w:p>
            <w:r>
              <w:t>3</w:t>
            </w:r>
          </w:p>
        </w:tc>
        <w:tc>
          <w:tcPr>
            <w:tcW w:type="dxa" w:w="2880"/>
          </w:tcPr>
          <w:p>
            <w:r>
              <w:t>3 Month MCLR</w:t>
            </w:r>
          </w:p>
        </w:tc>
        <w:tc>
          <w:tcPr>
            <w:tcW w:type="dxa" w:w="2880"/>
          </w:tcPr>
          <w:p>
            <w:r>
              <w:t>8.35</w:t>
            </w:r>
          </w:p>
        </w:tc>
      </w:tr>
      <w:tr>
        <w:tc>
          <w:tcPr>
            <w:tcW w:type="dxa" w:w="2880"/>
          </w:tcPr>
          <w:p>
            <w:r>
              <w:t>4</w:t>
            </w:r>
          </w:p>
        </w:tc>
        <w:tc>
          <w:tcPr>
            <w:tcW w:type="dxa" w:w="2880"/>
          </w:tcPr>
          <w:p>
            <w:r>
              <w:t>6 Month MCLR</w:t>
            </w:r>
          </w:p>
        </w:tc>
        <w:tc>
          <w:tcPr>
            <w:tcW w:type="dxa" w:w="2880"/>
          </w:tcPr>
          <w:p>
            <w:r>
              <w:t>8.65</w:t>
            </w:r>
          </w:p>
        </w:tc>
      </w:tr>
      <w:tr>
        <w:tc>
          <w:tcPr>
            <w:tcW w:type="dxa" w:w="2880"/>
          </w:tcPr>
          <w:p>
            <w:r>
              <w:t>5</w:t>
            </w:r>
          </w:p>
        </w:tc>
        <w:tc>
          <w:tcPr>
            <w:tcW w:type="dxa" w:w="2880"/>
          </w:tcPr>
          <w:p>
            <w:r>
              <w:t>1 Year MCLR</w:t>
            </w:r>
          </w:p>
        </w:tc>
        <w:tc>
          <w:tcPr>
            <w:tcW w:type="dxa" w:w="2880"/>
          </w:tcPr>
          <w:p>
            <w:r>
              <w:t>8.80</w:t>
            </w:r>
          </w:p>
        </w:tc>
      </w:tr>
    </w:tbl>
    <w:p/>
    <w:p/>
    <w:p>
      <w:r>
        <w:t>Browse By: All types of loans Reset</w:t>
      </w:r>
    </w:p>
    <w:p>
      <w:r>
        <w:t>Home Loan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Product</w:t>
            </w:r>
          </w:p>
        </w:tc>
        <w:tc>
          <w:tcPr>
            <w:tcW w:type="dxa" w:w="2160"/>
          </w:tcPr>
          <w:p>
            <w:r>
              <w:t>Conditions</w:t>
            </w:r>
          </w:p>
        </w:tc>
        <w:tc>
          <w:tcPr>
            <w:tcW w:type="dxa" w:w="2160"/>
          </w:tcPr>
          <w:p>
            <w:r>
              <w:t>Repo Rate + Spread</w:t>
            </w:r>
          </w:p>
        </w:tc>
        <w:tc>
          <w:tcPr>
            <w:tcW w:type="dxa" w:w="2160"/>
          </w:tcPr>
          <w:p>
            <w:r>
              <w:t>Effective Rate of Interest</w:t>
            </w:r>
          </w:p>
        </w:tc>
      </w:tr>
      <w:tr>
        <w:tc>
          <w:tcPr>
            <w:tcW w:type="dxa" w:w="2160"/>
          </w:tcPr>
          <w:p>
            <w:r>
              <w:t>Baroda Home Loan to Non-Staff members</w:t>
            </w:r>
          </w:p>
        </w:tc>
        <w:tc>
          <w:tcPr>
            <w:tcW w:type="dxa" w:w="2160"/>
          </w:tcPr>
          <w:p>
            <w:r>
              <w:t>Conditions For Salaried</w:t>
            </w:r>
          </w:p>
        </w:tc>
        <w:tc>
          <w:tcPr>
            <w:tcW w:type="dxa" w:w="2160"/>
          </w:tcPr>
          <w:p>
            <w:r>
              <w:t>Repo Rate + Spread BRLLR – 0.70% to BRLLR + 1.05%</w:t>
            </w:r>
          </w:p>
        </w:tc>
        <w:tc>
          <w:tcPr>
            <w:tcW w:type="dxa" w:w="2160"/>
          </w:tcPr>
          <w:p>
            <w:r>
              <w:t>Effective Rate of Interest From 7.45% to 9.20%</w:t>
            </w:r>
          </w:p>
        </w:tc>
      </w:tr>
      <w:tr>
        <w:tc>
          <w:tcPr>
            <w:tcW w:type="dxa" w:w="2160"/>
          </w:tcPr>
          <w:p>
            <w:r>
              <w:t>Baroda Home Loan to Non-Staff members</w:t>
            </w:r>
          </w:p>
        </w:tc>
        <w:tc>
          <w:tcPr>
            <w:tcW w:type="dxa" w:w="2160"/>
          </w:tcPr>
          <w:p>
            <w:r>
              <w:t>Conditions For Non-Salaried</w:t>
            </w:r>
          </w:p>
        </w:tc>
        <w:tc>
          <w:tcPr>
            <w:tcW w:type="dxa" w:w="2160"/>
          </w:tcPr>
          <w:p>
            <w:r>
              <w:t>Repo Rate + Spread BRLLR – 0.70% to BRLLR + 1.05%</w:t>
            </w:r>
          </w:p>
        </w:tc>
        <w:tc>
          <w:tcPr>
            <w:tcW w:type="dxa" w:w="2160"/>
          </w:tcPr>
          <w:p>
            <w:r>
              <w:t>Effective Rate of Interest From 7.45% to 9.20%</w:t>
            </w:r>
          </w:p>
        </w:tc>
      </w:tr>
      <w:tr>
        <w:tc>
          <w:tcPr>
            <w:tcW w:type="dxa" w:w="2160"/>
          </w:tcPr>
          <w:p>
            <w:r>
              <w:t>Baroda Home Improvement Loan to Non-Staff members</w:t>
            </w:r>
          </w:p>
        </w:tc>
        <w:tc>
          <w:tcPr>
            <w:tcW w:type="dxa" w:w="2160"/>
          </w:tcPr>
          <w:p>
            <w:r>
              <w:t>Conditions For Salaried</w:t>
            </w:r>
          </w:p>
        </w:tc>
        <w:tc>
          <w:tcPr>
            <w:tcW w:type="dxa" w:w="2160"/>
          </w:tcPr>
          <w:p>
            <w:r>
              <w:t>Repo Rate + Spread BRLLR – 0.70% to BRLLR + 1.05%</w:t>
            </w:r>
          </w:p>
        </w:tc>
        <w:tc>
          <w:tcPr>
            <w:tcW w:type="dxa" w:w="2160"/>
          </w:tcPr>
          <w:p>
            <w:r>
              <w:t>Effective Rate of Interest From 7.45% to 9.20%</w:t>
            </w:r>
          </w:p>
        </w:tc>
      </w:tr>
      <w:tr>
        <w:tc>
          <w:tcPr>
            <w:tcW w:type="dxa" w:w="2160"/>
          </w:tcPr>
          <w:p>
            <w:r>
              <w:t>Baroda Home Improvement Loan to Non-Staff members</w:t>
            </w:r>
          </w:p>
        </w:tc>
        <w:tc>
          <w:tcPr>
            <w:tcW w:type="dxa" w:w="2160"/>
          </w:tcPr>
          <w:p>
            <w:r>
              <w:t>Conditions For Non-Salaried</w:t>
            </w:r>
          </w:p>
        </w:tc>
        <w:tc>
          <w:tcPr>
            <w:tcW w:type="dxa" w:w="2160"/>
          </w:tcPr>
          <w:p>
            <w:r>
              <w:t>Repo Rate + Spread BRLLR – 0.70% to BRLLR + 1.05%</w:t>
            </w:r>
          </w:p>
        </w:tc>
        <w:tc>
          <w:tcPr>
            <w:tcW w:type="dxa" w:w="2160"/>
          </w:tcPr>
          <w:p>
            <w:r>
              <w:t>Effective Rate of Interest From 7.45% to 9.20%</w:t>
            </w:r>
          </w:p>
        </w:tc>
      </w:tr>
      <w:tr>
        <w:tc>
          <w:tcPr>
            <w:tcW w:type="dxa" w:w="2160"/>
          </w:tcPr>
          <w:p>
            <w:r>
              <w:t>Baroda Max Savings Home Loan – Upto Rs.75 lakhs</w:t>
            </w:r>
          </w:p>
        </w:tc>
        <w:tc>
          <w:tcPr>
            <w:tcW w:type="dxa" w:w="2160"/>
          </w:tcPr>
          <w:p>
            <w:r>
              <w:t>Conditions For Salaried</w:t>
            </w:r>
          </w:p>
        </w:tc>
        <w:tc>
          <w:tcPr>
            <w:tcW w:type="dxa" w:w="2160"/>
          </w:tcPr>
          <w:p>
            <w:r>
              <w:t>Repo Rate + Spread BRLLR – 0.70% to BRLLR + 1.05%</w:t>
            </w:r>
          </w:p>
        </w:tc>
        <w:tc>
          <w:tcPr>
            <w:tcW w:type="dxa" w:w="2160"/>
          </w:tcPr>
          <w:p>
            <w:r>
              <w:t>Effective Rate of Interest From 7.45% to 9.20%</w:t>
            </w:r>
          </w:p>
        </w:tc>
      </w:tr>
      <w:tr>
        <w:tc>
          <w:tcPr>
            <w:tcW w:type="dxa" w:w="2160"/>
          </w:tcPr>
          <w:p>
            <w:r>
              <w:t>Baroda Max Savings Home Loan – Upto Rs.75 lakhs</w:t>
            </w:r>
          </w:p>
        </w:tc>
        <w:tc>
          <w:tcPr>
            <w:tcW w:type="dxa" w:w="2160"/>
          </w:tcPr>
          <w:p>
            <w:r>
              <w:t>Conditions For Non-Salaried</w:t>
            </w:r>
          </w:p>
        </w:tc>
        <w:tc>
          <w:tcPr>
            <w:tcW w:type="dxa" w:w="2160"/>
          </w:tcPr>
          <w:p>
            <w:r>
              <w:t>Repo Rate + Spread BRLLR – 0.70% to BRLLR + 1.05%</w:t>
            </w:r>
          </w:p>
        </w:tc>
        <w:tc>
          <w:tcPr>
            <w:tcW w:type="dxa" w:w="2160"/>
          </w:tcPr>
          <w:p>
            <w:r>
              <w:t>Effective Rate of Interest From 7.45% to 9.20%</w:t>
            </w:r>
          </w:p>
        </w:tc>
      </w:tr>
      <w:tr>
        <w:tc>
          <w:tcPr>
            <w:tcW w:type="dxa" w:w="2160"/>
          </w:tcPr>
          <w:p>
            <w:r>
              <w:t>Baroda Max Savings Home Loan – Above Rs.75 lakhs</w:t>
            </w:r>
          </w:p>
        </w:tc>
        <w:tc>
          <w:tcPr>
            <w:tcW w:type="dxa" w:w="2160"/>
          </w:tcPr>
          <w:p>
            <w:r>
              <w:t>Conditions For Salaried</w:t>
            </w:r>
          </w:p>
        </w:tc>
        <w:tc>
          <w:tcPr>
            <w:tcW w:type="dxa" w:w="2160"/>
          </w:tcPr>
          <w:p>
            <w:r>
              <w:t>Repo Rate + Spread BRLLR – 0.45% to BRLLR + 1.30%</w:t>
            </w:r>
          </w:p>
        </w:tc>
        <w:tc>
          <w:tcPr>
            <w:tcW w:type="dxa" w:w="2160"/>
          </w:tcPr>
          <w:p>
            <w:r>
              <w:t>Effective Rate of Interest From 7.70% to 9.45%</w:t>
            </w:r>
          </w:p>
        </w:tc>
      </w:tr>
      <w:tr>
        <w:tc>
          <w:tcPr>
            <w:tcW w:type="dxa" w:w="2160"/>
          </w:tcPr>
          <w:p>
            <w:r>
              <w:t>Baroda Max Savings Home Loan – Above Rs.75 lakhs</w:t>
            </w:r>
          </w:p>
        </w:tc>
        <w:tc>
          <w:tcPr>
            <w:tcW w:type="dxa" w:w="2160"/>
          </w:tcPr>
          <w:p>
            <w:r>
              <w:t>Conditions For Non-Salaried</w:t>
            </w:r>
          </w:p>
        </w:tc>
        <w:tc>
          <w:tcPr>
            <w:tcW w:type="dxa" w:w="2160"/>
          </w:tcPr>
          <w:p>
            <w:r>
              <w:t>Repo Rate + Spread BRLLR – 0.45% to BRLLR + 1.30%</w:t>
            </w:r>
          </w:p>
        </w:tc>
        <w:tc>
          <w:tcPr>
            <w:tcW w:type="dxa" w:w="2160"/>
          </w:tcPr>
          <w:p>
            <w:r>
              <w:t>Effective Rate of Interest From 7.70% to 9.45%</w:t>
            </w:r>
          </w:p>
        </w:tc>
      </w:tr>
      <w:tr>
        <w:tc>
          <w:tcPr>
            <w:tcW w:type="dxa" w:w="2160"/>
          </w:tcPr>
          <w:p>
            <w:r>
              <w:t>Baroda CRE Home Loan</w:t>
            </w:r>
          </w:p>
        </w:tc>
        <w:tc>
          <w:tcPr>
            <w:tcW w:type="dxa" w:w="2160"/>
          </w:tcPr>
          <w:p>
            <w:r>
              <w:t>Conditions For Salaried</w:t>
            </w:r>
          </w:p>
        </w:tc>
        <w:tc>
          <w:tcPr>
            <w:tcW w:type="dxa" w:w="2160"/>
          </w:tcPr>
          <w:p>
            <w:r>
              <w:t>Repo Rate + Spread BRLLR – 0.45% to BRLLR + 1.30%</w:t>
            </w:r>
          </w:p>
        </w:tc>
        <w:tc>
          <w:tcPr>
            <w:tcW w:type="dxa" w:w="2160"/>
          </w:tcPr>
          <w:p>
            <w:r>
              <w:t>Effective Rate of Interest From 7.70% to 9.45%</w:t>
            </w:r>
          </w:p>
        </w:tc>
      </w:tr>
      <w:tr>
        <w:tc>
          <w:tcPr>
            <w:tcW w:type="dxa" w:w="2160"/>
          </w:tcPr>
          <w:p>
            <w:r>
              <w:t>Baroda CRE Home Loan</w:t>
            </w:r>
          </w:p>
        </w:tc>
        <w:tc>
          <w:tcPr>
            <w:tcW w:type="dxa" w:w="2160"/>
          </w:tcPr>
          <w:p>
            <w:r>
              <w:t>Conditions For Non-Salaried</w:t>
            </w:r>
          </w:p>
        </w:tc>
        <w:tc>
          <w:tcPr>
            <w:tcW w:type="dxa" w:w="2160"/>
          </w:tcPr>
          <w:p>
            <w:r>
              <w:t>Repo Rate + Spread BRLLR – 0.45% to BRLLR + 1.30%</w:t>
            </w:r>
          </w:p>
        </w:tc>
        <w:tc>
          <w:tcPr>
            <w:tcW w:type="dxa" w:w="2160"/>
          </w:tcPr>
          <w:p>
            <w:r>
              <w:t>Effective Rate of Interest From 7.70% to 9.45%</w:t>
            </w:r>
          </w:p>
        </w:tc>
      </w:tr>
      <w:tr>
        <w:tc>
          <w:tcPr>
            <w:tcW w:type="dxa" w:w="2160"/>
          </w:tcPr>
          <w:p>
            <w:r>
              <w:t>Baroda CRE Home Loan (Max Savings) - Upto Rs.75 lakhs</w:t>
            </w:r>
          </w:p>
        </w:tc>
        <w:tc>
          <w:tcPr>
            <w:tcW w:type="dxa" w:w="2160"/>
          </w:tcPr>
          <w:p>
            <w:r>
              <w:t>Conditions For Salaried</w:t>
            </w:r>
          </w:p>
        </w:tc>
        <w:tc>
          <w:tcPr>
            <w:tcW w:type="dxa" w:w="2160"/>
          </w:tcPr>
          <w:p>
            <w:r>
              <w:t>Repo Rate + Spread BRLLR – 0.45% to BRLLR + 1.30%</w:t>
            </w:r>
          </w:p>
        </w:tc>
        <w:tc>
          <w:tcPr>
            <w:tcW w:type="dxa" w:w="2160"/>
          </w:tcPr>
          <w:p>
            <w:r>
              <w:t>Effective Rate of Interest From 7.70% to 9.45%</w:t>
            </w:r>
          </w:p>
        </w:tc>
      </w:tr>
      <w:tr>
        <w:tc>
          <w:tcPr>
            <w:tcW w:type="dxa" w:w="2160"/>
          </w:tcPr>
          <w:p>
            <w:r>
              <w:t>Baroda CRE Home Loan (Max Savings) - Upto Rs.75 lakhs</w:t>
            </w:r>
          </w:p>
        </w:tc>
        <w:tc>
          <w:tcPr>
            <w:tcW w:type="dxa" w:w="2160"/>
          </w:tcPr>
          <w:p>
            <w:r>
              <w:t>Conditions For Non-Salaried</w:t>
            </w:r>
          </w:p>
        </w:tc>
        <w:tc>
          <w:tcPr>
            <w:tcW w:type="dxa" w:w="2160"/>
          </w:tcPr>
          <w:p>
            <w:r>
              <w:t>Repo Rate + Spread BRLLR – 0.45% to BRLLR + 1.30%</w:t>
            </w:r>
          </w:p>
        </w:tc>
        <w:tc>
          <w:tcPr>
            <w:tcW w:type="dxa" w:w="2160"/>
          </w:tcPr>
          <w:p>
            <w:r>
              <w:t>Effective Rate of Interest From 7.70% to 9.45%</w:t>
            </w:r>
          </w:p>
        </w:tc>
      </w:tr>
      <w:tr>
        <w:tc>
          <w:tcPr>
            <w:tcW w:type="dxa" w:w="2160"/>
          </w:tcPr>
          <w:p>
            <w:r>
              <w:t>Baroda CRE Home Loan (Max Savings) - Above Rs.75 lakhs</w:t>
            </w:r>
          </w:p>
        </w:tc>
        <w:tc>
          <w:tcPr>
            <w:tcW w:type="dxa" w:w="2160"/>
          </w:tcPr>
          <w:p>
            <w:r>
              <w:t>Conditions For Salaried</w:t>
            </w:r>
          </w:p>
        </w:tc>
        <w:tc>
          <w:tcPr>
            <w:tcW w:type="dxa" w:w="2160"/>
          </w:tcPr>
          <w:p>
            <w:r>
              <w:t>Repo Rate + Spread BRLLR – 0.20% to BRLLR + 1.55%</w:t>
            </w:r>
          </w:p>
        </w:tc>
        <w:tc>
          <w:tcPr>
            <w:tcW w:type="dxa" w:w="2160"/>
          </w:tcPr>
          <w:p>
            <w:r>
              <w:t>Effective Rate of Interest From 7.95% to 9.70%</w:t>
            </w:r>
          </w:p>
        </w:tc>
      </w:tr>
      <w:tr>
        <w:tc>
          <w:tcPr>
            <w:tcW w:type="dxa" w:w="2160"/>
          </w:tcPr>
          <w:p>
            <w:r>
              <w:t>Baroda CRE Home Loan (Max Savings) - Above Rs.75 lakhs</w:t>
            </w:r>
          </w:p>
        </w:tc>
        <w:tc>
          <w:tcPr>
            <w:tcW w:type="dxa" w:w="2160"/>
          </w:tcPr>
          <w:p>
            <w:r>
              <w:t>Conditions For Non-Salaried</w:t>
            </w:r>
          </w:p>
        </w:tc>
        <w:tc>
          <w:tcPr>
            <w:tcW w:type="dxa" w:w="2160"/>
          </w:tcPr>
          <w:p>
            <w:r>
              <w:t>Repo Rate + Spread BRLLR – 0.20% to BRLLR + 1.55%</w:t>
            </w:r>
          </w:p>
        </w:tc>
        <w:tc>
          <w:tcPr>
            <w:tcW w:type="dxa" w:w="2160"/>
          </w:tcPr>
          <w:p>
            <w:r>
              <w:t>Effective Rate of Interest From 7.95% to 9.70%</w:t>
            </w:r>
          </w:p>
        </w:tc>
      </w:tr>
      <w:tr>
        <w:tc>
          <w:tcPr>
            <w:tcW w:type="dxa" w:w="2160"/>
          </w:tcPr>
          <w:p>
            <w:r>
              <w:t>Baroda Top Up Loan</w:t>
            </w:r>
          </w:p>
        </w:tc>
        <w:tc>
          <w:tcPr>
            <w:tcW w:type="dxa" w:w="2160"/>
          </w:tcPr>
          <w:p>
            <w:r>
              <w:t>Conditions For Salaried &amp; Non-Salaried</w:t>
            </w:r>
          </w:p>
        </w:tc>
        <w:tc>
          <w:tcPr>
            <w:tcW w:type="dxa" w:w="2160"/>
          </w:tcPr>
          <w:p>
            <w:r>
              <w:t>Repo Rate + Spread Applicable ROI on linked Home Loan (Based on BRLLR on the date of availment of Topup Loan) + Strategic Premium (0.25%) + 0.60%</w:t>
            </w:r>
          </w:p>
        </w:tc>
        <w:tc>
          <w:tcPr>
            <w:tcW w:type="dxa" w:w="2160"/>
          </w:tcPr>
          <w:p>
            <w:r>
              <w:t>Effective Rate of Interest</w:t>
            </w:r>
          </w:p>
        </w:tc>
      </w:tr>
    </w:tbl>
    <w:p/>
    <w:p/>
    <w:p>
      <w:r>
        <w:t>Browse By: All types of loans Reset</w:t>
      </w:r>
    </w:p>
    <w:p>
      <w:r>
        <w:t>Home Loan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Product</w:t>
            </w:r>
          </w:p>
        </w:tc>
        <w:tc>
          <w:tcPr>
            <w:tcW w:type="dxa" w:w="2160"/>
          </w:tcPr>
          <w:p>
            <w:r>
              <w:t>Conditions</w:t>
            </w:r>
          </w:p>
        </w:tc>
        <w:tc>
          <w:tcPr>
            <w:tcW w:type="dxa" w:w="2160"/>
          </w:tcPr>
          <w:p>
            <w:r>
              <w:t>Repo Rate + Spread</w:t>
            </w:r>
          </w:p>
        </w:tc>
        <w:tc>
          <w:tcPr>
            <w:tcW w:type="dxa" w:w="2160"/>
          </w:tcPr>
          <w:p>
            <w:r>
              <w:t>Effective Rate of Interest</w:t>
            </w:r>
          </w:p>
        </w:tc>
      </w:tr>
      <w:tr>
        <w:tc>
          <w:tcPr>
            <w:tcW w:type="dxa" w:w="2160"/>
          </w:tcPr>
          <w:p>
            <w:r>
              <w:t>Baroda Home Loan to Non-Staff members</w:t>
            </w:r>
          </w:p>
        </w:tc>
        <w:tc>
          <w:tcPr>
            <w:tcW w:type="dxa" w:w="2160"/>
          </w:tcPr>
          <w:p>
            <w:r>
              <w:t>Conditions For Salaried</w:t>
            </w:r>
          </w:p>
        </w:tc>
        <w:tc>
          <w:tcPr>
            <w:tcW w:type="dxa" w:w="2160"/>
          </w:tcPr>
          <w:p>
            <w:r>
              <w:t>Repo Rate + Spread BRLLR + 1.00% to BRLLR + 2.05%</w:t>
            </w:r>
          </w:p>
        </w:tc>
        <w:tc>
          <w:tcPr>
            <w:tcW w:type="dxa" w:w="2160"/>
          </w:tcPr>
          <w:p>
            <w:r>
              <w:t>Effective Rate of Interest From 9.15% to 10.20%</w:t>
            </w:r>
          </w:p>
        </w:tc>
      </w:tr>
      <w:tr>
        <w:tc>
          <w:tcPr>
            <w:tcW w:type="dxa" w:w="2160"/>
          </w:tcPr>
          <w:p>
            <w:r>
              <w:t>Baroda Home Loan to Non-Staff members</w:t>
            </w:r>
          </w:p>
        </w:tc>
        <w:tc>
          <w:tcPr>
            <w:tcW w:type="dxa" w:w="2160"/>
          </w:tcPr>
          <w:p>
            <w:r>
              <w:t>Conditions For Non-Salaried</w:t>
            </w:r>
          </w:p>
        </w:tc>
        <w:tc>
          <w:tcPr>
            <w:tcW w:type="dxa" w:w="2160"/>
          </w:tcPr>
          <w:p>
            <w:r>
              <w:t>Repo Rate + Spread BRLLR + 1.10% to BRLLR + 2.05%/span&gt;</w:t>
            </w:r>
          </w:p>
        </w:tc>
        <w:tc>
          <w:tcPr>
            <w:tcW w:type="dxa" w:w="2160"/>
          </w:tcPr>
          <w:p>
            <w:r>
              <w:t>Effective Rate of Interest From 9.25% to 10.20%</w:t>
            </w:r>
          </w:p>
        </w:tc>
      </w:tr>
      <w:tr>
        <w:tc>
          <w:tcPr>
            <w:tcW w:type="dxa" w:w="2160"/>
          </w:tcPr>
          <w:p>
            <w:r>
              <w:t>Baroda Home Improvement Loan to Non-Staff members</w:t>
            </w:r>
          </w:p>
        </w:tc>
        <w:tc>
          <w:tcPr>
            <w:tcW w:type="dxa" w:w="2160"/>
          </w:tcPr>
          <w:p>
            <w:r>
              <w:t>Conditions For Salaried</w:t>
            </w:r>
          </w:p>
        </w:tc>
        <w:tc>
          <w:tcPr>
            <w:tcW w:type="dxa" w:w="2160"/>
          </w:tcPr>
          <w:p>
            <w:r>
              <w:t>Repo Rate + Spread BRLLR + 1.00% to BRLLR + 2.05%</w:t>
            </w:r>
          </w:p>
        </w:tc>
        <w:tc>
          <w:tcPr>
            <w:tcW w:type="dxa" w:w="2160"/>
          </w:tcPr>
          <w:p>
            <w:r>
              <w:t>Effective Rate of Interest From 9.15% to 10.20%</w:t>
            </w:r>
          </w:p>
        </w:tc>
      </w:tr>
      <w:tr>
        <w:tc>
          <w:tcPr>
            <w:tcW w:type="dxa" w:w="2160"/>
          </w:tcPr>
          <w:p>
            <w:r>
              <w:t>Baroda Home Improvement Loan to Non-Staff members</w:t>
            </w:r>
          </w:p>
        </w:tc>
        <w:tc>
          <w:tcPr>
            <w:tcW w:type="dxa" w:w="2160"/>
          </w:tcPr>
          <w:p>
            <w:r>
              <w:t>Conditions For Non-Salaried</w:t>
            </w:r>
          </w:p>
        </w:tc>
        <w:tc>
          <w:tcPr>
            <w:tcW w:type="dxa" w:w="2160"/>
          </w:tcPr>
          <w:p>
            <w:r>
              <w:t>Repo Rate + Spread BRLLR + 1.10% to BRLLR + 2.05%</w:t>
            </w:r>
          </w:p>
        </w:tc>
        <w:tc>
          <w:tcPr>
            <w:tcW w:type="dxa" w:w="2160"/>
          </w:tcPr>
          <w:p>
            <w:r>
              <w:t>Effective Rate of Interest From 9.25% to 10.20%</w:t>
            </w:r>
          </w:p>
        </w:tc>
      </w:tr>
      <w:tr>
        <w:tc>
          <w:tcPr>
            <w:tcW w:type="dxa" w:w="2160"/>
          </w:tcPr>
          <w:p>
            <w:r>
              <w:t>Baroda Max Savings Home Loan – Upto Rs.75 lakhs</w:t>
            </w:r>
          </w:p>
        </w:tc>
        <w:tc>
          <w:tcPr>
            <w:tcW w:type="dxa" w:w="2160"/>
          </w:tcPr>
          <w:p>
            <w:r>
              <w:t>Conditions For Salaried</w:t>
            </w:r>
          </w:p>
        </w:tc>
        <w:tc>
          <w:tcPr>
            <w:tcW w:type="dxa" w:w="2160"/>
          </w:tcPr>
          <w:p>
            <w:r>
              <w:t>Repo Rate + Spread BRLLR + 1.00% to BRLLR + 2.05%</w:t>
            </w:r>
          </w:p>
        </w:tc>
        <w:tc>
          <w:tcPr>
            <w:tcW w:type="dxa" w:w="2160"/>
          </w:tcPr>
          <w:p>
            <w:r>
              <w:t>Effective Rate of Interest From 9.15% to 10.20%</w:t>
            </w:r>
          </w:p>
        </w:tc>
      </w:tr>
      <w:tr>
        <w:tc>
          <w:tcPr>
            <w:tcW w:type="dxa" w:w="2160"/>
          </w:tcPr>
          <w:p>
            <w:r>
              <w:t>Baroda Max Savings Home Loan – Upto Rs.75 lakhs</w:t>
            </w:r>
          </w:p>
        </w:tc>
        <w:tc>
          <w:tcPr>
            <w:tcW w:type="dxa" w:w="2160"/>
          </w:tcPr>
          <w:p>
            <w:r>
              <w:t>Conditions For Non-Salaried</w:t>
            </w:r>
          </w:p>
        </w:tc>
        <w:tc>
          <w:tcPr>
            <w:tcW w:type="dxa" w:w="2160"/>
          </w:tcPr>
          <w:p>
            <w:r>
              <w:t>Repo Rate + Spread BRLLR + 1.10% to BRLLR + 2.05%</w:t>
            </w:r>
          </w:p>
        </w:tc>
        <w:tc>
          <w:tcPr>
            <w:tcW w:type="dxa" w:w="2160"/>
          </w:tcPr>
          <w:p>
            <w:r>
              <w:t>Effective Rate of Interest From 9.25% to 10.20%</w:t>
            </w:r>
          </w:p>
        </w:tc>
      </w:tr>
      <w:tr>
        <w:tc>
          <w:tcPr>
            <w:tcW w:type="dxa" w:w="2160"/>
          </w:tcPr>
          <w:p>
            <w:r>
              <w:t>Baroda Max Savings Home Loan – Above Rs.75 lakhs</w:t>
            </w:r>
          </w:p>
        </w:tc>
        <w:tc>
          <w:tcPr>
            <w:tcW w:type="dxa" w:w="2160"/>
          </w:tcPr>
          <w:p>
            <w:r>
              <w:t>Conditions For Salaried</w:t>
            </w:r>
          </w:p>
        </w:tc>
        <w:tc>
          <w:tcPr>
            <w:tcW w:type="dxa" w:w="2160"/>
          </w:tcPr>
          <w:p>
            <w:r>
              <w:t>Repo Rate + Spread BRLLR + 1.25% to BRLLR + 2.30%</w:t>
            </w:r>
          </w:p>
        </w:tc>
        <w:tc>
          <w:tcPr>
            <w:tcW w:type="dxa" w:w="2160"/>
          </w:tcPr>
          <w:p>
            <w:r>
              <w:t>Effective Rate of Interest From 9.40% to 10.45%</w:t>
            </w:r>
          </w:p>
        </w:tc>
      </w:tr>
      <w:tr>
        <w:tc>
          <w:tcPr>
            <w:tcW w:type="dxa" w:w="2160"/>
          </w:tcPr>
          <w:p>
            <w:r>
              <w:t>Baroda Max Savings Home Loan – Above Rs.75 lakhs</w:t>
            </w:r>
          </w:p>
        </w:tc>
        <w:tc>
          <w:tcPr>
            <w:tcW w:type="dxa" w:w="2160"/>
          </w:tcPr>
          <w:p>
            <w:r>
              <w:t>Conditions For Non-Salaried</w:t>
            </w:r>
          </w:p>
        </w:tc>
        <w:tc>
          <w:tcPr>
            <w:tcW w:type="dxa" w:w="2160"/>
          </w:tcPr>
          <w:p>
            <w:r>
              <w:t>Repo Rate + Spread BRLLR + 1.35% to BRLLR + 2.30%</w:t>
            </w:r>
          </w:p>
        </w:tc>
        <w:tc>
          <w:tcPr>
            <w:tcW w:type="dxa" w:w="2160"/>
          </w:tcPr>
          <w:p>
            <w:r>
              <w:t>Effective Rate of Interest From 9.50% to 10.45%</w:t>
            </w:r>
          </w:p>
        </w:tc>
      </w:tr>
      <w:tr>
        <w:tc>
          <w:tcPr>
            <w:tcW w:type="dxa" w:w="2160"/>
          </w:tcPr>
          <w:p>
            <w:r>
              <w:t>Baroda CRE Home Loan</w:t>
            </w:r>
          </w:p>
        </w:tc>
        <w:tc>
          <w:tcPr>
            <w:tcW w:type="dxa" w:w="2160"/>
          </w:tcPr>
          <w:p>
            <w:r>
              <w:t>Conditions For Salaried</w:t>
            </w:r>
          </w:p>
        </w:tc>
        <w:tc>
          <w:tcPr>
            <w:tcW w:type="dxa" w:w="2160"/>
          </w:tcPr>
          <w:p>
            <w:r>
              <w:t>Repo Rate + Spread BRLLR + 1.25% to BRLLR + 2.30%</w:t>
            </w:r>
          </w:p>
        </w:tc>
        <w:tc>
          <w:tcPr>
            <w:tcW w:type="dxa" w:w="2160"/>
          </w:tcPr>
          <w:p>
            <w:r>
              <w:t>Effective Rate of Interest From 9.40% to 10.45%</w:t>
            </w:r>
          </w:p>
        </w:tc>
      </w:tr>
      <w:tr>
        <w:tc>
          <w:tcPr>
            <w:tcW w:type="dxa" w:w="2160"/>
          </w:tcPr>
          <w:p>
            <w:r>
              <w:t>Baroda CRE Home Loan</w:t>
            </w:r>
          </w:p>
        </w:tc>
        <w:tc>
          <w:tcPr>
            <w:tcW w:type="dxa" w:w="2160"/>
          </w:tcPr>
          <w:p>
            <w:r>
              <w:t>Conditions For Non-Salaried</w:t>
            </w:r>
          </w:p>
        </w:tc>
        <w:tc>
          <w:tcPr>
            <w:tcW w:type="dxa" w:w="2160"/>
          </w:tcPr>
          <w:p>
            <w:r>
              <w:t>Repo Rate + Spread BRLLR + 1.35% to BRLLR + 2.30%</w:t>
            </w:r>
          </w:p>
        </w:tc>
        <w:tc>
          <w:tcPr>
            <w:tcW w:type="dxa" w:w="2160"/>
          </w:tcPr>
          <w:p>
            <w:r>
              <w:t>Effective Rate of Interest From 9.50% to 10.45%</w:t>
            </w:r>
          </w:p>
        </w:tc>
      </w:tr>
      <w:tr>
        <w:tc>
          <w:tcPr>
            <w:tcW w:type="dxa" w:w="2160"/>
          </w:tcPr>
          <w:p>
            <w:r>
              <w:t>Baroda CRE Home Loan (Max Savings) - Upto Rs.75 lakhs</w:t>
            </w:r>
          </w:p>
        </w:tc>
        <w:tc>
          <w:tcPr>
            <w:tcW w:type="dxa" w:w="2160"/>
          </w:tcPr>
          <w:p>
            <w:r>
              <w:t>Conditions For Salaried</w:t>
            </w:r>
          </w:p>
        </w:tc>
        <w:tc>
          <w:tcPr>
            <w:tcW w:type="dxa" w:w="2160"/>
          </w:tcPr>
          <w:p>
            <w:r>
              <w:t>Repo Rate + Spread BRLLR + 1.25% to BRLLR + 2.30%</w:t>
            </w:r>
          </w:p>
        </w:tc>
        <w:tc>
          <w:tcPr>
            <w:tcW w:type="dxa" w:w="2160"/>
          </w:tcPr>
          <w:p>
            <w:r>
              <w:t>Effective Rate of Interest From 9.40% to 10.45%</w:t>
            </w:r>
          </w:p>
        </w:tc>
      </w:tr>
      <w:tr>
        <w:tc>
          <w:tcPr>
            <w:tcW w:type="dxa" w:w="2160"/>
          </w:tcPr>
          <w:p>
            <w:r>
              <w:t>Baroda CRE Home Loan (Max Savings) - Upto Rs.75 lakhs</w:t>
            </w:r>
          </w:p>
        </w:tc>
        <w:tc>
          <w:tcPr>
            <w:tcW w:type="dxa" w:w="2160"/>
          </w:tcPr>
          <w:p>
            <w:r>
              <w:t>Conditions For Non-Salaried</w:t>
            </w:r>
          </w:p>
        </w:tc>
        <w:tc>
          <w:tcPr>
            <w:tcW w:type="dxa" w:w="2160"/>
          </w:tcPr>
          <w:p>
            <w:r>
              <w:t>Repo Rate + Spread BRLLR + 1.35% to BRLLR + 2.30%</w:t>
            </w:r>
          </w:p>
        </w:tc>
        <w:tc>
          <w:tcPr>
            <w:tcW w:type="dxa" w:w="2160"/>
          </w:tcPr>
          <w:p>
            <w:r>
              <w:t>Effective Rate of Interest From 9.50% to 10.45%</w:t>
            </w:r>
          </w:p>
        </w:tc>
      </w:tr>
      <w:tr>
        <w:tc>
          <w:tcPr>
            <w:tcW w:type="dxa" w:w="2160"/>
          </w:tcPr>
          <w:p>
            <w:r>
              <w:t>Baroda CRE Home Loan (Max Savings) - Above Rs.75 lakhs</w:t>
            </w:r>
          </w:p>
        </w:tc>
        <w:tc>
          <w:tcPr>
            <w:tcW w:type="dxa" w:w="2160"/>
          </w:tcPr>
          <w:p>
            <w:r>
              <w:t>Conditions For Salaried</w:t>
            </w:r>
          </w:p>
        </w:tc>
        <w:tc>
          <w:tcPr>
            <w:tcW w:type="dxa" w:w="2160"/>
          </w:tcPr>
          <w:p>
            <w:r>
              <w:t>Repo Rate + Spread BRLLR + 1.50% to BRLLR + 2.55%</w:t>
            </w:r>
          </w:p>
        </w:tc>
        <w:tc>
          <w:tcPr>
            <w:tcW w:type="dxa" w:w="2160"/>
          </w:tcPr>
          <w:p>
            <w:r>
              <w:t>Effective Rate of Interest From 9.65% to 10.70%</w:t>
            </w:r>
          </w:p>
        </w:tc>
      </w:tr>
      <w:tr>
        <w:tc>
          <w:tcPr>
            <w:tcW w:type="dxa" w:w="2160"/>
          </w:tcPr>
          <w:p>
            <w:r>
              <w:t>Baroda CRE Home Loan (Max Savings) - Above Rs.75 lakhs</w:t>
            </w:r>
          </w:p>
        </w:tc>
        <w:tc>
          <w:tcPr>
            <w:tcW w:type="dxa" w:w="2160"/>
          </w:tcPr>
          <w:p>
            <w:r>
              <w:t>Conditions For Non-Salaried</w:t>
            </w:r>
          </w:p>
        </w:tc>
        <w:tc>
          <w:tcPr>
            <w:tcW w:type="dxa" w:w="2160"/>
          </w:tcPr>
          <w:p>
            <w:r>
              <w:t>Repo Rate + Spread BRLLR + 1.60% to BRLLR + 2.55%</w:t>
            </w:r>
          </w:p>
        </w:tc>
        <w:tc>
          <w:tcPr>
            <w:tcW w:type="dxa" w:w="2160"/>
          </w:tcPr>
          <w:p>
            <w:r>
              <w:t>Effective Rate of Interest From 9.75% to 10.70%</w:t>
            </w:r>
          </w:p>
        </w:tc>
      </w:tr>
      <w:tr>
        <w:tc>
          <w:tcPr>
            <w:tcW w:type="dxa" w:w="2160"/>
          </w:tcPr>
          <w:p>
            <w:r>
              <w:t>Baroda Top Up Loan</w:t>
            </w:r>
          </w:p>
        </w:tc>
        <w:tc>
          <w:tcPr>
            <w:tcW w:type="dxa" w:w="2160"/>
          </w:tcPr>
          <w:p>
            <w:r>
              <w:t>Conditions For Salaried &amp; Non-Salaried</w:t>
            </w:r>
          </w:p>
        </w:tc>
        <w:tc>
          <w:tcPr>
            <w:tcW w:type="dxa" w:w="2160"/>
          </w:tcPr>
          <w:p>
            <w:r>
              <w:t>Repo Rate + Spread Applicable Fixed ROI on Linked Home Loan + Strategic Premium (0.25%) + 0.60%</w:t>
            </w:r>
          </w:p>
        </w:tc>
        <w:tc>
          <w:tcPr>
            <w:tcW w:type="dxa" w:w="2160"/>
          </w:tcPr>
          <w:p>
            <w:r>
              <w:t>Effective Rate of Interest</w:t>
            </w:r>
          </w:p>
        </w:tc>
      </w:tr>
    </w:tbl>
    <w:p/>
    <w:p/>
    <w:p>
      <w:r>
        <w:t>Browse By: All types of loans Reset Home Loan</w:t>
      </w:r>
    </w:p>
    <w:p>
      <w:r>
        <w:t>Baroda Mortgage Loan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Baroda Mortgage Loan - Individuals</w:t>
            </w:r>
          </w:p>
        </w:tc>
        <w:tc>
          <w:tcPr>
            <w:tcW w:type="dxa" w:w="1728"/>
          </w:tcPr>
          <w:p>
            <w:r>
              <w:t>Conditions Tenor up to 120 Months</w:t>
            </w:r>
          </w:p>
        </w:tc>
        <w:tc>
          <w:tcPr>
            <w:tcW w:type="dxa" w:w="1728"/>
          </w:tcPr>
          <w:p>
            <w:r>
              <w:t>Up to Rs. 7.5 crore</w:t>
            </w:r>
          </w:p>
        </w:tc>
        <w:tc>
          <w:tcPr>
            <w:tcW w:type="dxa" w:w="1728"/>
          </w:tcPr>
          <w:p>
            <w:r>
              <w:t>Repo Rate + Spread From BRLLR + SP + 0.75% To BRLLR + SP + 3.35% (As per Risk Rating of the applicant/s.)</w:t>
            </w:r>
          </w:p>
        </w:tc>
        <w:tc>
          <w:tcPr>
            <w:tcW w:type="dxa" w:w="1728"/>
          </w:tcPr>
          <w:p>
            <w:r>
              <w:t>Effective Rate of Interest From 9.15% to 11.75%</w:t>
            </w:r>
          </w:p>
        </w:tc>
      </w:tr>
      <w:tr>
        <w:tc>
          <w:tcPr>
            <w:tcW w:type="dxa" w:w="1728"/>
          </w:tcPr>
          <w:p>
            <w:r>
              <w:t>Baroda Mortgage Loan - Individuals</w:t>
            </w:r>
          </w:p>
        </w:tc>
        <w:tc>
          <w:tcPr>
            <w:tcW w:type="dxa" w:w="1728"/>
          </w:tcPr>
          <w:p>
            <w:r>
              <w:t>Conditions Tenor up to 120 Months</w:t>
            </w:r>
          </w:p>
        </w:tc>
        <w:tc>
          <w:tcPr>
            <w:tcW w:type="dxa" w:w="1728"/>
          </w:tcPr>
          <w:p>
            <w:r>
              <w:t>nan</w:t>
            </w:r>
          </w:p>
        </w:tc>
        <w:tc>
          <w:tcPr>
            <w:tcW w:type="dxa" w:w="1728"/>
          </w:tcPr>
          <w:p>
            <w:r>
              <w:t>nan</w:t>
            </w:r>
          </w:p>
        </w:tc>
        <w:tc>
          <w:tcPr>
            <w:tcW w:type="dxa" w:w="1728"/>
          </w:tcPr>
          <w:p>
            <w:r>
              <w:t>nan</w:t>
            </w:r>
          </w:p>
        </w:tc>
      </w:tr>
      <w:tr>
        <w:tc>
          <w:tcPr>
            <w:tcW w:type="dxa" w:w="1728"/>
          </w:tcPr>
          <w:p>
            <w:r>
              <w:t>Baroda Mortgage Loan - Individuals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Baroda Mortgage Loan - Individuals</w:t>
            </w:r>
          </w:p>
        </w:tc>
        <w:tc>
          <w:tcPr>
            <w:tcW w:type="dxa" w:w="1728"/>
          </w:tcPr>
          <w:p>
            <w:r>
              <w:t>nan</w:t>
            </w:r>
          </w:p>
        </w:tc>
        <w:tc>
          <w:tcPr>
            <w:tcW w:type="dxa" w:w="1728"/>
          </w:tcPr>
          <w:p>
            <w:r>
              <w:t>nan</w:t>
            </w:r>
          </w:p>
        </w:tc>
        <w:tc>
          <w:tcPr>
            <w:tcW w:type="dxa" w:w="1728"/>
          </w:tcPr>
          <w:p>
            <w:r>
              <w:t>nan</w:t>
            </w:r>
          </w:p>
        </w:tc>
        <w:tc>
          <w:tcPr>
            <w:tcW w:type="dxa" w:w="1728"/>
          </w:tcPr>
          <w:p>
            <w:r>
              <w:t>nan</w:t>
            </w:r>
          </w:p>
        </w:tc>
      </w:tr>
    </w:tbl>
    <w:p/>
    <w:p/>
    <w:p>
      <w:r>
        <w:t>Browse By: All types of loans Reset Home Loan</w:t>
      </w:r>
    </w:p>
    <w:p>
      <w:r>
        <w:t>Baroda Mortgage Loan</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Parameters</w:t>
            </w:r>
          </w:p>
        </w:tc>
        <w:tc>
          <w:tcPr>
            <w:tcW w:type="dxa" w:w="4320"/>
          </w:tcPr>
          <w:p>
            <w:r>
              <w:t>Tenor up to 120 Months and facility upto Rs 7.50 crores</w:t>
            </w:r>
          </w:p>
        </w:tc>
      </w:tr>
      <w:tr>
        <w:tc>
          <w:tcPr>
            <w:tcW w:type="dxa" w:w="4320"/>
          </w:tcPr>
          <w:p>
            <w:r>
              <w:t>Margin</w:t>
            </w:r>
          </w:p>
        </w:tc>
        <w:tc>
          <w:tcPr>
            <w:tcW w:type="dxa" w:w="4320"/>
          </w:tcPr>
          <w:p>
            <w:r>
              <w:t>nan</w:t>
            </w:r>
          </w:p>
        </w:tc>
      </w:tr>
      <w:tr>
        <w:tc>
          <w:tcPr>
            <w:tcW w:type="dxa" w:w="4320"/>
          </w:tcPr>
          <w:p>
            <w:r>
              <w:t>Above 50%</w:t>
            </w:r>
          </w:p>
        </w:tc>
        <w:tc>
          <w:tcPr>
            <w:tcW w:type="dxa" w:w="4320"/>
          </w:tcPr>
          <w:p>
            <w:r>
              <w:t>Above 50%BRLLR + SP + 1.05% i.e. 9.45% p.a. at present.</w:t>
            </w:r>
          </w:p>
        </w:tc>
      </w:tr>
      <w:tr>
        <w:tc>
          <w:tcPr>
            <w:tcW w:type="dxa" w:w="4320"/>
          </w:tcPr>
          <w:p>
            <w:r>
              <w:t>Up to 50%</w:t>
            </w:r>
          </w:p>
        </w:tc>
        <w:tc>
          <w:tcPr>
            <w:tcW w:type="dxa" w:w="4320"/>
          </w:tcPr>
          <w:p>
            <w:r>
              <w:t>BRLLR + SP + 1.55% i.e. 9.95% p.a. at present</w:t>
            </w:r>
          </w:p>
        </w:tc>
      </w:tr>
    </w:tbl>
    <w:p/>
    <w:p/>
    <w:p>
      <w:r>
        <w:t>Baroda Mortgage Loan</w:t>
      </w:r>
    </w:p>
    <w:p>
      <w:r>
        <w:t>Baroda Education Loan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Product</w:t>
            </w:r>
          </w:p>
        </w:tc>
        <w:tc>
          <w:tcPr>
            <w:tcW w:type="dxa" w:w="1440"/>
          </w:tcPr>
          <w:p>
            <w:r>
              <w:t>Conditions</w:t>
            </w:r>
          </w:p>
        </w:tc>
        <w:tc>
          <w:tcPr>
            <w:tcW w:type="dxa" w:w="1440"/>
          </w:tcPr>
          <w:p>
            <w:r>
              <w:t>Conditions</w:t>
            </w:r>
          </w:p>
        </w:tc>
        <w:tc>
          <w:tcPr>
            <w:tcW w:type="dxa" w:w="1440"/>
          </w:tcPr>
          <w:p>
            <w:r>
              <w:t>Repo Rate + Spread</w:t>
            </w:r>
          </w:p>
        </w:tc>
        <w:tc>
          <w:tcPr>
            <w:tcW w:type="dxa" w:w="1440"/>
          </w:tcPr>
          <w:p>
            <w:r>
              <w:t>Effective Rate of Interest</w:t>
            </w:r>
          </w:p>
        </w:tc>
        <w:tc>
          <w:tcPr>
            <w:tcW w:type="dxa" w:w="1440"/>
          </w:tcPr>
          <w:p>
            <w:r>
              <w:t>nan</w:t>
            </w:r>
          </w:p>
        </w:tc>
      </w:tr>
      <w:tr>
        <w:tc>
          <w:tcPr>
            <w:tcW w:type="dxa" w:w="1440"/>
          </w:tcPr>
          <w:p>
            <w:r>
              <w:t>PM VIDYALAXMI SCHEME</w:t>
            </w:r>
          </w:p>
        </w:tc>
        <w:tc>
          <w:tcPr>
            <w:tcW w:type="dxa" w:w="1440"/>
          </w:tcPr>
          <w:p>
            <w:r>
              <w:t>nan</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PM VIDYALAXMI SCHEME</w:t>
            </w:r>
          </w:p>
        </w:tc>
        <w:tc>
          <w:tcPr>
            <w:tcW w:type="dxa" w:w="1440"/>
          </w:tcPr>
          <w:p>
            <w:r>
              <w:t>Conditions Top 10 IIMs &amp; Top 10 IITs</w:t>
            </w:r>
          </w:p>
        </w:tc>
        <w:tc>
          <w:tcPr>
            <w:tcW w:type="dxa" w:w="1440"/>
          </w:tcPr>
          <w:p>
            <w:r>
              <w:t>nan</w:t>
            </w:r>
          </w:p>
        </w:tc>
        <w:tc>
          <w:tcPr>
            <w:tcW w:type="dxa" w:w="1440"/>
          </w:tcPr>
          <w:p>
            <w:r>
              <w:t>Repo Rate + Spread BRLLR – 1.05%</w:t>
            </w:r>
          </w:p>
        </w:tc>
        <w:tc>
          <w:tcPr>
            <w:tcW w:type="dxa" w:w="1440"/>
          </w:tcPr>
          <w:p>
            <w:r>
              <w:t>Effective Rate of Interest 7.10%</w:t>
            </w:r>
          </w:p>
        </w:tc>
        <w:tc>
          <w:tcPr>
            <w:tcW w:type="dxa" w:w="1440"/>
          </w:tcPr>
          <w:p>
            <w:r>
              <w:t>nan</w:t>
            </w:r>
          </w:p>
        </w:tc>
      </w:tr>
      <w:tr>
        <w:tc>
          <w:tcPr>
            <w:tcW w:type="dxa" w:w="1440"/>
          </w:tcPr>
          <w:p>
            <w:r>
              <w:t>PM VIDYALAXMI SCHEME</w:t>
            </w:r>
          </w:p>
        </w:tc>
        <w:tc>
          <w:tcPr>
            <w:tcW w:type="dxa" w:w="1440"/>
          </w:tcPr>
          <w:p>
            <w:r>
              <w:t>Conditions AA</w:t>
            </w:r>
          </w:p>
        </w:tc>
        <w:tc>
          <w:tcPr>
            <w:tcW w:type="dxa" w:w="1440"/>
          </w:tcPr>
          <w:p>
            <w:r>
              <w:t>nan</w:t>
            </w:r>
          </w:p>
        </w:tc>
        <w:tc>
          <w:tcPr>
            <w:tcW w:type="dxa" w:w="1440"/>
          </w:tcPr>
          <w:p>
            <w:r>
              <w:t>Repo Rate + Spread BRLLR – 0.70%</w:t>
            </w:r>
          </w:p>
        </w:tc>
        <w:tc>
          <w:tcPr>
            <w:tcW w:type="dxa" w:w="1440"/>
          </w:tcPr>
          <w:p>
            <w:r>
              <w:t>Effective Rate of Interest 7.45%</w:t>
            </w:r>
          </w:p>
        </w:tc>
        <w:tc>
          <w:tcPr>
            <w:tcW w:type="dxa" w:w="1440"/>
          </w:tcPr>
          <w:p>
            <w:r>
              <w:t>nan</w:t>
            </w:r>
          </w:p>
        </w:tc>
      </w:tr>
      <w:tr>
        <w:tc>
          <w:tcPr>
            <w:tcW w:type="dxa" w:w="1440"/>
          </w:tcPr>
          <w:p>
            <w:r>
              <w:t>PM VIDYALAXMI SCHEME</w:t>
            </w:r>
          </w:p>
        </w:tc>
        <w:tc>
          <w:tcPr>
            <w:tcW w:type="dxa" w:w="1440"/>
          </w:tcPr>
          <w:p>
            <w:r>
              <w:t>Conditions A</w:t>
            </w:r>
          </w:p>
        </w:tc>
        <w:tc>
          <w:tcPr>
            <w:tcW w:type="dxa" w:w="1440"/>
          </w:tcPr>
          <w:p>
            <w:r>
              <w:t>nan</w:t>
            </w:r>
          </w:p>
        </w:tc>
        <w:tc>
          <w:tcPr>
            <w:tcW w:type="dxa" w:w="1440"/>
          </w:tcPr>
          <w:p>
            <w:r>
              <w:t>Repo Rate + Spread BRLLR - 0.50%</w:t>
            </w:r>
          </w:p>
        </w:tc>
        <w:tc>
          <w:tcPr>
            <w:tcW w:type="dxa" w:w="1440"/>
          </w:tcPr>
          <w:p>
            <w:r>
              <w:t>Effective Rate of Interest 7.65%</w:t>
            </w:r>
          </w:p>
        </w:tc>
        <w:tc>
          <w:tcPr>
            <w:tcW w:type="dxa" w:w="1440"/>
          </w:tcPr>
          <w:p>
            <w:r>
              <w:t>nan</w:t>
            </w:r>
          </w:p>
        </w:tc>
      </w:tr>
      <w:tr>
        <w:tc>
          <w:tcPr>
            <w:tcW w:type="dxa" w:w="1440"/>
          </w:tcPr>
          <w:p>
            <w:r>
              <w:t>PM VIDYALAXMI SCHEME</w:t>
            </w:r>
          </w:p>
        </w:tc>
        <w:tc>
          <w:tcPr>
            <w:tcW w:type="dxa" w:w="1440"/>
          </w:tcPr>
          <w:p>
            <w:r>
              <w:t>Conditions B</w:t>
            </w:r>
          </w:p>
        </w:tc>
        <w:tc>
          <w:tcPr>
            <w:tcW w:type="dxa" w:w="1440"/>
          </w:tcPr>
          <w:p>
            <w:r>
              <w:t>nan</w:t>
            </w:r>
          </w:p>
        </w:tc>
        <w:tc>
          <w:tcPr>
            <w:tcW w:type="dxa" w:w="1440"/>
          </w:tcPr>
          <w:p>
            <w:r>
              <w:t>Repo Rate + Spread BRLLR + 0.00%</w:t>
            </w:r>
          </w:p>
        </w:tc>
        <w:tc>
          <w:tcPr>
            <w:tcW w:type="dxa" w:w="1440"/>
          </w:tcPr>
          <w:p>
            <w:r>
              <w:t>Effective Rate of Interest 8.15%</w:t>
            </w:r>
          </w:p>
        </w:tc>
        <w:tc>
          <w:tcPr>
            <w:tcW w:type="dxa" w:w="1440"/>
          </w:tcPr>
          <w:p>
            <w:r>
              <w:t>nan</w:t>
            </w:r>
          </w:p>
        </w:tc>
      </w:tr>
      <w:tr>
        <w:tc>
          <w:tcPr>
            <w:tcW w:type="dxa" w:w="1440"/>
          </w:tcPr>
          <w:p>
            <w:r>
              <w:t>PM VIDYALAXMI SCHEME</w:t>
            </w:r>
          </w:p>
        </w:tc>
        <w:tc>
          <w:tcPr>
            <w:tcW w:type="dxa" w:w="1440"/>
          </w:tcPr>
          <w:p>
            <w:r>
              <w:t>Conditions C</w:t>
            </w:r>
          </w:p>
        </w:tc>
        <w:tc>
          <w:tcPr>
            <w:tcW w:type="dxa" w:w="1440"/>
          </w:tcPr>
          <w:p>
            <w:r>
              <w:t>nan</w:t>
            </w:r>
          </w:p>
        </w:tc>
        <w:tc>
          <w:tcPr>
            <w:tcW w:type="dxa" w:w="1440"/>
          </w:tcPr>
          <w:p>
            <w:r>
              <w:t>Repo Rate + Spread BRLLR+ 0.50%</w:t>
            </w:r>
          </w:p>
        </w:tc>
        <w:tc>
          <w:tcPr>
            <w:tcW w:type="dxa" w:w="1440"/>
          </w:tcPr>
          <w:p>
            <w:r>
              <w:t>Effective Rate of Interest 8.65%</w:t>
            </w:r>
          </w:p>
        </w:tc>
        <w:tc>
          <w:tcPr>
            <w:tcW w:type="dxa" w:w="1440"/>
          </w:tcPr>
          <w:p>
            <w:r>
              <w:t>nan</w:t>
            </w:r>
          </w:p>
        </w:tc>
      </w:tr>
      <w:tr>
        <w:tc>
          <w:tcPr>
            <w:tcW w:type="dxa" w:w="1440"/>
          </w:tcPr>
          <w:p>
            <w:r>
              <w:t>Baroda Education Loan to Students of Premier Institutions (For Studies in India)</w:t>
            </w:r>
          </w:p>
        </w:tc>
        <w:tc>
          <w:tcPr>
            <w:tcW w:type="dxa" w:w="1440"/>
          </w:tcPr>
          <w:p>
            <w:r>
              <w:t>nan</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Education Loan to Students of Premier Institutions (For Studies in India)</w:t>
            </w:r>
          </w:p>
        </w:tc>
        <w:tc>
          <w:tcPr>
            <w:tcW w:type="dxa" w:w="1440"/>
          </w:tcPr>
          <w:p>
            <w:r>
              <w:t>Conditions Top 10 IIMs &amp; Top 10 IITs</w:t>
            </w:r>
          </w:p>
        </w:tc>
        <w:tc>
          <w:tcPr>
            <w:tcW w:type="dxa" w:w="1440"/>
          </w:tcPr>
          <w:p>
            <w:r>
              <w:t>nan</w:t>
            </w:r>
          </w:p>
        </w:tc>
        <w:tc>
          <w:tcPr>
            <w:tcW w:type="dxa" w:w="1440"/>
          </w:tcPr>
          <w:p>
            <w:r>
              <w:t>Repo Rate + Spread BRLLR – 1.05%</w:t>
            </w:r>
          </w:p>
        </w:tc>
        <w:tc>
          <w:tcPr>
            <w:tcW w:type="dxa" w:w="1440"/>
          </w:tcPr>
          <w:p>
            <w:r>
              <w:t>Effective Rate of Interest 7.10%</w:t>
            </w:r>
          </w:p>
        </w:tc>
        <w:tc>
          <w:tcPr>
            <w:tcW w:type="dxa" w:w="1440"/>
          </w:tcPr>
          <w:p>
            <w:r>
              <w:t>nan</w:t>
            </w:r>
          </w:p>
        </w:tc>
      </w:tr>
      <w:tr>
        <w:tc>
          <w:tcPr>
            <w:tcW w:type="dxa" w:w="1440"/>
          </w:tcPr>
          <w:p>
            <w:r>
              <w:t>Baroda Education Loan to Students of Premier Institutions (For Studies in India)</w:t>
            </w:r>
          </w:p>
        </w:tc>
        <w:tc>
          <w:tcPr>
            <w:tcW w:type="dxa" w:w="1440"/>
          </w:tcPr>
          <w:p>
            <w:r>
              <w:t>Conditions AA</w:t>
            </w:r>
          </w:p>
        </w:tc>
        <w:tc>
          <w:tcPr>
            <w:tcW w:type="dxa" w:w="1440"/>
          </w:tcPr>
          <w:p>
            <w:r>
              <w:t>nan</w:t>
            </w:r>
          </w:p>
        </w:tc>
        <w:tc>
          <w:tcPr>
            <w:tcW w:type="dxa" w:w="1440"/>
          </w:tcPr>
          <w:p>
            <w:r>
              <w:t>Repo Rate + Spread BRLLR + 1.40% to BRLLR + 2.00%</w:t>
            </w:r>
          </w:p>
        </w:tc>
        <w:tc>
          <w:tcPr>
            <w:tcW w:type="dxa" w:w="1440"/>
          </w:tcPr>
          <w:p>
            <w:r>
              <w:t>Effective Rate of Interest 7.45%</w:t>
            </w:r>
          </w:p>
        </w:tc>
        <w:tc>
          <w:tcPr>
            <w:tcW w:type="dxa" w:w="1440"/>
          </w:tcPr>
          <w:p>
            <w:r>
              <w:t>nan</w:t>
            </w:r>
          </w:p>
        </w:tc>
      </w:tr>
      <w:tr>
        <w:tc>
          <w:tcPr>
            <w:tcW w:type="dxa" w:w="1440"/>
          </w:tcPr>
          <w:p>
            <w:r>
              <w:t>Baroda Education Loan to Students of Premier Institutions (For Studies in India)</w:t>
            </w:r>
          </w:p>
        </w:tc>
        <w:tc>
          <w:tcPr>
            <w:tcW w:type="dxa" w:w="1440"/>
          </w:tcPr>
          <w:p>
            <w:r>
              <w:t>Conditions A</w:t>
            </w:r>
          </w:p>
        </w:tc>
        <w:tc>
          <w:tcPr>
            <w:tcW w:type="dxa" w:w="1440"/>
          </w:tcPr>
          <w:p>
            <w:r>
              <w:t>nan</w:t>
            </w:r>
          </w:p>
        </w:tc>
        <w:tc>
          <w:tcPr>
            <w:tcW w:type="dxa" w:w="1440"/>
          </w:tcPr>
          <w:p>
            <w:r>
              <w:t>Repo Rate + Spread BRLLR - 0.50%</w:t>
            </w:r>
          </w:p>
        </w:tc>
        <w:tc>
          <w:tcPr>
            <w:tcW w:type="dxa" w:w="1440"/>
          </w:tcPr>
          <w:p>
            <w:r>
              <w:t>Effective Rate of Interest 7.65%</w:t>
            </w:r>
          </w:p>
        </w:tc>
        <w:tc>
          <w:tcPr>
            <w:tcW w:type="dxa" w:w="1440"/>
          </w:tcPr>
          <w:p>
            <w:r>
              <w:t>nan</w:t>
            </w:r>
          </w:p>
        </w:tc>
      </w:tr>
      <w:tr>
        <w:tc>
          <w:tcPr>
            <w:tcW w:type="dxa" w:w="1440"/>
          </w:tcPr>
          <w:p>
            <w:r>
              <w:t>Baroda Education Loan to Students of Premier Institutions (For Studies in India)</w:t>
            </w:r>
          </w:p>
        </w:tc>
        <w:tc>
          <w:tcPr>
            <w:tcW w:type="dxa" w:w="1440"/>
          </w:tcPr>
          <w:p>
            <w:r>
              <w:t>Conditions B</w:t>
            </w:r>
          </w:p>
        </w:tc>
        <w:tc>
          <w:tcPr>
            <w:tcW w:type="dxa" w:w="1440"/>
          </w:tcPr>
          <w:p>
            <w:r>
              <w:t>nan</w:t>
            </w:r>
          </w:p>
        </w:tc>
        <w:tc>
          <w:tcPr>
            <w:tcW w:type="dxa" w:w="1440"/>
          </w:tcPr>
          <w:p>
            <w:r>
              <w:t>Repo Rate + Spread BRLLR + 0.00%</w:t>
            </w:r>
          </w:p>
        </w:tc>
        <w:tc>
          <w:tcPr>
            <w:tcW w:type="dxa" w:w="1440"/>
          </w:tcPr>
          <w:p>
            <w:r>
              <w:t>Effective Rate of Interest 8.15%</w:t>
            </w:r>
          </w:p>
        </w:tc>
        <w:tc>
          <w:tcPr>
            <w:tcW w:type="dxa" w:w="1440"/>
          </w:tcPr>
          <w:p>
            <w:r>
              <w:t>nan</w:t>
            </w:r>
          </w:p>
        </w:tc>
      </w:tr>
      <w:tr>
        <w:tc>
          <w:tcPr>
            <w:tcW w:type="dxa" w:w="1440"/>
          </w:tcPr>
          <w:p>
            <w:r>
              <w:t>Baroda Education Loan to Students of Premier Institutions (For Studies in India)</w:t>
            </w:r>
          </w:p>
        </w:tc>
        <w:tc>
          <w:tcPr>
            <w:tcW w:type="dxa" w:w="1440"/>
          </w:tcPr>
          <w:p>
            <w:r>
              <w:t>Conditions C</w:t>
            </w:r>
          </w:p>
        </w:tc>
        <w:tc>
          <w:tcPr>
            <w:tcW w:type="dxa" w:w="1440"/>
          </w:tcPr>
          <w:p>
            <w:r>
              <w:t>nan</w:t>
            </w:r>
          </w:p>
        </w:tc>
        <w:tc>
          <w:tcPr>
            <w:tcW w:type="dxa" w:w="1440"/>
          </w:tcPr>
          <w:p>
            <w:r>
              <w:t>Repo Rate + Spread BRLLR+ 0.50%</w:t>
            </w:r>
          </w:p>
        </w:tc>
        <w:tc>
          <w:tcPr>
            <w:tcW w:type="dxa" w:w="1440"/>
          </w:tcPr>
          <w:p>
            <w:r>
              <w:t>Effective Rate of Interest 8.65%</w:t>
            </w:r>
          </w:p>
        </w:tc>
        <w:tc>
          <w:tcPr>
            <w:tcW w:type="dxa" w:w="1440"/>
          </w:tcPr>
          <w:p>
            <w:r>
              <w:t>nan</w:t>
            </w:r>
          </w:p>
        </w:tc>
      </w:tr>
      <w:tr>
        <w:tc>
          <w:tcPr>
            <w:tcW w:type="dxa" w:w="1440"/>
          </w:tcPr>
          <w:p>
            <w:r>
              <w:t>Baroda Education Loan to Students of Premier Institutions (For Studies in India)</w:t>
            </w:r>
          </w:p>
        </w:tc>
        <w:tc>
          <w:tcPr>
            <w:tcW w:type="dxa" w:w="1440"/>
          </w:tcPr>
          <w:p>
            <w:r>
              <w:t>Conditions 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Conditions 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Conditions 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Conditions 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Conditions Rate of Interest for Children of defence personal Under Baroda Yoddha education Loan to Students of Premier Institutions (For Studies in India) Scheme is same as Baroda Education loan to students of Premier Institutions (For Studies in India).</w:t>
            </w:r>
          </w:p>
        </w:tc>
      </w:tr>
      <w:tr>
        <w:tc>
          <w:tcPr>
            <w:tcW w:type="dxa" w:w="1440"/>
          </w:tcPr>
          <w:p>
            <w:r>
              <w:t>Baroda Executive Development Premier Institutions (For Studies in India)</w:t>
            </w:r>
          </w:p>
        </w:tc>
        <w:tc>
          <w:tcPr>
            <w:tcW w:type="dxa" w:w="1440"/>
          </w:tcPr>
          <w:p>
            <w:r>
              <w:t>Conditions Top 10 IIMs &amp; Top 10 IITs</w:t>
            </w:r>
          </w:p>
        </w:tc>
        <w:tc>
          <w:tcPr>
            <w:tcW w:type="dxa" w:w="1440"/>
          </w:tcPr>
          <w:p>
            <w:r>
              <w:t>nan</w:t>
            </w:r>
          </w:p>
        </w:tc>
        <w:tc>
          <w:tcPr>
            <w:tcW w:type="dxa" w:w="1440"/>
          </w:tcPr>
          <w:p>
            <w:r>
              <w:t>Repo Rate + Spread BRLLR - 1.05%</w:t>
            </w:r>
          </w:p>
        </w:tc>
        <w:tc>
          <w:tcPr>
            <w:tcW w:type="dxa" w:w="1440"/>
          </w:tcPr>
          <w:p>
            <w:r>
              <w:t>Effective Rate of Interest 7.10%</w:t>
            </w:r>
          </w:p>
        </w:tc>
        <w:tc>
          <w:tcPr>
            <w:tcW w:type="dxa" w:w="1440"/>
          </w:tcPr>
          <w:p>
            <w:r>
              <w:t>nan</w:t>
            </w:r>
          </w:p>
        </w:tc>
      </w:tr>
      <w:tr>
        <w:tc>
          <w:tcPr>
            <w:tcW w:type="dxa" w:w="1440"/>
          </w:tcPr>
          <w:p>
            <w:r>
              <w:t>Baroda Executive Development Premier Institutions (For Studies in India)</w:t>
            </w:r>
          </w:p>
        </w:tc>
        <w:tc>
          <w:tcPr>
            <w:tcW w:type="dxa" w:w="1440"/>
          </w:tcPr>
          <w:p>
            <w:r>
              <w:t>Conditions AA</w:t>
            </w:r>
          </w:p>
        </w:tc>
        <w:tc>
          <w:tcPr>
            <w:tcW w:type="dxa" w:w="1440"/>
          </w:tcPr>
          <w:p>
            <w:r>
              <w:t>nan</w:t>
            </w:r>
          </w:p>
        </w:tc>
        <w:tc>
          <w:tcPr>
            <w:tcW w:type="dxa" w:w="1440"/>
          </w:tcPr>
          <w:p>
            <w:r>
              <w:t>Repo Rate + Spread BRLLR – 0.70%</w:t>
            </w:r>
          </w:p>
        </w:tc>
        <w:tc>
          <w:tcPr>
            <w:tcW w:type="dxa" w:w="1440"/>
          </w:tcPr>
          <w:p>
            <w:r>
              <w:t>Effective Rate of Interest 7.45%</w:t>
            </w:r>
          </w:p>
        </w:tc>
        <w:tc>
          <w:tcPr>
            <w:tcW w:type="dxa" w:w="1440"/>
          </w:tcPr>
          <w:p>
            <w:r>
              <w:t>nan</w:t>
            </w:r>
          </w:p>
        </w:tc>
      </w:tr>
      <w:tr>
        <w:tc>
          <w:tcPr>
            <w:tcW w:type="dxa" w:w="1440"/>
          </w:tcPr>
          <w:p>
            <w:r>
              <w:t>Baroda Executive Development Premier Institutions (For Studies in India)</w:t>
            </w:r>
          </w:p>
        </w:tc>
        <w:tc>
          <w:tcPr>
            <w:tcW w:type="dxa" w:w="1440"/>
          </w:tcPr>
          <w:p>
            <w:r>
              <w:t>Conditions A</w:t>
            </w:r>
          </w:p>
        </w:tc>
        <w:tc>
          <w:tcPr>
            <w:tcW w:type="dxa" w:w="1440"/>
          </w:tcPr>
          <w:p>
            <w:r>
              <w:t>nan</w:t>
            </w:r>
          </w:p>
        </w:tc>
        <w:tc>
          <w:tcPr>
            <w:tcW w:type="dxa" w:w="1440"/>
          </w:tcPr>
          <w:p>
            <w:r>
              <w:t>Repo Rate + Spread BRLLR - 0.50%</w:t>
            </w:r>
          </w:p>
        </w:tc>
        <w:tc>
          <w:tcPr>
            <w:tcW w:type="dxa" w:w="1440"/>
          </w:tcPr>
          <w:p>
            <w:r>
              <w:t>Effective Rate of Interest 7.65%</w:t>
            </w:r>
          </w:p>
        </w:tc>
        <w:tc>
          <w:tcPr>
            <w:tcW w:type="dxa" w:w="1440"/>
          </w:tcPr>
          <w:p>
            <w:r>
              <w:t>nan</w:t>
            </w:r>
          </w:p>
        </w:tc>
      </w:tr>
      <w:tr>
        <w:tc>
          <w:tcPr>
            <w:tcW w:type="dxa" w:w="1440"/>
          </w:tcPr>
          <w:p>
            <w:r>
              <w:t>Baroda Executive Development Premier Institutions (For Studies in India)</w:t>
            </w:r>
          </w:p>
        </w:tc>
        <w:tc>
          <w:tcPr>
            <w:tcW w:type="dxa" w:w="1440"/>
          </w:tcPr>
          <w:p>
            <w:r>
              <w:t>Conditions B</w:t>
            </w:r>
          </w:p>
        </w:tc>
        <w:tc>
          <w:tcPr>
            <w:tcW w:type="dxa" w:w="1440"/>
          </w:tcPr>
          <w:p>
            <w:r>
              <w:t>nan</w:t>
            </w:r>
          </w:p>
        </w:tc>
        <w:tc>
          <w:tcPr>
            <w:tcW w:type="dxa" w:w="1440"/>
          </w:tcPr>
          <w:p>
            <w:r>
              <w:t>Repo Rate + Spread BRLLR + 0.00%</w:t>
            </w:r>
          </w:p>
        </w:tc>
        <w:tc>
          <w:tcPr>
            <w:tcW w:type="dxa" w:w="1440"/>
          </w:tcPr>
          <w:p>
            <w:r>
              <w:t>Effective Rate of Interest 8.15%</w:t>
            </w:r>
          </w:p>
        </w:tc>
        <w:tc>
          <w:tcPr>
            <w:tcW w:type="dxa" w:w="1440"/>
          </w:tcPr>
          <w:p>
            <w:r>
              <w:t>nan</w:t>
            </w:r>
          </w:p>
        </w:tc>
      </w:tr>
      <w:tr>
        <w:tc>
          <w:tcPr>
            <w:tcW w:type="dxa" w:w="1440"/>
          </w:tcPr>
          <w:p>
            <w:r>
              <w:t>Baroda Executive Development Premier Institutions (For Studies in India)</w:t>
            </w:r>
          </w:p>
        </w:tc>
        <w:tc>
          <w:tcPr>
            <w:tcW w:type="dxa" w:w="1440"/>
          </w:tcPr>
          <w:p>
            <w:r>
              <w:t>Conditions List C:</w:t>
            </w:r>
          </w:p>
        </w:tc>
        <w:tc>
          <w:tcPr>
            <w:tcW w:type="dxa" w:w="1440"/>
          </w:tcPr>
          <w:p>
            <w:r>
              <w:t>nan</w:t>
            </w:r>
          </w:p>
        </w:tc>
        <w:tc>
          <w:tcPr>
            <w:tcW w:type="dxa" w:w="1440"/>
          </w:tcPr>
          <w:p>
            <w:r>
              <w:t>Repo Rate + Spread BRLLR + 0.50%</w:t>
            </w:r>
          </w:p>
        </w:tc>
        <w:tc>
          <w:tcPr>
            <w:tcW w:type="dxa" w:w="1440"/>
          </w:tcPr>
          <w:p>
            <w:r>
              <w:t>Effective Rate of Interest 8.65%</w:t>
            </w:r>
          </w:p>
        </w:tc>
        <w:tc>
          <w:tcPr>
            <w:tcW w:type="dxa" w:w="1440"/>
          </w:tcPr>
          <w:p>
            <w:r>
              <w:t>nan</w:t>
            </w:r>
          </w:p>
        </w:tc>
      </w:tr>
      <w:tr>
        <w:tc>
          <w:tcPr>
            <w:tcW w:type="dxa" w:w="1440"/>
          </w:tcPr>
          <w:p>
            <w:r>
              <w:t>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r>
      <w:tr>
        <w:tc>
          <w:tcPr>
            <w:tcW w:type="dxa" w:w="1440"/>
          </w:tcPr>
          <w:p>
            <w:r>
              <w:t>Baroda Scholar</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r>
      <w:tr>
        <w:tc>
          <w:tcPr>
            <w:tcW w:type="dxa" w:w="1440"/>
          </w:tcPr>
          <w:p>
            <w:r>
              <w:t>Baroda Scholar</w:t>
            </w:r>
          </w:p>
        </w:tc>
        <w:tc>
          <w:tcPr>
            <w:tcW w:type="dxa" w:w="1440"/>
          </w:tcPr>
          <w:p>
            <w:r>
              <w:t>Conditions Abroad</w:t>
            </w:r>
          </w:p>
        </w:tc>
        <w:tc>
          <w:tcPr>
            <w:tcW w:type="dxa" w:w="1440"/>
          </w:tcPr>
          <w:p>
            <w:r>
              <w:t>nan</w:t>
            </w:r>
          </w:p>
        </w:tc>
        <w:tc>
          <w:tcPr>
            <w:tcW w:type="dxa" w:w="1440"/>
          </w:tcPr>
          <w:p>
            <w:r>
              <w:t>Repo Rate + Spread BRLLR + 0.55%</w:t>
            </w:r>
          </w:p>
        </w:tc>
        <w:tc>
          <w:tcPr>
            <w:tcW w:type="dxa" w:w="1440"/>
          </w:tcPr>
          <w:p>
            <w:r>
              <w:t>Effective Rate of Interest 8.70%</w:t>
            </w:r>
          </w:p>
        </w:tc>
        <w:tc>
          <w:tcPr>
            <w:tcW w:type="dxa" w:w="1440"/>
          </w:tcPr>
          <w:p>
            <w:r>
              <w:t>nan</w:t>
            </w:r>
          </w:p>
        </w:tc>
      </w:tr>
      <w:tr>
        <w:tc>
          <w:tcPr>
            <w:tcW w:type="dxa" w:w="1440"/>
          </w:tcPr>
          <w:p>
            <w:r>
              <w:t>Baroda Scholar</w:t>
            </w:r>
          </w:p>
        </w:tc>
        <w:tc>
          <w:tcPr>
            <w:tcW w:type="dxa" w:w="1440"/>
          </w:tcPr>
          <w:p>
            <w:r>
              <w:t>Conditions Abroad (for CANADA)</w:t>
            </w:r>
          </w:p>
        </w:tc>
        <w:tc>
          <w:tcPr>
            <w:tcW w:type="dxa" w:w="1440"/>
          </w:tcPr>
          <w:p>
            <w:r>
              <w:t>nan</w:t>
            </w:r>
          </w:p>
        </w:tc>
        <w:tc>
          <w:tcPr>
            <w:tcW w:type="dxa" w:w="1440"/>
          </w:tcPr>
          <w:p>
            <w:r>
              <w:t>Repo Rate + Spread BRLLR + 0.55%</w:t>
            </w:r>
          </w:p>
        </w:tc>
        <w:tc>
          <w:tcPr>
            <w:tcW w:type="dxa" w:w="1440"/>
          </w:tcPr>
          <w:p>
            <w:r>
              <w:t>Effective Rate of Interest 8.70%</w:t>
            </w:r>
          </w:p>
        </w:tc>
        <w:tc>
          <w:tcPr>
            <w:tcW w:type="dxa" w:w="1440"/>
          </w:tcPr>
          <w:p>
            <w:r>
              <w:t>nan</w:t>
            </w:r>
          </w:p>
        </w:tc>
      </w:tr>
      <w:tr>
        <w:tc>
          <w:tcPr>
            <w:tcW w:type="dxa" w:w="1440"/>
          </w:tcPr>
          <w:p>
            <w:r>
              <w:t>Baroda Scholar</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r>
      <w:tr>
        <w:tc>
          <w:tcPr>
            <w:tcW w:type="dxa" w:w="1440"/>
          </w:tcPr>
          <w:p>
            <w:r>
              <w:t>Baroda Scholar</w:t>
            </w:r>
          </w:p>
        </w:tc>
        <w:tc>
          <w:tcPr>
            <w:tcW w:type="dxa" w:w="1440"/>
          </w:tcPr>
          <w:p>
            <w:r>
              <w:t>Conditions Abroad</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nan</w:t>
            </w:r>
          </w:p>
        </w:tc>
        <w:tc>
          <w:tcPr>
            <w:tcW w:type="dxa" w:w="1440"/>
          </w:tcPr>
          <w:p>
            <w:r>
              <w:t>Repo Rate + Spread BRLLR + 2.00%</w:t>
            </w:r>
          </w:p>
        </w:tc>
        <w:tc>
          <w:tcPr>
            <w:tcW w:type="dxa" w:w="1440"/>
          </w:tcPr>
          <w:p>
            <w:r>
              <w:t>Effective Rate of Interest 10.15%</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nan</w:t>
            </w:r>
          </w:p>
        </w:tc>
        <w:tc>
          <w:tcPr>
            <w:tcW w:type="dxa" w:w="1440"/>
          </w:tcPr>
          <w:p>
            <w:r>
              <w:t>Repo Rate + Spread BRLLR + 1.05%</w:t>
            </w:r>
          </w:p>
        </w:tc>
        <w:tc>
          <w:tcPr>
            <w:tcW w:type="dxa" w:w="1440"/>
          </w:tcPr>
          <w:p>
            <w:r>
              <w:t>Effective Rate of Interest 9.20%</w:t>
            </w:r>
          </w:p>
        </w:tc>
        <w:tc>
          <w:tcPr>
            <w:tcW w:type="dxa" w:w="1440"/>
          </w:tcPr>
          <w:p>
            <w:r>
              <w:t>nan</w:t>
            </w:r>
          </w:p>
        </w:tc>
      </w:tr>
      <w:tr>
        <w:tc>
          <w:tcPr>
            <w:tcW w:type="dxa" w:w="1440"/>
          </w:tcPr>
          <w:p>
            <w:r>
              <w:t>Baroda Scholar</w:t>
            </w:r>
          </w:p>
        </w:tc>
        <w:tc>
          <w:tcPr>
            <w:tcW w:type="dxa" w:w="1440"/>
          </w:tcPr>
          <w:p>
            <w:r>
              <w:t>Conditions Special rate of Interest for Children of defense personal Under Baroda Yodha education Loan Scheme</w:t>
            </w:r>
          </w:p>
        </w:tc>
        <w:tc>
          <w:tcPr>
            <w:tcW w:type="dxa" w:w="1440"/>
          </w:tcPr>
          <w:p>
            <w:r>
              <w:t>nan</w:t>
            </w:r>
          </w:p>
        </w:tc>
        <w:tc>
          <w:tcPr>
            <w:tcW w:type="dxa" w:w="1440"/>
          </w:tcPr>
          <w:p>
            <w:r>
              <w:t>Repo Rate + Spread BRLLR + 1.05%</w:t>
            </w:r>
          </w:p>
        </w:tc>
        <w:tc>
          <w:tcPr>
            <w:tcW w:type="dxa" w:w="1440"/>
          </w:tcPr>
          <w:p>
            <w:r>
              <w:t>Effective Rate of Interest 9.20%</w:t>
            </w:r>
          </w:p>
        </w:tc>
        <w:tc>
          <w:tcPr>
            <w:tcW w:type="dxa" w:w="1440"/>
          </w:tcPr>
          <w:p>
            <w:r>
              <w:t>nan</w:t>
            </w:r>
          </w:p>
        </w:tc>
      </w:tr>
      <w:tr>
        <w:tc>
          <w:tcPr>
            <w:tcW w:type="dxa" w:w="1440"/>
          </w:tcPr>
          <w:p>
            <w:r>
              <w:t>Baroda Scholar</w:t>
            </w:r>
          </w:p>
        </w:tc>
        <w:tc>
          <w:tcPr>
            <w:tcW w:type="dxa" w:w="1440"/>
          </w:tcPr>
          <w:p>
            <w:r>
              <w:t>Conditions Abroad (for CANADA)</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nan</w:t>
            </w:r>
          </w:p>
        </w:tc>
        <w:tc>
          <w:tcPr>
            <w:tcW w:type="dxa" w:w="1440"/>
          </w:tcPr>
          <w:p>
            <w:r>
              <w:t>Repo Rate + Spread BRLLR + 2.00%</w:t>
            </w:r>
          </w:p>
        </w:tc>
        <w:tc>
          <w:tcPr>
            <w:tcW w:type="dxa" w:w="1440"/>
          </w:tcPr>
          <w:p>
            <w:r>
              <w:t>Effective Rate of Interest 10.15%</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nan</w:t>
            </w:r>
          </w:p>
        </w:tc>
        <w:tc>
          <w:tcPr>
            <w:tcW w:type="dxa" w:w="1440"/>
          </w:tcPr>
          <w:p>
            <w:r>
              <w:t>Repo Rate + Spread BRLLR+2.55%</w:t>
            </w:r>
          </w:p>
        </w:tc>
        <w:tc>
          <w:tcPr>
            <w:tcW w:type="dxa" w:w="1440"/>
          </w:tcPr>
          <w:p>
            <w:r>
              <w:t>Effective Rate of Interest 10.70%</w:t>
            </w:r>
          </w:p>
        </w:tc>
        <w:tc>
          <w:tcPr>
            <w:tcW w:type="dxa" w:w="1440"/>
          </w:tcPr>
          <w:p>
            <w:r>
              <w:t>nan</w:t>
            </w:r>
          </w:p>
        </w:tc>
      </w:tr>
      <w:tr>
        <w:tc>
          <w:tcPr>
            <w:tcW w:type="dxa" w:w="1440"/>
          </w:tcPr>
          <w:p>
            <w:r>
              <w:t>Baroda Scholar</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r>
      <w:tr>
        <w:tc>
          <w:tcPr>
            <w:tcW w:type="dxa" w:w="1440"/>
          </w:tcPr>
          <w:p>
            <w:r>
              <w:t>Baroda Gyan</w:t>
            </w:r>
          </w:p>
        </w:tc>
        <w:tc>
          <w:tcPr>
            <w:tcW w:type="dxa" w:w="1440"/>
          </w:tcPr>
          <w:p>
            <w:r>
              <w:t>Conditions Study in India</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Gyan</w:t>
            </w:r>
          </w:p>
        </w:tc>
        <w:tc>
          <w:tcPr>
            <w:tcW w:type="dxa" w:w="1440"/>
          </w:tcPr>
          <w:p>
            <w:r>
              <w:t>Upto Rs.7.50 Lakh</w:t>
            </w:r>
          </w:p>
        </w:tc>
        <w:tc>
          <w:tcPr>
            <w:tcW w:type="dxa" w:w="1440"/>
          </w:tcPr>
          <w:p>
            <w:r>
              <w:t>Upto Rs.7.50 Lakh</w:t>
            </w:r>
          </w:p>
        </w:tc>
        <w:tc>
          <w:tcPr>
            <w:tcW w:type="dxa" w:w="1440"/>
          </w:tcPr>
          <w:p>
            <w:r>
              <w:t>Repo Rate + Spread BRLLR + 2.00%</w:t>
            </w:r>
          </w:p>
        </w:tc>
        <w:tc>
          <w:tcPr>
            <w:tcW w:type="dxa" w:w="1440"/>
          </w:tcPr>
          <w:p>
            <w:r>
              <w:t>Effective Rate of Interest 10.15%</w:t>
            </w:r>
          </w:p>
        </w:tc>
        <w:tc>
          <w:tcPr>
            <w:tcW w:type="dxa" w:w="1440"/>
          </w:tcPr>
          <w:p>
            <w:r>
              <w:t>nan</w:t>
            </w:r>
          </w:p>
        </w:tc>
      </w:tr>
      <w:tr>
        <w:tc>
          <w:tcPr>
            <w:tcW w:type="dxa" w:w="1440"/>
          </w:tcPr>
          <w:p>
            <w:r>
              <w:t>Baroda Gyan</w:t>
            </w:r>
          </w:p>
        </w:tc>
        <w:tc>
          <w:tcPr>
            <w:tcW w:type="dxa" w:w="1440"/>
          </w:tcPr>
          <w:p>
            <w:r>
              <w:t>Above Rs 7.50 lakh</w:t>
            </w:r>
          </w:p>
        </w:tc>
        <w:tc>
          <w:tcPr>
            <w:tcW w:type="dxa" w:w="1440"/>
          </w:tcPr>
          <w:p>
            <w:r>
              <w:t>Above Rs 7.50 lakh</w:t>
            </w:r>
          </w:p>
        </w:tc>
        <w:tc>
          <w:tcPr>
            <w:tcW w:type="dxa" w:w="1440"/>
          </w:tcPr>
          <w:p>
            <w:r>
              <w:t>Repo Rate + Spread BRLLR + 1.90%</w:t>
            </w:r>
          </w:p>
        </w:tc>
        <w:tc>
          <w:tcPr>
            <w:tcW w:type="dxa" w:w="1440"/>
          </w:tcPr>
          <w:p>
            <w:r>
              <w:t>Effective Rate of Interest 10.05%</w:t>
            </w:r>
          </w:p>
        </w:tc>
        <w:tc>
          <w:tcPr>
            <w:tcW w:type="dxa" w:w="1440"/>
          </w:tcPr>
          <w:p>
            <w:r>
              <w:t>nan</w:t>
            </w:r>
          </w:p>
        </w:tc>
      </w:tr>
      <w:tr>
        <w:tc>
          <w:tcPr>
            <w:tcW w:type="dxa" w:w="1440"/>
          </w:tcPr>
          <w:p>
            <w:r>
              <w:t>Baroda Gyan</w:t>
            </w:r>
          </w:p>
        </w:tc>
        <w:tc>
          <w:tcPr>
            <w:tcW w:type="dxa" w:w="1440"/>
          </w:tcPr>
          <w:p>
            <w:r>
              <w:t>(Special rate of Interest for Children of defense personal Under Baroda Yodha education Loan Scheme)</w:t>
            </w:r>
          </w:p>
        </w:tc>
        <w:tc>
          <w:tcPr>
            <w:tcW w:type="dxa" w:w="1440"/>
          </w:tcPr>
          <w:p>
            <w:r>
              <w:t>(Special rate of Interest for Children of defense personal Under Baroda Yodha education Loan Scheme)</w:t>
            </w:r>
          </w:p>
        </w:tc>
        <w:tc>
          <w:tcPr>
            <w:tcW w:type="dxa" w:w="1440"/>
          </w:tcPr>
          <w:p>
            <w:r>
              <w:t>Repo Rate + Spread BRLLR + 1.10%</w:t>
            </w:r>
          </w:p>
        </w:tc>
        <w:tc>
          <w:tcPr>
            <w:tcW w:type="dxa" w:w="1440"/>
          </w:tcPr>
          <w:p>
            <w:r>
              <w:t>Effective Rate of Interest 9.25%</w:t>
            </w:r>
          </w:p>
        </w:tc>
        <w:tc>
          <w:tcPr>
            <w:tcW w:type="dxa" w:w="1440"/>
          </w:tcPr>
          <w:p>
            <w:r>
              <w:t>nan</w:t>
            </w:r>
          </w:p>
        </w:tc>
      </w:tr>
      <w:tr>
        <w:tc>
          <w:tcPr>
            <w:tcW w:type="dxa" w:w="1440"/>
          </w:tcPr>
          <w:p>
            <w:r>
              <w:t>Special concession in ROI 0.50% for female students is available</w:t>
            </w:r>
          </w:p>
        </w:tc>
        <w:tc>
          <w:tcPr>
            <w:tcW w:type="dxa" w:w="1440"/>
          </w:tcPr>
          <w:p>
            <w:r>
              <w:t>Special concession in ROI 0.50% for female students is available</w:t>
            </w:r>
          </w:p>
        </w:tc>
        <w:tc>
          <w:tcPr>
            <w:tcW w:type="dxa" w:w="1440"/>
          </w:tcPr>
          <w:p>
            <w:r>
              <w:t>Special concession in ROI 0.50% for female students is available</w:t>
            </w:r>
          </w:p>
        </w:tc>
        <w:tc>
          <w:tcPr>
            <w:tcW w:type="dxa" w:w="1440"/>
          </w:tcPr>
          <w:p>
            <w:r>
              <w:t>Special concession in ROI 0.50% for female students is available</w:t>
            </w:r>
          </w:p>
        </w:tc>
        <w:tc>
          <w:tcPr>
            <w:tcW w:type="dxa" w:w="1440"/>
          </w:tcPr>
          <w:p>
            <w:r>
              <w:t>Special concession in ROI 0.50% for female students is available</w:t>
            </w:r>
          </w:p>
        </w:tc>
        <w:tc>
          <w:tcPr>
            <w:tcW w:type="dxa" w:w="1440"/>
          </w:tcPr>
          <w:p>
            <w:r>
              <w:t>nan</w:t>
            </w:r>
          </w:p>
        </w:tc>
      </w:tr>
      <w:tr>
        <w:tc>
          <w:tcPr>
            <w:tcW w:type="dxa" w:w="1440"/>
          </w:tcPr>
          <w:p>
            <w:r>
              <w:t>Baroda Executive Development Premier Institutions (For Studies abroad)</w:t>
            </w:r>
          </w:p>
        </w:tc>
        <w:tc>
          <w:tcPr>
            <w:tcW w:type="dxa" w:w="1440"/>
          </w:tcPr>
          <w:p>
            <w:r>
              <w:t>Conditions Abroad</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Executive Development Premier Institutions (For Studies abroad)</w:t>
            </w:r>
          </w:p>
        </w:tc>
        <w:tc>
          <w:tcPr>
            <w:tcW w:type="dxa" w:w="1440"/>
          </w:tcPr>
          <w:p>
            <w:r>
              <w:t>Upto Rs. 7.5 lakhs</w:t>
            </w:r>
          </w:p>
        </w:tc>
        <w:tc>
          <w:tcPr>
            <w:tcW w:type="dxa" w:w="1440"/>
          </w:tcPr>
          <w:p>
            <w:r>
              <w:t>Upto Rs. 7.5 lakhs</w:t>
            </w:r>
          </w:p>
        </w:tc>
        <w:tc>
          <w:tcPr>
            <w:tcW w:type="dxa" w:w="1440"/>
          </w:tcPr>
          <w:p>
            <w:r>
              <w:t>Repo Rate + Spread BRLLR + 2.00%</w:t>
            </w:r>
          </w:p>
        </w:tc>
        <w:tc>
          <w:tcPr>
            <w:tcW w:type="dxa" w:w="1440"/>
          </w:tcPr>
          <w:p>
            <w:r>
              <w:t>Effective Rate of Interest 10.15%</w:t>
            </w:r>
          </w:p>
        </w:tc>
        <w:tc>
          <w:tcPr>
            <w:tcW w:type="dxa" w:w="1440"/>
          </w:tcPr>
          <w:p>
            <w:r>
              <w:t>nan</w:t>
            </w:r>
          </w:p>
        </w:tc>
      </w:tr>
      <w:tr>
        <w:tc>
          <w:tcPr>
            <w:tcW w:type="dxa" w:w="1440"/>
          </w:tcPr>
          <w:p>
            <w:r>
              <w:t>Baroda Executive Development Premier Institutions (For Studies abroad)</w:t>
            </w:r>
          </w:p>
        </w:tc>
        <w:tc>
          <w:tcPr>
            <w:tcW w:type="dxa" w:w="1440"/>
          </w:tcPr>
          <w:p>
            <w:r>
              <w:t>Above Rs. 7.5 lakhs</w:t>
            </w:r>
          </w:p>
        </w:tc>
        <w:tc>
          <w:tcPr>
            <w:tcW w:type="dxa" w:w="1440"/>
          </w:tcPr>
          <w:p>
            <w:r>
              <w:t>Above Rs. 7.5 lakhs</w:t>
            </w:r>
          </w:p>
        </w:tc>
        <w:tc>
          <w:tcPr>
            <w:tcW w:type="dxa" w:w="1440"/>
          </w:tcPr>
          <w:p>
            <w:r>
              <w:t>Repo Rate + Spread BRLLR + 2.35%</w:t>
            </w:r>
          </w:p>
        </w:tc>
        <w:tc>
          <w:tcPr>
            <w:tcW w:type="dxa" w:w="1440"/>
          </w:tcPr>
          <w:p>
            <w:r>
              <w:t>Effective Rate of Interest 10.50%</w:t>
            </w:r>
          </w:p>
        </w:tc>
        <w:tc>
          <w:tcPr>
            <w:tcW w:type="dxa" w:w="1440"/>
          </w:tcPr>
          <w:p>
            <w:r>
              <w:t>nan</w:t>
            </w:r>
          </w:p>
        </w:tc>
      </w:tr>
      <w:tr>
        <w:tc>
          <w:tcPr>
            <w:tcW w:type="dxa" w:w="1440"/>
          </w:tcPr>
          <w:p>
            <w:r>
              <w:t>Baroda Skill Loan Scheme</w:t>
            </w:r>
          </w:p>
        </w:tc>
        <w:tc>
          <w:tcPr>
            <w:tcW w:type="dxa" w:w="1440"/>
          </w:tcPr>
          <w:p>
            <w:r>
              <w:t>nan</w:t>
            </w:r>
          </w:p>
        </w:tc>
        <w:tc>
          <w:tcPr>
            <w:tcW w:type="dxa" w:w="1440"/>
          </w:tcPr>
          <w:p>
            <w:r>
              <w:t>nan</w:t>
            </w:r>
          </w:p>
        </w:tc>
        <w:tc>
          <w:tcPr>
            <w:tcW w:type="dxa" w:w="1440"/>
          </w:tcPr>
          <w:p>
            <w:r>
              <w:t>Repo Rate + Spread BRLLR + 1.50%</w:t>
            </w:r>
          </w:p>
        </w:tc>
        <w:tc>
          <w:tcPr>
            <w:tcW w:type="dxa" w:w="1440"/>
          </w:tcPr>
          <w:p>
            <w:r>
              <w:t>Effective Rate of Interest 9.65%</w:t>
            </w:r>
          </w:p>
        </w:tc>
        <w:tc>
          <w:tcPr>
            <w:tcW w:type="dxa" w:w="1440"/>
          </w:tcPr>
          <w:p>
            <w:r>
              <w:t>nan</w:t>
            </w:r>
          </w:p>
        </w:tc>
      </w:tr>
      <w:tr>
        <w:tc>
          <w:tcPr>
            <w:tcW w:type="dxa" w:w="1440"/>
          </w:tcPr>
          <w:p>
            <w:r>
              <w:t>Baroda Skill Loan Scheme</w:t>
            </w:r>
          </w:p>
        </w:tc>
        <w:tc>
          <w:tcPr>
            <w:tcW w:type="dxa" w:w="1440"/>
          </w:tcPr>
          <w:p>
            <w:r>
              <w:t>Additional Risk Premium 0.10% (All Education loans above Rs 7.50 lakhs) over theabove rates would be applicable for customers not obtaining Group Credit Life/ LifeInsurance cover to the extent of the loan amount.</w:t>
            </w:r>
          </w:p>
        </w:tc>
        <w:tc>
          <w:tcPr>
            <w:tcW w:type="dxa" w:w="1440"/>
          </w:tcPr>
          <w:p>
            <w:r>
              <w:t>Additional Risk Premium 0.10% (All Education loans above Rs 7.50 lakhs) over theabove rates would be applicable for customers not obtaining Group Credit Life/ LifeInsurance cover to the extent of the loan amount.</w:t>
            </w:r>
          </w:p>
        </w:tc>
        <w:tc>
          <w:tcPr>
            <w:tcW w:type="dxa" w:w="1440"/>
          </w:tcPr>
          <w:p>
            <w:r>
              <w:t>Additional Risk Premium 0.10% (All Education loans above Rs 7.50 lakhs) over theabove rates would be applicable for customers not obtaining Group Credit Life/ LifeInsurance cover to the extent of the loan amount.</w:t>
            </w:r>
          </w:p>
        </w:tc>
        <w:tc>
          <w:tcPr>
            <w:tcW w:type="dxa" w:w="1440"/>
          </w:tcPr>
          <w:p>
            <w:r>
              <w:t>Additional Risk Premium 0.10% (All Education loans above Rs 7.50 lakhs) over theabove rates would be applicable for customers not obtaining Group Credit Life/ LifeInsurance cover to the extent of the loan amount.</w:t>
            </w:r>
          </w:p>
        </w:tc>
        <w:tc>
          <w:tcPr>
            <w:tcW w:type="dxa" w:w="1440"/>
          </w:tcPr>
          <w:p>
            <w:r>
              <w:t>Additional Risk Premium 0.10% (All Education loans above Rs 7.50 lakhs) over theabove rates would be applicable for customers not obtaining Group Credit Life/ LifeInsurance cover to the extent of the loan amount.</w:t>
            </w:r>
          </w:p>
        </w:tc>
      </w:tr>
      <w:tr>
        <w:tc>
          <w:tcPr>
            <w:tcW w:type="dxa" w:w="1440"/>
          </w:tcPr>
          <w:p>
            <w:r>
              <w:t>Baroda Vidya</w:t>
            </w:r>
          </w:p>
        </w:tc>
        <w:tc>
          <w:tcPr>
            <w:tcW w:type="dxa" w:w="1440"/>
          </w:tcPr>
          <w:p>
            <w:r>
              <w:t>Study in school in India</w:t>
            </w:r>
          </w:p>
        </w:tc>
        <w:tc>
          <w:tcPr>
            <w:tcW w:type="dxa" w:w="1440"/>
          </w:tcPr>
          <w:p>
            <w:r>
              <w:t>Study in school in India</w:t>
            </w:r>
          </w:p>
        </w:tc>
        <w:tc>
          <w:tcPr>
            <w:tcW w:type="dxa" w:w="1440"/>
          </w:tcPr>
          <w:p>
            <w:r>
              <w:t>Repo Rate + SpreadBRLLR + SP+ 3.10%</w:t>
            </w:r>
          </w:p>
        </w:tc>
        <w:tc>
          <w:tcPr>
            <w:tcW w:type="dxa" w:w="1440"/>
          </w:tcPr>
          <w:p>
            <w:r>
              <w:t>Effective Rate of Interest0.00%</w:t>
            </w:r>
          </w:p>
        </w:tc>
        <w:tc>
          <w:tcPr>
            <w:tcW w:type="dxa" w:w="1440"/>
          </w:tcPr>
          <w:p>
            <w:r>
              <w:t>nan</w:t>
            </w:r>
          </w:p>
        </w:tc>
      </w:tr>
    </w:tbl>
    <w:p/>
    <w:p/>
    <w:p>
      <w:r>
        <w:t>Baroda Mortgage Loan</w:t>
      </w:r>
    </w:p>
    <w:p>
      <w:r>
        <w:t>Baroda Education Loan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Product</w:t>
            </w:r>
          </w:p>
        </w:tc>
        <w:tc>
          <w:tcPr>
            <w:tcW w:type="dxa" w:w="1440"/>
          </w:tcPr>
          <w:p>
            <w:r>
              <w:t>Conditions</w:t>
            </w:r>
          </w:p>
        </w:tc>
        <w:tc>
          <w:tcPr>
            <w:tcW w:type="dxa" w:w="1440"/>
          </w:tcPr>
          <w:p>
            <w:r>
              <w:t>Conditions</w:t>
            </w:r>
          </w:p>
        </w:tc>
        <w:tc>
          <w:tcPr>
            <w:tcW w:type="dxa" w:w="1440"/>
          </w:tcPr>
          <w:p>
            <w:r>
              <w:t>Repo Rate + Spread</w:t>
            </w:r>
          </w:p>
        </w:tc>
        <w:tc>
          <w:tcPr>
            <w:tcW w:type="dxa" w:w="1440"/>
          </w:tcPr>
          <w:p>
            <w:r>
              <w:t>Effective Rate of Interest</w:t>
            </w:r>
          </w:p>
        </w:tc>
        <w:tc>
          <w:tcPr>
            <w:tcW w:type="dxa" w:w="1440"/>
          </w:tcPr>
          <w:p>
            <w:r>
              <w:t>nan</w:t>
            </w:r>
          </w:p>
        </w:tc>
      </w:tr>
      <w:tr>
        <w:tc>
          <w:tcPr>
            <w:tcW w:type="dxa" w:w="1440"/>
          </w:tcPr>
          <w:p>
            <w:r>
              <w:t>Baroda Education Loan to Students of Premier Institutions (For Studies in India)</w:t>
            </w:r>
          </w:p>
        </w:tc>
        <w:tc>
          <w:tcPr>
            <w:tcW w:type="dxa" w:w="1440"/>
          </w:tcPr>
          <w:p>
            <w:r>
              <w:t>Conditions AA</w:t>
            </w:r>
          </w:p>
        </w:tc>
        <w:tc>
          <w:tcPr>
            <w:tcW w:type="dxa" w:w="1440"/>
          </w:tcPr>
          <w:p>
            <w:r>
              <w:t>nan</w:t>
            </w:r>
          </w:p>
        </w:tc>
        <w:tc>
          <w:tcPr>
            <w:tcW w:type="dxa" w:w="1440"/>
          </w:tcPr>
          <w:p>
            <w:r>
              <w:t>Repo Rate + Spread BRLLR + 1.40% to BRLLR + 2.00%</w:t>
            </w:r>
          </w:p>
        </w:tc>
        <w:tc>
          <w:tcPr>
            <w:tcW w:type="dxa" w:w="1440"/>
          </w:tcPr>
          <w:p>
            <w:r>
              <w:t>Effective Rate of Interest From 9.55% to 10.15%</w:t>
            </w:r>
          </w:p>
        </w:tc>
        <w:tc>
          <w:tcPr>
            <w:tcW w:type="dxa" w:w="1440"/>
          </w:tcPr>
          <w:p>
            <w:r>
              <w:t>nan</w:t>
            </w:r>
          </w:p>
        </w:tc>
      </w:tr>
      <w:tr>
        <w:tc>
          <w:tcPr>
            <w:tcW w:type="dxa" w:w="1440"/>
          </w:tcPr>
          <w:p>
            <w:r>
              <w:t>Baroda Education Loan to Students of Premier Institutions (For Studies in India)</w:t>
            </w:r>
          </w:p>
        </w:tc>
        <w:tc>
          <w:tcPr>
            <w:tcW w:type="dxa" w:w="1440"/>
          </w:tcPr>
          <w:p>
            <w:r>
              <w:t>Conditions A</w:t>
            </w:r>
          </w:p>
        </w:tc>
        <w:tc>
          <w:tcPr>
            <w:tcW w:type="dxa" w:w="1440"/>
          </w:tcPr>
          <w:p>
            <w:r>
              <w:t>nan</w:t>
            </w:r>
          </w:p>
        </w:tc>
        <w:tc>
          <w:tcPr>
            <w:tcW w:type="dxa" w:w="1440"/>
          </w:tcPr>
          <w:p>
            <w:r>
              <w:t>Repo Rate + Spread BRLLR + 1.40% to BRLLR + 2.00%</w:t>
            </w:r>
          </w:p>
        </w:tc>
        <w:tc>
          <w:tcPr>
            <w:tcW w:type="dxa" w:w="1440"/>
          </w:tcPr>
          <w:p>
            <w:r>
              <w:t>Effective Rate of Interest From 9.55% to 10.15%</w:t>
            </w:r>
          </w:p>
        </w:tc>
        <w:tc>
          <w:tcPr>
            <w:tcW w:type="dxa" w:w="1440"/>
          </w:tcPr>
          <w:p>
            <w:r>
              <w:t>nan</w:t>
            </w:r>
          </w:p>
        </w:tc>
      </w:tr>
      <w:tr>
        <w:tc>
          <w:tcPr>
            <w:tcW w:type="dxa" w:w="1440"/>
          </w:tcPr>
          <w:p>
            <w:r>
              <w:t>Baroda Education Loan to Students of Premier Institutions (For Studies in India)</w:t>
            </w:r>
          </w:p>
        </w:tc>
        <w:tc>
          <w:tcPr>
            <w:tcW w:type="dxa" w:w="1440"/>
          </w:tcPr>
          <w:p>
            <w:r>
              <w:t>B</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Education Loan to Students of Premier Institutions (For Studies in India)</w:t>
            </w:r>
          </w:p>
        </w:tc>
        <w:tc>
          <w:tcPr>
            <w:tcW w:type="dxa" w:w="1440"/>
          </w:tcPr>
          <w:p>
            <w:r>
              <w:t>Upto Rs.7.50 Lakh</w:t>
            </w:r>
          </w:p>
        </w:tc>
        <w:tc>
          <w:tcPr>
            <w:tcW w:type="dxa" w:w="1440"/>
          </w:tcPr>
          <w:p>
            <w:r>
              <w:t>nan</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Education Loan to Students of Premier Institutions (For Studies in India)</w:t>
            </w:r>
          </w:p>
        </w:tc>
        <w:tc>
          <w:tcPr>
            <w:tcW w:type="dxa" w:w="1440"/>
          </w:tcPr>
          <w:p>
            <w:r>
              <w:t>Above Rs. 7.50 Lakh</w:t>
            </w:r>
          </w:p>
        </w:tc>
        <w:tc>
          <w:tcPr>
            <w:tcW w:type="dxa" w:w="1440"/>
          </w:tcPr>
          <w:p>
            <w:r>
              <w:t>nan</w:t>
            </w:r>
          </w:p>
        </w:tc>
        <w:tc>
          <w:tcPr>
            <w:tcW w:type="dxa" w:w="1440"/>
          </w:tcPr>
          <w:p>
            <w:r>
              <w:t>Repo Rate + Spread BRLLR +2.85%</w:t>
            </w:r>
          </w:p>
        </w:tc>
        <w:tc>
          <w:tcPr>
            <w:tcW w:type="dxa" w:w="1440"/>
          </w:tcPr>
          <w:p>
            <w:r>
              <w:t>Effective Rate of Interest 11.00%</w:t>
            </w:r>
          </w:p>
        </w:tc>
        <w:tc>
          <w:tcPr>
            <w:tcW w:type="dxa" w:w="1440"/>
          </w:tcPr>
          <w:p>
            <w:r>
              <w:t>nan</w:t>
            </w:r>
          </w:p>
        </w:tc>
      </w:tr>
      <w:tr>
        <w:tc>
          <w:tcPr>
            <w:tcW w:type="dxa" w:w="1440"/>
          </w:tcPr>
          <w:p>
            <w:r>
              <w:t>Baroda Education Loan to Students of Premier Institutions (For Studies in India)</w:t>
            </w:r>
          </w:p>
        </w:tc>
        <w:tc>
          <w:tcPr>
            <w:tcW w:type="dxa" w:w="1440"/>
          </w:tcPr>
          <w:p>
            <w:r>
              <w:t>nan</w:t>
            </w:r>
          </w:p>
        </w:tc>
        <w:tc>
          <w:tcPr>
            <w:tcW w:type="dxa" w:w="1440"/>
          </w:tcPr>
          <w:p>
            <w:r>
              <w:t>If the borrower provides minimum 100% security. ROI applicable would be BRLLR + 2.65% : 10.80% (Concession of 0.20%)</w:t>
            </w:r>
          </w:p>
        </w:tc>
        <w:tc>
          <w:tcPr>
            <w:tcW w:type="dxa" w:w="1440"/>
          </w:tcPr>
          <w:p>
            <w:r>
              <w:t>If the borrower provides minimum 100% security. ROI applicable would be BRLLR + 2.65% : 10.80% (Concession of 0.20%)</w:t>
            </w:r>
          </w:p>
        </w:tc>
        <w:tc>
          <w:tcPr>
            <w:tcW w:type="dxa" w:w="1440"/>
          </w:tcPr>
          <w:p>
            <w:r>
              <w:t>If the borrower provides minimum 100% security. ROI applicable would be BRLLR + 2.65% : 10.80% (Concession of 0.20%)</w:t>
            </w:r>
          </w:p>
        </w:tc>
        <w:tc>
          <w:tcPr>
            <w:tcW w:type="dxa" w:w="1440"/>
          </w:tcPr>
          <w:p>
            <w:r>
              <w:t>nan</w:t>
            </w:r>
          </w:p>
        </w:tc>
      </w:tr>
      <w:tr>
        <w:tc>
          <w:tcPr>
            <w:tcW w:type="dxa" w:w="1440"/>
          </w:tcPr>
          <w:p>
            <w:r>
              <w:t>Baroda Education Loan to Students of Premier Institutions (For Studies in India)</w:t>
            </w:r>
          </w:p>
        </w:tc>
        <w:tc>
          <w:tcPr>
            <w:tcW w:type="dxa" w:w="1440"/>
          </w:tcPr>
          <w:p>
            <w:r>
              <w:t>Conditions C</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Education Loan to Students of Premier Institutions (For Studies in India)</w:t>
            </w:r>
          </w:p>
        </w:tc>
        <w:tc>
          <w:tcPr>
            <w:tcW w:type="dxa" w:w="1440"/>
          </w:tcPr>
          <w:p>
            <w:r>
              <w:t>Upto Rs.7.50 Lakh</w:t>
            </w:r>
          </w:p>
        </w:tc>
        <w:tc>
          <w:tcPr>
            <w:tcW w:type="dxa" w:w="1440"/>
          </w:tcPr>
          <w:p>
            <w:r>
              <w:t>nan</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Education Loan to Students of Premier Institutions (For Studies in India)</w:t>
            </w:r>
          </w:p>
        </w:tc>
        <w:tc>
          <w:tcPr>
            <w:tcW w:type="dxa" w:w="1440"/>
          </w:tcPr>
          <w:p>
            <w:r>
              <w:t>Above Rs. 7.50 Lakh</w:t>
            </w:r>
          </w:p>
        </w:tc>
        <w:tc>
          <w:tcPr>
            <w:tcW w:type="dxa" w:w="1440"/>
          </w:tcPr>
          <w:p>
            <w:r>
              <w:t>nan</w:t>
            </w:r>
          </w:p>
        </w:tc>
        <w:tc>
          <w:tcPr>
            <w:tcW w:type="dxa" w:w="1440"/>
          </w:tcPr>
          <w:p>
            <w:r>
              <w:t>Repo Rate + Spread BRLLR + 3.05%</w:t>
            </w:r>
          </w:p>
        </w:tc>
        <w:tc>
          <w:tcPr>
            <w:tcW w:type="dxa" w:w="1440"/>
          </w:tcPr>
          <w:p>
            <w:r>
              <w:t>Effective Rate of Interest 11.20%</w:t>
            </w:r>
          </w:p>
        </w:tc>
        <w:tc>
          <w:tcPr>
            <w:tcW w:type="dxa" w:w="1440"/>
          </w:tcPr>
          <w:p>
            <w:r>
              <w:t>nan</w:t>
            </w:r>
          </w:p>
        </w:tc>
      </w:tr>
      <w:tr>
        <w:tc>
          <w:tcPr>
            <w:tcW w:type="dxa" w:w="1440"/>
          </w:tcPr>
          <w:p>
            <w:r>
              <w:t>nan</w:t>
            </w:r>
          </w:p>
        </w:tc>
        <w:tc>
          <w:tcPr>
            <w:tcW w:type="dxa" w:w="1440"/>
          </w:tcPr>
          <w:p>
            <w:r>
              <w:t>If the borrower provides minimum 100% security. ROI applicable would be BRLLR + 2.85% : 11.00% (Concession of 0.20%)</w:t>
            </w:r>
          </w:p>
        </w:tc>
        <w:tc>
          <w:tcPr>
            <w:tcW w:type="dxa" w:w="1440"/>
          </w:tcPr>
          <w:p>
            <w:r>
              <w:t>If the borrower provides minimum 100% security. ROI applicable would be BRLLR + 2.85% : 11.00% (Concession of 0.20%)</w:t>
            </w:r>
          </w:p>
        </w:tc>
        <w:tc>
          <w:tcPr>
            <w:tcW w:type="dxa" w:w="1440"/>
          </w:tcPr>
          <w:p>
            <w:r>
              <w:t>If the borrower provides minimum 100% security. ROI applicable would be BRLLR + 2.85% : 11.00% (Concession of 0.20%)</w:t>
            </w:r>
          </w:p>
        </w:tc>
        <w:tc>
          <w:tcPr>
            <w:tcW w:type="dxa" w:w="1440"/>
          </w:tcPr>
          <w:p>
            <w:r>
              <w:t>nan</w:t>
            </w:r>
          </w:p>
        </w:tc>
        <w:tc>
          <w:tcPr>
            <w:tcW w:type="dxa" w:w="1440"/>
          </w:tcPr>
          <w:p>
            <w:r>
              <w:t>nan</w:t>
            </w:r>
          </w:p>
        </w:tc>
      </w:tr>
      <w:tr>
        <w:tc>
          <w:tcPr>
            <w:tcW w:type="dxa" w:w="1440"/>
          </w:tcPr>
          <w:p>
            <w:r>
              <w:t>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Rate of Interest for Children of defence personal Under Baroda Yoddha education Loan to Students of Premier Institutions (For Studies in India) Scheme is same as Baroda Education loan to students of Premier Institutions (For Studies in India).</w:t>
            </w:r>
          </w:p>
        </w:tc>
        <w:tc>
          <w:tcPr>
            <w:tcW w:type="dxa" w:w="1440"/>
          </w:tcPr>
          <w:p>
            <w:r>
              <w:t>nan</w:t>
            </w:r>
          </w:p>
        </w:tc>
      </w:tr>
      <w:tr>
        <w:tc>
          <w:tcPr>
            <w:tcW w:type="dxa" w:w="1440"/>
          </w:tcPr>
          <w:p>
            <w:r>
              <w:t>Baroda Executive Development Premier Institutions (For Studies in India)</w:t>
            </w:r>
          </w:p>
        </w:tc>
        <w:tc>
          <w:tcPr>
            <w:tcW w:type="dxa" w:w="1440"/>
          </w:tcPr>
          <w:p>
            <w:r>
              <w:t>Conditions AA</w:t>
            </w:r>
          </w:p>
        </w:tc>
        <w:tc>
          <w:tcPr>
            <w:tcW w:type="dxa" w:w="1440"/>
          </w:tcPr>
          <w:p>
            <w:r>
              <w:t>nan</w:t>
            </w:r>
          </w:p>
        </w:tc>
        <w:tc>
          <w:tcPr>
            <w:tcW w:type="dxa" w:w="1440"/>
          </w:tcPr>
          <w:p>
            <w:r>
              <w:t>Repo Rate + Spread BRLLR + 1.40% to BRLLR + 2.00%</w:t>
            </w:r>
          </w:p>
        </w:tc>
        <w:tc>
          <w:tcPr>
            <w:tcW w:type="dxa" w:w="1440"/>
          </w:tcPr>
          <w:p>
            <w:r>
              <w:t>Effective Rate of Interest From 9.55% to 10.15%</w:t>
            </w:r>
          </w:p>
        </w:tc>
        <w:tc>
          <w:tcPr>
            <w:tcW w:type="dxa" w:w="1440"/>
          </w:tcPr>
          <w:p>
            <w:r>
              <w:t>nan</w:t>
            </w:r>
          </w:p>
        </w:tc>
      </w:tr>
      <w:tr>
        <w:tc>
          <w:tcPr>
            <w:tcW w:type="dxa" w:w="1440"/>
          </w:tcPr>
          <w:p>
            <w:r>
              <w:t>Baroda Executive Development Premier Institutions (For Studies in India)</w:t>
            </w:r>
          </w:p>
        </w:tc>
        <w:tc>
          <w:tcPr>
            <w:tcW w:type="dxa" w:w="1440"/>
          </w:tcPr>
          <w:p>
            <w:r>
              <w:t>Conditions A</w:t>
            </w:r>
          </w:p>
        </w:tc>
        <w:tc>
          <w:tcPr>
            <w:tcW w:type="dxa" w:w="1440"/>
          </w:tcPr>
          <w:p>
            <w:r>
              <w:t>nan</w:t>
            </w:r>
          </w:p>
        </w:tc>
        <w:tc>
          <w:tcPr>
            <w:tcW w:type="dxa" w:w="1440"/>
          </w:tcPr>
          <w:p>
            <w:r>
              <w:t>Repo Rate + Spread BRLLR + 1.40% to BRLLR + 2.00%</w:t>
            </w:r>
          </w:p>
        </w:tc>
        <w:tc>
          <w:tcPr>
            <w:tcW w:type="dxa" w:w="1440"/>
          </w:tcPr>
          <w:p>
            <w:r>
              <w:t>Effective Rate of Interest From 9.55% to 10.15%</w:t>
            </w:r>
          </w:p>
        </w:tc>
        <w:tc>
          <w:tcPr>
            <w:tcW w:type="dxa" w:w="1440"/>
          </w:tcPr>
          <w:p>
            <w:r>
              <w:t>nan</w:t>
            </w:r>
          </w:p>
        </w:tc>
      </w:tr>
      <w:tr>
        <w:tc>
          <w:tcPr>
            <w:tcW w:type="dxa" w:w="1440"/>
          </w:tcPr>
          <w:p>
            <w:r>
              <w:t>Baroda Executive Development Premier Institutions (For Studies in India)</w:t>
            </w:r>
          </w:p>
        </w:tc>
        <w:tc>
          <w:tcPr>
            <w:tcW w:type="dxa" w:w="1440"/>
          </w:tcPr>
          <w:p>
            <w:r>
              <w:t>B</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Executive Development Premier Institutions (For Studies in India)</w:t>
            </w:r>
          </w:p>
        </w:tc>
        <w:tc>
          <w:tcPr>
            <w:tcW w:type="dxa" w:w="1440"/>
          </w:tcPr>
          <w:p>
            <w:r>
              <w:t>Upto Rs.7.50 Lakh</w:t>
            </w:r>
          </w:p>
        </w:tc>
        <w:tc>
          <w:tcPr>
            <w:tcW w:type="dxa" w:w="1440"/>
          </w:tcPr>
          <w:p>
            <w:r>
              <w:t>nan</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Executive Development Premier Institutions (For Studies in India)</w:t>
            </w:r>
          </w:p>
        </w:tc>
        <w:tc>
          <w:tcPr>
            <w:tcW w:type="dxa" w:w="1440"/>
          </w:tcPr>
          <w:p>
            <w:r>
              <w:t>Above Rs. 7.50 Lakh</w:t>
            </w:r>
          </w:p>
        </w:tc>
        <w:tc>
          <w:tcPr>
            <w:tcW w:type="dxa" w:w="1440"/>
          </w:tcPr>
          <w:p>
            <w:r>
              <w:t>nan</w:t>
            </w:r>
          </w:p>
        </w:tc>
        <w:tc>
          <w:tcPr>
            <w:tcW w:type="dxa" w:w="1440"/>
          </w:tcPr>
          <w:p>
            <w:r>
              <w:t>Repo Rate + Spread BRLLR +2.85%</w:t>
            </w:r>
          </w:p>
        </w:tc>
        <w:tc>
          <w:tcPr>
            <w:tcW w:type="dxa" w:w="1440"/>
          </w:tcPr>
          <w:p>
            <w:r>
              <w:t>Effective Rate of Interest 11.00%</w:t>
            </w:r>
          </w:p>
        </w:tc>
        <w:tc>
          <w:tcPr>
            <w:tcW w:type="dxa" w:w="1440"/>
          </w:tcPr>
          <w:p>
            <w:r>
              <w:t>nan</w:t>
            </w:r>
          </w:p>
        </w:tc>
      </w:tr>
      <w:tr>
        <w:tc>
          <w:tcPr>
            <w:tcW w:type="dxa" w:w="1440"/>
          </w:tcPr>
          <w:p>
            <w:r>
              <w:t>Baroda Executive Development Premier Institutions (For Studies in India)</w:t>
            </w:r>
          </w:p>
        </w:tc>
        <w:tc>
          <w:tcPr>
            <w:tcW w:type="dxa" w:w="1440"/>
          </w:tcPr>
          <w:p>
            <w:r>
              <w:t>nan</w:t>
            </w:r>
          </w:p>
        </w:tc>
        <w:tc>
          <w:tcPr>
            <w:tcW w:type="dxa" w:w="1440"/>
          </w:tcPr>
          <w:p>
            <w:r>
              <w:t>If the borrower provides minimum 100% security. ROI applicable would be BRLLR + 2.65% : 10.80% (Concession of 0.20%)</w:t>
            </w:r>
          </w:p>
        </w:tc>
        <w:tc>
          <w:tcPr>
            <w:tcW w:type="dxa" w:w="1440"/>
          </w:tcPr>
          <w:p>
            <w:r>
              <w:t>If the borrower provides minimum 100% security. ROI applicable would be BRLLR + 2.65% : 10.80% (Concession of 0.20%)</w:t>
            </w:r>
          </w:p>
        </w:tc>
        <w:tc>
          <w:tcPr>
            <w:tcW w:type="dxa" w:w="1440"/>
          </w:tcPr>
          <w:p>
            <w:r>
              <w:t>If the borrower provides minimum 100% security. ROI applicable would be BRLLR + 2.65% : 10.80% (Concession of 0.20%)</w:t>
            </w:r>
          </w:p>
        </w:tc>
        <w:tc>
          <w:tcPr>
            <w:tcW w:type="dxa" w:w="1440"/>
          </w:tcPr>
          <w:p>
            <w:r>
              <w:t>nan</w:t>
            </w:r>
          </w:p>
        </w:tc>
      </w:tr>
      <w:tr>
        <w:tc>
          <w:tcPr>
            <w:tcW w:type="dxa" w:w="1440"/>
          </w:tcPr>
          <w:p>
            <w:r>
              <w:t>Baroda Executive Development Premier Institutions (For Studies in India)</w:t>
            </w:r>
          </w:p>
        </w:tc>
        <w:tc>
          <w:tcPr>
            <w:tcW w:type="dxa" w:w="1440"/>
          </w:tcPr>
          <w:p>
            <w:r>
              <w:t>Conditions C</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Executive Development Premier Institutions (For Studies in India)</w:t>
            </w:r>
          </w:p>
        </w:tc>
        <w:tc>
          <w:tcPr>
            <w:tcW w:type="dxa" w:w="1440"/>
          </w:tcPr>
          <w:p>
            <w:r>
              <w:t>Upto Rs.7.50 Lakh</w:t>
            </w:r>
          </w:p>
        </w:tc>
        <w:tc>
          <w:tcPr>
            <w:tcW w:type="dxa" w:w="1440"/>
          </w:tcPr>
          <w:p>
            <w:r>
              <w:t>nan</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Executive Development Premier Institutions (For Studies in India)</w:t>
            </w:r>
          </w:p>
        </w:tc>
        <w:tc>
          <w:tcPr>
            <w:tcW w:type="dxa" w:w="1440"/>
          </w:tcPr>
          <w:p>
            <w:r>
              <w:t>Above Rs. 7.50 Lakh</w:t>
            </w:r>
          </w:p>
        </w:tc>
        <w:tc>
          <w:tcPr>
            <w:tcW w:type="dxa" w:w="1440"/>
          </w:tcPr>
          <w:p>
            <w:r>
              <w:t>nan</w:t>
            </w:r>
          </w:p>
        </w:tc>
        <w:tc>
          <w:tcPr>
            <w:tcW w:type="dxa" w:w="1440"/>
          </w:tcPr>
          <w:p>
            <w:r>
              <w:t>Repo Rate + Spread BRLLR + 3.05%</w:t>
            </w:r>
          </w:p>
        </w:tc>
        <w:tc>
          <w:tcPr>
            <w:tcW w:type="dxa" w:w="1440"/>
          </w:tcPr>
          <w:p>
            <w:r>
              <w:t>Effective Rate of Interest 11.20%</w:t>
            </w:r>
          </w:p>
        </w:tc>
        <w:tc>
          <w:tcPr>
            <w:tcW w:type="dxa" w:w="1440"/>
          </w:tcPr>
          <w:p>
            <w:r>
              <w:t>nan</w:t>
            </w:r>
          </w:p>
        </w:tc>
      </w:tr>
      <w:tr>
        <w:tc>
          <w:tcPr>
            <w:tcW w:type="dxa" w:w="1440"/>
          </w:tcPr>
          <w:p>
            <w:r>
              <w:t>nan</w:t>
            </w:r>
          </w:p>
        </w:tc>
        <w:tc>
          <w:tcPr>
            <w:tcW w:type="dxa" w:w="1440"/>
          </w:tcPr>
          <w:p>
            <w:r>
              <w:t>If the borrower provides minimum 100% security. ROI applicable would be BRLLR + 2.85% : 11.00% (Concession of 0.20%)</w:t>
            </w:r>
          </w:p>
        </w:tc>
        <w:tc>
          <w:tcPr>
            <w:tcW w:type="dxa" w:w="1440"/>
          </w:tcPr>
          <w:p>
            <w:r>
              <w:t>If the borrower provides minimum 100% security. ROI applicable would be BRLLR + 2.85% : 11.00% (Concession of 0.20%)</w:t>
            </w:r>
          </w:p>
        </w:tc>
        <w:tc>
          <w:tcPr>
            <w:tcW w:type="dxa" w:w="1440"/>
          </w:tcPr>
          <w:p>
            <w:r>
              <w:t>If the borrower provides minimum 100% security. ROI applicable would be BRLLR + 2.85% : 11.00% (Concession of 0.20%)</w:t>
            </w:r>
          </w:p>
        </w:tc>
        <w:tc>
          <w:tcPr>
            <w:tcW w:type="dxa" w:w="1440"/>
          </w:tcPr>
          <w:p>
            <w:r>
              <w:t>nan</w:t>
            </w:r>
          </w:p>
        </w:tc>
        <w:tc>
          <w:tcPr>
            <w:tcW w:type="dxa" w:w="1440"/>
          </w:tcPr>
          <w:p>
            <w:r>
              <w:t>nan</w:t>
            </w:r>
          </w:p>
        </w:tc>
      </w:tr>
      <w:tr>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Rate of Interest for Children of defence personal Under Baroda Yoddha EDP education Loan (For Studies in India) Scheme is same as Baroda Executive Development Premier Institutions (For Studies in India).</w:t>
            </w:r>
          </w:p>
        </w:tc>
        <w:tc>
          <w:tcPr>
            <w:tcW w:type="dxa" w:w="1440"/>
          </w:tcPr>
          <w:p>
            <w:r>
              <w:t>nan</w:t>
            </w:r>
          </w:p>
        </w:tc>
      </w:tr>
      <w:tr>
        <w:tc>
          <w:tcPr>
            <w:tcW w:type="dxa" w:w="1440"/>
          </w:tcPr>
          <w:p>
            <w:r>
              <w:t>Baroda Scholar</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c>
          <w:tcPr>
            <w:tcW w:type="dxa" w:w="1440"/>
          </w:tcPr>
          <w:p>
            <w:r>
              <w:t>Education loan to Premier Institution in Abroad (specified in the list of Premier Institutions):</w:t>
            </w:r>
          </w:p>
        </w:tc>
        <w:tc>
          <w:tcPr>
            <w:tcW w:type="dxa" w:w="1440"/>
          </w:tcPr>
          <w:p>
            <w:r>
              <w:t>nan</w:t>
            </w:r>
          </w:p>
        </w:tc>
      </w:tr>
      <w:tr>
        <w:tc>
          <w:tcPr>
            <w:tcW w:type="dxa" w:w="1440"/>
          </w:tcPr>
          <w:p>
            <w:r>
              <w:t>Baroda Scholar</w:t>
            </w:r>
          </w:p>
        </w:tc>
        <w:tc>
          <w:tcPr>
            <w:tcW w:type="dxa" w:w="1440"/>
          </w:tcPr>
          <w:p>
            <w:r>
              <w:t>Conditions Abroad</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Conditions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Conditions</w:t>
            </w:r>
          </w:p>
        </w:tc>
        <w:tc>
          <w:tcPr>
            <w:tcW w:type="dxa" w:w="1440"/>
          </w:tcPr>
          <w:p>
            <w:r>
              <w:t>Repo Rate + Spread BRLLR + 2.55%</w:t>
            </w:r>
          </w:p>
        </w:tc>
        <w:tc>
          <w:tcPr>
            <w:tcW w:type="dxa" w:w="1440"/>
          </w:tcPr>
          <w:p>
            <w:r>
              <w:t>Effective Rate of Interest 10.70%</w:t>
            </w:r>
          </w:p>
        </w:tc>
        <w:tc>
          <w:tcPr>
            <w:tcW w:type="dxa" w:w="1440"/>
          </w:tcPr>
          <w:p>
            <w:r>
              <w:t>nan</w:t>
            </w:r>
          </w:p>
        </w:tc>
      </w:tr>
      <w:tr>
        <w:tc>
          <w:tcPr>
            <w:tcW w:type="dxa" w:w="1440"/>
          </w:tcPr>
          <w:p>
            <w:r>
              <w:t>Baroda Scholar</w:t>
            </w:r>
          </w:p>
        </w:tc>
        <w:tc>
          <w:tcPr>
            <w:tcW w:type="dxa" w:w="1440"/>
          </w:tcPr>
          <w:p>
            <w:r>
              <w:t>Conditions (Special rate of Interest for Children of defense personal Under Baroda Yodha education Loan Scheme)</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Conditions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Conditions</w:t>
            </w:r>
          </w:p>
        </w:tc>
        <w:tc>
          <w:tcPr>
            <w:tcW w:type="dxa" w:w="1440"/>
          </w:tcPr>
          <w:p>
            <w:r>
              <w:t>Repo Rate + Spread BRLLR + 2.55%</w:t>
            </w:r>
          </w:p>
        </w:tc>
        <w:tc>
          <w:tcPr>
            <w:tcW w:type="dxa" w:w="1440"/>
          </w:tcPr>
          <w:p>
            <w:r>
              <w:t>Effective Rate of Interest 10.70%</w:t>
            </w:r>
          </w:p>
        </w:tc>
        <w:tc>
          <w:tcPr>
            <w:tcW w:type="dxa" w:w="1440"/>
          </w:tcPr>
          <w:p>
            <w:r>
              <w:t>nan</w:t>
            </w:r>
          </w:p>
        </w:tc>
      </w:tr>
      <w:tr>
        <w:tc>
          <w:tcPr>
            <w:tcW w:type="dxa" w:w="1440"/>
          </w:tcPr>
          <w:p>
            <w:r>
              <w:t>Baroda Scholar</w:t>
            </w:r>
          </w:p>
        </w:tc>
        <w:tc>
          <w:tcPr>
            <w:tcW w:type="dxa" w:w="1440"/>
          </w:tcPr>
          <w:p>
            <w:r>
              <w:t>Conditions Abroad (for CANADA)</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Conditions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Conditions</w:t>
            </w:r>
          </w:p>
        </w:tc>
        <w:tc>
          <w:tcPr>
            <w:tcW w:type="dxa" w:w="1440"/>
          </w:tcPr>
          <w:p>
            <w:r>
              <w:t>Repo Rate + Spread BRLLR + 2.55%</w:t>
            </w:r>
          </w:p>
        </w:tc>
        <w:tc>
          <w:tcPr>
            <w:tcW w:type="dxa" w:w="1440"/>
          </w:tcPr>
          <w:p>
            <w:r>
              <w:t>Effective Rate of Interest 10.70%</w:t>
            </w:r>
          </w:p>
        </w:tc>
        <w:tc>
          <w:tcPr>
            <w:tcW w:type="dxa" w:w="1440"/>
          </w:tcPr>
          <w:p>
            <w:r>
              <w:t>nan</w:t>
            </w:r>
          </w:p>
        </w:tc>
      </w:tr>
      <w:tr>
        <w:tc>
          <w:tcPr>
            <w:tcW w:type="dxa" w:w="1440"/>
          </w:tcPr>
          <w:p>
            <w:r>
              <w:t>Baroda Scholar</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c>
          <w:tcPr>
            <w:tcW w:type="dxa" w:w="1440"/>
          </w:tcPr>
          <w:p>
            <w:r>
              <w:t>Education loan to Non-Premier Institution in Abroad (which are not specified in the list of Premier Institutions):</w:t>
            </w:r>
          </w:p>
        </w:tc>
        <w:tc>
          <w:tcPr>
            <w:tcW w:type="dxa" w:w="1440"/>
          </w:tcPr>
          <w:p>
            <w:r>
              <w:t>nan</w:t>
            </w:r>
          </w:p>
        </w:tc>
      </w:tr>
      <w:tr>
        <w:tc>
          <w:tcPr>
            <w:tcW w:type="dxa" w:w="1440"/>
          </w:tcPr>
          <w:p>
            <w:r>
              <w:t>Baroda Scholar</w:t>
            </w:r>
          </w:p>
        </w:tc>
        <w:tc>
          <w:tcPr>
            <w:tcW w:type="dxa" w:w="1440"/>
          </w:tcPr>
          <w:p>
            <w:r>
              <w:t>Conditions Abroad</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Conditions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Conditions</w:t>
            </w:r>
          </w:p>
        </w:tc>
        <w:tc>
          <w:tcPr>
            <w:tcW w:type="dxa" w:w="1440"/>
          </w:tcPr>
          <w:p>
            <w:r>
              <w:t>Repo Rate + Spread BRLLR + 3.05%</w:t>
            </w:r>
          </w:p>
        </w:tc>
        <w:tc>
          <w:tcPr>
            <w:tcW w:type="dxa" w:w="1440"/>
          </w:tcPr>
          <w:p>
            <w:r>
              <w:t>Effective Rate of Interest 11.20%</w:t>
            </w:r>
          </w:p>
        </w:tc>
        <w:tc>
          <w:tcPr>
            <w:tcW w:type="dxa" w:w="1440"/>
          </w:tcPr>
          <w:p>
            <w:r>
              <w:t>nan</w:t>
            </w:r>
          </w:p>
        </w:tc>
      </w:tr>
      <w:tr>
        <w:tc>
          <w:tcPr>
            <w:tcW w:type="dxa" w:w="1440"/>
          </w:tcPr>
          <w:p>
            <w:r>
              <w:t>Baroda Scholar</w:t>
            </w:r>
          </w:p>
        </w:tc>
        <w:tc>
          <w:tcPr>
            <w:tcW w:type="dxa" w:w="1440"/>
          </w:tcPr>
          <w:p>
            <w:r>
              <w:t>Conditions Special rate of Interest for Children of defense personal Under Baroda Yodha education Loan Scheme</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Conditions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Conditions</w:t>
            </w:r>
          </w:p>
        </w:tc>
        <w:tc>
          <w:tcPr>
            <w:tcW w:type="dxa" w:w="1440"/>
          </w:tcPr>
          <w:p>
            <w:r>
              <w:t>Repo Rate + Spread BRLLR + 3.05%</w:t>
            </w:r>
          </w:p>
        </w:tc>
        <w:tc>
          <w:tcPr>
            <w:tcW w:type="dxa" w:w="1440"/>
          </w:tcPr>
          <w:p>
            <w:r>
              <w:t>Effective Rate of Interest 11.20%</w:t>
            </w:r>
          </w:p>
        </w:tc>
        <w:tc>
          <w:tcPr>
            <w:tcW w:type="dxa" w:w="1440"/>
          </w:tcPr>
          <w:p>
            <w:r>
              <w:t>nan</w:t>
            </w:r>
          </w:p>
        </w:tc>
      </w:tr>
      <w:tr>
        <w:tc>
          <w:tcPr>
            <w:tcW w:type="dxa" w:w="1440"/>
          </w:tcPr>
          <w:p>
            <w:r>
              <w:t>Baroda Scholar</w:t>
            </w:r>
          </w:p>
        </w:tc>
        <w:tc>
          <w:tcPr>
            <w:tcW w:type="dxa" w:w="1440"/>
          </w:tcPr>
          <w:p>
            <w:r>
              <w:t>Conditions Abroad (for CANADA)</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Scholar</w:t>
            </w:r>
          </w:p>
        </w:tc>
        <w:tc>
          <w:tcPr>
            <w:tcW w:type="dxa" w:w="1440"/>
          </w:tcPr>
          <w:p>
            <w:r>
              <w:t>Conditions Upto Rs.7.50 Lakh</w:t>
            </w:r>
          </w:p>
        </w:tc>
        <w:tc>
          <w:tcPr>
            <w:tcW w:type="dxa" w:w="1440"/>
          </w:tcPr>
          <w:p>
            <w:r>
              <w:t>Conditions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Scholar</w:t>
            </w:r>
          </w:p>
        </w:tc>
        <w:tc>
          <w:tcPr>
            <w:tcW w:type="dxa" w:w="1440"/>
          </w:tcPr>
          <w:p>
            <w:r>
              <w:t>Conditions Above Rs 7.50 lakh</w:t>
            </w:r>
          </w:p>
        </w:tc>
        <w:tc>
          <w:tcPr>
            <w:tcW w:type="dxa" w:w="1440"/>
          </w:tcPr>
          <w:p>
            <w:r>
              <w:t>Conditions</w:t>
            </w:r>
          </w:p>
        </w:tc>
        <w:tc>
          <w:tcPr>
            <w:tcW w:type="dxa" w:w="1440"/>
          </w:tcPr>
          <w:p>
            <w:r>
              <w:t>Repo Rate + Spread BRLLR + 4.55%</w:t>
            </w:r>
          </w:p>
        </w:tc>
        <w:tc>
          <w:tcPr>
            <w:tcW w:type="dxa" w:w="1440"/>
          </w:tcPr>
          <w:p>
            <w:r>
              <w:t>Effective Rate of Interest 12.70%</w:t>
            </w:r>
          </w:p>
        </w:tc>
        <w:tc>
          <w:tcPr>
            <w:tcW w:type="dxa" w:w="1440"/>
          </w:tcPr>
          <w:p>
            <w:r>
              <w:t>nan</w:t>
            </w:r>
          </w:p>
        </w:tc>
      </w:tr>
      <w:tr>
        <w:tc>
          <w:tcPr>
            <w:tcW w:type="dxa" w:w="1440"/>
          </w:tcPr>
          <w:p>
            <w:r>
              <w:t>Baroda Scholar</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c>
          <w:tcPr>
            <w:tcW w:type="dxa" w:w="1440"/>
          </w:tcPr>
          <w:p>
            <w:r>
              <w:t>0.20% concession in ROI for girl child for Non- Premier Institutes . However,No concession for Premier institutes for girl chid.</w:t>
            </w:r>
          </w:p>
        </w:tc>
        <w:tc>
          <w:tcPr>
            <w:tcW w:type="dxa" w:w="1440"/>
          </w:tcPr>
          <w:p>
            <w:r>
              <w:t>nan</w:t>
            </w:r>
          </w:p>
        </w:tc>
      </w:tr>
      <w:tr>
        <w:tc>
          <w:tcPr>
            <w:tcW w:type="dxa" w:w="1440"/>
          </w:tcPr>
          <w:p>
            <w:r>
              <w:t>Baroda Gyan</w:t>
            </w:r>
          </w:p>
        </w:tc>
        <w:tc>
          <w:tcPr>
            <w:tcW w:type="dxa" w:w="1440"/>
          </w:tcPr>
          <w:p>
            <w:r>
              <w:t>Conditions Study in India</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Gyan</w:t>
            </w:r>
          </w:p>
        </w:tc>
        <w:tc>
          <w:tcPr>
            <w:tcW w:type="dxa" w:w="1440"/>
          </w:tcPr>
          <w:p>
            <w:r>
              <w:t>Upto Rs.7.50 Lakh</w:t>
            </w:r>
          </w:p>
        </w:tc>
        <w:tc>
          <w:tcPr>
            <w:tcW w:type="dxa" w:w="1440"/>
          </w:tcPr>
          <w:p>
            <w:r>
              <w:t>Upto Rs.7.50 Lakh</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Gyan</w:t>
            </w:r>
          </w:p>
        </w:tc>
        <w:tc>
          <w:tcPr>
            <w:tcW w:type="dxa" w:w="1440"/>
          </w:tcPr>
          <w:p>
            <w:r>
              <w:t>Above Rs 7.50 lakh</w:t>
            </w:r>
          </w:p>
        </w:tc>
        <w:tc>
          <w:tcPr>
            <w:tcW w:type="dxa" w:w="1440"/>
          </w:tcPr>
          <w:p>
            <w:r>
              <w:t>Above Rs 7.50 lakh</w:t>
            </w:r>
          </w:p>
        </w:tc>
        <w:tc>
          <w:tcPr>
            <w:tcW w:type="dxa" w:w="1440"/>
          </w:tcPr>
          <w:p>
            <w:r>
              <w:t>Repo Rate + Spread BRLLR + 3.90%</w:t>
            </w:r>
          </w:p>
        </w:tc>
        <w:tc>
          <w:tcPr>
            <w:tcW w:type="dxa" w:w="1440"/>
          </w:tcPr>
          <w:p>
            <w:r>
              <w:t>Effective Rate of Interest 12.05%</w:t>
            </w:r>
          </w:p>
        </w:tc>
        <w:tc>
          <w:tcPr>
            <w:tcW w:type="dxa" w:w="1440"/>
          </w:tcPr>
          <w:p>
            <w:r>
              <w:t>nan</w:t>
            </w:r>
          </w:p>
        </w:tc>
      </w:tr>
      <w:tr>
        <w:tc>
          <w:tcPr>
            <w:tcW w:type="dxa" w:w="1440"/>
          </w:tcPr>
          <w:p>
            <w:r>
              <w:t>Baroda Gyan</w:t>
            </w:r>
          </w:p>
        </w:tc>
        <w:tc>
          <w:tcPr>
            <w:tcW w:type="dxa" w:w="1440"/>
          </w:tcPr>
          <w:p>
            <w:r>
              <w:t>(Special rate of Interest for Children of defense personal Under Baroda Yodha education Loan Scheme)</w:t>
            </w:r>
          </w:p>
        </w:tc>
        <w:tc>
          <w:tcPr>
            <w:tcW w:type="dxa" w:w="1440"/>
          </w:tcPr>
          <w:p>
            <w:r>
              <w:t>(Special rate of Interest for Children of defense personal Under Baroda Yodha education Loan Scheme)</w:t>
            </w:r>
          </w:p>
        </w:tc>
        <w:tc>
          <w:tcPr>
            <w:tcW w:type="dxa" w:w="1440"/>
          </w:tcPr>
          <w:p>
            <w:r>
              <w:t>nan</w:t>
            </w:r>
          </w:p>
        </w:tc>
        <w:tc>
          <w:tcPr>
            <w:tcW w:type="dxa" w:w="1440"/>
          </w:tcPr>
          <w:p>
            <w:r>
              <w:t>nan</w:t>
            </w:r>
          </w:p>
        </w:tc>
        <w:tc>
          <w:tcPr>
            <w:tcW w:type="dxa" w:w="1440"/>
          </w:tcPr>
          <w:p>
            <w:r>
              <w:t>nan</w:t>
            </w:r>
          </w:p>
        </w:tc>
      </w:tr>
      <w:tr>
        <w:tc>
          <w:tcPr>
            <w:tcW w:type="dxa" w:w="1440"/>
          </w:tcPr>
          <w:p>
            <w:r>
              <w:t>Baroda Gyan</w:t>
            </w:r>
          </w:p>
        </w:tc>
        <w:tc>
          <w:tcPr>
            <w:tcW w:type="dxa" w:w="1440"/>
          </w:tcPr>
          <w:p>
            <w:r>
              <w:t>Upto Rs.7.50 Lakh</w:t>
            </w:r>
          </w:p>
        </w:tc>
        <w:tc>
          <w:tcPr>
            <w:tcW w:type="dxa" w:w="1440"/>
          </w:tcPr>
          <w:p>
            <w:r>
              <w:t>Repo Rate + Spread Base Rate + 2.00%</w:t>
            </w:r>
          </w:p>
        </w:tc>
        <w:tc>
          <w:tcPr>
            <w:tcW w:type="dxa" w:w="1440"/>
          </w:tcPr>
          <w:p>
            <w:r>
              <w:t>Effective Rate of Interest 11.40%</w:t>
            </w:r>
          </w:p>
        </w:tc>
        <w:tc>
          <w:tcPr>
            <w:tcW w:type="dxa" w:w="1440"/>
          </w:tcPr>
          <w:p>
            <w:r>
              <w:t>nan</w:t>
            </w:r>
          </w:p>
        </w:tc>
        <w:tc>
          <w:tcPr>
            <w:tcW w:type="dxa" w:w="1440"/>
          </w:tcPr>
          <w:p>
            <w:r>
              <w:t>nan</w:t>
            </w:r>
          </w:p>
        </w:tc>
      </w:tr>
      <w:tr>
        <w:tc>
          <w:tcPr>
            <w:tcW w:type="dxa" w:w="1440"/>
          </w:tcPr>
          <w:p>
            <w:r>
              <w:t>Baroda Gyan</w:t>
            </w:r>
          </w:p>
        </w:tc>
        <w:tc>
          <w:tcPr>
            <w:tcW w:type="dxa" w:w="1440"/>
          </w:tcPr>
          <w:p>
            <w:r>
              <w:t>Above Rs 7.50 lakh</w:t>
            </w:r>
          </w:p>
        </w:tc>
        <w:tc>
          <w:tcPr>
            <w:tcW w:type="dxa" w:w="1440"/>
          </w:tcPr>
          <w:p>
            <w:r>
              <w:t>Above Rs 7.50 lakh</w:t>
            </w:r>
          </w:p>
        </w:tc>
        <w:tc>
          <w:tcPr>
            <w:tcW w:type="dxa" w:w="1440"/>
          </w:tcPr>
          <w:p>
            <w:r>
              <w:t>Repo Rate + Spread BRLLR + 3.10%</w:t>
            </w:r>
          </w:p>
        </w:tc>
        <w:tc>
          <w:tcPr>
            <w:tcW w:type="dxa" w:w="1440"/>
          </w:tcPr>
          <w:p>
            <w:r>
              <w:t>Effective Rate of Interest 11.25%</w:t>
            </w:r>
          </w:p>
        </w:tc>
        <w:tc>
          <w:tcPr>
            <w:tcW w:type="dxa" w:w="1440"/>
          </w:tcPr>
          <w:p>
            <w:r>
              <w:t>nan</w:t>
            </w:r>
          </w:p>
        </w:tc>
      </w:tr>
      <w:tr>
        <w:tc>
          <w:tcPr>
            <w:tcW w:type="dxa" w:w="1440"/>
          </w:tcPr>
          <w:p>
            <w:r>
              <w:t>Baroda Gyan</w:t>
            </w:r>
          </w:p>
        </w:tc>
        <w:tc>
          <w:tcPr>
            <w:tcW w:type="dxa" w:w="1440"/>
          </w:tcPr>
          <w:p>
            <w:r>
              <w:t>Special concession in ROI 0.50% for female students is available Additional 0.50% for studying Medical courses (MBBS/BDS/MS/MD/MDS etc.,(Ayurvedic and Homeopathic courses would remain excluded from this concession) except Yodha Scheme).</w:t>
            </w:r>
          </w:p>
        </w:tc>
        <w:tc>
          <w:tcPr>
            <w:tcW w:type="dxa" w:w="1440"/>
          </w:tcPr>
          <w:p>
            <w:r>
              <w:t>Special concession in ROI 0.50% for female students is available Additional 0.50% for studying Medical courses (MBBS/BDS/MS/MD/MDS etc.,(Ayurvedic and Homeopathic courses would remain excluded from this concession) except Yodha Scheme).</w:t>
            </w:r>
          </w:p>
        </w:tc>
        <w:tc>
          <w:tcPr>
            <w:tcW w:type="dxa" w:w="1440"/>
          </w:tcPr>
          <w:p>
            <w:r>
              <w:t>Special concession in ROI 0.50% for female students is available Additional 0.50% for studying Medical courses (MBBS/BDS/MS/MD/MDS etc.,(Ayurvedic and Homeopathic courses would remain excluded from this concession) except Yodha Scheme).</w:t>
            </w:r>
          </w:p>
        </w:tc>
        <w:tc>
          <w:tcPr>
            <w:tcW w:type="dxa" w:w="1440"/>
          </w:tcPr>
          <w:p>
            <w:r>
              <w:t>Special concession in ROI 0.50% for female students is available Additional 0.50% for studying Medical courses (MBBS/BDS/MS/MD/MDS etc.,(Ayurvedic and Homeopathic courses would remain excluded from this concession) except Yodha Scheme).</w:t>
            </w:r>
          </w:p>
        </w:tc>
        <w:tc>
          <w:tcPr>
            <w:tcW w:type="dxa" w:w="1440"/>
          </w:tcPr>
          <w:p>
            <w:r>
              <w:t>nan</w:t>
            </w:r>
          </w:p>
        </w:tc>
      </w:tr>
      <w:tr>
        <w:tc>
          <w:tcPr>
            <w:tcW w:type="dxa" w:w="1440"/>
          </w:tcPr>
          <w:p>
            <w:r>
              <w:t>Baroda Executive Development Premier Institutions (For Studies abroad)</w:t>
            </w:r>
          </w:p>
        </w:tc>
        <w:tc>
          <w:tcPr>
            <w:tcW w:type="dxa" w:w="1440"/>
          </w:tcPr>
          <w:p>
            <w:r>
              <w:t>Conditions Abroad</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Baroda Executive Development Premier Institutions (For Studies abroad)</w:t>
            </w:r>
          </w:p>
        </w:tc>
        <w:tc>
          <w:tcPr>
            <w:tcW w:type="dxa" w:w="1440"/>
          </w:tcPr>
          <w:p>
            <w:r>
              <w:t>Upto Rs. 7.5 lakhs</w:t>
            </w:r>
          </w:p>
        </w:tc>
        <w:tc>
          <w:tcPr>
            <w:tcW w:type="dxa" w:w="1440"/>
          </w:tcPr>
          <w:p>
            <w:r>
              <w:t>Upto Rs. 7.5 lakhs</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Executive Development Premier Institutions (For Studies abroad)</w:t>
            </w:r>
          </w:p>
        </w:tc>
        <w:tc>
          <w:tcPr>
            <w:tcW w:type="dxa" w:w="1440"/>
          </w:tcPr>
          <w:p>
            <w:r>
              <w:t>Above Rs. 7.5 lakhs</w:t>
            </w:r>
          </w:p>
        </w:tc>
        <w:tc>
          <w:tcPr>
            <w:tcW w:type="dxa" w:w="1440"/>
          </w:tcPr>
          <w:p>
            <w:r>
              <w:t>Above Rs. 7.5 lakhs</w:t>
            </w:r>
          </w:p>
        </w:tc>
        <w:tc>
          <w:tcPr>
            <w:tcW w:type="dxa" w:w="1440"/>
          </w:tcPr>
          <w:p>
            <w:r>
              <w:t>Repo Rate + Spread BRLLR + 4.35%</w:t>
            </w:r>
          </w:p>
        </w:tc>
        <w:tc>
          <w:tcPr>
            <w:tcW w:type="dxa" w:w="1440"/>
          </w:tcPr>
          <w:p>
            <w:r>
              <w:t>Effective Rate of Interest 12.50%</w:t>
            </w:r>
          </w:p>
        </w:tc>
        <w:tc>
          <w:tcPr>
            <w:tcW w:type="dxa" w:w="1440"/>
          </w:tcPr>
          <w:p>
            <w:r>
              <w:t>nan</w:t>
            </w:r>
          </w:p>
        </w:tc>
      </w:tr>
      <w:tr>
        <w:tc>
          <w:tcPr>
            <w:tcW w:type="dxa" w:w="1440"/>
          </w:tcPr>
          <w:p>
            <w:r>
              <w:t>Baroda Executive Development Premier Institutions (For Studies abroad)</w:t>
            </w:r>
          </w:p>
        </w:tc>
        <w:tc>
          <w:tcPr>
            <w:tcW w:type="dxa" w:w="1440"/>
          </w:tcPr>
          <w:p>
            <w:r>
              <w:t>Special rate of Interest for Children of defense personal Under Baroda Yodha education Loan Scheme</w:t>
            </w:r>
          </w:p>
        </w:tc>
        <w:tc>
          <w:tcPr>
            <w:tcW w:type="dxa" w:w="1440"/>
          </w:tcPr>
          <w:p>
            <w:r>
              <w:t>Special rate of Interest for Children of defense personal Under Baroda Yodha education Loan Scheme</w:t>
            </w:r>
          </w:p>
        </w:tc>
        <w:tc>
          <w:tcPr>
            <w:tcW w:type="dxa" w:w="1440"/>
          </w:tcPr>
          <w:p>
            <w:r>
              <w:t>Repo Rate + Spread</w:t>
            </w:r>
          </w:p>
        </w:tc>
        <w:tc>
          <w:tcPr>
            <w:tcW w:type="dxa" w:w="1440"/>
          </w:tcPr>
          <w:p>
            <w:r>
              <w:t>Repo Rate + Spread</w:t>
            </w:r>
          </w:p>
        </w:tc>
        <w:tc>
          <w:tcPr>
            <w:tcW w:type="dxa" w:w="1440"/>
          </w:tcPr>
          <w:p>
            <w:r>
              <w:t>Repo Rate + Spread</w:t>
            </w:r>
          </w:p>
        </w:tc>
      </w:tr>
      <w:tr>
        <w:tc>
          <w:tcPr>
            <w:tcW w:type="dxa" w:w="1440"/>
          </w:tcPr>
          <w:p>
            <w:r>
              <w:t>Baroda Executive Development Premier Institutions (For Studies abroad)</w:t>
            </w:r>
          </w:p>
        </w:tc>
        <w:tc>
          <w:tcPr>
            <w:tcW w:type="dxa" w:w="1440"/>
          </w:tcPr>
          <w:p>
            <w:r>
              <w:t>Upto Rs.7.50 Lakh</w:t>
            </w:r>
          </w:p>
        </w:tc>
        <w:tc>
          <w:tcPr>
            <w:tcW w:type="dxa" w:w="1440"/>
          </w:tcPr>
          <w:p>
            <w:r>
              <w:t>Upto Rs.7.50 Lakh</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Baroda Executive Development Premier Institutions (For Studies abroad)</w:t>
            </w:r>
          </w:p>
        </w:tc>
        <w:tc>
          <w:tcPr>
            <w:tcW w:type="dxa" w:w="1440"/>
          </w:tcPr>
          <w:p>
            <w:r>
              <w:t>Above Rs 7.50 lakh</w:t>
            </w:r>
          </w:p>
        </w:tc>
        <w:tc>
          <w:tcPr>
            <w:tcW w:type="dxa" w:w="1440"/>
          </w:tcPr>
          <w:p>
            <w:r>
              <w:t>Above Rs 7.50 lakh</w:t>
            </w:r>
          </w:p>
        </w:tc>
        <w:tc>
          <w:tcPr>
            <w:tcW w:type="dxa" w:w="1440"/>
          </w:tcPr>
          <w:p>
            <w:r>
              <w:t>Repo Rate + Spread BRLLR + 3.10%</w:t>
            </w:r>
          </w:p>
        </w:tc>
        <w:tc>
          <w:tcPr>
            <w:tcW w:type="dxa" w:w="1440"/>
          </w:tcPr>
          <w:p>
            <w:r>
              <w:t>Effective Rate of Interest 11.25%</w:t>
            </w:r>
          </w:p>
        </w:tc>
        <w:tc>
          <w:tcPr>
            <w:tcW w:type="dxa" w:w="1440"/>
          </w:tcPr>
          <w:p>
            <w:r>
              <w:t>nan</w:t>
            </w:r>
          </w:p>
        </w:tc>
      </w:tr>
      <w:tr>
        <w:tc>
          <w:tcPr>
            <w:tcW w:type="dxa" w:w="1440"/>
          </w:tcPr>
          <w:p>
            <w:r>
              <w:t>EL for study in AWES Institute</w:t>
            </w:r>
          </w:p>
        </w:tc>
        <w:tc>
          <w:tcPr>
            <w:tcW w:type="dxa" w:w="1440"/>
          </w:tcPr>
          <w:p>
            <w:r>
              <w:t>Upto Rs.7.50 Lakh</w:t>
            </w:r>
          </w:p>
        </w:tc>
        <w:tc>
          <w:tcPr>
            <w:tcW w:type="dxa" w:w="1440"/>
          </w:tcPr>
          <w:p>
            <w:r>
              <w:t>Upto Rs.7.50 Lakh</w:t>
            </w:r>
          </w:p>
        </w:tc>
        <w:tc>
          <w:tcPr>
            <w:tcW w:type="dxa" w:w="1440"/>
          </w:tcPr>
          <w:p>
            <w:r>
              <w:t>Repo Rate + Spread Base Rate + 2.00%</w:t>
            </w:r>
          </w:p>
        </w:tc>
        <w:tc>
          <w:tcPr>
            <w:tcW w:type="dxa" w:w="1440"/>
          </w:tcPr>
          <w:p>
            <w:r>
              <w:t>Effective Rate of Interest 11.40%</w:t>
            </w:r>
          </w:p>
        </w:tc>
        <w:tc>
          <w:tcPr>
            <w:tcW w:type="dxa" w:w="1440"/>
          </w:tcPr>
          <w:p>
            <w:r>
              <w:t>nan</w:t>
            </w:r>
          </w:p>
        </w:tc>
      </w:tr>
      <w:tr>
        <w:tc>
          <w:tcPr>
            <w:tcW w:type="dxa" w:w="1440"/>
          </w:tcPr>
          <w:p>
            <w:r>
              <w:t>EL for study in AWES Institute</w:t>
            </w:r>
          </w:p>
        </w:tc>
        <w:tc>
          <w:tcPr>
            <w:tcW w:type="dxa" w:w="1440"/>
          </w:tcPr>
          <w:p>
            <w:r>
              <w:t>Above Rs 7.50 lakh</w:t>
            </w:r>
          </w:p>
        </w:tc>
        <w:tc>
          <w:tcPr>
            <w:tcW w:type="dxa" w:w="1440"/>
          </w:tcPr>
          <w:p>
            <w:r>
              <w:t>Above Rs 7.50 lakh</w:t>
            </w:r>
          </w:p>
        </w:tc>
        <w:tc>
          <w:tcPr>
            <w:tcW w:type="dxa" w:w="1440"/>
          </w:tcPr>
          <w:p>
            <w:r>
              <w:t>Repo Rate + Spread BRLLR+2.45% (Min Security 100% of loan amount) BRLLR + 2.90%(Unsecured Loan)</w:t>
            </w:r>
          </w:p>
        </w:tc>
        <w:tc>
          <w:tcPr>
            <w:tcW w:type="dxa" w:w="1440"/>
          </w:tcPr>
          <w:p>
            <w:r>
              <w:t>Effective Rate of Interest 0.00%</w:t>
            </w:r>
          </w:p>
        </w:tc>
        <w:tc>
          <w:tcPr>
            <w:tcW w:type="dxa" w:w="1440"/>
          </w:tcPr>
          <w:p>
            <w:r>
              <w:t>nan</w:t>
            </w:r>
          </w:p>
        </w:tc>
      </w:tr>
      <w:tr>
        <w:tc>
          <w:tcPr>
            <w:tcW w:type="dxa" w:w="1440"/>
          </w:tcPr>
          <w:p>
            <w:r>
              <w:t>Baroda Skill Loan Scheme</w:t>
            </w:r>
          </w:p>
        </w:tc>
        <w:tc>
          <w:tcPr>
            <w:tcW w:type="dxa" w:w="1440"/>
          </w:tcPr>
          <w:p>
            <w:r>
              <w:t>Upto Rs.7.50 Lakh</w:t>
            </w:r>
          </w:p>
        </w:tc>
        <w:tc>
          <w:tcPr>
            <w:tcW w:type="dxa" w:w="1440"/>
          </w:tcPr>
          <w:p>
            <w:r>
              <w:t>Upto Rs.7.50 Lakh</w:t>
            </w:r>
          </w:p>
        </w:tc>
        <w:tc>
          <w:tcPr>
            <w:tcW w:type="dxa" w:w="1440"/>
          </w:tcPr>
          <w:p>
            <w:r>
              <w:t>Repo Rate + Spread Base Rate + 1.50%</w:t>
            </w:r>
          </w:p>
        </w:tc>
        <w:tc>
          <w:tcPr>
            <w:tcW w:type="dxa" w:w="1440"/>
          </w:tcPr>
          <w:p>
            <w:r>
              <w:t>Effective Rate of Interest 10.90%</w:t>
            </w:r>
          </w:p>
        </w:tc>
        <w:tc>
          <w:tcPr>
            <w:tcW w:type="dxa" w:w="1440"/>
          </w:tcPr>
          <w:p>
            <w:r>
              <w:t>nan</w:t>
            </w:r>
          </w:p>
        </w:tc>
      </w:tr>
      <w:tr>
        <w:tc>
          <w:tcPr>
            <w:tcW w:type="dxa" w:w="1440"/>
          </w:tcPr>
          <w:p>
            <w:r>
              <w:t>Baroda Skill Loan Scheme</w:t>
            </w:r>
          </w:p>
        </w:tc>
        <w:tc>
          <w:tcPr>
            <w:tcW w:type="dxa" w:w="1440"/>
          </w:tcPr>
          <w:p>
            <w:r>
              <w:t>Above Rs 7.50 lakh</w:t>
            </w:r>
          </w:p>
        </w:tc>
        <w:tc>
          <w:tcPr>
            <w:tcW w:type="dxa" w:w="1440"/>
          </w:tcPr>
          <w:p>
            <w:r>
              <w:t>Above Rs 7.50 lakh</w:t>
            </w:r>
          </w:p>
        </w:tc>
        <w:tc>
          <w:tcPr>
            <w:tcW w:type="dxa" w:w="1440"/>
          </w:tcPr>
          <w:p>
            <w:r>
              <w:t>Repo Rate + Spread BRLLR +3.50%</w:t>
            </w:r>
          </w:p>
        </w:tc>
        <w:tc>
          <w:tcPr>
            <w:tcW w:type="dxa" w:w="1440"/>
          </w:tcPr>
          <w:p>
            <w:r>
              <w:t>Effective Rate of Interest 11.65%</w:t>
            </w:r>
          </w:p>
        </w:tc>
        <w:tc>
          <w:tcPr>
            <w:tcW w:type="dxa" w:w="1440"/>
          </w:tcPr>
          <w:p>
            <w:r>
              <w:t>nan</w:t>
            </w:r>
          </w:p>
        </w:tc>
      </w:tr>
      <w:tr>
        <w:tc>
          <w:tcPr>
            <w:tcW w:type="dxa" w:w="1440"/>
          </w:tcPr>
          <w:p>
            <w:r>
              <w:t>Additional Risk Premium 0.10% (All Education loans above Rs 7.50 lakhs) over the above rates would be applicable for customers not obtaining Group Credit Life/ Life Insurance cover to the extent of the loan amount.</w:t>
            </w:r>
          </w:p>
        </w:tc>
        <w:tc>
          <w:tcPr>
            <w:tcW w:type="dxa" w:w="1440"/>
          </w:tcPr>
          <w:p>
            <w:r>
              <w:t>Additional Risk Premium 0.10% (All Education loans above Rs 7.50 lakhs) over the above rates would be applicable for customers not obtaining Group Credit Life/ Life Insurance cover to the extent of the loan amount.</w:t>
            </w:r>
          </w:p>
        </w:tc>
        <w:tc>
          <w:tcPr>
            <w:tcW w:type="dxa" w:w="1440"/>
          </w:tcPr>
          <w:p>
            <w:r>
              <w:t>Additional Risk Premium 0.10% (All Education loans above Rs 7.50 lakhs) over the above rates would be applicable for customers not obtaining Group Credit Life/ Life Insurance cover to the extent of the loan amount.</w:t>
            </w:r>
          </w:p>
        </w:tc>
        <w:tc>
          <w:tcPr>
            <w:tcW w:type="dxa" w:w="1440"/>
          </w:tcPr>
          <w:p>
            <w:r>
              <w:t>Additional Risk Premium 0.10% (All Education loans above Rs 7.50 lakhs) over the above rates would be applicable for customers not obtaining Group Credit Life/ Life Insurance cover to the extent of the loan amount.</w:t>
            </w:r>
          </w:p>
        </w:tc>
        <w:tc>
          <w:tcPr>
            <w:tcW w:type="dxa" w:w="1440"/>
          </w:tcPr>
          <w:p>
            <w:r>
              <w:t>Additional Risk Premium 0.10% (All Education loans above Rs 7.50 lakhs) over the above rates would be applicable for customers not obtaining Group Credit Life/ Life Insurance cover to the extent of the loan amount.</w:t>
            </w:r>
          </w:p>
        </w:tc>
        <w:tc>
          <w:tcPr>
            <w:tcW w:type="dxa" w:w="1440"/>
          </w:tcPr>
          <w:p>
            <w:r>
              <w:t>nan</w:t>
            </w:r>
          </w:p>
        </w:tc>
      </w:tr>
      <w:tr>
        <w:tc>
          <w:tcPr>
            <w:tcW w:type="dxa" w:w="1440"/>
          </w:tcPr>
          <w:p>
            <w:r>
              <w:t>Baroda Vidya</w:t>
            </w:r>
          </w:p>
        </w:tc>
        <w:tc>
          <w:tcPr>
            <w:tcW w:type="dxa" w:w="1440"/>
          </w:tcPr>
          <w:p>
            <w:r>
              <w:t>Study in school in India</w:t>
            </w:r>
          </w:p>
        </w:tc>
        <w:tc>
          <w:tcPr>
            <w:tcW w:type="dxa" w:w="1440"/>
          </w:tcPr>
          <w:p>
            <w:r>
              <w:t>Study in school in India</w:t>
            </w:r>
          </w:p>
        </w:tc>
        <w:tc>
          <w:tcPr>
            <w:tcW w:type="dxa" w:w="1440"/>
          </w:tcPr>
          <w:p>
            <w:r>
              <w:t>Repo Rate + Spread BRLLR + SP+ 5.10%</w:t>
            </w:r>
          </w:p>
        </w:tc>
        <w:tc>
          <w:tcPr>
            <w:tcW w:type="dxa" w:w="1440"/>
          </w:tcPr>
          <w:p>
            <w:r>
              <w:t>Effective Rate of Interest 13.50%</w:t>
            </w:r>
          </w:p>
        </w:tc>
        <w:tc>
          <w:tcPr>
            <w:tcW w:type="dxa" w:w="1440"/>
          </w:tcPr>
          <w:p>
            <w:r>
              <w:t>nan</w:t>
            </w:r>
          </w:p>
        </w:tc>
      </w:tr>
    </w:tbl>
    <w:p/>
    <w:p/>
    <w:p>
      <w:r>
        <w:t>Baroda Education Loan</w:t>
      </w:r>
    </w:p>
    <w:p>
      <w:r>
        <w:t>Baroda Auto Loan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Car Loan</w:t>
            </w:r>
          </w:p>
        </w:tc>
        <w:tc>
          <w:tcPr>
            <w:tcW w:type="dxa" w:w="1728"/>
          </w:tcPr>
          <w:p>
            <w:r>
              <w:t>Conditions New Car</w:t>
            </w:r>
          </w:p>
        </w:tc>
        <w:tc>
          <w:tcPr>
            <w:tcW w:type="dxa" w:w="1728"/>
          </w:tcPr>
          <w:p>
            <w:r>
              <w:t>Conditions New Car</w:t>
            </w:r>
          </w:p>
        </w:tc>
        <w:tc>
          <w:tcPr>
            <w:tcW w:type="dxa" w:w="1728"/>
          </w:tcPr>
          <w:p>
            <w:r>
              <w:t>Repo Rate + Spread From BRLLR to BRLLR + SP + 3.15%</w:t>
            </w:r>
          </w:p>
        </w:tc>
        <w:tc>
          <w:tcPr>
            <w:tcW w:type="dxa" w:w="1728"/>
          </w:tcPr>
          <w:p>
            <w:r>
              <w:t>Effective Rate of Interest From 8.15% to 11.55%</w:t>
            </w:r>
          </w:p>
        </w:tc>
      </w:tr>
      <w:tr>
        <w:tc>
          <w:tcPr>
            <w:tcW w:type="dxa" w:w="1728"/>
          </w:tcPr>
          <w:p>
            <w:r>
              <w:t>Car Loan</w:t>
            </w:r>
          </w:p>
        </w:tc>
        <w:tc>
          <w:tcPr>
            <w:tcW w:type="dxa" w:w="1728"/>
          </w:tcPr>
          <w:p>
            <w:r>
              <w:t>Conditions Pre Owned Car</w:t>
            </w:r>
          </w:p>
        </w:tc>
        <w:tc>
          <w:tcPr>
            <w:tcW w:type="dxa" w:w="1728"/>
          </w:tcPr>
          <w:p>
            <w:r>
              <w:t>Conditions Pre Owned Car</w:t>
            </w:r>
          </w:p>
        </w:tc>
        <w:tc>
          <w:tcPr>
            <w:tcW w:type="dxa" w:w="1728"/>
          </w:tcPr>
          <w:p>
            <w:r>
              <w:t>Repo Rate + Spread From BRLLR + SP + 2.50% To BRLLR + SP + 5.25%</w:t>
            </w:r>
          </w:p>
        </w:tc>
        <w:tc>
          <w:tcPr>
            <w:tcW w:type="dxa" w:w="1728"/>
          </w:tcPr>
          <w:p>
            <w:r>
              <w:t>Effective Rate of Interest From 10.90% to 13.65%</w:t>
            </w:r>
          </w:p>
        </w:tc>
      </w:tr>
      <w:tr>
        <w:tc>
          <w:tcPr>
            <w:tcW w:type="dxa" w:w="1728"/>
          </w:tcPr>
          <w:p>
            <w:r>
              <w:t>Digital Car Loan</w:t>
            </w:r>
          </w:p>
        </w:tc>
        <w:tc>
          <w:tcPr>
            <w:tcW w:type="dxa" w:w="1728"/>
          </w:tcPr>
          <w:p>
            <w:r>
              <w:t>Conditions New Car</w:t>
            </w:r>
          </w:p>
        </w:tc>
        <w:tc>
          <w:tcPr>
            <w:tcW w:type="dxa" w:w="1728"/>
          </w:tcPr>
          <w:p>
            <w:r>
              <w:t>Conditions New Car</w:t>
            </w:r>
          </w:p>
        </w:tc>
        <w:tc>
          <w:tcPr>
            <w:tcW w:type="dxa" w:w="1728"/>
          </w:tcPr>
          <w:p>
            <w:r>
              <w:t>Repo Rate + Spread From BRLLR to BRLLR + SP + 0.80%</w:t>
            </w:r>
          </w:p>
        </w:tc>
        <w:tc>
          <w:tcPr>
            <w:tcW w:type="dxa" w:w="1728"/>
          </w:tcPr>
          <w:p>
            <w:r>
              <w:t>Effective Rate of Interest From 8.15% to 9.20%</w:t>
            </w:r>
          </w:p>
        </w:tc>
      </w:tr>
      <w:tr>
        <w:tc>
          <w:tcPr>
            <w:tcW w:type="dxa" w:w="1728"/>
          </w:tcPr>
          <w:p>
            <w:r>
              <w:t>Two Wheeler Loan</w:t>
            </w:r>
          </w:p>
        </w:tc>
        <w:tc>
          <w:tcPr>
            <w:tcW w:type="dxa" w:w="1728"/>
          </w:tcPr>
          <w:p>
            <w:r>
              <w:t>nan</w:t>
            </w:r>
          </w:p>
        </w:tc>
        <w:tc>
          <w:tcPr>
            <w:tcW w:type="dxa" w:w="1728"/>
          </w:tcPr>
          <w:p>
            <w:r>
              <w:t>nan</w:t>
            </w:r>
          </w:p>
        </w:tc>
        <w:tc>
          <w:tcPr>
            <w:tcW w:type="dxa" w:w="1728"/>
          </w:tcPr>
          <w:p>
            <w:r>
              <w:t>Repo Rate + Spread BRLLR + SP + 4.25%</w:t>
            </w:r>
          </w:p>
        </w:tc>
        <w:tc>
          <w:tcPr>
            <w:tcW w:type="dxa" w:w="1728"/>
          </w:tcPr>
          <w:p>
            <w:r>
              <w:t>Effective Rate of Interest 12.65%</w:t>
            </w:r>
          </w:p>
        </w:tc>
      </w:tr>
      <w:tr>
        <w:tc>
          <w:tcPr>
            <w:tcW w:type="dxa" w:w="1728"/>
          </w:tcPr>
          <w:p>
            <w:r>
              <w:t>0.05% additional ROI will be applicable on each slab where Individual Customer does not opt GCLI (Group Credit Life Insurance).</w:t>
            </w:r>
          </w:p>
        </w:tc>
        <w:tc>
          <w:tcPr>
            <w:tcW w:type="dxa" w:w="1728"/>
          </w:tcPr>
          <w:p>
            <w:r>
              <w:t>0.05% additional ROI will be applicable on each slab where Individual Customer does not opt GCLI (Group Credit Life Insurance).</w:t>
            </w:r>
          </w:p>
        </w:tc>
        <w:tc>
          <w:tcPr>
            <w:tcW w:type="dxa" w:w="1728"/>
          </w:tcPr>
          <w:p>
            <w:r>
              <w:t>0.05% additional ROI will be applicable on each slab where Individual Customer does not opt GCLI (Group Credit Life Insurance).</w:t>
            </w:r>
          </w:p>
        </w:tc>
        <w:tc>
          <w:tcPr>
            <w:tcW w:type="dxa" w:w="1728"/>
          </w:tcPr>
          <w:p>
            <w:r>
              <w:t>0.05% additional ROI will be applicable on each slab where Individual Customer does not opt GCLI (Group Credit Life Insurance).</w:t>
            </w:r>
          </w:p>
        </w:tc>
        <w:tc>
          <w:tcPr>
            <w:tcW w:type="dxa" w:w="1728"/>
          </w:tcPr>
          <w:p>
            <w:r>
              <w:t>0.05% additional ROI will be applicable on each slab where Individual Customer does not opt GCLI (Group Credit Life Insurance).</w:t>
            </w:r>
          </w:p>
        </w:tc>
      </w:tr>
    </w:tbl>
    <w:p/>
    <w:p/>
    <w:p>
      <w:r>
        <w:t>Baroda Auto Loan</w:t>
      </w:r>
    </w:p>
    <w:p>
      <w:r>
        <w:t>Baroda Advance Against Securities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Loan Against NSC</w:t>
            </w:r>
          </w:p>
        </w:tc>
        <w:tc>
          <w:tcPr>
            <w:tcW w:type="dxa" w:w="1728"/>
          </w:tcPr>
          <w:p>
            <w:r>
              <w:t>ConditionsDemand Loan / Term Loan</w:t>
            </w:r>
          </w:p>
        </w:tc>
        <w:tc>
          <w:tcPr>
            <w:tcW w:type="dxa" w:w="1728"/>
          </w:tcPr>
          <w:p>
            <w:r>
              <w:t>ConditionsDemand Loan / Term Loan</w:t>
            </w:r>
          </w:p>
        </w:tc>
        <w:tc>
          <w:tcPr>
            <w:tcW w:type="dxa" w:w="1728"/>
          </w:tcPr>
          <w:p>
            <w:r>
              <w:t>Repo Rate + Spread1.00% Over NSC rate orBRLLR + S.P. + 1.50%, whichever is higher.</w:t>
            </w:r>
          </w:p>
        </w:tc>
        <w:tc>
          <w:tcPr>
            <w:tcW w:type="dxa" w:w="1728"/>
          </w:tcPr>
          <w:p>
            <w:r>
              <w:t>Effective Rate of Interest-</w:t>
            </w:r>
          </w:p>
        </w:tc>
      </w:tr>
      <w:tr>
        <w:tc>
          <w:tcPr>
            <w:tcW w:type="dxa" w:w="1728"/>
          </w:tcPr>
          <w:p>
            <w:r>
              <w:t>Loan Against NSC</w:t>
            </w:r>
          </w:p>
        </w:tc>
        <w:tc>
          <w:tcPr>
            <w:tcW w:type="dxa" w:w="1728"/>
          </w:tcPr>
          <w:p>
            <w:r>
              <w:t>ConditionsOverdraft</w:t>
            </w:r>
          </w:p>
        </w:tc>
        <w:tc>
          <w:tcPr>
            <w:tcW w:type="dxa" w:w="1728"/>
          </w:tcPr>
          <w:p>
            <w:r>
              <w:t>ConditionsOverdraft</w:t>
            </w:r>
          </w:p>
        </w:tc>
        <w:tc>
          <w:tcPr>
            <w:tcW w:type="dxa" w:w="1728"/>
          </w:tcPr>
          <w:p>
            <w:r>
              <w:t>Repo Rate + Spread0.25% higher than the ROI applicable to DL/TL i.e., 1.25% over NSC rate or BRLLR+ S.P. + 1.75%, whichever is higher.</w:t>
            </w:r>
          </w:p>
        </w:tc>
        <w:tc>
          <w:tcPr>
            <w:tcW w:type="dxa" w:w="1728"/>
          </w:tcPr>
          <w:p>
            <w:r>
              <w:t>Effective Rate of Interest-</w:t>
            </w:r>
          </w:p>
        </w:tc>
      </w:tr>
      <w:tr>
        <w:tc>
          <w:tcPr>
            <w:tcW w:type="dxa" w:w="1728"/>
          </w:tcPr>
          <w:p>
            <w:r>
              <w:t>Loan Against NSC</w:t>
            </w:r>
          </w:p>
        </w:tc>
        <w:tc>
          <w:tcPr>
            <w:tcW w:type="dxa" w:w="1728"/>
          </w:tcPr>
          <w:p>
            <w:r>
              <w:t>ConditionsStaff</w:t>
            </w:r>
          </w:p>
        </w:tc>
        <w:tc>
          <w:tcPr>
            <w:tcW w:type="dxa" w:w="1728"/>
          </w:tcPr>
          <w:p>
            <w:r>
              <w:t>ConditionsStaff</w:t>
            </w:r>
          </w:p>
        </w:tc>
        <w:tc>
          <w:tcPr>
            <w:tcW w:type="dxa" w:w="1728"/>
          </w:tcPr>
          <w:p>
            <w:r>
              <w:t>Repo Rate + Spread0.50% over NSC rate</w:t>
            </w:r>
          </w:p>
        </w:tc>
        <w:tc>
          <w:tcPr>
            <w:tcW w:type="dxa" w:w="1728"/>
          </w:tcPr>
          <w:p>
            <w:r>
              <w:t>Effective Rate of Interest-</w:t>
            </w:r>
          </w:p>
        </w:tc>
      </w:tr>
      <w:tr>
        <w:tc>
          <w:tcPr>
            <w:tcW w:type="dxa" w:w="1728"/>
          </w:tcPr>
          <w:p>
            <w:r>
              <w:t>Loan Against KVP / e KVP</w:t>
            </w:r>
          </w:p>
        </w:tc>
        <w:tc>
          <w:tcPr>
            <w:tcW w:type="dxa" w:w="1728"/>
          </w:tcPr>
          <w:p>
            <w:r>
              <w:t>ConditionsDemand Loan / Term Loan</w:t>
            </w:r>
          </w:p>
        </w:tc>
        <w:tc>
          <w:tcPr>
            <w:tcW w:type="dxa" w:w="1728"/>
          </w:tcPr>
          <w:p>
            <w:r>
              <w:t>ConditionsDemand Loan / Term Loan</w:t>
            </w:r>
          </w:p>
        </w:tc>
        <w:tc>
          <w:tcPr>
            <w:tcW w:type="dxa" w:w="1728"/>
          </w:tcPr>
          <w:p>
            <w:r>
              <w:t>Repo Rate + Spread1.00% Over KVP rate orBRLLR + S.P. + 1.50%, whichever is higher.</w:t>
            </w:r>
          </w:p>
        </w:tc>
        <w:tc>
          <w:tcPr>
            <w:tcW w:type="dxa" w:w="1728"/>
          </w:tcPr>
          <w:p>
            <w:r>
              <w:t>Effective Rate of Interest-</w:t>
            </w:r>
          </w:p>
        </w:tc>
      </w:tr>
      <w:tr>
        <w:tc>
          <w:tcPr>
            <w:tcW w:type="dxa" w:w="1728"/>
          </w:tcPr>
          <w:p>
            <w:r>
              <w:t>Loan Against KVP / e KVP</w:t>
            </w:r>
          </w:p>
        </w:tc>
        <w:tc>
          <w:tcPr>
            <w:tcW w:type="dxa" w:w="1728"/>
          </w:tcPr>
          <w:p>
            <w:r>
              <w:t>ConditionsOverdraft</w:t>
            </w:r>
          </w:p>
        </w:tc>
        <w:tc>
          <w:tcPr>
            <w:tcW w:type="dxa" w:w="1728"/>
          </w:tcPr>
          <w:p>
            <w:r>
              <w:t>ConditionsOverdraft</w:t>
            </w:r>
          </w:p>
        </w:tc>
        <w:tc>
          <w:tcPr>
            <w:tcW w:type="dxa" w:w="1728"/>
          </w:tcPr>
          <w:p>
            <w:r>
              <w:t>Repo Rate + Spread0.25% higher than the ROI applicable to DL/TL i.e., 1.25% over KVP rate or BRLLR+ S.P. + 1.75%, whichever is higher.</w:t>
            </w:r>
          </w:p>
        </w:tc>
        <w:tc>
          <w:tcPr>
            <w:tcW w:type="dxa" w:w="1728"/>
          </w:tcPr>
          <w:p>
            <w:r>
              <w:t>Effective Rate of Interest-</w:t>
            </w:r>
          </w:p>
        </w:tc>
      </w:tr>
      <w:tr>
        <w:tc>
          <w:tcPr>
            <w:tcW w:type="dxa" w:w="1728"/>
          </w:tcPr>
          <w:p>
            <w:r>
              <w:t>Loan Against KVP / e KVP</w:t>
            </w:r>
          </w:p>
        </w:tc>
        <w:tc>
          <w:tcPr>
            <w:tcW w:type="dxa" w:w="1728"/>
          </w:tcPr>
          <w:p>
            <w:r>
              <w:t>ConditionsStaff</w:t>
            </w:r>
          </w:p>
        </w:tc>
        <w:tc>
          <w:tcPr>
            <w:tcW w:type="dxa" w:w="1728"/>
          </w:tcPr>
          <w:p>
            <w:r>
              <w:t>ConditionsStaff</w:t>
            </w:r>
          </w:p>
        </w:tc>
        <w:tc>
          <w:tcPr>
            <w:tcW w:type="dxa" w:w="1728"/>
          </w:tcPr>
          <w:p>
            <w:r>
              <w:t>Repo Rate + Spread0.50% over KVP rate</w:t>
            </w:r>
          </w:p>
        </w:tc>
        <w:tc>
          <w:tcPr>
            <w:tcW w:type="dxa" w:w="1728"/>
          </w:tcPr>
          <w:p>
            <w:r>
              <w:t>Effective Rate of Interest-</w:t>
            </w:r>
          </w:p>
        </w:tc>
      </w:tr>
      <w:tr>
        <w:tc>
          <w:tcPr>
            <w:tcW w:type="dxa" w:w="1728"/>
          </w:tcPr>
          <w:p>
            <w:r>
              <w:t>Loan against Life Insurance Policies, Loan against securities of Relief Bonds / Government Bonds</w:t>
            </w:r>
          </w:p>
        </w:tc>
        <w:tc>
          <w:tcPr>
            <w:tcW w:type="dxa" w:w="1728"/>
          </w:tcPr>
          <w:p>
            <w:r>
              <w:t>ConditionsDemand Loan / Term Loan</w:t>
            </w:r>
          </w:p>
        </w:tc>
        <w:tc>
          <w:tcPr>
            <w:tcW w:type="dxa" w:w="1728"/>
          </w:tcPr>
          <w:p>
            <w:r>
              <w:t>ConditionsDemand Loan / Term Loan</w:t>
            </w:r>
          </w:p>
        </w:tc>
        <w:tc>
          <w:tcPr>
            <w:tcW w:type="dxa" w:w="1728"/>
          </w:tcPr>
          <w:p>
            <w:r>
              <w:t>Repo Rate + SpreadBRLLR + SP + 1.50%</w:t>
            </w:r>
          </w:p>
        </w:tc>
        <w:tc>
          <w:tcPr>
            <w:tcW w:type="dxa" w:w="1728"/>
          </w:tcPr>
          <w:p>
            <w:r>
              <w:t>Effective Rate of Interest 9.90%</w:t>
            </w:r>
          </w:p>
        </w:tc>
      </w:tr>
      <w:tr>
        <w:tc>
          <w:tcPr>
            <w:tcW w:type="dxa" w:w="1728"/>
          </w:tcPr>
          <w:p>
            <w:r>
              <w:t>Loan against Life Insurance Policies, Loan against securities of Relief Bonds / Government Bonds</w:t>
            </w:r>
          </w:p>
        </w:tc>
        <w:tc>
          <w:tcPr>
            <w:tcW w:type="dxa" w:w="1728"/>
          </w:tcPr>
          <w:p>
            <w:r>
              <w:t>ConditionsOverdraft</w:t>
            </w:r>
          </w:p>
        </w:tc>
        <w:tc>
          <w:tcPr>
            <w:tcW w:type="dxa" w:w="1728"/>
          </w:tcPr>
          <w:p>
            <w:r>
              <w:t>ConditionsOverdraft</w:t>
            </w:r>
          </w:p>
        </w:tc>
        <w:tc>
          <w:tcPr>
            <w:tcW w:type="dxa" w:w="1728"/>
          </w:tcPr>
          <w:p>
            <w:r>
              <w:t>Repo Rate + Spread0.25% higher than the ROI applicable to DL / TL i.e. BRLLR + SP + 1.75%</w:t>
            </w:r>
          </w:p>
        </w:tc>
        <w:tc>
          <w:tcPr>
            <w:tcW w:type="dxa" w:w="1728"/>
          </w:tcPr>
          <w:p>
            <w:r>
              <w:t>Effective Rate of Interest 10.15%</w:t>
            </w:r>
          </w:p>
        </w:tc>
      </w:tr>
    </w:tbl>
    <w:p/>
    <w:p/>
    <w:p>
      <w:r>
        <w:t>Baroda Advance Against Securities</w:t>
      </w:r>
    </w:p>
    <w:p>
      <w:r>
        <w:t>Baroda Personal Loan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Baroda Personal Loan</w:t>
            </w:r>
          </w:p>
        </w:tc>
        <w:tc>
          <w:tcPr>
            <w:tcW w:type="dxa" w:w="1728"/>
          </w:tcPr>
          <w:p>
            <w:r>
              <w:t>ConditionsGovt Employees / defence personnel maintaining salary account with our Bankunder scheme code SB 182 &amp; 186</w:t>
            </w:r>
          </w:p>
        </w:tc>
        <w:tc>
          <w:tcPr>
            <w:tcW w:type="dxa" w:w="1728"/>
          </w:tcPr>
          <w:p>
            <w:r>
              <w:t>ConditionsGovt Employees / defence personnel maintaining salary account with our Bankunder scheme code SB 182 &amp; 186</w:t>
            </w:r>
          </w:p>
        </w:tc>
        <w:tc>
          <w:tcPr>
            <w:tcW w:type="dxa" w:w="1728"/>
          </w:tcPr>
          <w:p>
            <w:r>
              <w:t>Repo Rate + SpreadLinked with CIBIL Score of the individual,ranges from BRLLR + S.P. + 2.00% to BRLLR + SP+ 2.50%</w:t>
            </w:r>
          </w:p>
        </w:tc>
        <w:tc>
          <w:tcPr>
            <w:tcW w:type="dxa" w:w="1728"/>
          </w:tcPr>
          <w:p>
            <w:r>
              <w:t>Effective Rate of Interest From 10.40% to 10.90%</w:t>
            </w:r>
          </w:p>
        </w:tc>
      </w:tr>
      <w:tr>
        <w:tc>
          <w:tcPr>
            <w:tcW w:type="dxa" w:w="1728"/>
          </w:tcPr>
          <w:p>
            <w:r>
              <w:t>Baroda Personal Loan</w:t>
            </w:r>
          </w:p>
        </w:tc>
        <w:tc>
          <w:tcPr>
            <w:tcW w:type="dxa" w:w="1728"/>
          </w:tcPr>
          <w:p>
            <w:r>
              <w:t>ConditionsGold: Same target customers as mentioned in Silver Category, however, salaryaccount must be with our Bank.</w:t>
            </w:r>
          </w:p>
        </w:tc>
        <w:tc>
          <w:tcPr>
            <w:tcW w:type="dxa" w:w="1728"/>
          </w:tcPr>
          <w:p>
            <w:r>
              <w:t>ConditionsGold: Same target customers as mentioned in Silver Category, however, salaryaccount must be with our Bank.</w:t>
            </w:r>
          </w:p>
        </w:tc>
        <w:tc>
          <w:tcPr>
            <w:tcW w:type="dxa" w:w="1728"/>
          </w:tcPr>
          <w:p>
            <w:r>
              <w:t>Repo Rate + SpreadLinked with CIBIL Score of the individual, ranges from BRLLR + S.P. + 2.50% to BRLLR +SP + 7.35%</w:t>
            </w:r>
          </w:p>
        </w:tc>
        <w:tc>
          <w:tcPr>
            <w:tcW w:type="dxa" w:w="1728"/>
          </w:tcPr>
          <w:p>
            <w:r>
              <w:t>Effective Rate of Interest From 10.90% to 15.75%</w:t>
            </w:r>
          </w:p>
        </w:tc>
      </w:tr>
      <w:tr>
        <w:tc>
          <w:tcPr>
            <w:tcW w:type="dxa" w:w="1728"/>
          </w:tcPr>
          <w:p>
            <w:r>
              <w:t>Baroda Personal Loan</w:t>
            </w:r>
          </w:p>
        </w:tc>
        <w:tc>
          <w:tcPr>
            <w:tcW w:type="dxa" w:w="1728"/>
          </w:tcPr>
          <w:p>
            <w:r>
              <w:t>ConditionsCategory C: Silver : Employees of Central / State Govt. / PSUs / AutonomousBodies/ Listed Public Limited Company having external rating “A” &amp; above / JointSector Undertakings, &amp; Educational Institutions of National Repute, havingsalary account with other Bank</w:t>
            </w:r>
          </w:p>
        </w:tc>
        <w:tc>
          <w:tcPr>
            <w:tcW w:type="dxa" w:w="1728"/>
          </w:tcPr>
          <w:p>
            <w:r>
              <w:t>ConditionsCategory C: Silver : Employees of Central / State Govt. / PSUs / AutonomousBodies/ Listed Public Limited Company having external rating “A” &amp; above / JointSector Undertakings, &amp; Educational Institutions of National Repute, havingsalary account with other Bank</w:t>
            </w:r>
          </w:p>
        </w:tc>
        <w:tc>
          <w:tcPr>
            <w:tcW w:type="dxa" w:w="1728"/>
          </w:tcPr>
          <w:p>
            <w:r>
              <w:t>Repo Rate + SpreadLinked with CIBIL Score of the individual ranges from BRLLR + S.P. + 3.00% to BRLLR + SP+ 7.35%</w:t>
            </w:r>
          </w:p>
        </w:tc>
        <w:tc>
          <w:tcPr>
            <w:tcW w:type="dxa" w:w="1728"/>
          </w:tcPr>
          <w:p>
            <w:r>
              <w:t>Effective Rate of Interest From 11.40% to 15.75%</w:t>
            </w:r>
          </w:p>
        </w:tc>
      </w:tr>
      <w:tr>
        <w:tc>
          <w:tcPr>
            <w:tcW w:type="dxa" w:w="1728"/>
          </w:tcPr>
          <w:p>
            <w:r>
              <w:t>Baroda Personal Loan</w:t>
            </w:r>
          </w:p>
        </w:tc>
        <w:tc>
          <w:tcPr>
            <w:tcW w:type="dxa" w:w="1728"/>
          </w:tcPr>
          <w:p>
            <w:r>
              <w:t>ConditionsCategory B : (Employee of Private / Public, Trust, LLP, Insurance Agent, SelfEmployed Professional and business persons) having account relationship with ourBank</w:t>
            </w:r>
          </w:p>
        </w:tc>
        <w:tc>
          <w:tcPr>
            <w:tcW w:type="dxa" w:w="1728"/>
          </w:tcPr>
          <w:p>
            <w:r>
              <w:t>ConditionsCategory B : (Employee of Private / Public, Trust, LLP, Insurance Agent, SelfEmployed Professional and business persons) having account relationship with ourBank</w:t>
            </w:r>
          </w:p>
        </w:tc>
        <w:tc>
          <w:tcPr>
            <w:tcW w:type="dxa" w:w="1728"/>
          </w:tcPr>
          <w:p>
            <w:r>
              <w:t>Repo Rate + SpreadLinked with CIBIL Score of the individual ranges from BRLLR + S.P. + 3.75% to BRLLR +S.P. + 7.35%</w:t>
            </w:r>
          </w:p>
        </w:tc>
        <w:tc>
          <w:tcPr>
            <w:tcW w:type="dxa" w:w="1728"/>
          </w:tcPr>
          <w:p>
            <w:r>
              <w:t>Effective Rate of Interest From 12.15% to 15.75%</w:t>
            </w:r>
          </w:p>
        </w:tc>
      </w:tr>
      <w:tr>
        <w:tc>
          <w:tcPr>
            <w:tcW w:type="dxa" w:w="1728"/>
          </w:tcPr>
          <w:p>
            <w:r>
              <w:t>Baroda Personal Loan</w:t>
            </w:r>
          </w:p>
        </w:tc>
        <w:tc>
          <w:tcPr>
            <w:tcW w:type="dxa" w:w="1728"/>
          </w:tcPr>
          <w:p>
            <w:r>
              <w:t>ConditionsCategory A :(Employee of Private / Public, Trust, LLP, Insurance Agent, SelfEmployed Professional and business persons) having account relationship withother Bank</w:t>
            </w:r>
          </w:p>
        </w:tc>
        <w:tc>
          <w:tcPr>
            <w:tcW w:type="dxa" w:w="1728"/>
          </w:tcPr>
          <w:p>
            <w:r>
              <w:t>ConditionsCategory A :(Employee of Private / Public, Trust, LLP, Insurance Agent, SelfEmployed Professional and business persons) having account relationship withother Bank</w:t>
            </w:r>
          </w:p>
        </w:tc>
        <w:tc>
          <w:tcPr>
            <w:tcW w:type="dxa" w:w="1728"/>
          </w:tcPr>
          <w:p>
            <w:r>
              <w:t>Repo Rate + SpreadLinked with CIBIL Score of the individual ranges from BRLLR + S.P. + 5.75% to BRLLR +S.P. + 9.35%</w:t>
            </w:r>
          </w:p>
        </w:tc>
        <w:tc>
          <w:tcPr>
            <w:tcW w:type="dxa" w:w="1728"/>
          </w:tcPr>
          <w:p>
            <w:r>
              <w:t>Effective Rate of Interest From 14.15% to 17.75%</w:t>
            </w:r>
          </w:p>
        </w:tc>
      </w:tr>
      <w:tr>
        <w:tc>
          <w:tcPr>
            <w:tcW w:type="dxa" w:w="1728"/>
          </w:tcPr>
          <w:p>
            <w:r>
              <w:t>Baroda Digital Pre-Approved Personal Loan</w:t>
            </w:r>
          </w:p>
        </w:tc>
        <w:tc>
          <w:tcPr>
            <w:tcW w:type="dxa" w:w="1728"/>
          </w:tcPr>
          <w:p>
            <w:r>
              <w:t>nan</w:t>
            </w:r>
          </w:p>
        </w:tc>
        <w:tc>
          <w:tcPr>
            <w:tcW w:type="dxa" w:w="1728"/>
          </w:tcPr>
          <w:p>
            <w:r>
              <w:t>nan</w:t>
            </w:r>
          </w:p>
        </w:tc>
        <w:tc>
          <w:tcPr>
            <w:tcW w:type="dxa" w:w="1728"/>
          </w:tcPr>
          <w:p>
            <w:r>
              <w:t>Repo Rate + SpreadLinked with CIBIL Score of the individual ranges from BRLLR+S.P.+3.50 to BRLLR+S.P.+7.00</w:t>
            </w:r>
          </w:p>
        </w:tc>
        <w:tc>
          <w:tcPr>
            <w:tcW w:type="dxa" w:w="1728"/>
          </w:tcPr>
          <w:p>
            <w:r>
              <w:t>Effective Rate of Interest From 11.90% to 15.40%</w:t>
            </w:r>
          </w:p>
        </w:tc>
      </w:tr>
      <w:tr>
        <w:tc>
          <w:tcPr>
            <w:tcW w:type="dxa" w:w="1728"/>
          </w:tcPr>
          <w:p>
            <w:r>
              <w:t>Baroda Digital Personal Loan</w:t>
            </w:r>
          </w:p>
        </w:tc>
        <w:tc>
          <w:tcPr>
            <w:tcW w:type="dxa" w:w="1728"/>
          </w:tcPr>
          <w:p>
            <w:r>
              <w:t>nan</w:t>
            </w:r>
          </w:p>
        </w:tc>
        <w:tc>
          <w:tcPr>
            <w:tcW w:type="dxa" w:w="1728"/>
          </w:tcPr>
          <w:p>
            <w:r>
              <w:t>nan</w:t>
            </w:r>
          </w:p>
        </w:tc>
        <w:tc>
          <w:tcPr>
            <w:tcW w:type="dxa" w:w="1728"/>
          </w:tcPr>
          <w:p>
            <w:r>
              <w:t>Repo Rate + SpreadLinked with CIBIL Score of the individual ranges from BRLLR+S.P.+3.50 to BRLLR+S.P.+8.85</w:t>
            </w:r>
          </w:p>
        </w:tc>
        <w:tc>
          <w:tcPr>
            <w:tcW w:type="dxa" w:w="1728"/>
          </w:tcPr>
          <w:p>
            <w:r>
              <w:t>Effective Rate of Interest From 11.90% to 17.25%</w:t>
            </w:r>
          </w:p>
        </w:tc>
      </w:tr>
      <w:tr>
        <w:tc>
          <w:tcPr>
            <w:tcW w:type="dxa" w:w="1728"/>
          </w:tcPr>
          <w:p>
            <w:r>
              <w:t>Baroda Home Suvidha Personal Loan</w:t>
            </w:r>
          </w:p>
        </w:tc>
        <w:tc>
          <w:tcPr>
            <w:tcW w:type="dxa" w:w="1728"/>
          </w:tcPr>
          <w:p>
            <w:r>
              <w:t>nan</w:t>
            </w:r>
          </w:p>
        </w:tc>
        <w:tc>
          <w:tcPr>
            <w:tcW w:type="dxa" w:w="1728"/>
          </w:tcPr>
          <w:p>
            <w:r>
              <w:t>nan</w:t>
            </w:r>
          </w:p>
        </w:tc>
        <w:tc>
          <w:tcPr>
            <w:tcW w:type="dxa" w:w="1728"/>
          </w:tcPr>
          <w:p>
            <w:r>
              <w:t>Repo Rate + SpreadApplicable ROI on Home Loan including Risk premium (if applicable) (based oncurrent BRLLR) + Strategic Premium + 0.50%</w:t>
            </w:r>
          </w:p>
        </w:tc>
        <w:tc>
          <w:tcPr>
            <w:tcW w:type="dxa" w:w="1728"/>
          </w:tcPr>
          <w:p>
            <w:r>
              <w:t>Effective Rate of Interest-</w:t>
            </w:r>
          </w:p>
        </w:tc>
      </w:tr>
    </w:tbl>
    <w:p/>
    <w:p/>
    <w:p>
      <w:r>
        <w:t>Baroda Personal Loan</w:t>
      </w:r>
    </w:p>
    <w:p>
      <w:r>
        <w:t>Baroda Loan To Pensioners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Baroda Loan To Pensioners</w:t>
            </w:r>
          </w:p>
        </w:tc>
        <w:tc>
          <w:tcPr>
            <w:tcW w:type="dxa" w:w="1728"/>
          </w:tcPr>
          <w:p>
            <w:r>
              <w:t>Digital</w:t>
            </w:r>
          </w:p>
        </w:tc>
        <w:tc>
          <w:tcPr>
            <w:tcW w:type="dxa" w:w="1728"/>
          </w:tcPr>
          <w:p>
            <w:r>
              <w:t>Digital</w:t>
            </w:r>
          </w:p>
        </w:tc>
        <w:tc>
          <w:tcPr>
            <w:tcW w:type="dxa" w:w="1728"/>
          </w:tcPr>
          <w:p>
            <w:r>
              <w:t>Repo Rate + SpreadBRLLR + SP + 2.75%</w:t>
            </w:r>
          </w:p>
        </w:tc>
        <w:tc>
          <w:tcPr>
            <w:tcW w:type="dxa" w:w="1728"/>
          </w:tcPr>
          <w:p>
            <w:r>
              <w:t>Effective Rate of Interest 11.15%</w:t>
            </w:r>
          </w:p>
        </w:tc>
      </w:tr>
      <w:tr>
        <w:tc>
          <w:tcPr>
            <w:tcW w:type="dxa" w:w="1728"/>
          </w:tcPr>
          <w:p>
            <w:r>
              <w:t>Baroda Loan To Pensioners</w:t>
            </w:r>
          </w:p>
        </w:tc>
        <w:tc>
          <w:tcPr>
            <w:tcW w:type="dxa" w:w="1728"/>
          </w:tcPr>
          <w:p>
            <w:r>
              <w:t>ConditionsNon-digital</w:t>
            </w:r>
          </w:p>
        </w:tc>
        <w:tc>
          <w:tcPr>
            <w:tcW w:type="dxa" w:w="1728"/>
          </w:tcPr>
          <w:p>
            <w:r>
              <w:t>ConditionsNon-digital</w:t>
            </w:r>
          </w:p>
        </w:tc>
        <w:tc>
          <w:tcPr>
            <w:tcW w:type="dxa" w:w="1728"/>
          </w:tcPr>
          <w:p>
            <w:r>
              <w:t>Repo Rate + SpreadBRLLR + SP + 3.25%</w:t>
            </w:r>
          </w:p>
        </w:tc>
        <w:tc>
          <w:tcPr>
            <w:tcW w:type="dxa" w:w="1728"/>
          </w:tcPr>
          <w:p>
            <w:r>
              <w:t>Effective Rate of Interest 11.65%</w:t>
            </w:r>
          </w:p>
        </w:tc>
      </w:tr>
      <w:tr>
        <w:tc>
          <w:tcPr>
            <w:tcW w:type="dxa" w:w="1728"/>
          </w:tcPr>
          <w:p>
            <w:r>
              <w:t>Baroda Loan To Pensioners</w:t>
            </w:r>
          </w:p>
        </w:tc>
        <w:tc>
          <w:tcPr>
            <w:tcW w:type="dxa" w:w="1728"/>
          </w:tcPr>
          <w:p>
            <w:r>
              <w:t>ConditionsFor Retired Bank of Baroda/their Family pensioners</w:t>
            </w:r>
          </w:p>
        </w:tc>
        <w:tc>
          <w:tcPr>
            <w:tcW w:type="dxa" w:w="1728"/>
          </w:tcPr>
          <w:p>
            <w:r>
              <w:t>ConditionsFor Retired Bank of Baroda/their Family pensioners</w:t>
            </w:r>
          </w:p>
        </w:tc>
        <w:tc>
          <w:tcPr>
            <w:tcW w:type="dxa" w:w="1728"/>
          </w:tcPr>
          <w:p>
            <w:r>
              <w:t>Repo Rate + SpreadBRLLR + SP + 0.60%</w:t>
            </w:r>
          </w:p>
        </w:tc>
        <w:tc>
          <w:tcPr>
            <w:tcW w:type="dxa" w:w="1728"/>
          </w:tcPr>
          <w:p>
            <w:r>
              <w:t>Effective Rate of Interest 9.00%</w:t>
            </w:r>
          </w:p>
        </w:tc>
      </w:tr>
    </w:tbl>
    <w:p/>
    <w:p/>
    <w:p>
      <w:r>
        <w:t>Baroda Loan To Pensioners</w:t>
      </w:r>
    </w:p>
    <w:p>
      <w:r>
        <w:t>Baroda Loan for Subscription to Public Issue/IPO</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Baroda Loan for Subscription to Public Issue/IPO</w:t>
            </w:r>
          </w:p>
        </w:tc>
        <w:tc>
          <w:tcPr>
            <w:tcW w:type="dxa" w:w="1728"/>
          </w:tcPr>
          <w:p>
            <w:r>
              <w:t>nan</w:t>
            </w:r>
          </w:p>
        </w:tc>
        <w:tc>
          <w:tcPr>
            <w:tcW w:type="dxa" w:w="1728"/>
          </w:tcPr>
          <w:p>
            <w:r>
              <w:t>nan</w:t>
            </w:r>
          </w:p>
        </w:tc>
        <w:tc>
          <w:tcPr>
            <w:tcW w:type="dxa" w:w="1728"/>
          </w:tcPr>
          <w:p>
            <w:r>
              <w:t>Repo Rate + SpreadBRLLR + SP + 4.00%</w:t>
            </w:r>
          </w:p>
        </w:tc>
        <w:tc>
          <w:tcPr>
            <w:tcW w:type="dxa" w:w="1728"/>
          </w:tcPr>
          <w:p>
            <w:r>
              <w:t>Effective Rate of Interest 12.40%</w:t>
            </w:r>
          </w:p>
        </w:tc>
      </w:tr>
      <w:tr>
        <w:tc>
          <w:tcPr>
            <w:tcW w:type="dxa" w:w="1728"/>
          </w:tcPr>
          <w:p>
            <w:r>
              <w:t>Baroda Loan for Subscription to Public Issue/IPO</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Baroda Loan for Subscription to Public Issue/IPO</w:t>
            </w:r>
          </w:p>
        </w:tc>
        <w:tc>
          <w:tcPr>
            <w:tcW w:type="dxa" w:w="1728"/>
          </w:tcPr>
          <w:p>
            <w:r>
              <w:t>nan</w:t>
            </w:r>
          </w:p>
        </w:tc>
        <w:tc>
          <w:tcPr>
            <w:tcW w:type="dxa" w:w="1728"/>
          </w:tcPr>
          <w:p>
            <w:r>
              <w:t>nan</w:t>
            </w:r>
          </w:p>
        </w:tc>
        <w:tc>
          <w:tcPr>
            <w:tcW w:type="dxa" w:w="1728"/>
          </w:tcPr>
          <w:p>
            <w:r>
              <w:t>nan</w:t>
            </w:r>
          </w:p>
        </w:tc>
        <w:tc>
          <w:tcPr>
            <w:tcW w:type="dxa" w:w="1728"/>
          </w:tcPr>
          <w:p>
            <w:r>
              <w:t>nan</w:t>
            </w:r>
          </w:p>
        </w:tc>
      </w:tr>
    </w:tbl>
    <w:p/>
    <w:p/>
    <w:p>
      <w:r>
        <w:t>Baroda Loan for Subscription to Public Issue/IPO</w:t>
      </w:r>
    </w:p>
    <w:p>
      <w:r>
        <w:t>Loan/OD Against Banks Own Deposits (LABOD/ODBOD)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Loan/OD Against Banks Own Deposits (LABOD/ODBOD)</w:t>
            </w:r>
          </w:p>
        </w:tc>
        <w:tc>
          <w:tcPr>
            <w:tcW w:type="dxa" w:w="1728"/>
          </w:tcPr>
          <w:p>
            <w:r>
              <w:t>nan</w:t>
            </w:r>
          </w:p>
        </w:tc>
        <w:tc>
          <w:tcPr>
            <w:tcW w:type="dxa" w:w="1728"/>
          </w:tcPr>
          <w:p>
            <w:r>
              <w:t>nan</w:t>
            </w:r>
          </w:p>
        </w:tc>
        <w:tc>
          <w:tcPr>
            <w:tcW w:type="dxa" w:w="1728"/>
          </w:tcPr>
          <w:p>
            <w:r>
              <w:t>Repo Rate + Spread1.00% over Interest Rate on Fixed Deposit</w:t>
            </w:r>
          </w:p>
        </w:tc>
        <w:tc>
          <w:tcPr>
            <w:tcW w:type="dxa" w:w="1728"/>
          </w:tcPr>
          <w:p>
            <w:r>
              <w:t>Effective Rate of Interest-</w:t>
            </w:r>
          </w:p>
        </w:tc>
      </w:tr>
      <w:tr>
        <w:tc>
          <w:tcPr>
            <w:tcW w:type="dxa" w:w="1728"/>
          </w:tcPr>
          <w:p>
            <w:r>
              <w:t>Advance Against the securities of third party FDRs (against ResidentDeposits)</w:t>
            </w:r>
          </w:p>
        </w:tc>
        <w:tc>
          <w:tcPr>
            <w:tcW w:type="dxa" w:w="1728"/>
          </w:tcPr>
          <w:p>
            <w:r>
              <w:t>nan</w:t>
            </w:r>
          </w:p>
        </w:tc>
        <w:tc>
          <w:tcPr>
            <w:tcW w:type="dxa" w:w="1728"/>
          </w:tcPr>
          <w:p>
            <w:r>
              <w:t>nan</w:t>
            </w:r>
          </w:p>
        </w:tc>
        <w:tc>
          <w:tcPr>
            <w:tcW w:type="dxa" w:w="1728"/>
          </w:tcPr>
          <w:p>
            <w:r>
              <w:t>Repo Rate + Spread1.00% over Deposit rateOr BRLLR + SP + 0.50%, whichever is higher.</w:t>
            </w:r>
          </w:p>
        </w:tc>
        <w:tc>
          <w:tcPr>
            <w:tcW w:type="dxa" w:w="1728"/>
          </w:tcPr>
          <w:p>
            <w:r>
              <w:t>Effective Rate of Interest-</w:t>
            </w:r>
          </w:p>
        </w:tc>
      </w:tr>
    </w:tbl>
    <w:p/>
    <w:p/>
    <w:p>
      <w:r>
        <w:t>Loan/OD Against Banks Own Deposits (LABOD/ODBOD)</w:t>
      </w:r>
    </w:p>
    <w:p>
      <w:r>
        <w:t>Baroda Loan Against Future Rent Receivables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For Landlords of Bank's Branch / Office Premises</w:t>
            </w:r>
          </w:p>
        </w:tc>
        <w:tc>
          <w:tcPr>
            <w:tcW w:type="dxa" w:w="1728"/>
          </w:tcPr>
          <w:p>
            <w:r>
              <w:t>Conditions Upto 10 Years</w:t>
            </w:r>
          </w:p>
        </w:tc>
        <w:tc>
          <w:tcPr>
            <w:tcW w:type="dxa" w:w="1728"/>
          </w:tcPr>
          <w:p>
            <w:r>
              <w:t>Conditions Upto 10 Years</w:t>
            </w:r>
          </w:p>
        </w:tc>
        <w:tc>
          <w:tcPr>
            <w:tcW w:type="dxa" w:w="1728"/>
          </w:tcPr>
          <w:p>
            <w:r>
              <w:t>Repo Rate + Spread BRLLR + SP + 1.75%</w:t>
            </w:r>
          </w:p>
        </w:tc>
        <w:tc>
          <w:tcPr>
            <w:tcW w:type="dxa" w:w="1728"/>
          </w:tcPr>
          <w:p>
            <w:r>
              <w:t>Effective Rate of Interest 10.15%</w:t>
            </w:r>
          </w:p>
        </w:tc>
      </w:tr>
      <w:tr>
        <w:tc>
          <w:tcPr>
            <w:tcW w:type="dxa" w:w="1728"/>
          </w:tcPr>
          <w:p>
            <w:r>
              <w:t>For Landlords of Bank's Branch / Office Premises</w:t>
            </w:r>
          </w:p>
        </w:tc>
        <w:tc>
          <w:tcPr>
            <w:tcW w:type="dxa" w:w="1728"/>
          </w:tcPr>
          <w:p>
            <w:r>
              <w:t>Conditions Above 10 year</w:t>
            </w:r>
          </w:p>
        </w:tc>
        <w:tc>
          <w:tcPr>
            <w:tcW w:type="dxa" w:w="1728"/>
          </w:tcPr>
          <w:p>
            <w:r>
              <w:t>Conditions Above 10 year</w:t>
            </w:r>
          </w:p>
        </w:tc>
        <w:tc>
          <w:tcPr>
            <w:tcW w:type="dxa" w:w="1728"/>
          </w:tcPr>
          <w:p>
            <w:r>
              <w:t>Repo Rate + Spread BRLLR + SP + 2.00%</w:t>
            </w:r>
          </w:p>
        </w:tc>
        <w:tc>
          <w:tcPr>
            <w:tcW w:type="dxa" w:w="1728"/>
          </w:tcPr>
          <w:p>
            <w:r>
              <w:t>Effective Rate of Interest 10.40%</w:t>
            </w:r>
          </w:p>
        </w:tc>
      </w:tr>
      <w:tr>
        <w:tc>
          <w:tcPr>
            <w:tcW w:type="dxa" w:w="1728"/>
          </w:tcPr>
          <w:p>
            <w:r>
              <w:t>Others</w:t>
            </w:r>
          </w:p>
        </w:tc>
        <w:tc>
          <w:tcPr>
            <w:tcW w:type="dxa" w:w="1728"/>
          </w:tcPr>
          <w:p>
            <w:r>
              <w:t>Conditions Upto 10 Years</w:t>
            </w:r>
          </w:p>
        </w:tc>
        <w:tc>
          <w:tcPr>
            <w:tcW w:type="dxa" w:w="1728"/>
          </w:tcPr>
          <w:p>
            <w:r>
              <w:t>Conditions Upto 10 Years</w:t>
            </w:r>
          </w:p>
        </w:tc>
        <w:tc>
          <w:tcPr>
            <w:tcW w:type="dxa" w:w="1728"/>
          </w:tcPr>
          <w:p>
            <w:r>
              <w:t>Repo Rate + Spread BRLLR + SP + 2.00%</w:t>
            </w:r>
          </w:p>
        </w:tc>
        <w:tc>
          <w:tcPr>
            <w:tcW w:type="dxa" w:w="1728"/>
          </w:tcPr>
          <w:p>
            <w:r>
              <w:t>Effective Rate of Interest 10.40%</w:t>
            </w:r>
          </w:p>
        </w:tc>
      </w:tr>
      <w:tr>
        <w:tc>
          <w:tcPr>
            <w:tcW w:type="dxa" w:w="1728"/>
          </w:tcPr>
          <w:p>
            <w:r>
              <w:t>Others</w:t>
            </w:r>
          </w:p>
        </w:tc>
        <w:tc>
          <w:tcPr>
            <w:tcW w:type="dxa" w:w="1728"/>
          </w:tcPr>
          <w:p>
            <w:r>
              <w:t>Conditions Above 10 year</w:t>
            </w:r>
          </w:p>
        </w:tc>
        <w:tc>
          <w:tcPr>
            <w:tcW w:type="dxa" w:w="1728"/>
          </w:tcPr>
          <w:p>
            <w:r>
              <w:t>Conditions Above 10 year</w:t>
            </w:r>
          </w:p>
        </w:tc>
        <w:tc>
          <w:tcPr>
            <w:tcW w:type="dxa" w:w="1728"/>
          </w:tcPr>
          <w:p>
            <w:r>
              <w:t>Repo Rate + Spread BRLLR + SP + 2.25%</w:t>
            </w:r>
          </w:p>
        </w:tc>
        <w:tc>
          <w:tcPr>
            <w:tcW w:type="dxa" w:w="1728"/>
          </w:tcPr>
          <w:p>
            <w:r>
              <w:t>Effective Rate of Interest 10.65%</w:t>
            </w:r>
          </w:p>
        </w:tc>
      </w:tr>
      <w:tr>
        <w:tc>
          <w:tcPr>
            <w:tcW w:type="dxa" w:w="1728"/>
          </w:tcPr>
          <w:p>
            <w:r>
              <w:t>Others</w:t>
            </w:r>
          </w:p>
        </w:tc>
        <w:tc>
          <w:tcPr>
            <w:tcW w:type="dxa" w:w="1728"/>
          </w:tcPr>
          <w:p>
            <w:r>
              <w:t>nan</w:t>
            </w:r>
          </w:p>
        </w:tc>
        <w:tc>
          <w:tcPr>
            <w:tcW w:type="dxa" w:w="1728"/>
          </w:tcPr>
          <w:p>
            <w:r>
              <w:t>nan</w:t>
            </w:r>
          </w:p>
        </w:tc>
        <w:tc>
          <w:tcPr>
            <w:tcW w:type="dxa" w:w="1728"/>
          </w:tcPr>
          <w:p>
            <w:r>
              <w:t>nan</w:t>
            </w:r>
          </w:p>
        </w:tc>
        <w:tc>
          <w:tcPr>
            <w:tcW w:type="dxa" w:w="1728"/>
          </w:tcPr>
          <w:p>
            <w:r>
              <w:t>nan</w:t>
            </w:r>
          </w:p>
        </w:tc>
      </w:tr>
    </w:tbl>
    <w:p/>
    <w:p/>
    <w:p>
      <w:r>
        <w:t>Baroda Loan Against Future Rent Receivables</w:t>
      </w:r>
    </w:p>
    <w:p>
      <w:r>
        <w:t>Retail Gold Loan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Conditions</w:t>
            </w:r>
          </w:p>
        </w:tc>
        <w:tc>
          <w:tcPr>
            <w:tcW w:type="dxa" w:w="1728"/>
          </w:tcPr>
          <w:p>
            <w:r>
              <w:t>Conditions</w:t>
            </w:r>
          </w:p>
        </w:tc>
        <w:tc>
          <w:tcPr>
            <w:tcW w:type="dxa" w:w="1728"/>
          </w:tcPr>
          <w:p>
            <w:r>
              <w:t>Repo Rate + Spread</w:t>
            </w:r>
          </w:p>
        </w:tc>
        <w:tc>
          <w:tcPr>
            <w:tcW w:type="dxa" w:w="1728"/>
          </w:tcPr>
          <w:p>
            <w:r>
              <w:t>Effective Rate of Interest</w:t>
            </w:r>
          </w:p>
        </w:tc>
      </w:tr>
      <w:tr>
        <w:tc>
          <w:tcPr>
            <w:tcW w:type="dxa" w:w="1728"/>
          </w:tcPr>
          <w:p>
            <w:r>
              <w:t>Retail Gold Loan</w:t>
            </w:r>
          </w:p>
        </w:tc>
        <w:tc>
          <w:tcPr>
            <w:tcW w:type="dxa" w:w="1728"/>
          </w:tcPr>
          <w:p>
            <w:r>
              <w:t>Conditions LA180 (demand loan)</w:t>
            </w:r>
          </w:p>
        </w:tc>
        <w:tc>
          <w:tcPr>
            <w:tcW w:type="dxa" w:w="1728"/>
          </w:tcPr>
          <w:p>
            <w:r>
              <w:t>Conditions LA180 (demand loan)</w:t>
            </w:r>
          </w:p>
        </w:tc>
        <w:tc>
          <w:tcPr>
            <w:tcW w:type="dxa" w:w="1728"/>
          </w:tcPr>
          <w:p>
            <w:r>
              <w:t>Repo Rate + Spread BRLLR+SP+1.00%</w:t>
            </w:r>
          </w:p>
        </w:tc>
        <w:tc>
          <w:tcPr>
            <w:tcW w:type="dxa" w:w="1728"/>
          </w:tcPr>
          <w:p>
            <w:r>
              <w:t>Effective Rate of Interest 9.40%</w:t>
            </w:r>
          </w:p>
        </w:tc>
      </w:tr>
      <w:tr>
        <w:tc>
          <w:tcPr>
            <w:tcW w:type="dxa" w:w="1728"/>
          </w:tcPr>
          <w:p>
            <w:r>
              <w:t>Retail Gold Loan</w:t>
            </w:r>
          </w:p>
        </w:tc>
        <w:tc>
          <w:tcPr>
            <w:tcW w:type="dxa" w:w="1728"/>
          </w:tcPr>
          <w:p>
            <w:r>
              <w:t>Conditions LA241 (EMI)</w:t>
            </w:r>
          </w:p>
        </w:tc>
        <w:tc>
          <w:tcPr>
            <w:tcW w:type="dxa" w:w="1728"/>
          </w:tcPr>
          <w:p>
            <w:r>
              <w:t>Conditions LA241 (EMI)</w:t>
            </w:r>
          </w:p>
        </w:tc>
        <w:tc>
          <w:tcPr>
            <w:tcW w:type="dxa" w:w="1728"/>
          </w:tcPr>
          <w:p>
            <w:r>
              <w:t>Repo Rate + Spread BRLLR+SP+1.00%</w:t>
            </w:r>
          </w:p>
        </w:tc>
        <w:tc>
          <w:tcPr>
            <w:tcW w:type="dxa" w:w="1728"/>
          </w:tcPr>
          <w:p>
            <w:r>
              <w:t>Effective Rate of Interest 9.40%</w:t>
            </w:r>
          </w:p>
        </w:tc>
      </w:tr>
      <w:tr>
        <w:tc>
          <w:tcPr>
            <w:tcW w:type="dxa" w:w="1728"/>
          </w:tcPr>
          <w:p>
            <w:r>
              <w:t>Retail Gold Loan</w:t>
            </w:r>
          </w:p>
        </w:tc>
        <w:tc>
          <w:tcPr>
            <w:tcW w:type="dxa" w:w="1728"/>
          </w:tcPr>
          <w:p>
            <w:r>
              <w:t>Conditions OD043 (overdraft)</w:t>
            </w:r>
          </w:p>
        </w:tc>
        <w:tc>
          <w:tcPr>
            <w:tcW w:type="dxa" w:w="1728"/>
          </w:tcPr>
          <w:p>
            <w:r>
              <w:t>Conditions OD043 (overdraft)</w:t>
            </w:r>
          </w:p>
        </w:tc>
        <w:tc>
          <w:tcPr>
            <w:tcW w:type="dxa" w:w="1728"/>
          </w:tcPr>
          <w:p>
            <w:r>
              <w:t>Repo Rate + Spread BRLLR+SP+1.10%</w:t>
            </w:r>
          </w:p>
        </w:tc>
        <w:tc>
          <w:tcPr>
            <w:tcW w:type="dxa" w:w="1728"/>
          </w:tcPr>
          <w:p>
            <w:r>
              <w:t>Effective Rate of Interest 9.50%</w:t>
            </w:r>
          </w:p>
        </w:tc>
      </w:tr>
    </w:tbl>
    <w:p/>
    <w:p/>
    <w:p>
      <w:r>
        <w:t>No label found</w:t>
      </w:r>
    </w:p>
    <w:p>
      <w:r>
        <w:t>No label found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Sr. No.</w:t>
            </w:r>
          </w:p>
        </w:tc>
        <w:tc>
          <w:tcPr>
            <w:tcW w:type="dxa" w:w="1234"/>
          </w:tcPr>
          <w:p>
            <w:r>
              <w:t>Product</w:t>
            </w:r>
          </w:p>
        </w:tc>
        <w:tc>
          <w:tcPr>
            <w:tcW w:type="dxa" w:w="1234"/>
          </w:tcPr>
          <w:p>
            <w:r>
              <w:t>Product</w:t>
            </w:r>
          </w:p>
        </w:tc>
        <w:tc>
          <w:tcPr>
            <w:tcW w:type="dxa" w:w="1234"/>
          </w:tcPr>
          <w:p>
            <w:r>
              <w:t>Rate of Interest linked with MCLR</w:t>
            </w:r>
          </w:p>
        </w:tc>
        <w:tc>
          <w:tcPr>
            <w:tcW w:type="dxa" w:w="1234"/>
          </w:tcPr>
          <w:p>
            <w:r>
              <w:t>nan</w:t>
            </w:r>
          </w:p>
        </w:tc>
        <w:tc>
          <w:tcPr>
            <w:tcW w:type="dxa" w:w="1234"/>
          </w:tcPr>
          <w:p>
            <w:r>
              <w:t>nan</w:t>
            </w:r>
          </w:p>
        </w:tc>
        <w:tc>
          <w:tcPr>
            <w:tcW w:type="dxa" w:w="1234"/>
          </w:tcPr>
          <w:p>
            <w:r>
              <w:t>nan</w:t>
            </w:r>
          </w:p>
        </w:tc>
      </w:tr>
      <w:tr>
        <w:tc>
          <w:tcPr>
            <w:tcW w:type="dxa" w:w="1234"/>
          </w:tcPr>
          <w:p>
            <w:r>
              <w:t>1</w:t>
            </w:r>
          </w:p>
        </w:tc>
        <w:tc>
          <w:tcPr>
            <w:tcW w:type="dxa" w:w="1234"/>
          </w:tcPr>
          <w:p>
            <w:r>
              <w:t>Baroda Home Loan &amp; Baroda Home Improvement Loan</w:t>
            </w:r>
          </w:p>
        </w:tc>
        <w:tc>
          <w:tcPr>
            <w:tcW w:type="dxa" w:w="1234"/>
          </w:tcPr>
          <w:p>
            <w:r>
              <w:t>Baroda Home Loan &amp; Baroda Home Improvement Loan</w:t>
            </w:r>
          </w:p>
        </w:tc>
        <w:tc>
          <w:tcPr>
            <w:tcW w:type="dxa" w:w="1234"/>
          </w:tcPr>
          <w:p>
            <w:r>
              <w:t>One year MCLR to One year MCLR +1.00% (As per Risk Rating of the applicant/s.)</w:t>
            </w:r>
          </w:p>
        </w:tc>
        <w:tc>
          <w:tcPr>
            <w:tcW w:type="dxa" w:w="1234"/>
          </w:tcPr>
          <w:p>
            <w:r>
              <w:t>nan</w:t>
            </w:r>
          </w:p>
        </w:tc>
        <w:tc>
          <w:tcPr>
            <w:tcW w:type="dxa" w:w="1234"/>
          </w:tcPr>
          <w:p>
            <w:r>
              <w:t>nan</w:t>
            </w:r>
          </w:p>
        </w:tc>
        <w:tc>
          <w:tcPr>
            <w:tcW w:type="dxa" w:w="1234"/>
          </w:tcPr>
          <w:p>
            <w:r>
              <w:t>nan</w:t>
            </w:r>
          </w:p>
        </w:tc>
      </w:tr>
      <w:tr>
        <w:tc>
          <w:tcPr>
            <w:tcW w:type="dxa" w:w="1234"/>
          </w:tcPr>
          <w:p>
            <w:r>
              <w:t>1</w:t>
            </w:r>
          </w:p>
        </w:tc>
        <w:tc>
          <w:tcPr>
            <w:tcW w:type="dxa" w:w="1234"/>
          </w:tcPr>
          <w:p>
            <w:r>
              <w:t>Baroda Max Savings Home Loan</w:t>
            </w:r>
          </w:p>
        </w:tc>
        <w:tc>
          <w:tcPr>
            <w:tcW w:type="dxa" w:w="1234"/>
          </w:tcPr>
          <w:p>
            <w:r>
              <w:t>Baroda Max Savings Home Loan</w:t>
            </w:r>
          </w:p>
        </w:tc>
        <w:tc>
          <w:tcPr>
            <w:tcW w:type="dxa" w:w="1234"/>
          </w:tcPr>
          <w:p>
            <w:r>
              <w:t>Upto Rs 75.00 Lacs : Normal Home Loan Rate Above Rs 75.00 Lacs: 0.25% over Normal Home Loan Rate</w:t>
            </w:r>
          </w:p>
        </w:tc>
        <w:tc>
          <w:tcPr>
            <w:tcW w:type="dxa" w:w="1234"/>
          </w:tcPr>
          <w:p>
            <w:r>
              <w:t>nan</w:t>
            </w:r>
          </w:p>
        </w:tc>
        <w:tc>
          <w:tcPr>
            <w:tcW w:type="dxa" w:w="1234"/>
          </w:tcPr>
          <w:p>
            <w:r>
              <w:t>nan</w:t>
            </w:r>
          </w:p>
        </w:tc>
        <w:tc>
          <w:tcPr>
            <w:tcW w:type="dxa" w:w="1234"/>
          </w:tcPr>
          <w:p>
            <w:r>
              <w:t>nan</w:t>
            </w:r>
          </w:p>
        </w:tc>
      </w:tr>
      <w:tr>
        <w:tc>
          <w:tcPr>
            <w:tcW w:type="dxa" w:w="1234"/>
          </w:tcPr>
          <w:p>
            <w:r>
              <w:t>1</w:t>
            </w:r>
          </w:p>
        </w:tc>
        <w:tc>
          <w:tcPr>
            <w:tcW w:type="dxa" w:w="1234"/>
          </w:tcPr>
          <w:p>
            <w:r>
              <w:t>Baroda CRE Home Loan</w:t>
            </w:r>
          </w:p>
        </w:tc>
        <w:tc>
          <w:tcPr>
            <w:tcW w:type="dxa" w:w="1234"/>
          </w:tcPr>
          <w:p>
            <w:r>
              <w:t>Baroda CRE Home Loan</w:t>
            </w:r>
          </w:p>
        </w:tc>
        <w:tc>
          <w:tcPr>
            <w:tcW w:type="dxa" w:w="1234"/>
          </w:tcPr>
          <w:p>
            <w:r>
              <w:t>0.25% over Normal Home Loan Rate</w:t>
            </w:r>
          </w:p>
        </w:tc>
        <w:tc>
          <w:tcPr>
            <w:tcW w:type="dxa" w:w="1234"/>
          </w:tcPr>
          <w:p>
            <w:r>
              <w:t>nan</w:t>
            </w:r>
          </w:p>
        </w:tc>
        <w:tc>
          <w:tcPr>
            <w:tcW w:type="dxa" w:w="1234"/>
          </w:tcPr>
          <w:p>
            <w:r>
              <w:t>nan</w:t>
            </w:r>
          </w:p>
        </w:tc>
        <w:tc>
          <w:tcPr>
            <w:tcW w:type="dxa" w:w="1234"/>
          </w:tcPr>
          <w:p>
            <w:r>
              <w:t>nan</w:t>
            </w:r>
          </w:p>
        </w:tc>
      </w:tr>
      <w:tr>
        <w:tc>
          <w:tcPr>
            <w:tcW w:type="dxa" w:w="1234"/>
          </w:tcPr>
          <w:p>
            <w:r>
              <w:t>nan</w:t>
            </w:r>
          </w:p>
        </w:tc>
        <w:tc>
          <w:tcPr>
            <w:tcW w:type="dxa" w:w="1234"/>
          </w:tcPr>
          <w:p>
            <w:r>
              <w:t>Baroda CRE Home Loan (Max Savings)</w:t>
            </w:r>
          </w:p>
        </w:tc>
        <w:tc>
          <w:tcPr>
            <w:tcW w:type="dxa" w:w="1234"/>
          </w:tcPr>
          <w:p>
            <w:r>
              <w:t>Baroda CRE Home Loan (Max Savings)</w:t>
            </w:r>
          </w:p>
        </w:tc>
        <w:tc>
          <w:tcPr>
            <w:tcW w:type="dxa" w:w="1234"/>
          </w:tcPr>
          <w:p>
            <w:r>
              <w:t>Upto Rs 75Lacs : 0.25% over Normal Home Loan Rate Above Rs 75 Lacs : 0.50% over Normal HomeLoan Rate</w:t>
            </w:r>
          </w:p>
        </w:tc>
        <w:tc>
          <w:tcPr>
            <w:tcW w:type="dxa" w:w="1234"/>
          </w:tcPr>
          <w:p>
            <w:r>
              <w:t>nan</w:t>
            </w:r>
          </w:p>
        </w:tc>
        <w:tc>
          <w:tcPr>
            <w:tcW w:type="dxa" w:w="1234"/>
          </w:tcPr>
          <w:p>
            <w:r>
              <w:t>nan</w:t>
            </w:r>
          </w:p>
        </w:tc>
        <w:tc>
          <w:tcPr>
            <w:tcW w:type="dxa" w:w="1234"/>
          </w:tcPr>
          <w:p>
            <w:r>
              <w:t>nan</w:t>
            </w:r>
          </w:p>
        </w:tc>
      </w:tr>
      <w:tr>
        <w:tc>
          <w:tcPr>
            <w:tcW w:type="dxa" w:w="1234"/>
          </w:tcPr>
          <w:p>
            <w:r>
              <w:t>nan</w:t>
            </w:r>
          </w:p>
        </w:tc>
        <w:tc>
          <w:tcPr>
            <w:tcW w:type="dxa" w:w="1234"/>
          </w:tcPr>
          <w:p>
            <w:r>
              <w:t>Baroda Top Up Loan (Resident/NRIs/PIOs0)</w:t>
            </w:r>
          </w:p>
        </w:tc>
        <w:tc>
          <w:tcPr>
            <w:tcW w:type="dxa" w:w="1234"/>
          </w:tcPr>
          <w:p>
            <w:r>
              <w:t>Baroda Top Up Loan (Resident/NRIs/PIOs0)</w:t>
            </w:r>
          </w:p>
        </w:tc>
        <w:tc>
          <w:tcPr>
            <w:tcW w:type="dxa" w:w="1234"/>
          </w:tcPr>
          <w:p>
            <w:r>
              <w:t>Applicable ROI on Home Loan + Strategic Premium + 0.50%</w:t>
            </w:r>
          </w:p>
        </w:tc>
        <w:tc>
          <w:tcPr>
            <w:tcW w:type="dxa" w:w="1234"/>
          </w:tcPr>
          <w:p>
            <w:r>
              <w:t>nan</w:t>
            </w:r>
          </w:p>
        </w:tc>
        <w:tc>
          <w:tcPr>
            <w:tcW w:type="dxa" w:w="1234"/>
          </w:tcPr>
          <w:p>
            <w:r>
              <w:t>nan</w:t>
            </w:r>
          </w:p>
        </w:tc>
        <w:tc>
          <w:tcPr>
            <w:tcW w:type="dxa" w:w="1234"/>
          </w:tcPr>
          <w:p>
            <w:r>
              <w:t>nan</w:t>
            </w:r>
          </w:p>
        </w:tc>
      </w:tr>
      <w:tr>
        <w:tc>
          <w:tcPr>
            <w:tcW w:type="dxa" w:w="1234"/>
          </w:tcPr>
          <w:p>
            <w:r>
              <w:t>nan</w:t>
            </w:r>
          </w:p>
        </w:tc>
        <w:tc>
          <w:tcPr>
            <w:tcW w:type="dxa" w:w="1234"/>
          </w:tcPr>
          <w:p>
            <w:r>
              <w:t>Note: Additional Risk Premium 0.05% over and above applicable rate ofinterest on all variants of Home Loans including Top Up Loans. However, this additional Risk Premiumcan be waived as an incentive to the borrower who provide credit insurance cover for the loan forentire tenure of the loan.</w:t>
            </w:r>
          </w:p>
        </w:tc>
        <w:tc>
          <w:tcPr>
            <w:tcW w:type="dxa" w:w="1234"/>
          </w:tcPr>
          <w:p>
            <w:r>
              <w:t>Note: Additional Risk Premium 0.05% over and above applicable rate ofinterest on all variants of Home Loans including Top Up Loans. However, this additional Risk Premiumcan be waived as an incentive to the borrower who provide credit insurance cover for the loan forentire tenure of the loan.</w:t>
            </w:r>
          </w:p>
        </w:tc>
        <w:tc>
          <w:tcPr>
            <w:tcW w:type="dxa" w:w="1234"/>
          </w:tcPr>
          <w:p>
            <w:r>
              <w:t>Note: Additional Risk Premium 0.05% over and above applicable rate ofinterest on all variants of Home Loans including Top Up Loans. However, this additional Risk Premiumcan be waived as an incentive to the borrower who provide credit insurance cover for the loan forentire tenure of the loan.</w:t>
            </w:r>
          </w:p>
        </w:tc>
        <w:tc>
          <w:tcPr>
            <w:tcW w:type="dxa" w:w="1234"/>
          </w:tcPr>
          <w:p>
            <w:r>
              <w:t>nan</w:t>
            </w:r>
          </w:p>
        </w:tc>
        <w:tc>
          <w:tcPr>
            <w:tcW w:type="dxa" w:w="1234"/>
          </w:tcPr>
          <w:p>
            <w:r>
              <w:t>nan</w:t>
            </w:r>
          </w:p>
        </w:tc>
        <w:tc>
          <w:tcPr>
            <w:tcW w:type="dxa" w:w="1234"/>
          </w:tcPr>
          <w:p>
            <w:r>
              <w:t>nan</w:t>
            </w:r>
          </w:p>
        </w:tc>
      </w:tr>
      <w:tr>
        <w:tc>
          <w:tcPr>
            <w:tcW w:type="dxa" w:w="1234"/>
          </w:tcPr>
          <w:p>
            <w:r>
              <w:t>2</w:t>
            </w:r>
          </w:p>
        </w:tc>
        <w:tc>
          <w:tcPr>
            <w:tcW w:type="dxa" w:w="1234"/>
          </w:tcPr>
          <w:p>
            <w:r>
              <w:t>Baroda Traders Gold Card Scheme</w:t>
            </w:r>
          </w:p>
        </w:tc>
        <w:tc>
          <w:tcPr>
            <w:tcW w:type="dxa" w:w="1234"/>
          </w:tcPr>
          <w:p>
            <w:r>
              <w:t>Baroda Traders Gold Card Scheme</w:t>
            </w:r>
          </w:p>
        </w:tc>
        <w:tc>
          <w:tcPr>
            <w:tcW w:type="dxa" w:w="1234"/>
          </w:tcPr>
          <w:p>
            <w:r>
              <w:t>50 bps over applicable ROI on the sanctioned Overdraft facility under Baroda Traders Loon</w:t>
            </w:r>
          </w:p>
        </w:tc>
        <w:tc>
          <w:tcPr>
            <w:tcW w:type="dxa" w:w="1234"/>
          </w:tcPr>
          <w:p>
            <w:r>
              <w:t>nan</w:t>
            </w:r>
          </w:p>
        </w:tc>
        <w:tc>
          <w:tcPr>
            <w:tcW w:type="dxa" w:w="1234"/>
          </w:tcPr>
          <w:p>
            <w:r>
              <w:t>nan</w:t>
            </w:r>
          </w:p>
        </w:tc>
        <w:tc>
          <w:tcPr>
            <w:tcW w:type="dxa" w:w="1234"/>
          </w:tcPr>
          <w:p>
            <w:r>
              <w:t>nan</w:t>
            </w:r>
          </w:p>
        </w:tc>
      </w:tr>
      <w:tr>
        <w:tc>
          <w:tcPr>
            <w:tcW w:type="dxa" w:w="1234"/>
          </w:tcPr>
          <w:p>
            <w:r>
              <w:t>3</w:t>
            </w:r>
          </w:p>
        </w:tc>
        <w:tc>
          <w:tcPr>
            <w:tcW w:type="dxa" w:w="1234"/>
          </w:tcPr>
          <w:p>
            <w:r>
              <w:t>Baroda Auto Loan</w:t>
            </w:r>
          </w:p>
        </w:tc>
        <w:tc>
          <w:tcPr>
            <w:tcW w:type="dxa" w:w="1234"/>
          </w:tcPr>
          <w:p>
            <w:r>
              <w:t>Baroda Auto Loan</w:t>
            </w:r>
          </w:p>
        </w:tc>
        <w:tc>
          <w:tcPr>
            <w:tcW w:type="dxa" w:w="1234"/>
          </w:tcPr>
          <w:p>
            <w:r>
              <w:t>Fixed Rate: (For Floating Rate; kindly visit 'Interest Rate linked to BRLLR' section.)Baroda Auto LoanProductConditionsEffective Rate of InterestCar LoanNew CarFrom 8.80% to 11.50%Pre Owned CarFrom 12.15% to 14.90%Digital Car LoanNew CarFrom 8.80% to 9.65%Two Wheeler LoanNormal13.90%Digital two wheelerFrom 10.80% to 12.30%0.05% Concession in ROI applicable for Car Loan customer opting for Group Credit Life Insurance Plan (subject to minimum 8.80%).0.05% additional ROI will be applicable for Pre owned Car and Two Wheeler loan customer not opting for Group Credit Life Insurance Plan</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Product</w:t>
            </w:r>
          </w:p>
        </w:tc>
        <w:tc>
          <w:tcPr>
            <w:tcW w:type="dxa" w:w="1234"/>
          </w:tcPr>
          <w:p>
            <w:r>
              <w:t>Conditions</w:t>
            </w:r>
          </w:p>
        </w:tc>
        <w:tc>
          <w:tcPr>
            <w:tcW w:type="dxa" w:w="1234"/>
          </w:tcPr>
          <w:p>
            <w:r>
              <w:t>Effective Rate of Interest</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Car Loan</w:t>
            </w:r>
          </w:p>
        </w:tc>
        <w:tc>
          <w:tcPr>
            <w:tcW w:type="dxa" w:w="1234"/>
          </w:tcPr>
          <w:p>
            <w:r>
              <w:t>New Car</w:t>
            </w:r>
          </w:p>
        </w:tc>
        <w:tc>
          <w:tcPr>
            <w:tcW w:type="dxa" w:w="1234"/>
          </w:tcPr>
          <w:p>
            <w:r>
              <w:t>From 8.80% to 11.50%</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Car Loan</w:t>
            </w:r>
          </w:p>
        </w:tc>
        <w:tc>
          <w:tcPr>
            <w:tcW w:type="dxa" w:w="1234"/>
          </w:tcPr>
          <w:p>
            <w:r>
              <w:t>Pre Owned Car</w:t>
            </w:r>
          </w:p>
        </w:tc>
        <w:tc>
          <w:tcPr>
            <w:tcW w:type="dxa" w:w="1234"/>
          </w:tcPr>
          <w:p>
            <w:r>
              <w:t>From 12.15% to 14.90%</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Digital Car Loan</w:t>
            </w:r>
          </w:p>
        </w:tc>
        <w:tc>
          <w:tcPr>
            <w:tcW w:type="dxa" w:w="1234"/>
          </w:tcPr>
          <w:p>
            <w:r>
              <w:t>New Car</w:t>
            </w:r>
          </w:p>
        </w:tc>
        <w:tc>
          <w:tcPr>
            <w:tcW w:type="dxa" w:w="1234"/>
          </w:tcPr>
          <w:p>
            <w:r>
              <w:t>From 8.80% to 9.65%</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Two Wheeler Loan</w:t>
            </w:r>
          </w:p>
        </w:tc>
        <w:tc>
          <w:tcPr>
            <w:tcW w:type="dxa" w:w="1234"/>
          </w:tcPr>
          <w:p>
            <w:r>
              <w:t>Normal</w:t>
            </w:r>
          </w:p>
        </w:tc>
        <w:tc>
          <w:tcPr>
            <w:tcW w:type="dxa" w:w="1234"/>
          </w:tcPr>
          <w:p>
            <w:r>
              <w:t>13.90%</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Two Wheeler Loan</w:t>
            </w:r>
          </w:p>
        </w:tc>
        <w:tc>
          <w:tcPr>
            <w:tcW w:type="dxa" w:w="1234"/>
          </w:tcPr>
          <w:p>
            <w:r>
              <w:t>Digital two wheeler</w:t>
            </w:r>
          </w:p>
        </w:tc>
        <w:tc>
          <w:tcPr>
            <w:tcW w:type="dxa" w:w="1234"/>
          </w:tcPr>
          <w:p>
            <w:r>
              <w:t>From 10.80% to 12.30%</w:t>
            </w:r>
          </w:p>
        </w:tc>
        <w:tc>
          <w:tcPr>
            <w:tcW w:type="dxa" w:w="1234"/>
          </w:tcPr>
          <w:p>
            <w:r>
              <w:t>nan</w:t>
            </w:r>
          </w:p>
        </w:tc>
        <w:tc>
          <w:tcPr>
            <w:tcW w:type="dxa" w:w="1234"/>
          </w:tcPr>
          <w:p>
            <w:r>
              <w:t>nan</w:t>
            </w:r>
          </w:p>
        </w:tc>
        <w:tc>
          <w:tcPr>
            <w:tcW w:type="dxa" w:w="1234"/>
          </w:tcPr>
          <w:p>
            <w:r>
              <w:t>nan</w:t>
            </w:r>
          </w:p>
        </w:tc>
      </w:tr>
      <w:tr>
        <w:tc>
          <w:tcPr>
            <w:tcW w:type="dxa" w:w="1234"/>
          </w:tcPr>
          <w:p>
            <w:r>
              <w:t>Baroda Auto Loan</w:t>
            </w:r>
          </w:p>
        </w:tc>
        <w:tc>
          <w:tcPr>
            <w:tcW w:type="dxa" w:w="1234"/>
          </w:tcPr>
          <w:p>
            <w:r>
              <w:t>0.05% Concession in ROI applicable for Car Loan customer opting for Group Credit Life Insurance Plan (subject to minimum 8.80%).0.05% additional ROI will be applicable for Pre owned Car and Two Wheeler loan customer not opting for Group Credit Life Insurance Plan</w:t>
            </w:r>
          </w:p>
        </w:tc>
        <w:tc>
          <w:tcPr>
            <w:tcW w:type="dxa" w:w="1234"/>
          </w:tcPr>
          <w:p>
            <w:r>
              <w:t>0.05% Concession in ROI applicable for Car Loan customer opting for Group Credit Life Insurance Plan (subject to minimum 8.80%).0.05% additional ROI will be applicable for Pre owned Car and Two Wheeler loan customer not opting for Group Credit Life Insurance Plan</w:t>
            </w:r>
          </w:p>
        </w:tc>
        <w:tc>
          <w:tcPr>
            <w:tcW w:type="dxa" w:w="1234"/>
          </w:tcPr>
          <w:p>
            <w:r>
              <w:t>0.05% Concession in ROI applicable for Car Loan customer opting for Group Credit Life Insurance Plan (subject to minimum 8.80%).0.05% additional ROI will be applicable for Pre owned Car and Two Wheeler loan customer not opting for Group Credit Life Insurance Plan</w:t>
            </w:r>
          </w:p>
        </w:tc>
        <w:tc>
          <w:tcPr>
            <w:tcW w:type="dxa" w:w="1234"/>
          </w:tcPr>
          <w:p>
            <w:r>
              <w:t>nan</w:t>
            </w:r>
          </w:p>
        </w:tc>
        <w:tc>
          <w:tcPr>
            <w:tcW w:type="dxa" w:w="1234"/>
          </w:tcPr>
          <w:p>
            <w:r>
              <w:t>nan</w:t>
            </w:r>
          </w:p>
        </w:tc>
        <w:tc>
          <w:tcPr>
            <w:tcW w:type="dxa" w:w="1234"/>
          </w:tcPr>
          <w:p>
            <w:r>
              <w:t>nan</w:t>
            </w:r>
          </w:p>
        </w:tc>
      </w:tr>
      <w:tr>
        <w:tc>
          <w:tcPr>
            <w:tcW w:type="dxa" w:w="1234"/>
          </w:tcPr>
          <w:p>
            <w:r>
              <w:t>4</w:t>
            </w:r>
          </w:p>
        </w:tc>
        <w:tc>
          <w:tcPr>
            <w:tcW w:type="dxa" w:w="1234"/>
          </w:tcPr>
          <w:p>
            <w:r>
              <w:t>Baroda Personal Loan</w:t>
            </w:r>
          </w:p>
        </w:tc>
        <w:tc>
          <w:tcPr>
            <w:tcW w:type="dxa" w:w="1234"/>
          </w:tcPr>
          <w:p>
            <w:r>
              <w:t>Baroda Personal Loan</w:t>
            </w:r>
          </w:p>
        </w:tc>
        <w:tc>
          <w:tcPr>
            <w:tcW w:type="dxa" w:w="1234"/>
          </w:tcPr>
          <w:p>
            <w:r>
              <w:t>ProductConditionsRepo Rate + SpreadEffective Rate of InterestBaroda Personal LoanGovt Employees / defence personnel maintaining salary account with our Bank underscheme code SB 182 &amp; 186Linked with CIBIL Score of the individual, ranges from 1 YEAR MCLR + S.P. + 2.00% to1 YEAR MCLR + SP + 2.50%From 11.05% to 11.55%Gold: Employees of Central / State Govt. / PSUs / Autonomous Bodies/ Listed PublicLimited Company having external rating "A" &amp; above / Joint Sector Undertakings, &amp;Educational Institutions of National Repute, having salary account with Bank ofBarodaLinked with CIBIL Score of the individual, ranges from 1 YEAR MCLR + S.P. + 2.25% to1 YEAR MCLR + S.P. + 5.10%From 11.30% to 14.15%Category C: Silver : Same target customers as mentioned in Gold Category, havingsalary account with other BankLinked with CIBIL Score of the individual, ranges from 1 YEAR MCLR + S.P. + 2.75% to1 YEAR MCLR + S.P. + 5.10%From 11.80% to 14.15%Category B : (Employee of Private / Public, Trust, LLP, Insurance Agent, SelfEmployed Professional and business persons) having account relationship with ourBankLinked with CIBIL Score of the individual, ranges from 1 YEAR MCLR + S.P. + 3.80% to1 YEAR MCLR + S.P. + 6.05%From 12.85% to 15.10%Category A :(Employee of Private / Public, Trust, LLP, Insurance Agent, SelfEmployed Professional and business persons) having account relationship with otherBankLinked with CIBIL Score of the individual, ranges from 1 YEAR MCLR + S.P. + 5.75% to1 YEAR MCLR + S.P. + 9.05%From 14.80% to 18.10%</w:t>
            </w:r>
          </w:p>
        </w:tc>
        <w:tc>
          <w:tcPr>
            <w:tcW w:type="dxa" w:w="1234"/>
          </w:tcPr>
          <w:p>
            <w:r>
              <w:t>ProductConditionsRepo Rate + SpreadEffective Rate of InterestBaroda Personal LoanGovt Employees / defence personnel maintaining salary account with our Bank underscheme code SB 182 &amp; 186Linked with CIBIL Score of the individual, ranges from 1 YEAR MCLR + S.P. + 2.00% to1 YEAR MCLR + SP + 2.50%From 11.05% to 11.55%Gold: Employees of Central / State Govt. / PSUs / Autonomous Bodies/ Listed PublicLimited Company having external rating "A" &amp; above / Joint Sector Undertakings, &amp;Educational Institutions of National Repute, having salary account with Bank ofBarodaLinked with CIBIL Score of the individual, ranges from 1 YEAR MCLR + S.P. + 2.25% to1 YEAR MCLR + S.P. + 5.10%From 11.30% to 14.15%Category C: Silver : Same target customers as mentioned in Gold Category, havingsalary account with other BankLinked with CIBIL Score of the individual, ranges from 1 YEAR MCLR + S.P. + 2.75% to1 YEAR MCLR + S.P. + 5.10%From 11.80% to 14.15%Category B : (Employee of Private / Public, Trust, LLP, Insurance Agent, SelfEmployed Professional and business persons) having account relationship with ourBankLinked with CIBIL Score of the individual, ranges from 1 YEAR MCLR + S.P. + 3.80% to1 YEAR MCLR + S.P. + 6.05%From 12.85% to 15.10%Category A :(Employee of Private / Public, Trust, LLP, Insurance Agent, SelfEmployed Professional and business persons) having account relationship with otherBankLinked with CIBIL Score of the individual, ranges from 1 YEAR MCLR + S.P. + 5.75% to1 YEAR MCLR + S.P. + 9.05%From 14.80% to 18.10%</w:t>
            </w:r>
          </w:p>
        </w:tc>
        <w:tc>
          <w:tcPr>
            <w:tcW w:type="dxa" w:w="1234"/>
          </w:tcPr>
          <w:p>
            <w:r>
              <w:t>ProductConditionsRepo Rate + SpreadEffective Rate of InterestBaroda Personal LoanGovt Employees / defence personnel maintaining salary account with our Bank underscheme code SB 182 &amp; 186Linked with CIBIL Score of the individual, ranges from 1 YEAR MCLR + S.P. + 2.00% to1 YEAR MCLR + SP + 2.50%From 11.05% to 11.55%Gold: Employees of Central / State Govt. / PSUs / Autonomous Bodies/ Listed PublicLimited Company having external rating "A" &amp; above / Joint Sector Undertakings, &amp;Educational Institutions of National Repute, having salary account with Bank ofBarodaLinked with CIBIL Score of the individual, ranges from 1 YEAR MCLR + S.P. + 2.25% to1 YEAR MCLR + S.P. + 5.10%From 11.30% to 14.15%Category C: Silver : Same target customers as mentioned in Gold Category, havingsalary account with other BankLinked with CIBIL Score of the individual, ranges from 1 YEAR MCLR + S.P. + 2.75% to1 YEAR MCLR + S.P. + 5.10%From 11.80% to 14.15%Category B : (Employee of Private / Public, Trust, LLP, Insurance Agent, SelfEmployed Professional and business persons) having account relationship with ourBankLinked with CIBIL Score of the individual, ranges from 1 YEAR MCLR + S.P. + 3.80% to1 YEAR MCLR + S.P. + 6.05%From 12.85% to 15.10%Category A :(Employee of Private / Public, Trust, LLP, Insurance Agent, SelfEmployed Professional and business persons) having account relationship with otherBankLinked with CIBIL Score of the individual, ranges from 1 YEAR MCLR + S.P. + 5.75% to1 YEAR MCLR + S.P. + 9.05%From 14.80% to 18.10%</w:t>
            </w:r>
          </w:p>
        </w:tc>
        <w:tc>
          <w:tcPr>
            <w:tcW w:type="dxa" w:w="1234"/>
          </w:tcPr>
          <w:p>
            <w:r>
              <w:t>ProductConditionsRepo Rate + SpreadEffective Rate of InterestBaroda Personal LoanGovt Employees / defence personnel maintaining salary account with our Bank underscheme code SB 182 &amp; 186Linked with CIBIL Score of the individual, ranges from 1 YEAR MCLR + S.P. + 2.00% to1 YEAR MCLR + SP + 2.50%From 11.05% to 11.55%Gold: Employees of Central / State Govt. / PSUs / Autonomous Bodies/ Listed PublicLimited Company having external rating "A" &amp; above / Joint Sector Undertakings, &amp;Educational Institutions of National Repute, having salary account with Bank ofBarodaLinked with CIBIL Score of the individual, ranges from 1 YEAR MCLR + S.P. + 2.25% to1 YEAR MCLR + S.P. + 5.10%From 11.30% to 14.15%Category C: Silver : Same target customers as mentioned in Gold Category, havingsalary account with other BankLinked with CIBIL Score of the individual, ranges from 1 YEAR MCLR + S.P. + 2.75% to1 YEAR MCLR + S.P. + 5.10%From 11.80% to 14.15%Category B : (Employee of Private / Public, Trust, LLP, Insurance Agent, SelfEmployed Professional and business persons) having account relationship with ourBankLinked with CIBIL Score of the individual, ranges from 1 YEAR MCLR + S.P. + 3.80% to1 YEAR MCLR + S.P. + 6.05%From 12.85% to 15.10%Category A :(Employee of Private / Public, Trust, LLP, Insurance Agent, SelfEmployed Professional and business persons) having account relationship with otherBankLinked with CIBIL Score of the individual, ranges from 1 YEAR MCLR + S.P. + 5.75% to1 YEAR MCLR + S.P. + 9.05%From 14.80% to 18.10%</w:t>
            </w:r>
          </w:p>
        </w:tc>
      </w:tr>
      <w:tr>
        <w:tc>
          <w:tcPr>
            <w:tcW w:type="dxa" w:w="1234"/>
          </w:tcPr>
          <w:p>
            <w:r>
              <w:t>4</w:t>
            </w:r>
          </w:p>
        </w:tc>
        <w:tc>
          <w:tcPr>
            <w:tcW w:type="dxa" w:w="1234"/>
          </w:tcPr>
          <w:p>
            <w:r>
              <w:t>Product</w:t>
            </w:r>
          </w:p>
        </w:tc>
        <w:tc>
          <w:tcPr>
            <w:tcW w:type="dxa" w:w="1234"/>
          </w:tcPr>
          <w:p>
            <w:r>
              <w:t>Conditions</w:t>
            </w:r>
          </w:p>
        </w:tc>
        <w:tc>
          <w:tcPr>
            <w:tcW w:type="dxa" w:w="1234"/>
          </w:tcPr>
          <w:p>
            <w:r>
              <w:t>Repo Rate + Spread</w:t>
            </w:r>
          </w:p>
        </w:tc>
        <w:tc>
          <w:tcPr>
            <w:tcW w:type="dxa" w:w="1234"/>
          </w:tcPr>
          <w:p>
            <w:r>
              <w:t>Effective Rate of Interest</w:t>
            </w:r>
          </w:p>
        </w:tc>
        <w:tc>
          <w:tcPr>
            <w:tcW w:type="dxa" w:w="1234"/>
          </w:tcPr>
          <w:p>
            <w:r>
              <w:t>nan</w:t>
            </w:r>
          </w:p>
        </w:tc>
        <w:tc>
          <w:tcPr>
            <w:tcW w:type="dxa" w:w="1234"/>
          </w:tcPr>
          <w:p>
            <w:r>
              <w:t>nan</w:t>
            </w:r>
          </w:p>
        </w:tc>
      </w:tr>
      <w:tr>
        <w:tc>
          <w:tcPr>
            <w:tcW w:type="dxa" w:w="1234"/>
          </w:tcPr>
          <w:p>
            <w:r>
              <w:t>4</w:t>
            </w:r>
          </w:p>
        </w:tc>
        <w:tc>
          <w:tcPr>
            <w:tcW w:type="dxa" w:w="1234"/>
          </w:tcPr>
          <w:p>
            <w:r>
              <w:t>Baroda Personal Loan</w:t>
            </w:r>
          </w:p>
        </w:tc>
        <w:tc>
          <w:tcPr>
            <w:tcW w:type="dxa" w:w="1234"/>
          </w:tcPr>
          <w:p>
            <w:r>
              <w:t>Govt Employees / defence personnel maintaining salary account with our Bank underscheme code SB 182 &amp; 186</w:t>
            </w:r>
          </w:p>
        </w:tc>
        <w:tc>
          <w:tcPr>
            <w:tcW w:type="dxa" w:w="1234"/>
          </w:tcPr>
          <w:p>
            <w:r>
              <w:t>Linked with CIBIL Score of the individual, ranges from 1 YEAR MCLR + S.P. + 2.00% to1 YEAR MCLR + SP + 2.50%</w:t>
            </w:r>
          </w:p>
        </w:tc>
        <w:tc>
          <w:tcPr>
            <w:tcW w:type="dxa" w:w="1234"/>
          </w:tcPr>
          <w:p>
            <w:r>
              <w:t>From 11.05% to 11.55%</w:t>
            </w:r>
          </w:p>
        </w:tc>
        <w:tc>
          <w:tcPr>
            <w:tcW w:type="dxa" w:w="1234"/>
          </w:tcPr>
          <w:p>
            <w:r>
              <w:t>nan</w:t>
            </w:r>
          </w:p>
        </w:tc>
        <w:tc>
          <w:tcPr>
            <w:tcW w:type="dxa" w:w="1234"/>
          </w:tcPr>
          <w:p>
            <w:r>
              <w:t>nan</w:t>
            </w:r>
          </w:p>
        </w:tc>
      </w:tr>
      <w:tr>
        <w:tc>
          <w:tcPr>
            <w:tcW w:type="dxa" w:w="1234"/>
          </w:tcPr>
          <w:p>
            <w:r>
              <w:t>Gold: Employees of Central / State Govt. / PSUs / Autonomous Bodies/ Listed PublicLimited Company having external rating "A" &amp; above / Joint Sector Undertakings, &amp;Educational Institutions of National Repute, having salary account with Bank ofBaroda</w:t>
            </w:r>
          </w:p>
        </w:tc>
        <w:tc>
          <w:tcPr>
            <w:tcW w:type="dxa" w:w="1234"/>
          </w:tcPr>
          <w:p>
            <w:r>
              <w:t>Baroda Personal Loan</w:t>
            </w:r>
          </w:p>
        </w:tc>
        <w:tc>
          <w:tcPr>
            <w:tcW w:type="dxa" w:w="1234"/>
          </w:tcPr>
          <w:p>
            <w:r>
              <w:t>Linked with CIBIL Score of the individual, ranges from 1 YEAR MCLR + S.P. + 2.25% to1 YEAR MCLR + S.P. + 5.10%</w:t>
            </w:r>
          </w:p>
        </w:tc>
        <w:tc>
          <w:tcPr>
            <w:tcW w:type="dxa" w:w="1234"/>
          </w:tcPr>
          <w:p>
            <w:r>
              <w:t>From 11.30% to 14.15%</w:t>
            </w:r>
          </w:p>
        </w:tc>
        <w:tc>
          <w:tcPr>
            <w:tcW w:type="dxa" w:w="1234"/>
          </w:tcPr>
          <w:p>
            <w:r>
              <w:t>nan</w:t>
            </w:r>
          </w:p>
        </w:tc>
        <w:tc>
          <w:tcPr>
            <w:tcW w:type="dxa" w:w="1234"/>
          </w:tcPr>
          <w:p>
            <w:r>
              <w:t>nan</w:t>
            </w:r>
          </w:p>
        </w:tc>
        <w:tc>
          <w:tcPr>
            <w:tcW w:type="dxa" w:w="1234"/>
          </w:tcPr>
          <w:p>
            <w:r>
              <w:t>nan</w:t>
            </w:r>
          </w:p>
        </w:tc>
      </w:tr>
      <w:tr>
        <w:tc>
          <w:tcPr>
            <w:tcW w:type="dxa" w:w="1234"/>
          </w:tcPr>
          <w:p>
            <w:r>
              <w:t>Category C: Silver : Same target customers as mentioned in Gold Category, havingsalary account with other Bank</w:t>
            </w:r>
          </w:p>
        </w:tc>
        <w:tc>
          <w:tcPr>
            <w:tcW w:type="dxa" w:w="1234"/>
          </w:tcPr>
          <w:p>
            <w:r>
              <w:t>Baroda Personal Loan</w:t>
            </w:r>
          </w:p>
        </w:tc>
        <w:tc>
          <w:tcPr>
            <w:tcW w:type="dxa" w:w="1234"/>
          </w:tcPr>
          <w:p>
            <w:r>
              <w:t>Linked with CIBIL Score of the individual, ranges from 1 YEAR MCLR + S.P. + 2.75% to1 YEAR MCLR + S.P. + 5.10%</w:t>
            </w:r>
          </w:p>
        </w:tc>
        <w:tc>
          <w:tcPr>
            <w:tcW w:type="dxa" w:w="1234"/>
          </w:tcPr>
          <w:p>
            <w:r>
              <w:t>From 11.80% to 14.15%</w:t>
            </w:r>
          </w:p>
        </w:tc>
        <w:tc>
          <w:tcPr>
            <w:tcW w:type="dxa" w:w="1234"/>
          </w:tcPr>
          <w:p>
            <w:r>
              <w:t>nan</w:t>
            </w:r>
          </w:p>
        </w:tc>
        <w:tc>
          <w:tcPr>
            <w:tcW w:type="dxa" w:w="1234"/>
          </w:tcPr>
          <w:p>
            <w:r>
              <w:t>nan</w:t>
            </w:r>
          </w:p>
        </w:tc>
        <w:tc>
          <w:tcPr>
            <w:tcW w:type="dxa" w:w="1234"/>
          </w:tcPr>
          <w:p>
            <w:r>
              <w:t>nan</w:t>
            </w:r>
          </w:p>
        </w:tc>
      </w:tr>
      <w:tr>
        <w:tc>
          <w:tcPr>
            <w:tcW w:type="dxa" w:w="1234"/>
          </w:tcPr>
          <w:p>
            <w:r>
              <w:t>Category B : (Employee of Private / Public, Trust, LLP, Insurance Agent, SelfEmployed Professional and business persons) having account relationship with ourBank</w:t>
            </w:r>
          </w:p>
        </w:tc>
        <w:tc>
          <w:tcPr>
            <w:tcW w:type="dxa" w:w="1234"/>
          </w:tcPr>
          <w:p>
            <w:r>
              <w:t>Baroda Personal Loan</w:t>
            </w:r>
          </w:p>
        </w:tc>
        <w:tc>
          <w:tcPr>
            <w:tcW w:type="dxa" w:w="1234"/>
          </w:tcPr>
          <w:p>
            <w:r>
              <w:t>Linked with CIBIL Score of the individual, ranges from 1 YEAR MCLR + S.P. + 3.80% to1 YEAR MCLR + S.P. + 6.05%</w:t>
            </w:r>
          </w:p>
        </w:tc>
        <w:tc>
          <w:tcPr>
            <w:tcW w:type="dxa" w:w="1234"/>
          </w:tcPr>
          <w:p>
            <w:r>
              <w:t>From 12.85% to 15.10%</w:t>
            </w:r>
          </w:p>
        </w:tc>
        <w:tc>
          <w:tcPr>
            <w:tcW w:type="dxa" w:w="1234"/>
          </w:tcPr>
          <w:p>
            <w:r>
              <w:t>nan</w:t>
            </w:r>
          </w:p>
        </w:tc>
        <w:tc>
          <w:tcPr>
            <w:tcW w:type="dxa" w:w="1234"/>
          </w:tcPr>
          <w:p>
            <w:r>
              <w:t>nan</w:t>
            </w:r>
          </w:p>
        </w:tc>
        <w:tc>
          <w:tcPr>
            <w:tcW w:type="dxa" w:w="1234"/>
          </w:tcPr>
          <w:p>
            <w:r>
              <w:t>nan</w:t>
            </w:r>
          </w:p>
        </w:tc>
      </w:tr>
      <w:tr>
        <w:tc>
          <w:tcPr>
            <w:tcW w:type="dxa" w:w="1234"/>
          </w:tcPr>
          <w:p>
            <w:r>
              <w:t>Category A :(Employee of Private / Public, Trust, LLP, Insurance Agent, SelfEmployed Professional and business persons) having account relationship with otherBank</w:t>
            </w:r>
          </w:p>
        </w:tc>
        <w:tc>
          <w:tcPr>
            <w:tcW w:type="dxa" w:w="1234"/>
          </w:tcPr>
          <w:p>
            <w:r>
              <w:t>Baroda Personal Loan</w:t>
            </w:r>
          </w:p>
        </w:tc>
        <w:tc>
          <w:tcPr>
            <w:tcW w:type="dxa" w:w="1234"/>
          </w:tcPr>
          <w:p>
            <w:r>
              <w:t>Linked with CIBIL Score of the individual, ranges from 1 YEAR MCLR + S.P. + 5.75% to1 YEAR MCLR + S.P. + 9.05%</w:t>
            </w:r>
          </w:p>
        </w:tc>
        <w:tc>
          <w:tcPr>
            <w:tcW w:type="dxa" w:w="1234"/>
          </w:tcPr>
          <w:p>
            <w:r>
              <w:t>From 14.80% to 18.10%</w:t>
            </w:r>
          </w:p>
        </w:tc>
        <w:tc>
          <w:tcPr>
            <w:tcW w:type="dxa" w:w="1234"/>
          </w:tcPr>
          <w:p>
            <w:r>
              <w:t>nan</w:t>
            </w:r>
          </w:p>
        </w:tc>
        <w:tc>
          <w:tcPr>
            <w:tcW w:type="dxa" w:w="1234"/>
          </w:tcPr>
          <w:p>
            <w:r>
              <w:t>nan</w:t>
            </w:r>
          </w:p>
        </w:tc>
        <w:tc>
          <w:tcPr>
            <w:tcW w:type="dxa" w:w="1234"/>
          </w:tcPr>
          <w:p>
            <w:r>
              <w:t>nan</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Baroda Auto Loan</w:t>
            </w:r>
          </w:p>
        </w:tc>
        <w:tc>
          <w:tcPr>
            <w:tcW w:type="dxa" w:w="2160"/>
          </w:tcPr>
          <w:p>
            <w:r>
              <w:t>Product</w:t>
            </w:r>
          </w:p>
        </w:tc>
        <w:tc>
          <w:tcPr>
            <w:tcW w:type="dxa" w:w="2160"/>
          </w:tcPr>
          <w:p>
            <w:r>
              <w:t>Conditions</w:t>
            </w:r>
          </w:p>
        </w:tc>
        <w:tc>
          <w:tcPr>
            <w:tcW w:type="dxa" w:w="2160"/>
          </w:tcPr>
          <w:p>
            <w:r>
              <w:t>Effective Rate of Interest</w:t>
            </w:r>
          </w:p>
        </w:tc>
      </w:tr>
      <w:tr>
        <w:tc>
          <w:tcPr>
            <w:tcW w:type="dxa" w:w="2160"/>
          </w:tcPr>
          <w:p>
            <w:r>
              <w:t>Baroda Auto Loan</w:t>
            </w:r>
          </w:p>
        </w:tc>
        <w:tc>
          <w:tcPr>
            <w:tcW w:type="dxa" w:w="2160"/>
          </w:tcPr>
          <w:p>
            <w:r>
              <w:t>Car Loan</w:t>
            </w:r>
          </w:p>
        </w:tc>
        <w:tc>
          <w:tcPr>
            <w:tcW w:type="dxa" w:w="2160"/>
          </w:tcPr>
          <w:p>
            <w:r>
              <w:t>New Car</w:t>
            </w:r>
          </w:p>
        </w:tc>
        <w:tc>
          <w:tcPr>
            <w:tcW w:type="dxa" w:w="2160"/>
          </w:tcPr>
          <w:p>
            <w:r>
              <w:t>From 8.80% to 11.50%</w:t>
            </w:r>
          </w:p>
        </w:tc>
      </w:tr>
      <w:tr>
        <w:tc>
          <w:tcPr>
            <w:tcW w:type="dxa" w:w="2160"/>
          </w:tcPr>
          <w:p>
            <w:r>
              <w:t>Baroda Auto Loan</w:t>
            </w:r>
          </w:p>
        </w:tc>
        <w:tc>
          <w:tcPr>
            <w:tcW w:type="dxa" w:w="2160"/>
          </w:tcPr>
          <w:p>
            <w:r>
              <w:t>Car Loan</w:t>
            </w:r>
          </w:p>
        </w:tc>
        <w:tc>
          <w:tcPr>
            <w:tcW w:type="dxa" w:w="2160"/>
          </w:tcPr>
          <w:p>
            <w:r>
              <w:t>Pre Owned Car</w:t>
            </w:r>
          </w:p>
        </w:tc>
        <w:tc>
          <w:tcPr>
            <w:tcW w:type="dxa" w:w="2160"/>
          </w:tcPr>
          <w:p>
            <w:r>
              <w:t>From 12.15% to 14.90%</w:t>
            </w:r>
          </w:p>
        </w:tc>
      </w:tr>
      <w:tr>
        <w:tc>
          <w:tcPr>
            <w:tcW w:type="dxa" w:w="2160"/>
          </w:tcPr>
          <w:p>
            <w:r>
              <w:t>Baroda Auto Loan</w:t>
            </w:r>
          </w:p>
        </w:tc>
        <w:tc>
          <w:tcPr>
            <w:tcW w:type="dxa" w:w="2160"/>
          </w:tcPr>
          <w:p>
            <w:r>
              <w:t>Digital Car Loan</w:t>
            </w:r>
          </w:p>
        </w:tc>
        <w:tc>
          <w:tcPr>
            <w:tcW w:type="dxa" w:w="2160"/>
          </w:tcPr>
          <w:p>
            <w:r>
              <w:t>New Car</w:t>
            </w:r>
          </w:p>
        </w:tc>
        <w:tc>
          <w:tcPr>
            <w:tcW w:type="dxa" w:w="2160"/>
          </w:tcPr>
          <w:p>
            <w:r>
              <w:t>From 8.80% to 9.65%</w:t>
            </w:r>
          </w:p>
        </w:tc>
      </w:tr>
      <w:tr>
        <w:tc>
          <w:tcPr>
            <w:tcW w:type="dxa" w:w="2160"/>
          </w:tcPr>
          <w:p>
            <w:r>
              <w:t>Baroda Auto Loan</w:t>
            </w:r>
          </w:p>
        </w:tc>
        <w:tc>
          <w:tcPr>
            <w:tcW w:type="dxa" w:w="2160"/>
          </w:tcPr>
          <w:p>
            <w:r>
              <w:t>Two Wheeler Loan</w:t>
            </w:r>
          </w:p>
        </w:tc>
        <w:tc>
          <w:tcPr>
            <w:tcW w:type="dxa" w:w="2160"/>
          </w:tcPr>
          <w:p>
            <w:r>
              <w:t>Normal</w:t>
            </w:r>
          </w:p>
        </w:tc>
        <w:tc>
          <w:tcPr>
            <w:tcW w:type="dxa" w:w="2160"/>
          </w:tcPr>
          <w:p>
            <w:r>
              <w:t>13.90%</w:t>
            </w:r>
          </w:p>
        </w:tc>
      </w:tr>
      <w:tr>
        <w:tc>
          <w:tcPr>
            <w:tcW w:type="dxa" w:w="2160"/>
          </w:tcPr>
          <w:p>
            <w:r>
              <w:t>Baroda Auto Loan</w:t>
            </w:r>
          </w:p>
        </w:tc>
        <w:tc>
          <w:tcPr>
            <w:tcW w:type="dxa" w:w="2160"/>
          </w:tcPr>
          <w:p>
            <w:r>
              <w:t>Two Wheeler Loan</w:t>
            </w:r>
          </w:p>
        </w:tc>
        <w:tc>
          <w:tcPr>
            <w:tcW w:type="dxa" w:w="2160"/>
          </w:tcPr>
          <w:p>
            <w:r>
              <w:t>Digital two wheeler</w:t>
            </w:r>
          </w:p>
        </w:tc>
        <w:tc>
          <w:tcPr>
            <w:tcW w:type="dxa" w:w="2160"/>
          </w:tcPr>
          <w:p>
            <w:r>
              <w:t>From 10.80% to 12.30%</w:t>
            </w:r>
          </w:p>
        </w:tc>
      </w:tr>
      <w:tr>
        <w:tc>
          <w:tcPr>
            <w:tcW w:type="dxa" w:w="2160"/>
          </w:tcPr>
          <w:p>
            <w:r>
              <w:t>Baroda Auto Loan</w:t>
            </w:r>
          </w:p>
        </w:tc>
        <w:tc>
          <w:tcPr>
            <w:tcW w:type="dxa" w:w="2160"/>
          </w:tcPr>
          <w:p>
            <w:r>
              <w:t>0.05% Concession in ROI applicable for Car Loan customer opting for Group Credit Life Insurance Plan (subject to minimum 8.80%).0.05% additional ROI will be applicable for Pre owned Car and Two Wheeler loan customer not opting for Group Credit Life Insurance Plan</w:t>
            </w:r>
          </w:p>
        </w:tc>
        <w:tc>
          <w:tcPr>
            <w:tcW w:type="dxa" w:w="2160"/>
          </w:tcPr>
          <w:p>
            <w:r>
              <w:t>0.05% Concession in ROI applicable for Car Loan customer opting for Group Credit Life Insurance Plan (subject to minimum 8.80%).0.05% additional ROI will be applicable for Pre owned Car and Two Wheeler loan customer not opting for Group Credit Life Insurance Plan</w:t>
            </w:r>
          </w:p>
        </w:tc>
        <w:tc>
          <w:tcPr>
            <w:tcW w:type="dxa" w:w="2160"/>
          </w:tcPr>
          <w:p>
            <w:r>
              <w:t>0.05% Concession in ROI applicable for Car Loan customer opting for Group Credit Life Insurance Plan (subject to minimum 8.80%).0.05% additional ROI will be applicable for Pre owned Car and Two Wheeler loan customer not opting for Group Credit Life Insurance Plan</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Product</w:t>
            </w:r>
          </w:p>
        </w:tc>
        <w:tc>
          <w:tcPr>
            <w:tcW w:type="dxa" w:w="2160"/>
          </w:tcPr>
          <w:p>
            <w:r>
              <w:t>Conditions</w:t>
            </w:r>
          </w:p>
        </w:tc>
        <w:tc>
          <w:tcPr>
            <w:tcW w:type="dxa" w:w="2160"/>
          </w:tcPr>
          <w:p>
            <w:r>
              <w:t>Repo Rate + Spread</w:t>
            </w:r>
          </w:p>
        </w:tc>
        <w:tc>
          <w:tcPr>
            <w:tcW w:type="dxa" w:w="2160"/>
          </w:tcPr>
          <w:p>
            <w:r>
              <w:t>Effective Rate of Interest</w:t>
            </w:r>
          </w:p>
        </w:tc>
      </w:tr>
      <w:tr>
        <w:tc>
          <w:tcPr>
            <w:tcW w:type="dxa" w:w="2160"/>
          </w:tcPr>
          <w:p>
            <w:r>
              <w:t>Baroda Personal Loan</w:t>
            </w:r>
          </w:p>
        </w:tc>
        <w:tc>
          <w:tcPr>
            <w:tcW w:type="dxa" w:w="2160"/>
          </w:tcPr>
          <w:p>
            <w:r>
              <w:t>Govt Employees / defence personnel maintaining salary account with our Bank underscheme code SB 182 &amp; 186</w:t>
            </w:r>
          </w:p>
        </w:tc>
        <w:tc>
          <w:tcPr>
            <w:tcW w:type="dxa" w:w="2160"/>
          </w:tcPr>
          <w:p>
            <w:r>
              <w:t>Linked with CIBIL Score of the individual, ranges from 1 YEAR MCLR + S.P. + 2.00% to1 YEAR MCLR + SP + 2.50%</w:t>
            </w:r>
          </w:p>
        </w:tc>
        <w:tc>
          <w:tcPr>
            <w:tcW w:type="dxa" w:w="2160"/>
          </w:tcPr>
          <w:p>
            <w:r>
              <w:t>From 11.05% to 11.55%</w:t>
            </w:r>
          </w:p>
        </w:tc>
      </w:tr>
      <w:tr>
        <w:tc>
          <w:tcPr>
            <w:tcW w:type="dxa" w:w="2160"/>
          </w:tcPr>
          <w:p>
            <w:r>
              <w:t>Baroda Personal Loan</w:t>
            </w:r>
          </w:p>
        </w:tc>
        <w:tc>
          <w:tcPr>
            <w:tcW w:type="dxa" w:w="2160"/>
          </w:tcPr>
          <w:p>
            <w:r>
              <w:t>Gold: Employees of Central / State Govt. / PSUs / Autonomous Bodies/ Listed PublicLimited Company having external rating "A" &amp; above / Joint Sector Undertakings, &amp;Educational Institutions of National Repute, having salary account with Bank ofBaroda</w:t>
            </w:r>
          </w:p>
        </w:tc>
        <w:tc>
          <w:tcPr>
            <w:tcW w:type="dxa" w:w="2160"/>
          </w:tcPr>
          <w:p>
            <w:r>
              <w:t>Linked with CIBIL Score of the individual, ranges from 1 YEAR MCLR + S.P. + 2.25% to1 YEAR MCLR + S.P. + 5.10%</w:t>
            </w:r>
          </w:p>
        </w:tc>
        <w:tc>
          <w:tcPr>
            <w:tcW w:type="dxa" w:w="2160"/>
          </w:tcPr>
          <w:p>
            <w:r>
              <w:t>From 11.30% to 14.15%</w:t>
            </w:r>
          </w:p>
        </w:tc>
      </w:tr>
      <w:tr>
        <w:tc>
          <w:tcPr>
            <w:tcW w:type="dxa" w:w="2160"/>
          </w:tcPr>
          <w:p>
            <w:r>
              <w:t>Baroda Personal Loan</w:t>
            </w:r>
          </w:p>
        </w:tc>
        <w:tc>
          <w:tcPr>
            <w:tcW w:type="dxa" w:w="2160"/>
          </w:tcPr>
          <w:p>
            <w:r>
              <w:t>Category C: Silver : Same target customers as mentioned in Gold Category, havingsalary account with other Bank</w:t>
            </w:r>
          </w:p>
        </w:tc>
        <w:tc>
          <w:tcPr>
            <w:tcW w:type="dxa" w:w="2160"/>
          </w:tcPr>
          <w:p>
            <w:r>
              <w:t>Linked with CIBIL Score of the individual, ranges from 1 YEAR MCLR + S.P. + 2.75% to1 YEAR MCLR + S.P. + 5.10%</w:t>
            </w:r>
          </w:p>
        </w:tc>
        <w:tc>
          <w:tcPr>
            <w:tcW w:type="dxa" w:w="2160"/>
          </w:tcPr>
          <w:p>
            <w:r>
              <w:t>From 11.80% to 14.15%</w:t>
            </w:r>
          </w:p>
        </w:tc>
      </w:tr>
      <w:tr>
        <w:tc>
          <w:tcPr>
            <w:tcW w:type="dxa" w:w="2160"/>
          </w:tcPr>
          <w:p>
            <w:r>
              <w:t>Baroda Personal Loan</w:t>
            </w:r>
          </w:p>
        </w:tc>
        <w:tc>
          <w:tcPr>
            <w:tcW w:type="dxa" w:w="2160"/>
          </w:tcPr>
          <w:p>
            <w:r>
              <w:t>Category B : (Employee of Private / Public, Trust, LLP, Insurance Agent, SelfEmployed Professional and business persons) having account relationship with ourBank</w:t>
            </w:r>
          </w:p>
        </w:tc>
        <w:tc>
          <w:tcPr>
            <w:tcW w:type="dxa" w:w="2160"/>
          </w:tcPr>
          <w:p>
            <w:r>
              <w:t>Linked with CIBIL Score of the individual, ranges from 1 YEAR MCLR + S.P. + 3.80% to1 YEAR MCLR + S.P. + 6.05%</w:t>
            </w:r>
          </w:p>
        </w:tc>
        <w:tc>
          <w:tcPr>
            <w:tcW w:type="dxa" w:w="2160"/>
          </w:tcPr>
          <w:p>
            <w:r>
              <w:t>From 12.85% to 15.10%</w:t>
            </w:r>
          </w:p>
        </w:tc>
      </w:tr>
      <w:tr>
        <w:tc>
          <w:tcPr>
            <w:tcW w:type="dxa" w:w="2160"/>
          </w:tcPr>
          <w:p>
            <w:r>
              <w:t>Baroda Personal Loan</w:t>
            </w:r>
          </w:p>
        </w:tc>
        <w:tc>
          <w:tcPr>
            <w:tcW w:type="dxa" w:w="2160"/>
          </w:tcPr>
          <w:p>
            <w:r>
              <w:t>Category A :(Employee of Private / Public, Trust, LLP, Insurance Agent, SelfEmployed Professional and business persons) having account relationship with otherBank</w:t>
            </w:r>
          </w:p>
        </w:tc>
        <w:tc>
          <w:tcPr>
            <w:tcW w:type="dxa" w:w="2160"/>
          </w:tcPr>
          <w:p>
            <w:r>
              <w:t>Linked with CIBIL Score of the individual, ranges from 1 YEAR MCLR + S.P. + 5.75% to1 YEAR MCLR + S.P. + 9.05%</w:t>
            </w:r>
          </w:p>
        </w:tc>
        <w:tc>
          <w:tcPr>
            <w:tcW w:type="dxa" w:w="2160"/>
          </w:tcPr>
          <w:p>
            <w:r>
              <w:t>From 14.80% to 18.10%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Rate(per Annum) effective from 12.10.2024</w:t>
            </w:r>
          </w:p>
        </w:tc>
        <w:tc>
          <w:tcPr>
            <w:tcW w:type="dxa" w:w="4320"/>
          </w:tcPr>
          <w:p>
            <w:r>
              <w:t>9.40% p.a</w:t>
            </w:r>
          </w:p>
        </w:tc>
      </w:tr>
      <w:tr>
        <w:tc>
          <w:tcPr>
            <w:tcW w:type="dxa" w:w="4320"/>
          </w:tcPr>
          <w:p>
            <w:r>
              <w:t>Baroda Home Loan to Individuals / NRIs / PIOs</w:t>
            </w:r>
          </w:p>
        </w:tc>
        <w:tc>
          <w:tcPr>
            <w:tcW w:type="dxa" w:w="4320"/>
          </w:tcPr>
          <w:p>
            <w:r>
              <w:t>Baroda Home Loan to Individuals / NRIs / PIOs</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Upto Rs.2.00 lacs</w:t>
            </w:r>
          </w:p>
        </w:tc>
        <w:tc>
          <w:tcPr>
            <w:tcW w:type="dxa" w:w="4320"/>
          </w:tcPr>
          <w:p>
            <w:r>
              <w:t>Base Rate + 3.00%</w:t>
            </w:r>
          </w:p>
        </w:tc>
      </w:tr>
      <w:tr>
        <w:tc>
          <w:tcPr>
            <w:tcW w:type="dxa" w:w="4320"/>
          </w:tcPr>
          <w:p>
            <w:r>
              <w:t>Above Rs.2.00 lacs</w:t>
            </w:r>
          </w:p>
        </w:tc>
        <w:tc>
          <w:tcPr>
            <w:tcW w:type="dxa" w:w="4320"/>
          </w:tcPr>
          <w:p>
            <w:r>
              <w:t>Base Rate + 2.50%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Sr. No.</w:t>
            </w:r>
          </w:p>
        </w:tc>
        <w:tc>
          <w:tcPr>
            <w:tcW w:type="dxa" w:w="2880"/>
          </w:tcPr>
          <w:p>
            <w:r>
              <w:t>Loans/Overdrafts</w:t>
            </w:r>
          </w:p>
        </w:tc>
        <w:tc>
          <w:tcPr>
            <w:tcW w:type="dxa" w:w="2880"/>
          </w:tcPr>
          <w:p>
            <w:r>
              <w:t>interest structure</w:t>
            </w:r>
          </w:p>
        </w:tc>
      </w:tr>
      <w:tr>
        <w:tc>
          <w:tcPr>
            <w:tcW w:type="dxa" w:w="2880"/>
          </w:tcPr>
          <w:p>
            <w:r>
              <w:t>1</w:t>
            </w:r>
          </w:p>
        </w:tc>
        <w:tc>
          <w:tcPr>
            <w:tcW w:type="dxa" w:w="2880"/>
          </w:tcPr>
          <w:p>
            <w:r>
              <w:t>For Self</w:t>
            </w:r>
          </w:p>
        </w:tc>
        <w:tc>
          <w:tcPr>
            <w:tcW w:type="dxa" w:w="2880"/>
          </w:tcPr>
          <w:p>
            <w:r>
              <w:t>Base Rate plus 100 bps</w:t>
            </w:r>
          </w:p>
        </w:tc>
      </w:tr>
      <w:tr>
        <w:tc>
          <w:tcPr>
            <w:tcW w:type="dxa" w:w="2880"/>
          </w:tcPr>
          <w:p>
            <w:r>
              <w:t>2</w:t>
            </w:r>
          </w:p>
        </w:tc>
        <w:tc>
          <w:tcPr>
            <w:tcW w:type="dxa" w:w="2880"/>
          </w:tcPr>
          <w:p>
            <w:r>
              <w:t>For Third Party</w:t>
            </w:r>
          </w:p>
        </w:tc>
        <w:tc>
          <w:tcPr>
            <w:tcW w:type="dxa" w:w="2880"/>
          </w:tcPr>
          <w:p>
            <w:r>
              <w:t>For Third Party</w:t>
            </w:r>
          </w:p>
        </w:tc>
      </w:tr>
      <w:tr>
        <w:tc>
          <w:tcPr>
            <w:tcW w:type="dxa" w:w="2880"/>
          </w:tcPr>
          <w:p>
            <w:r>
              <w:t>2</w:t>
            </w:r>
          </w:p>
        </w:tc>
        <w:tc>
          <w:tcPr>
            <w:tcW w:type="dxa" w:w="2880"/>
          </w:tcPr>
          <w:p>
            <w:r>
              <w:t>(i) Up to Rs. 2 Lacs</w:t>
            </w:r>
          </w:p>
        </w:tc>
        <w:tc>
          <w:tcPr>
            <w:tcW w:type="dxa" w:w="2880"/>
          </w:tcPr>
          <w:p>
            <w:r>
              <w:t>Base Rate plus 100 bps</w:t>
            </w:r>
          </w:p>
        </w:tc>
      </w:tr>
      <w:tr>
        <w:tc>
          <w:tcPr>
            <w:tcW w:type="dxa" w:w="2880"/>
          </w:tcPr>
          <w:p>
            <w:r>
              <w:t>2</w:t>
            </w:r>
          </w:p>
        </w:tc>
        <w:tc>
          <w:tcPr>
            <w:tcW w:type="dxa" w:w="2880"/>
          </w:tcPr>
          <w:p>
            <w:r>
              <w:t>(ii) Above Rs. 2 Lacs</w:t>
            </w:r>
          </w:p>
        </w:tc>
        <w:tc>
          <w:tcPr>
            <w:tcW w:type="dxa" w:w="2880"/>
          </w:tcPr>
          <w:p>
            <w:r>
              <w:t>(ii) Above Rs. 2 Lacs</w:t>
            </w:r>
          </w:p>
        </w:tc>
      </w:tr>
      <w:tr>
        <w:tc>
          <w:tcPr>
            <w:tcW w:type="dxa" w:w="2880"/>
          </w:tcPr>
          <w:p>
            <w:r>
              <w:t>2</w:t>
            </w:r>
          </w:p>
        </w:tc>
        <w:tc>
          <w:tcPr>
            <w:tcW w:type="dxa" w:w="2880"/>
          </w:tcPr>
          <w:p>
            <w:r>
              <w:t>(a) For Personal Purpose</w:t>
            </w:r>
          </w:p>
        </w:tc>
        <w:tc>
          <w:tcPr>
            <w:tcW w:type="dxa" w:w="2880"/>
          </w:tcPr>
          <w:p>
            <w:r>
              <w:t>Base Rate plus 300 bps</w:t>
            </w:r>
          </w:p>
        </w:tc>
      </w:tr>
      <w:tr>
        <w:tc>
          <w:tcPr>
            <w:tcW w:type="dxa" w:w="2880"/>
          </w:tcPr>
          <w:p>
            <w:r>
              <w:t>2</w:t>
            </w:r>
          </w:p>
        </w:tc>
        <w:tc>
          <w:tcPr>
            <w:tcW w:type="dxa" w:w="2880"/>
          </w:tcPr>
          <w:p>
            <w:r>
              <w:t>(b) For Business purposes</w:t>
            </w:r>
          </w:p>
        </w:tc>
        <w:tc>
          <w:tcPr>
            <w:tcW w:type="dxa" w:w="2880"/>
          </w:tcPr>
          <w:p>
            <w:r>
              <w:t>Base Rate plus 400 bps</w:t>
            </w:r>
          </w:p>
        </w:tc>
      </w:tr>
    </w:tbl>
    <w:p/>
    <w:p/>
    <w:p>
      <w:r>
        <w:br w:type="page"/>
      </w:r>
    </w:p>
    <w:p>
      <w:pPr>
        <w:pStyle w:val="Heading1"/>
      </w:pPr>
      <w:r>
        <w:t>&gt;&gt; PSB_2 : Bank of India</w:t>
      </w:r>
    </w:p>
    <w:p>
      <w:r>
        <w:t>Website: https://bankofindia.co.in/interest-rate/saving-bank-deposit-rate</w:t>
      </w:r>
    </w:p>
    <w:p>
      <w:r>
        <w:t>Summary:</w:t>
      </w:r>
    </w:p>
    <w:p/>
    <w:p>
      <w:r>
        <w:t>SAVING BANK DEPOSIT RATE OF INTEREST</w:t>
      </w:r>
    </w:p>
    <w:p>
      <w:r>
        <w:t>The Revised Rate of Interest on Domestic Rupees, NRO/NRE Savings Deposit w.e.f. 04.08.2025 as follows: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Deposit</w:t>
            </w:r>
          </w:p>
        </w:tc>
        <w:tc>
          <w:tcPr>
            <w:tcW w:type="dxa" w:w="4320"/>
          </w:tcPr>
          <w:p>
            <w:r>
              <w:t>Revised Rate of Interest (% per annum)w.e.f. 04.08.2025</w:t>
            </w:r>
          </w:p>
        </w:tc>
      </w:tr>
      <w:tr>
        <w:tc>
          <w:tcPr>
            <w:tcW w:type="dxa" w:w="4320"/>
          </w:tcPr>
          <w:p>
            <w:r>
              <w:t>Upto ₹ 1.00 lakhs</w:t>
            </w:r>
          </w:p>
        </w:tc>
        <w:tc>
          <w:tcPr>
            <w:tcW w:type="dxa" w:w="4320"/>
          </w:tcPr>
          <w:p>
            <w:r>
              <w:t>2.50</w:t>
            </w:r>
          </w:p>
        </w:tc>
      </w:tr>
      <w:tr>
        <w:tc>
          <w:tcPr>
            <w:tcW w:type="dxa" w:w="4320"/>
          </w:tcPr>
          <w:p>
            <w:r>
              <w:t>Above ₹ 1 lakh to up to ₹ 50 Lakhs</w:t>
            </w:r>
          </w:p>
        </w:tc>
        <w:tc>
          <w:tcPr>
            <w:tcW w:type="dxa" w:w="4320"/>
          </w:tcPr>
          <w:p>
            <w:r>
              <w:t>2.50</w:t>
            </w:r>
          </w:p>
        </w:tc>
      </w:tr>
      <w:tr>
        <w:tc>
          <w:tcPr>
            <w:tcW w:type="dxa" w:w="4320"/>
          </w:tcPr>
          <w:p>
            <w:r>
              <w:t>Above ₹ 50 lakh to up to ₹ 500 Crs</w:t>
            </w:r>
          </w:p>
        </w:tc>
        <w:tc>
          <w:tcPr>
            <w:tcW w:type="dxa" w:w="4320"/>
          </w:tcPr>
          <w:p>
            <w:r>
              <w:t>2.75</w:t>
            </w:r>
          </w:p>
        </w:tc>
      </w:tr>
      <w:tr>
        <w:tc>
          <w:tcPr>
            <w:tcW w:type="dxa" w:w="4320"/>
          </w:tcPr>
          <w:p>
            <w:r>
              <w:t>Above ₹ 500 Crs to up to ₹ 1000 Crs</w:t>
            </w:r>
          </w:p>
        </w:tc>
        <w:tc>
          <w:tcPr>
            <w:tcW w:type="dxa" w:w="4320"/>
          </w:tcPr>
          <w:p>
            <w:r>
              <w:t>3.00</w:t>
            </w:r>
          </w:p>
        </w:tc>
      </w:tr>
      <w:tr>
        <w:tc>
          <w:tcPr>
            <w:tcW w:type="dxa" w:w="4320"/>
          </w:tcPr>
          <w:p>
            <w:r>
              <w:t>Above ₹ 1000 Crs to up to ₹ 1500 Crs</w:t>
            </w:r>
          </w:p>
        </w:tc>
        <w:tc>
          <w:tcPr>
            <w:tcW w:type="dxa" w:w="4320"/>
          </w:tcPr>
          <w:p>
            <w:r>
              <w:t>3.15</w:t>
            </w:r>
          </w:p>
        </w:tc>
      </w:tr>
      <w:tr>
        <w:tc>
          <w:tcPr>
            <w:tcW w:type="dxa" w:w="4320"/>
          </w:tcPr>
          <w:p>
            <w:r>
              <w:t>Above ₹ 1500 Crs to up to ₹ 2000 Crs</w:t>
            </w:r>
          </w:p>
        </w:tc>
        <w:tc>
          <w:tcPr>
            <w:tcW w:type="dxa" w:w="4320"/>
          </w:tcPr>
          <w:p>
            <w:r>
              <w:t>3.30</w:t>
            </w:r>
          </w:p>
        </w:tc>
      </w:tr>
      <w:tr>
        <w:tc>
          <w:tcPr>
            <w:tcW w:type="dxa" w:w="4320"/>
          </w:tcPr>
          <w:p>
            <w:r>
              <w:t>Above ₹ 2000 Crs to up to ₹ 2500 Crs</w:t>
            </w:r>
          </w:p>
        </w:tc>
        <w:tc>
          <w:tcPr>
            <w:tcW w:type="dxa" w:w="4320"/>
          </w:tcPr>
          <w:p>
            <w:r>
              <w:t>3.50</w:t>
            </w:r>
          </w:p>
        </w:tc>
      </w:tr>
      <w:tr>
        <w:tc>
          <w:tcPr>
            <w:tcW w:type="dxa" w:w="4320"/>
          </w:tcPr>
          <w:p>
            <w:r>
              <w:t>Above ₹ 2500 Crs</w:t>
            </w:r>
          </w:p>
        </w:tc>
        <w:tc>
          <w:tcPr>
            <w:tcW w:type="dxa" w:w="4320"/>
          </w:tcPr>
          <w:p>
            <w:r>
              <w:t>3.65</w:t>
            </w:r>
          </w:p>
        </w:tc>
      </w:tr>
      <w:tr>
        <w:tc>
          <w:tcPr>
            <w:tcW w:type="dxa" w:w="4320"/>
          </w:tcPr>
          <w:p>
            <w:r>
              <w:t>nan</w:t>
            </w:r>
          </w:p>
        </w:tc>
        <w:tc>
          <w:tcPr>
            <w:tcW w:type="dxa" w:w="4320"/>
          </w:tcPr>
          <w:p>
            <w:r>
              <w:t>nan</w:t>
            </w:r>
          </w:p>
        </w:tc>
      </w:tr>
      <w:tr>
        <w:tc>
          <w:tcPr>
            <w:tcW w:type="dxa" w:w="4320"/>
          </w:tcPr>
          <w:p>
            <w:r>
              <w:t>nan</w:t>
            </w:r>
          </w:p>
        </w:tc>
        <w:tc>
          <w:tcPr>
            <w:tcW w:type="dxa" w:w="4320"/>
          </w:tcPr>
          <w:p>
            <w:r>
              <w:t>nan</w:t>
            </w:r>
          </w:p>
        </w:tc>
      </w:tr>
    </w:tbl>
    <w:p/>
    <w:p/>
    <w:p>
      <w:r>
        <w:t>[Unsupported content type]</w:t>
      </w:r>
    </w:p>
    <w:p/>
    <w:p/>
    <w:p>
      <w:r>
        <w:t>BANK HAS REVISED RATE OF INTEREST ON DOMESTIC / NRO TERM DEPOSITS AS FOLLOWS (CALLABLE):-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(For NRE Rupee Term Deposits, min. tenor is 1 Year and Max. 10 Years)</w:t>
            </w:r>
          </w:p>
        </w:tc>
        <w:tc>
          <w:tcPr>
            <w:tcW w:type="dxa" w:w="2880"/>
          </w:tcPr>
          <w:p>
            <w:r>
              <w:t>For deposits of less than Rs.3 Cr Revised w.e.f 04.08.2025</w:t>
            </w:r>
          </w:p>
        </w:tc>
        <w:tc>
          <w:tcPr>
            <w:tcW w:type="dxa" w:w="2880"/>
          </w:tcPr>
          <w:p>
            <w:r>
              <w:t>For deposits of Rs.3 Cr &amp; above but less than Rs.10 Crs Revised w.e.f 04.08.2025</w:t>
            </w:r>
          </w:p>
        </w:tc>
      </w:tr>
      <w:tr>
        <w:tc>
          <w:tcPr>
            <w:tcW w:type="dxa" w:w="2880"/>
          </w:tcPr>
          <w:p>
            <w:r>
              <w:t>7 days to 14 days</w:t>
            </w:r>
          </w:p>
        </w:tc>
        <w:tc>
          <w:tcPr>
            <w:tcW w:type="dxa" w:w="2880"/>
          </w:tcPr>
          <w:p>
            <w:r>
              <w:t>3.00</w:t>
            </w:r>
          </w:p>
        </w:tc>
        <w:tc>
          <w:tcPr>
            <w:tcW w:type="dxa" w:w="2880"/>
          </w:tcPr>
          <w:p>
            <w:r>
              <w:t>4.50</w:t>
            </w:r>
          </w:p>
        </w:tc>
      </w:tr>
      <w:tr>
        <w:tc>
          <w:tcPr>
            <w:tcW w:type="dxa" w:w="2880"/>
          </w:tcPr>
          <w:p>
            <w:r>
              <w:t>15 days to 30 days</w:t>
            </w:r>
          </w:p>
        </w:tc>
        <w:tc>
          <w:tcPr>
            <w:tcW w:type="dxa" w:w="2880"/>
          </w:tcPr>
          <w:p>
            <w:r>
              <w:t>3.00</w:t>
            </w:r>
          </w:p>
        </w:tc>
        <w:tc>
          <w:tcPr>
            <w:tcW w:type="dxa" w:w="2880"/>
          </w:tcPr>
          <w:p>
            <w:r>
              <w:t>4.50</w:t>
            </w:r>
          </w:p>
        </w:tc>
      </w:tr>
      <w:tr>
        <w:tc>
          <w:tcPr>
            <w:tcW w:type="dxa" w:w="2880"/>
          </w:tcPr>
          <w:p>
            <w:r>
              <w:t>31 days to 45 days</w:t>
            </w:r>
          </w:p>
        </w:tc>
        <w:tc>
          <w:tcPr>
            <w:tcW w:type="dxa" w:w="2880"/>
          </w:tcPr>
          <w:p>
            <w:r>
              <w:t>3.00</w:t>
            </w:r>
          </w:p>
        </w:tc>
        <w:tc>
          <w:tcPr>
            <w:tcW w:type="dxa" w:w="2880"/>
          </w:tcPr>
          <w:p>
            <w:r>
              <w:t>4.50</w:t>
            </w:r>
          </w:p>
        </w:tc>
      </w:tr>
      <w:tr>
        <w:tc>
          <w:tcPr>
            <w:tcW w:type="dxa" w:w="2880"/>
          </w:tcPr>
          <w:p>
            <w:r>
              <w:t>46 days to 90 days</w:t>
            </w:r>
          </w:p>
        </w:tc>
        <w:tc>
          <w:tcPr>
            <w:tcW w:type="dxa" w:w="2880"/>
          </w:tcPr>
          <w:p>
            <w:r>
              <w:t>4.50</w:t>
            </w:r>
          </w:p>
        </w:tc>
        <w:tc>
          <w:tcPr>
            <w:tcW w:type="dxa" w:w="2880"/>
          </w:tcPr>
          <w:p>
            <w:r>
              <w:t>5.00</w:t>
            </w:r>
          </w:p>
        </w:tc>
      </w:tr>
      <w:tr>
        <w:tc>
          <w:tcPr>
            <w:tcW w:type="dxa" w:w="2880"/>
          </w:tcPr>
          <w:p>
            <w:r>
              <w:t>91 days to 179 days</w:t>
            </w:r>
          </w:p>
        </w:tc>
        <w:tc>
          <w:tcPr>
            <w:tcW w:type="dxa" w:w="2880"/>
          </w:tcPr>
          <w:p>
            <w:r>
              <w:t>4.25</w:t>
            </w:r>
          </w:p>
        </w:tc>
        <w:tc>
          <w:tcPr>
            <w:tcW w:type="dxa" w:w="2880"/>
          </w:tcPr>
          <w:p>
            <w:r>
              <w:t>5.50</w:t>
            </w:r>
          </w:p>
        </w:tc>
      </w:tr>
      <w:tr>
        <w:tc>
          <w:tcPr>
            <w:tcW w:type="dxa" w:w="2880"/>
          </w:tcPr>
          <w:p>
            <w:r>
              <w:t>180 days to 210 days</w:t>
            </w:r>
          </w:p>
        </w:tc>
        <w:tc>
          <w:tcPr>
            <w:tcW w:type="dxa" w:w="2880"/>
          </w:tcPr>
          <w:p>
            <w:r>
              <w:t>5.50</w:t>
            </w:r>
          </w:p>
        </w:tc>
        <w:tc>
          <w:tcPr>
            <w:tcW w:type="dxa" w:w="2880"/>
          </w:tcPr>
          <w:p>
            <w:r>
              <w:t>5.75</w:t>
            </w:r>
          </w:p>
        </w:tc>
      </w:tr>
      <w:tr>
        <w:tc>
          <w:tcPr>
            <w:tcW w:type="dxa" w:w="2880"/>
          </w:tcPr>
          <w:p>
            <w:r>
              <w:t>211 days to 269 days</w:t>
            </w:r>
          </w:p>
        </w:tc>
        <w:tc>
          <w:tcPr>
            <w:tcW w:type="dxa" w:w="2880"/>
          </w:tcPr>
          <w:p>
            <w:r>
              <w:t>5.50</w:t>
            </w:r>
          </w:p>
        </w:tc>
        <w:tc>
          <w:tcPr>
            <w:tcW w:type="dxa" w:w="2880"/>
          </w:tcPr>
          <w:p>
            <w:r>
              <w:t>5.75</w:t>
            </w:r>
          </w:p>
        </w:tc>
      </w:tr>
      <w:tr>
        <w:tc>
          <w:tcPr>
            <w:tcW w:type="dxa" w:w="2880"/>
          </w:tcPr>
          <w:p>
            <w:r>
              <w:t>270 days to less than 1 Year</w:t>
            </w:r>
          </w:p>
        </w:tc>
        <w:tc>
          <w:tcPr>
            <w:tcW w:type="dxa" w:w="2880"/>
          </w:tcPr>
          <w:p>
            <w:r>
              <w:t>5.50</w:t>
            </w:r>
          </w:p>
        </w:tc>
        <w:tc>
          <w:tcPr>
            <w:tcW w:type="dxa" w:w="2880"/>
          </w:tcPr>
          <w:p>
            <w:r>
              <w:t>5.75</w:t>
            </w:r>
          </w:p>
        </w:tc>
      </w:tr>
      <w:tr>
        <w:tc>
          <w:tcPr>
            <w:tcW w:type="dxa" w:w="2880"/>
          </w:tcPr>
          <w:p>
            <w:r>
              <w:t>1 Year</w:t>
            </w:r>
          </w:p>
        </w:tc>
        <w:tc>
          <w:tcPr>
            <w:tcW w:type="dxa" w:w="2880"/>
          </w:tcPr>
          <w:p>
            <w:r>
              <w:t>6.25</w:t>
            </w:r>
          </w:p>
        </w:tc>
        <w:tc>
          <w:tcPr>
            <w:tcW w:type="dxa" w:w="2880"/>
          </w:tcPr>
          <w:p>
            <w:r>
              <w:t>6.25</w:t>
            </w:r>
          </w:p>
        </w:tc>
      </w:tr>
      <w:tr>
        <w:tc>
          <w:tcPr>
            <w:tcW w:type="dxa" w:w="2880"/>
          </w:tcPr>
          <w:p>
            <w:r>
              <w:t>Above 1 Year to less than 2 Years (except 450 Days)</w:t>
            </w:r>
          </w:p>
        </w:tc>
        <w:tc>
          <w:tcPr>
            <w:tcW w:type="dxa" w:w="2880"/>
          </w:tcPr>
          <w:p>
            <w:r>
              <w:t>6.30</w:t>
            </w:r>
          </w:p>
        </w:tc>
        <w:tc>
          <w:tcPr>
            <w:tcW w:type="dxa" w:w="2880"/>
          </w:tcPr>
          <w:p>
            <w:r>
              <w:t>6.25</w:t>
            </w:r>
          </w:p>
        </w:tc>
      </w:tr>
      <w:tr>
        <w:tc>
          <w:tcPr>
            <w:tcW w:type="dxa" w:w="2880"/>
          </w:tcPr>
          <w:p>
            <w:r>
              <w:t>450 Days (Star Vaibhav)</w:t>
            </w:r>
          </w:p>
        </w:tc>
        <w:tc>
          <w:tcPr>
            <w:tcW w:type="dxa" w:w="2880"/>
          </w:tcPr>
          <w:p>
            <w:r>
              <w:t>6.45</w:t>
            </w:r>
          </w:p>
        </w:tc>
        <w:tc>
          <w:tcPr>
            <w:tcW w:type="dxa" w:w="2880"/>
          </w:tcPr>
          <w:p>
            <w:r>
              <w:t>6.25</w:t>
            </w:r>
          </w:p>
        </w:tc>
      </w:tr>
      <w:tr>
        <w:tc>
          <w:tcPr>
            <w:tcW w:type="dxa" w:w="2880"/>
          </w:tcPr>
          <w:p>
            <w:r>
              <w:t>2 Years to less than 3 Years (except 777 Days)</w:t>
            </w:r>
          </w:p>
        </w:tc>
        <w:tc>
          <w:tcPr>
            <w:tcW w:type="dxa" w:w="2880"/>
          </w:tcPr>
          <w:p>
            <w:r>
              <w:t>6.30</w:t>
            </w:r>
          </w:p>
        </w:tc>
        <w:tc>
          <w:tcPr>
            <w:tcW w:type="dxa" w:w="2880"/>
          </w:tcPr>
          <w:p>
            <w:r>
              <w:t>6.00</w:t>
            </w:r>
          </w:p>
        </w:tc>
      </w:tr>
      <w:tr>
        <w:tc>
          <w:tcPr>
            <w:tcW w:type="dxa" w:w="2880"/>
          </w:tcPr>
          <w:p>
            <w:r>
              <w:t>777 Days (Star Utsav)</w:t>
            </w:r>
          </w:p>
        </w:tc>
        <w:tc>
          <w:tcPr>
            <w:tcW w:type="dxa" w:w="2880"/>
          </w:tcPr>
          <w:p>
            <w:r>
              <w:t>6.60</w:t>
            </w:r>
          </w:p>
        </w:tc>
        <w:tc>
          <w:tcPr>
            <w:tcW w:type="dxa" w:w="2880"/>
          </w:tcPr>
          <w:p>
            <w:r>
              <w:t>6.00</w:t>
            </w:r>
          </w:p>
        </w:tc>
      </w:tr>
      <w:tr>
        <w:tc>
          <w:tcPr>
            <w:tcW w:type="dxa" w:w="2880"/>
          </w:tcPr>
          <w:p>
            <w:r>
              <w:t>3 Years to less than 5 Years</w:t>
            </w:r>
          </w:p>
        </w:tc>
        <w:tc>
          <w:tcPr>
            <w:tcW w:type="dxa" w:w="2880"/>
          </w:tcPr>
          <w:p>
            <w:r>
              <w:t>6.25</w:t>
            </w:r>
          </w:p>
        </w:tc>
        <w:tc>
          <w:tcPr>
            <w:tcW w:type="dxa" w:w="2880"/>
          </w:tcPr>
          <w:p>
            <w:r>
              <w:t>5.50</w:t>
            </w:r>
          </w:p>
        </w:tc>
      </w:tr>
      <w:tr>
        <w:tc>
          <w:tcPr>
            <w:tcW w:type="dxa" w:w="2880"/>
          </w:tcPr>
          <w:p>
            <w:r>
              <w:t>5 Years to less than 8 Years</w:t>
            </w:r>
          </w:p>
        </w:tc>
        <w:tc>
          <w:tcPr>
            <w:tcW w:type="dxa" w:w="2880"/>
          </w:tcPr>
          <w:p>
            <w:r>
              <w:t>6.00</w:t>
            </w:r>
          </w:p>
        </w:tc>
        <w:tc>
          <w:tcPr>
            <w:tcW w:type="dxa" w:w="2880"/>
          </w:tcPr>
          <w:p>
            <w:r>
              <w:t>5.50</w:t>
            </w:r>
          </w:p>
        </w:tc>
      </w:tr>
      <w:tr>
        <w:tc>
          <w:tcPr>
            <w:tcW w:type="dxa" w:w="2880"/>
          </w:tcPr>
          <w:p>
            <w:r>
              <w:t>8 years &amp; above to 10 Years</w:t>
            </w:r>
          </w:p>
        </w:tc>
        <w:tc>
          <w:tcPr>
            <w:tcW w:type="dxa" w:w="2880"/>
          </w:tcPr>
          <w:p>
            <w:r>
              <w:t>6.00</w:t>
            </w:r>
          </w:p>
        </w:tc>
        <w:tc>
          <w:tcPr>
            <w:tcW w:type="dxa" w:w="2880"/>
          </w:tcPr>
          <w:p>
            <w:r>
              <w:t>5.50</w:t>
            </w:r>
          </w:p>
        </w:tc>
      </w:tr>
    </w:tbl>
    <w:p/>
    <w:p/>
    <w:p>
      <w:r>
        <w:t>Rate Of Interest On DOMESTIC/NRO Non-Callable Deposits As Follows:-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For Deposit above Rs.1 CR less than Rs.3 CR #Revised W.E.F. 04/08/2025</w:t>
            </w:r>
          </w:p>
        </w:tc>
        <w:tc>
          <w:tcPr>
            <w:tcW w:type="dxa" w:w="2880"/>
          </w:tcPr>
          <w:p>
            <w:r>
              <w:t>For Deposit Rs.3 CR and above but less than Rs.10 CR ##Revised W.E.F. 04/08/2025</w:t>
            </w:r>
          </w:p>
        </w:tc>
      </w:tr>
      <w:tr>
        <w:tc>
          <w:tcPr>
            <w:tcW w:type="dxa" w:w="2880"/>
          </w:tcPr>
          <w:p>
            <w:r>
              <w:t>1 Year</w:t>
            </w:r>
          </w:p>
        </w:tc>
        <w:tc>
          <w:tcPr>
            <w:tcW w:type="dxa" w:w="2880"/>
          </w:tcPr>
          <w:p>
            <w:r>
              <w:t>6.40</w:t>
            </w:r>
          </w:p>
        </w:tc>
        <w:tc>
          <w:tcPr>
            <w:tcW w:type="dxa" w:w="2880"/>
          </w:tcPr>
          <w:p>
            <w:r>
              <w:t>6.40</w:t>
            </w:r>
          </w:p>
        </w:tc>
      </w:tr>
      <w:tr>
        <w:tc>
          <w:tcPr>
            <w:tcW w:type="dxa" w:w="2880"/>
          </w:tcPr>
          <w:p>
            <w:r>
              <w:t>Above 1 Year to less than 2 Years (except 450 Days)</w:t>
            </w:r>
          </w:p>
        </w:tc>
        <w:tc>
          <w:tcPr>
            <w:tcW w:type="dxa" w:w="2880"/>
          </w:tcPr>
          <w:p>
            <w:r>
              <w:t>6.45</w:t>
            </w:r>
          </w:p>
        </w:tc>
        <w:tc>
          <w:tcPr>
            <w:tcW w:type="dxa" w:w="2880"/>
          </w:tcPr>
          <w:p>
            <w:r>
              <w:t>6.40</w:t>
            </w:r>
          </w:p>
        </w:tc>
      </w:tr>
      <w:tr>
        <w:tc>
          <w:tcPr>
            <w:tcW w:type="dxa" w:w="2880"/>
          </w:tcPr>
          <w:p>
            <w:r>
              <w:t>450 Days (Star Vaibhav)</w:t>
            </w:r>
          </w:p>
        </w:tc>
        <w:tc>
          <w:tcPr>
            <w:tcW w:type="dxa" w:w="2880"/>
          </w:tcPr>
          <w:p>
            <w:r>
              <w:t>6.60</w:t>
            </w:r>
          </w:p>
        </w:tc>
        <w:tc>
          <w:tcPr>
            <w:tcW w:type="dxa" w:w="2880"/>
          </w:tcPr>
          <w:p>
            <w:r>
              <w:t>6.40</w:t>
            </w:r>
          </w:p>
        </w:tc>
      </w:tr>
      <w:tr>
        <w:tc>
          <w:tcPr>
            <w:tcW w:type="dxa" w:w="2880"/>
          </w:tcPr>
          <w:p>
            <w:r>
              <w:t>2 Years to less than 3 Years (except 777 Days)</w:t>
            </w:r>
          </w:p>
        </w:tc>
        <w:tc>
          <w:tcPr>
            <w:tcW w:type="dxa" w:w="2880"/>
          </w:tcPr>
          <w:p>
            <w:r>
              <w:t>6.45</w:t>
            </w:r>
          </w:p>
        </w:tc>
        <w:tc>
          <w:tcPr>
            <w:tcW w:type="dxa" w:w="2880"/>
          </w:tcPr>
          <w:p>
            <w:r>
              <w:t>6.15</w:t>
            </w:r>
          </w:p>
        </w:tc>
      </w:tr>
      <w:tr>
        <w:tc>
          <w:tcPr>
            <w:tcW w:type="dxa" w:w="2880"/>
          </w:tcPr>
          <w:p>
            <w:r>
              <w:t>777 Days (Star Utsav)</w:t>
            </w:r>
          </w:p>
        </w:tc>
        <w:tc>
          <w:tcPr>
            <w:tcW w:type="dxa" w:w="2880"/>
          </w:tcPr>
          <w:p>
            <w:r>
              <w:t>6.75</w:t>
            </w:r>
          </w:p>
        </w:tc>
        <w:tc>
          <w:tcPr>
            <w:tcW w:type="dxa" w:w="2880"/>
          </w:tcPr>
          <w:p>
            <w:r>
              <w:t>6.15</w:t>
            </w:r>
          </w:p>
        </w:tc>
      </w:tr>
      <w:tr>
        <w:tc>
          <w:tcPr>
            <w:tcW w:type="dxa" w:w="2880"/>
          </w:tcPr>
          <w:p>
            <w:r>
              <w:t>3 Year</w:t>
            </w:r>
          </w:p>
        </w:tc>
        <w:tc>
          <w:tcPr>
            <w:tcW w:type="dxa" w:w="2880"/>
          </w:tcPr>
          <w:p>
            <w:r>
              <w:t>6.40</w:t>
            </w:r>
          </w:p>
        </w:tc>
        <w:tc>
          <w:tcPr>
            <w:tcW w:type="dxa" w:w="2880"/>
          </w:tcPr>
          <w:p>
            <w:r>
              <w:t>5.65</w:t>
            </w:r>
          </w:p>
        </w:tc>
      </w:tr>
    </w:tbl>
    <w:p/>
    <w:p/>
    <w:p>
      <w:r>
        <w:t>The rate will be effective from 06-09-2025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Revised</w:t>
            </w:r>
          </w:p>
        </w:tc>
        <w:tc>
          <w:tcPr>
            <w:tcW w:type="dxa" w:w="2880"/>
          </w:tcPr>
          <w:p>
            <w:r>
              <w:t>Revised</w:t>
            </w:r>
          </w:p>
        </w:tc>
      </w:tr>
      <w:tr>
        <w:tc>
          <w:tcPr>
            <w:tcW w:type="dxa" w:w="2880"/>
          </w:tcPr>
          <w:p>
            <w:r>
              <w:t>MATURITY BUCKETS</w:t>
            </w:r>
          </w:p>
        </w:tc>
        <w:tc>
          <w:tcPr>
            <w:tcW w:type="dxa" w:w="2880"/>
          </w:tcPr>
          <w:p>
            <w:r>
              <w:t>10 Crore and above but less than 25 crore</w:t>
            </w:r>
          </w:p>
        </w:tc>
        <w:tc>
          <w:tcPr>
            <w:tcW w:type="dxa" w:w="2880"/>
          </w:tcPr>
          <w:p>
            <w:r>
              <w:t>25 Crore and above</w:t>
            </w:r>
          </w:p>
        </w:tc>
      </w:tr>
      <w:tr>
        <w:tc>
          <w:tcPr>
            <w:tcW w:type="dxa" w:w="2880"/>
          </w:tcPr>
          <w:p>
            <w:r>
              <w:t>7 days to 14 days</w:t>
            </w:r>
          </w:p>
        </w:tc>
        <w:tc>
          <w:tcPr>
            <w:tcW w:type="dxa" w:w="2880"/>
          </w:tcPr>
          <w:p>
            <w:r>
              <w:t>5.25</w:t>
            </w:r>
          </w:p>
        </w:tc>
        <w:tc>
          <w:tcPr>
            <w:tcW w:type="dxa" w:w="2880"/>
          </w:tcPr>
          <w:p>
            <w:r>
              <w:t>5.25</w:t>
            </w:r>
          </w:p>
        </w:tc>
      </w:tr>
      <w:tr>
        <w:tc>
          <w:tcPr>
            <w:tcW w:type="dxa" w:w="2880"/>
          </w:tcPr>
          <w:p>
            <w:r>
              <w:t>15 days to 30 days</w:t>
            </w:r>
          </w:p>
        </w:tc>
        <w:tc>
          <w:tcPr>
            <w:tcW w:type="dxa" w:w="2880"/>
          </w:tcPr>
          <w:p>
            <w:r>
              <w:t>5.25</w:t>
            </w:r>
          </w:p>
        </w:tc>
        <w:tc>
          <w:tcPr>
            <w:tcW w:type="dxa" w:w="2880"/>
          </w:tcPr>
          <w:p>
            <w:r>
              <w:t>5.25</w:t>
            </w:r>
          </w:p>
        </w:tc>
      </w:tr>
      <w:tr>
        <w:tc>
          <w:tcPr>
            <w:tcW w:type="dxa" w:w="2880"/>
          </w:tcPr>
          <w:p>
            <w:r>
              <w:t>31 days to 45 days</w:t>
            </w:r>
          </w:p>
        </w:tc>
        <w:tc>
          <w:tcPr>
            <w:tcW w:type="dxa" w:w="2880"/>
          </w:tcPr>
          <w:p>
            <w:r>
              <w:t>5.40</w:t>
            </w:r>
          </w:p>
        </w:tc>
        <w:tc>
          <w:tcPr>
            <w:tcW w:type="dxa" w:w="2880"/>
          </w:tcPr>
          <w:p>
            <w:r>
              <w:t>5.40</w:t>
            </w:r>
          </w:p>
        </w:tc>
      </w:tr>
      <w:tr>
        <w:tc>
          <w:tcPr>
            <w:tcW w:type="dxa" w:w="2880"/>
          </w:tcPr>
          <w:p>
            <w:r>
              <w:t>46 days to 90 days</w:t>
            </w:r>
          </w:p>
        </w:tc>
        <w:tc>
          <w:tcPr>
            <w:tcW w:type="dxa" w:w="2880"/>
          </w:tcPr>
          <w:p>
            <w:r>
              <w:t>5.50</w:t>
            </w:r>
          </w:p>
        </w:tc>
        <w:tc>
          <w:tcPr>
            <w:tcW w:type="dxa" w:w="2880"/>
          </w:tcPr>
          <w:p>
            <w:r>
              <w:t>5.50</w:t>
            </w:r>
          </w:p>
        </w:tc>
      </w:tr>
      <w:tr>
        <w:tc>
          <w:tcPr>
            <w:tcW w:type="dxa" w:w="2880"/>
          </w:tcPr>
          <w:p>
            <w:r>
              <w:t>91 days to 120 days</w:t>
            </w:r>
          </w:p>
        </w:tc>
        <w:tc>
          <w:tcPr>
            <w:tcW w:type="dxa" w:w="2880"/>
          </w:tcPr>
          <w:p>
            <w:r>
              <w:t>5.80</w:t>
            </w:r>
          </w:p>
        </w:tc>
        <w:tc>
          <w:tcPr>
            <w:tcW w:type="dxa" w:w="2880"/>
          </w:tcPr>
          <w:p>
            <w:r>
              <w:t>5.80</w:t>
            </w:r>
          </w:p>
        </w:tc>
      </w:tr>
      <w:tr>
        <w:tc>
          <w:tcPr>
            <w:tcW w:type="dxa" w:w="2880"/>
          </w:tcPr>
          <w:p>
            <w:r>
              <w:t>121 days to 179 days</w:t>
            </w:r>
          </w:p>
        </w:tc>
        <w:tc>
          <w:tcPr>
            <w:tcW w:type="dxa" w:w="2880"/>
          </w:tcPr>
          <w:p>
            <w:r>
              <w:t>5.85</w:t>
            </w:r>
          </w:p>
        </w:tc>
        <w:tc>
          <w:tcPr>
            <w:tcW w:type="dxa" w:w="2880"/>
          </w:tcPr>
          <w:p>
            <w:r>
              <w:t>5.85</w:t>
            </w:r>
          </w:p>
        </w:tc>
      </w:tr>
      <w:tr>
        <w:tc>
          <w:tcPr>
            <w:tcW w:type="dxa" w:w="2880"/>
          </w:tcPr>
          <w:p>
            <w:r>
              <w:t>180 days to 269 days</w:t>
            </w:r>
          </w:p>
        </w:tc>
        <w:tc>
          <w:tcPr>
            <w:tcW w:type="dxa" w:w="2880"/>
          </w:tcPr>
          <w:p>
            <w:r>
              <w:t>6.05</w:t>
            </w:r>
          </w:p>
        </w:tc>
        <w:tc>
          <w:tcPr>
            <w:tcW w:type="dxa" w:w="2880"/>
          </w:tcPr>
          <w:p>
            <w:r>
              <w:t>6.05</w:t>
            </w:r>
          </w:p>
        </w:tc>
      </w:tr>
      <w:tr>
        <w:tc>
          <w:tcPr>
            <w:tcW w:type="dxa" w:w="2880"/>
          </w:tcPr>
          <w:p>
            <w:r>
              <w:t>270 days to less than 1 Year</w:t>
            </w:r>
          </w:p>
        </w:tc>
        <w:tc>
          <w:tcPr>
            <w:tcW w:type="dxa" w:w="2880"/>
          </w:tcPr>
          <w:p>
            <w:r>
              <w:t>6.05</w:t>
            </w:r>
          </w:p>
        </w:tc>
        <w:tc>
          <w:tcPr>
            <w:tcW w:type="dxa" w:w="2880"/>
          </w:tcPr>
          <w:p>
            <w:r>
              <w:t>6.05</w:t>
            </w:r>
          </w:p>
        </w:tc>
      </w:tr>
      <w:tr>
        <w:tc>
          <w:tcPr>
            <w:tcW w:type="dxa" w:w="2880"/>
          </w:tcPr>
          <w:p>
            <w:r>
              <w:t>1 Year</w:t>
            </w:r>
          </w:p>
        </w:tc>
        <w:tc>
          <w:tcPr>
            <w:tcW w:type="dxa" w:w="2880"/>
          </w:tcPr>
          <w:p>
            <w:r>
              <w:t>6.35</w:t>
            </w:r>
          </w:p>
        </w:tc>
        <w:tc>
          <w:tcPr>
            <w:tcW w:type="dxa" w:w="2880"/>
          </w:tcPr>
          <w:p>
            <w:r>
              <w:t>6.35</w:t>
            </w:r>
          </w:p>
        </w:tc>
      </w:tr>
      <w:tr>
        <w:tc>
          <w:tcPr>
            <w:tcW w:type="dxa" w:w="2880"/>
          </w:tcPr>
          <w:p>
            <w:r>
              <w:t>Above 1 Year but less than 2 Years</w:t>
            </w:r>
          </w:p>
        </w:tc>
        <w:tc>
          <w:tcPr>
            <w:tcW w:type="dxa" w:w="2880"/>
          </w:tcPr>
          <w:p>
            <w:r>
              <w:t>6.25</w:t>
            </w:r>
          </w:p>
        </w:tc>
        <w:tc>
          <w:tcPr>
            <w:tcW w:type="dxa" w:w="2880"/>
          </w:tcPr>
          <w:p>
            <w:r>
              <w:t>6.25</w:t>
            </w:r>
          </w:p>
        </w:tc>
      </w:tr>
      <w:tr>
        <w:tc>
          <w:tcPr>
            <w:tcW w:type="dxa" w:w="2880"/>
          </w:tcPr>
          <w:p>
            <w:r>
              <w:t>2 Years and above but up to 3 Years</w:t>
            </w:r>
          </w:p>
        </w:tc>
        <w:tc>
          <w:tcPr>
            <w:tcW w:type="dxa" w:w="2880"/>
          </w:tcPr>
          <w:p>
            <w:r>
              <w:t>6.25</w:t>
            </w:r>
          </w:p>
        </w:tc>
        <w:tc>
          <w:tcPr>
            <w:tcW w:type="dxa" w:w="2880"/>
          </w:tcPr>
          <w:p>
            <w:r>
              <w:t>6.25</w:t>
            </w:r>
          </w:p>
        </w:tc>
      </w:tr>
      <w:tr>
        <w:tc>
          <w:tcPr>
            <w:tcW w:type="dxa" w:w="2880"/>
          </w:tcPr>
          <w:p>
            <w:r>
              <w:t>Above 3 Years and less than 5 Years</w:t>
            </w:r>
          </w:p>
        </w:tc>
        <w:tc>
          <w:tcPr>
            <w:tcW w:type="dxa" w:w="2880"/>
          </w:tcPr>
          <w:p>
            <w:r>
              <w:t>6.25</w:t>
            </w:r>
          </w:p>
        </w:tc>
        <w:tc>
          <w:tcPr>
            <w:tcW w:type="dxa" w:w="2880"/>
          </w:tcPr>
          <w:p>
            <w:r>
              <w:t>6.25</w:t>
            </w:r>
          </w:p>
        </w:tc>
      </w:tr>
      <w:tr>
        <w:tc>
          <w:tcPr>
            <w:tcW w:type="dxa" w:w="2880"/>
          </w:tcPr>
          <w:p>
            <w:r>
              <w:t>5 Years and above to less than 8 Years</w:t>
            </w:r>
          </w:p>
        </w:tc>
        <w:tc>
          <w:tcPr>
            <w:tcW w:type="dxa" w:w="2880"/>
          </w:tcPr>
          <w:p>
            <w:r>
              <w:t>6.00</w:t>
            </w:r>
          </w:p>
        </w:tc>
        <w:tc>
          <w:tcPr>
            <w:tcW w:type="dxa" w:w="2880"/>
          </w:tcPr>
          <w:p>
            <w:r>
              <w:t>6.00</w:t>
            </w:r>
          </w:p>
        </w:tc>
      </w:tr>
      <w:tr>
        <w:tc>
          <w:tcPr>
            <w:tcW w:type="dxa" w:w="2880"/>
          </w:tcPr>
          <w:p>
            <w:r>
              <w:t>8 Years and above to 10 Years</w:t>
            </w:r>
          </w:p>
        </w:tc>
        <w:tc>
          <w:tcPr>
            <w:tcW w:type="dxa" w:w="2880"/>
          </w:tcPr>
          <w:p>
            <w:r>
              <w:t>6.00</w:t>
            </w:r>
          </w:p>
        </w:tc>
        <w:tc>
          <w:tcPr>
            <w:tcW w:type="dxa" w:w="2880"/>
          </w:tcPr>
          <w:p>
            <w:r>
              <w:t>6.00</w:t>
            </w:r>
          </w:p>
        </w:tc>
      </w:tr>
    </w:tbl>
    <w:p/>
    <w:p/>
    <w:p>
      <w:r>
        <w:t>Non Callable Deposit</w:t>
      </w:r>
    </w:p>
    <w:p>
      <w:r>
        <w:t>The rate will be effective from 06-09-2025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BUCKETS</w:t>
            </w:r>
          </w:p>
        </w:tc>
        <w:tc>
          <w:tcPr>
            <w:tcW w:type="dxa" w:w="2880"/>
          </w:tcPr>
          <w:p>
            <w:r>
              <w:t>10 CRORE AND ABOVE BUT LESS THAN 25 CRORE (REVISED)</w:t>
            </w:r>
          </w:p>
        </w:tc>
        <w:tc>
          <w:tcPr>
            <w:tcW w:type="dxa" w:w="2880"/>
          </w:tcPr>
          <w:p>
            <w:r>
              <w:t>25 CRORE AND ABOVE (REVISED)</w:t>
            </w:r>
          </w:p>
        </w:tc>
      </w:tr>
      <w:tr>
        <w:tc>
          <w:tcPr>
            <w:tcW w:type="dxa" w:w="2880"/>
          </w:tcPr>
          <w:p>
            <w:r>
              <w:t>1 Year</w:t>
            </w:r>
          </w:p>
        </w:tc>
        <w:tc>
          <w:tcPr>
            <w:tcW w:type="dxa" w:w="2880"/>
          </w:tcPr>
          <w:p>
            <w:r>
              <w:t>6.45</w:t>
            </w:r>
          </w:p>
        </w:tc>
        <w:tc>
          <w:tcPr>
            <w:tcW w:type="dxa" w:w="2880"/>
          </w:tcPr>
          <w:p>
            <w:r>
              <w:t>6.45</w:t>
            </w:r>
          </w:p>
        </w:tc>
      </w:tr>
      <w:tr>
        <w:tc>
          <w:tcPr>
            <w:tcW w:type="dxa" w:w="2880"/>
          </w:tcPr>
          <w:p>
            <w:r>
              <w:t>Above 1 Year but less than 2 Years</w:t>
            </w:r>
          </w:p>
        </w:tc>
        <w:tc>
          <w:tcPr>
            <w:tcW w:type="dxa" w:w="2880"/>
          </w:tcPr>
          <w:p>
            <w:r>
              <w:t>6.30</w:t>
            </w:r>
          </w:p>
        </w:tc>
        <w:tc>
          <w:tcPr>
            <w:tcW w:type="dxa" w:w="2880"/>
          </w:tcPr>
          <w:p>
            <w:r>
              <w:t>6.30</w:t>
            </w:r>
          </w:p>
        </w:tc>
      </w:tr>
      <w:tr>
        <w:tc>
          <w:tcPr>
            <w:tcW w:type="dxa" w:w="2880"/>
          </w:tcPr>
          <w:p>
            <w:r>
              <w:t>2 Years and above up to 3 Years</w:t>
            </w:r>
          </w:p>
        </w:tc>
        <w:tc>
          <w:tcPr>
            <w:tcW w:type="dxa" w:w="2880"/>
          </w:tcPr>
          <w:p>
            <w:r>
              <w:t>6.30</w:t>
            </w:r>
          </w:p>
        </w:tc>
        <w:tc>
          <w:tcPr>
            <w:tcW w:type="dxa" w:w="2880"/>
          </w:tcPr>
          <w:p>
            <w:r>
              <w:t>6.30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w:t>
            </w:r>
          </w:p>
        </w:tc>
        <w:tc>
          <w:tcPr>
            <w:tcW w:type="dxa" w:w="1728"/>
          </w:tcPr>
          <w:p>
            <w:r>
              <w:t>Rate of Interest % (p.a.) For deposits less than Rs.3 Cr</w:t>
            </w:r>
          </w:p>
        </w:tc>
        <w:tc>
          <w:tcPr>
            <w:tcW w:type="dxa" w:w="1728"/>
          </w:tcPr>
          <w:p>
            <w:r>
              <w:t>Annualized Rate of Return at minimum of the maturity bucket % For deposits less than Rs.3 Cr</w:t>
            </w:r>
          </w:p>
        </w:tc>
        <w:tc>
          <w:tcPr>
            <w:tcW w:type="dxa" w:w="1728"/>
          </w:tcPr>
          <w:p>
            <w:r>
              <w:t>Rate of Interest % (p.a.) For deposits of Rs.3 Cr &amp; above but less than Rs.10 Cr</w:t>
            </w:r>
          </w:p>
        </w:tc>
        <w:tc>
          <w:tcPr>
            <w:tcW w:type="dxa" w:w="1728"/>
          </w:tcPr>
          <w:p>
            <w:r>
              <w:t>Annualized Rate of Return at minimum of the maturity bucket % For deposits of Rs.3 Cr &amp; above but less than Rs.10 Cr</w:t>
            </w:r>
          </w:p>
        </w:tc>
      </w:tr>
      <w:tr>
        <w:tc>
          <w:tcPr>
            <w:tcW w:type="dxa" w:w="1728"/>
          </w:tcPr>
          <w:p>
            <w:r>
              <w:t>180 days to 210 days</w:t>
            </w:r>
          </w:p>
        </w:tc>
        <w:tc>
          <w:tcPr>
            <w:tcW w:type="dxa" w:w="1728"/>
          </w:tcPr>
          <w:p>
            <w:r>
              <w:t>5.50</w:t>
            </w:r>
          </w:p>
        </w:tc>
        <w:tc>
          <w:tcPr>
            <w:tcW w:type="dxa" w:w="1728"/>
          </w:tcPr>
          <w:p>
            <w:r>
              <w:t>5.54</w:t>
            </w:r>
          </w:p>
        </w:tc>
        <w:tc>
          <w:tcPr>
            <w:tcW w:type="dxa" w:w="1728"/>
          </w:tcPr>
          <w:p>
            <w:r>
              <w:t>5.75</w:t>
            </w:r>
          </w:p>
        </w:tc>
        <w:tc>
          <w:tcPr>
            <w:tcW w:type="dxa" w:w="1728"/>
          </w:tcPr>
          <w:p>
            <w:r>
              <w:t>5.79</w:t>
            </w:r>
          </w:p>
        </w:tc>
      </w:tr>
      <w:tr>
        <w:tc>
          <w:tcPr>
            <w:tcW w:type="dxa" w:w="1728"/>
          </w:tcPr>
          <w:p>
            <w:r>
              <w:t>211 days to 269 days</w:t>
            </w:r>
          </w:p>
        </w:tc>
        <w:tc>
          <w:tcPr>
            <w:tcW w:type="dxa" w:w="1728"/>
          </w:tcPr>
          <w:p>
            <w:r>
              <w:t>5.50</w:t>
            </w:r>
          </w:p>
        </w:tc>
        <w:tc>
          <w:tcPr>
            <w:tcW w:type="dxa" w:w="1728"/>
          </w:tcPr>
          <w:p>
            <w:r>
              <w:t>5.54</w:t>
            </w:r>
          </w:p>
        </w:tc>
        <w:tc>
          <w:tcPr>
            <w:tcW w:type="dxa" w:w="1728"/>
          </w:tcPr>
          <w:p>
            <w:r>
              <w:t>5.75</w:t>
            </w:r>
          </w:p>
        </w:tc>
        <w:tc>
          <w:tcPr>
            <w:tcW w:type="dxa" w:w="1728"/>
          </w:tcPr>
          <w:p>
            <w:r>
              <w:t>5.79</w:t>
            </w:r>
          </w:p>
        </w:tc>
      </w:tr>
      <w:tr>
        <w:tc>
          <w:tcPr>
            <w:tcW w:type="dxa" w:w="1728"/>
          </w:tcPr>
          <w:p>
            <w:r>
              <w:t>270 days to less than 1 Year</w:t>
            </w:r>
          </w:p>
        </w:tc>
        <w:tc>
          <w:tcPr>
            <w:tcW w:type="dxa" w:w="1728"/>
          </w:tcPr>
          <w:p>
            <w:r>
              <w:t>5.50</w:t>
            </w:r>
          </w:p>
        </w:tc>
        <w:tc>
          <w:tcPr>
            <w:tcW w:type="dxa" w:w="1728"/>
          </w:tcPr>
          <w:p>
            <w:r>
              <w:t>5.58</w:t>
            </w:r>
          </w:p>
        </w:tc>
        <w:tc>
          <w:tcPr>
            <w:tcW w:type="dxa" w:w="1728"/>
          </w:tcPr>
          <w:p>
            <w:r>
              <w:t>5.75</w:t>
            </w:r>
          </w:p>
        </w:tc>
        <w:tc>
          <w:tcPr>
            <w:tcW w:type="dxa" w:w="1728"/>
          </w:tcPr>
          <w:p>
            <w:r>
              <w:t>5.83</w:t>
            </w:r>
          </w:p>
        </w:tc>
      </w:tr>
      <w:tr>
        <w:tc>
          <w:tcPr>
            <w:tcW w:type="dxa" w:w="1728"/>
          </w:tcPr>
          <w:p>
            <w:r>
              <w:t>1 Year</w:t>
            </w:r>
          </w:p>
        </w:tc>
        <w:tc>
          <w:tcPr>
            <w:tcW w:type="dxa" w:w="1728"/>
          </w:tcPr>
          <w:p>
            <w:r>
              <w:t>6.25</w:t>
            </w:r>
          </w:p>
        </w:tc>
        <w:tc>
          <w:tcPr>
            <w:tcW w:type="dxa" w:w="1728"/>
          </w:tcPr>
          <w:p>
            <w:r>
              <w:t>6.40</w:t>
            </w:r>
          </w:p>
        </w:tc>
        <w:tc>
          <w:tcPr>
            <w:tcW w:type="dxa" w:w="1728"/>
          </w:tcPr>
          <w:p>
            <w:r>
              <w:t>6.25</w:t>
            </w:r>
          </w:p>
        </w:tc>
        <w:tc>
          <w:tcPr>
            <w:tcW w:type="dxa" w:w="1728"/>
          </w:tcPr>
          <w:p>
            <w:r>
              <w:t>6.40</w:t>
            </w:r>
          </w:p>
        </w:tc>
      </w:tr>
      <w:tr>
        <w:tc>
          <w:tcPr>
            <w:tcW w:type="dxa" w:w="1728"/>
          </w:tcPr>
          <w:p>
            <w:r>
              <w:t>Above 1 Year to less than 2 Years (except 450 Days)</w:t>
            </w:r>
          </w:p>
        </w:tc>
        <w:tc>
          <w:tcPr>
            <w:tcW w:type="dxa" w:w="1728"/>
          </w:tcPr>
          <w:p>
            <w:r>
              <w:t>6.30</w:t>
            </w:r>
          </w:p>
        </w:tc>
        <w:tc>
          <w:tcPr>
            <w:tcW w:type="dxa" w:w="1728"/>
          </w:tcPr>
          <w:p>
            <w:r>
              <w:t>6.45</w:t>
            </w:r>
          </w:p>
        </w:tc>
        <w:tc>
          <w:tcPr>
            <w:tcW w:type="dxa" w:w="1728"/>
          </w:tcPr>
          <w:p>
            <w:r>
              <w:t>6.25</w:t>
            </w:r>
          </w:p>
        </w:tc>
        <w:tc>
          <w:tcPr>
            <w:tcW w:type="dxa" w:w="1728"/>
          </w:tcPr>
          <w:p>
            <w:r>
              <w:t>6.40</w:t>
            </w:r>
          </w:p>
        </w:tc>
      </w:tr>
      <w:tr>
        <w:tc>
          <w:tcPr>
            <w:tcW w:type="dxa" w:w="1728"/>
          </w:tcPr>
          <w:p>
            <w:r>
              <w:t>450 Days</w:t>
            </w:r>
          </w:p>
        </w:tc>
        <w:tc>
          <w:tcPr>
            <w:tcW w:type="dxa" w:w="1728"/>
          </w:tcPr>
          <w:p>
            <w:r>
              <w:t>6.45</w:t>
            </w:r>
          </w:p>
        </w:tc>
        <w:tc>
          <w:tcPr>
            <w:tcW w:type="dxa" w:w="1728"/>
          </w:tcPr>
          <w:p>
            <w:r>
              <w:t>6.66</w:t>
            </w:r>
          </w:p>
        </w:tc>
        <w:tc>
          <w:tcPr>
            <w:tcW w:type="dxa" w:w="1728"/>
          </w:tcPr>
          <w:p>
            <w:r>
              <w:t>6.25</w:t>
            </w:r>
          </w:p>
        </w:tc>
        <w:tc>
          <w:tcPr>
            <w:tcW w:type="dxa" w:w="1728"/>
          </w:tcPr>
          <w:p>
            <w:r>
              <w:t>6.40</w:t>
            </w:r>
          </w:p>
        </w:tc>
      </w:tr>
      <w:tr>
        <w:tc>
          <w:tcPr>
            <w:tcW w:type="dxa" w:w="1728"/>
          </w:tcPr>
          <w:p>
            <w:r>
              <w:t>2 Years to less than 3 Years (except 777 Days)</w:t>
            </w:r>
          </w:p>
        </w:tc>
        <w:tc>
          <w:tcPr>
            <w:tcW w:type="dxa" w:w="1728"/>
          </w:tcPr>
          <w:p>
            <w:r>
              <w:t>6.30</w:t>
            </w:r>
          </w:p>
        </w:tc>
        <w:tc>
          <w:tcPr>
            <w:tcW w:type="dxa" w:w="1728"/>
          </w:tcPr>
          <w:p>
            <w:r>
              <w:t>6.66</w:t>
            </w:r>
          </w:p>
        </w:tc>
        <w:tc>
          <w:tcPr>
            <w:tcW w:type="dxa" w:w="1728"/>
          </w:tcPr>
          <w:p>
            <w:r>
              <w:t>6.00</w:t>
            </w:r>
          </w:p>
        </w:tc>
        <w:tc>
          <w:tcPr>
            <w:tcW w:type="dxa" w:w="1728"/>
          </w:tcPr>
          <w:p>
            <w:r>
              <w:t>6.32</w:t>
            </w:r>
          </w:p>
        </w:tc>
      </w:tr>
      <w:tr>
        <w:tc>
          <w:tcPr>
            <w:tcW w:type="dxa" w:w="1728"/>
          </w:tcPr>
          <w:p>
            <w:r>
              <w:t>777 Days</w:t>
            </w:r>
          </w:p>
        </w:tc>
        <w:tc>
          <w:tcPr>
            <w:tcW w:type="dxa" w:w="1728"/>
          </w:tcPr>
          <w:p>
            <w:r>
              <w:t>6.60</w:t>
            </w:r>
          </w:p>
        </w:tc>
        <w:tc>
          <w:tcPr>
            <w:tcW w:type="dxa" w:w="1728"/>
          </w:tcPr>
          <w:p>
            <w:r>
              <w:t>7.00</w:t>
            </w:r>
          </w:p>
        </w:tc>
        <w:tc>
          <w:tcPr>
            <w:tcW w:type="dxa" w:w="1728"/>
          </w:tcPr>
          <w:p>
            <w:r>
              <w:t>6.00</w:t>
            </w:r>
          </w:p>
        </w:tc>
        <w:tc>
          <w:tcPr>
            <w:tcW w:type="dxa" w:w="1728"/>
          </w:tcPr>
          <w:p>
            <w:r>
              <w:t>6.32</w:t>
            </w:r>
          </w:p>
        </w:tc>
      </w:tr>
      <w:tr>
        <w:tc>
          <w:tcPr>
            <w:tcW w:type="dxa" w:w="1728"/>
          </w:tcPr>
          <w:p>
            <w:r>
              <w:t>3 Years to less than 5 Years</w:t>
            </w:r>
          </w:p>
        </w:tc>
        <w:tc>
          <w:tcPr>
            <w:tcW w:type="dxa" w:w="1728"/>
          </w:tcPr>
          <w:p>
            <w:r>
              <w:t>6.25</w:t>
            </w:r>
          </w:p>
        </w:tc>
        <w:tc>
          <w:tcPr>
            <w:tcW w:type="dxa" w:w="1728"/>
          </w:tcPr>
          <w:p>
            <w:r>
              <w:t>6.82</w:t>
            </w:r>
          </w:p>
        </w:tc>
        <w:tc>
          <w:tcPr>
            <w:tcW w:type="dxa" w:w="1728"/>
          </w:tcPr>
          <w:p>
            <w:r>
              <w:t>5.50</w:t>
            </w:r>
          </w:p>
        </w:tc>
        <w:tc>
          <w:tcPr>
            <w:tcW w:type="dxa" w:w="1728"/>
          </w:tcPr>
          <w:p>
            <w:r>
              <w:t>5.94</w:t>
            </w:r>
          </w:p>
        </w:tc>
      </w:tr>
      <w:tr>
        <w:tc>
          <w:tcPr>
            <w:tcW w:type="dxa" w:w="1728"/>
          </w:tcPr>
          <w:p>
            <w:r>
              <w:t>5 Years to less than 8 Years</w:t>
            </w:r>
          </w:p>
        </w:tc>
        <w:tc>
          <w:tcPr>
            <w:tcW w:type="dxa" w:w="1728"/>
          </w:tcPr>
          <w:p>
            <w:r>
              <w:t>6.00</w:t>
            </w:r>
          </w:p>
        </w:tc>
        <w:tc>
          <w:tcPr>
            <w:tcW w:type="dxa" w:w="1728"/>
          </w:tcPr>
          <w:p>
            <w:r>
              <w:t>6.94</w:t>
            </w:r>
          </w:p>
        </w:tc>
        <w:tc>
          <w:tcPr>
            <w:tcW w:type="dxa" w:w="1728"/>
          </w:tcPr>
          <w:p>
            <w:r>
              <w:t>5.50</w:t>
            </w:r>
          </w:p>
        </w:tc>
        <w:tc>
          <w:tcPr>
            <w:tcW w:type="dxa" w:w="1728"/>
          </w:tcPr>
          <w:p>
            <w:r>
              <w:t>6.28</w:t>
            </w:r>
          </w:p>
        </w:tc>
      </w:tr>
      <w:tr>
        <w:tc>
          <w:tcPr>
            <w:tcW w:type="dxa" w:w="1728"/>
          </w:tcPr>
          <w:p>
            <w:r>
              <w:t>8 years &amp; above to 10 Years</w:t>
            </w:r>
          </w:p>
        </w:tc>
        <w:tc>
          <w:tcPr>
            <w:tcW w:type="dxa" w:w="1728"/>
          </w:tcPr>
          <w:p>
            <w:r>
              <w:t>6.00</w:t>
            </w:r>
          </w:p>
        </w:tc>
        <w:tc>
          <w:tcPr>
            <w:tcW w:type="dxa" w:w="1728"/>
          </w:tcPr>
          <w:p>
            <w:r>
              <w:t>7.63</w:t>
            </w:r>
          </w:p>
        </w:tc>
        <w:tc>
          <w:tcPr>
            <w:tcW w:type="dxa" w:w="1728"/>
          </w:tcPr>
          <w:p>
            <w:r>
              <w:t>5.50</w:t>
            </w:r>
          </w:p>
        </w:tc>
        <w:tc>
          <w:tcPr>
            <w:tcW w:type="dxa" w:w="1728"/>
          </w:tcPr>
          <w:p>
            <w:r>
              <w:t>6.85</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Green Deposit SchemeHarit Jama Yojana</w:t>
            </w:r>
          </w:p>
        </w:tc>
        <w:tc>
          <w:tcPr>
            <w:tcW w:type="dxa" w:w="2880"/>
          </w:tcPr>
          <w:p>
            <w:r>
              <w:t>Green Deposit SchemeHarit Jama Yojana</w:t>
            </w:r>
          </w:p>
        </w:tc>
        <w:tc>
          <w:tcPr>
            <w:tcW w:type="dxa" w:w="2880"/>
          </w:tcPr>
          <w:p>
            <w:r>
              <w:t>Green Deposit SchemeHarit Jama Yojana</w:t>
            </w:r>
          </w:p>
        </w:tc>
      </w:tr>
      <w:tr>
        <w:tc>
          <w:tcPr>
            <w:tcW w:type="dxa" w:w="2880"/>
          </w:tcPr>
          <w:p>
            <w:r>
              <w:t>Maturity</w:t>
            </w:r>
          </w:p>
        </w:tc>
        <w:tc>
          <w:tcPr>
            <w:tcW w:type="dxa" w:w="2880"/>
          </w:tcPr>
          <w:p>
            <w:r>
              <w:t>For deposits of Rs.1 Lakhs but less than Rs.10 Cr</w:t>
            </w:r>
          </w:p>
        </w:tc>
        <w:tc>
          <w:tcPr>
            <w:tcW w:type="dxa" w:w="2880"/>
          </w:tcPr>
          <w:p>
            <w:r>
              <w:t>For deposits of Rs.1 Lakhs but less than Rs.10 Cr</w:t>
            </w:r>
          </w:p>
        </w:tc>
      </w:tr>
      <w:tr>
        <w:tc>
          <w:tcPr>
            <w:tcW w:type="dxa" w:w="2880"/>
          </w:tcPr>
          <w:p>
            <w:r>
              <w:t>Maturity</w:t>
            </w:r>
          </w:p>
        </w:tc>
        <w:tc>
          <w:tcPr>
            <w:tcW w:type="dxa" w:w="2880"/>
          </w:tcPr>
          <w:p>
            <w:r>
              <w:t>Rates(% per annum) w.e.f. 04.08.2025</w:t>
            </w:r>
          </w:p>
        </w:tc>
        <w:tc>
          <w:tcPr>
            <w:tcW w:type="dxa" w:w="2880"/>
          </w:tcPr>
          <w:p>
            <w:r>
              <w:t>Effective Annualized rate</w:t>
            </w:r>
          </w:p>
        </w:tc>
      </w:tr>
      <w:tr>
        <w:tc>
          <w:tcPr>
            <w:tcW w:type="dxa" w:w="2880"/>
          </w:tcPr>
          <w:p>
            <w:r>
              <w:t>999 Days</w:t>
            </w:r>
          </w:p>
        </w:tc>
        <w:tc>
          <w:tcPr>
            <w:tcW w:type="dxa" w:w="2880"/>
          </w:tcPr>
          <w:p>
            <w:r>
              <w:t>6.50%</w:t>
            </w:r>
          </w:p>
        </w:tc>
        <w:tc>
          <w:tcPr>
            <w:tcW w:type="dxa" w:w="2880"/>
          </w:tcPr>
          <w:p>
            <w:r>
              <w:t>7.07%</w:t>
            </w:r>
          </w:p>
        </w:tc>
      </w:tr>
      <w:tr>
        <w:tc>
          <w:tcPr>
            <w:tcW w:type="dxa" w:w="2880"/>
          </w:tcPr>
          <w:p>
            <w:r>
              <w:t>Additional interest benefits of Senior/Super Senior and will be available. Senior Citizen at 50 bps, Super Senior Citizen at 65 bps, over and above the ROI applicable for green deposits less than Rs 3 Cr</w:t>
            </w:r>
          </w:p>
        </w:tc>
        <w:tc>
          <w:tcPr>
            <w:tcW w:type="dxa" w:w="2880"/>
          </w:tcPr>
          <w:p>
            <w:r>
              <w:t>Additional interest benefits of Senior/Super Senior and will be available. Senior Citizen at 50 bps, Super Senior Citizen at 65 bps, over and above the ROI applicable for green deposits less than Rs 3 Cr</w:t>
            </w:r>
          </w:p>
        </w:tc>
        <w:tc>
          <w:tcPr>
            <w:tcW w:type="dxa" w:w="2880"/>
          </w:tcPr>
          <w:p>
            <w:r>
              <w:t>Additional interest benefits of Senior/Super Senior and will be available. Senior Citizen at 50 bps, Super Senior Citizen at 65 bps, over and above the ROI applicable for green deposits less than Rs 3 Cr</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For Deposits of Less than Rs. 3 Cr #Revised Rates For Senior Citizens w.e.f 04.08.2025</w:t>
            </w:r>
          </w:p>
        </w:tc>
        <w:tc>
          <w:tcPr>
            <w:tcW w:type="dxa" w:w="2880"/>
          </w:tcPr>
          <w:p>
            <w:r>
              <w:t>For Deposits of Less than Rs. 3 Cr ##Revised Rates For Super Senior Citizens w.e.f 04.08.2025</w:t>
            </w:r>
          </w:p>
        </w:tc>
      </w:tr>
      <w:tr>
        <w:tc>
          <w:tcPr>
            <w:tcW w:type="dxa" w:w="2880"/>
          </w:tcPr>
          <w:p>
            <w:r>
              <w:t>07 days to 14 days</w:t>
            </w:r>
          </w:p>
        </w:tc>
        <w:tc>
          <w:tcPr>
            <w:tcW w:type="dxa" w:w="2880"/>
          </w:tcPr>
          <w:p>
            <w:r>
              <w:t>3.00</w:t>
            </w:r>
          </w:p>
        </w:tc>
        <w:tc>
          <w:tcPr>
            <w:tcW w:type="dxa" w:w="2880"/>
          </w:tcPr>
          <w:p>
            <w:r>
              <w:t>3.00</w:t>
            </w:r>
          </w:p>
        </w:tc>
      </w:tr>
      <w:tr>
        <w:tc>
          <w:tcPr>
            <w:tcW w:type="dxa" w:w="2880"/>
          </w:tcPr>
          <w:p>
            <w:r>
              <w:t>15 days to 30 days</w:t>
            </w:r>
          </w:p>
        </w:tc>
        <w:tc>
          <w:tcPr>
            <w:tcW w:type="dxa" w:w="2880"/>
          </w:tcPr>
          <w:p>
            <w:r>
              <w:t>3.00</w:t>
            </w:r>
          </w:p>
        </w:tc>
        <w:tc>
          <w:tcPr>
            <w:tcW w:type="dxa" w:w="2880"/>
          </w:tcPr>
          <w:p>
            <w:r>
              <w:t>3.00</w:t>
            </w:r>
          </w:p>
        </w:tc>
      </w:tr>
      <w:tr>
        <w:tc>
          <w:tcPr>
            <w:tcW w:type="dxa" w:w="2880"/>
          </w:tcPr>
          <w:p>
            <w:r>
              <w:t>31 days to 45 days</w:t>
            </w:r>
          </w:p>
        </w:tc>
        <w:tc>
          <w:tcPr>
            <w:tcW w:type="dxa" w:w="2880"/>
          </w:tcPr>
          <w:p>
            <w:r>
              <w:t>3.00</w:t>
            </w:r>
          </w:p>
        </w:tc>
        <w:tc>
          <w:tcPr>
            <w:tcW w:type="dxa" w:w="2880"/>
          </w:tcPr>
          <w:p>
            <w:r>
              <w:t>3.00</w:t>
            </w:r>
          </w:p>
        </w:tc>
      </w:tr>
      <w:tr>
        <w:tc>
          <w:tcPr>
            <w:tcW w:type="dxa" w:w="2880"/>
          </w:tcPr>
          <w:p>
            <w:r>
              <w:t>46 days to 90 days</w:t>
            </w:r>
          </w:p>
        </w:tc>
        <w:tc>
          <w:tcPr>
            <w:tcW w:type="dxa" w:w="2880"/>
          </w:tcPr>
          <w:p>
            <w:r>
              <w:t>4.50</w:t>
            </w:r>
          </w:p>
        </w:tc>
        <w:tc>
          <w:tcPr>
            <w:tcW w:type="dxa" w:w="2880"/>
          </w:tcPr>
          <w:p>
            <w:r>
              <w:t>4.50</w:t>
            </w:r>
          </w:p>
        </w:tc>
      </w:tr>
      <w:tr>
        <w:tc>
          <w:tcPr>
            <w:tcW w:type="dxa" w:w="2880"/>
          </w:tcPr>
          <w:p>
            <w:r>
              <w:t>91 days to 179 days</w:t>
            </w:r>
          </w:p>
        </w:tc>
        <w:tc>
          <w:tcPr>
            <w:tcW w:type="dxa" w:w="2880"/>
          </w:tcPr>
          <w:p>
            <w:r>
              <w:t>4.25</w:t>
            </w:r>
          </w:p>
        </w:tc>
        <w:tc>
          <w:tcPr>
            <w:tcW w:type="dxa" w:w="2880"/>
          </w:tcPr>
          <w:p>
            <w:r>
              <w:t>4.25</w:t>
            </w:r>
          </w:p>
        </w:tc>
      </w:tr>
      <w:tr>
        <w:tc>
          <w:tcPr>
            <w:tcW w:type="dxa" w:w="2880"/>
          </w:tcPr>
          <w:p>
            <w:r>
              <w:t>180 days to 210 days</w:t>
            </w:r>
          </w:p>
        </w:tc>
        <w:tc>
          <w:tcPr>
            <w:tcW w:type="dxa" w:w="2880"/>
          </w:tcPr>
          <w:p>
            <w:r>
              <w:t>6.00</w:t>
            </w:r>
          </w:p>
        </w:tc>
        <w:tc>
          <w:tcPr>
            <w:tcW w:type="dxa" w:w="2880"/>
          </w:tcPr>
          <w:p>
            <w:r>
              <w:t>6.15</w:t>
            </w:r>
          </w:p>
        </w:tc>
      </w:tr>
      <w:tr>
        <w:tc>
          <w:tcPr>
            <w:tcW w:type="dxa" w:w="2880"/>
          </w:tcPr>
          <w:p>
            <w:r>
              <w:t>211 days to 269 days</w:t>
            </w:r>
          </w:p>
        </w:tc>
        <w:tc>
          <w:tcPr>
            <w:tcW w:type="dxa" w:w="2880"/>
          </w:tcPr>
          <w:p>
            <w:r>
              <w:t>6.00</w:t>
            </w:r>
          </w:p>
        </w:tc>
        <w:tc>
          <w:tcPr>
            <w:tcW w:type="dxa" w:w="2880"/>
          </w:tcPr>
          <w:p>
            <w:r>
              <w:t>6.15</w:t>
            </w:r>
          </w:p>
        </w:tc>
      </w:tr>
      <w:tr>
        <w:tc>
          <w:tcPr>
            <w:tcW w:type="dxa" w:w="2880"/>
          </w:tcPr>
          <w:p>
            <w:r>
              <w:t>270 days to less than 1 Year</w:t>
            </w:r>
          </w:p>
        </w:tc>
        <w:tc>
          <w:tcPr>
            <w:tcW w:type="dxa" w:w="2880"/>
          </w:tcPr>
          <w:p>
            <w:r>
              <w:t>6.00</w:t>
            </w:r>
          </w:p>
        </w:tc>
        <w:tc>
          <w:tcPr>
            <w:tcW w:type="dxa" w:w="2880"/>
          </w:tcPr>
          <w:p>
            <w:r>
              <w:t>6.15</w:t>
            </w:r>
          </w:p>
        </w:tc>
      </w:tr>
      <w:tr>
        <w:tc>
          <w:tcPr>
            <w:tcW w:type="dxa" w:w="2880"/>
          </w:tcPr>
          <w:p>
            <w:r>
              <w:t>1 Year</w:t>
            </w:r>
          </w:p>
        </w:tc>
        <w:tc>
          <w:tcPr>
            <w:tcW w:type="dxa" w:w="2880"/>
          </w:tcPr>
          <w:p>
            <w:r>
              <w:t>6.75</w:t>
            </w:r>
          </w:p>
        </w:tc>
        <w:tc>
          <w:tcPr>
            <w:tcW w:type="dxa" w:w="2880"/>
          </w:tcPr>
          <w:p>
            <w:r>
              <w:t>6.90</w:t>
            </w:r>
          </w:p>
        </w:tc>
      </w:tr>
      <w:tr>
        <w:tc>
          <w:tcPr>
            <w:tcW w:type="dxa" w:w="2880"/>
          </w:tcPr>
          <w:p>
            <w:r>
              <w:t>Above 1 Year to less than 2 Years (except 450 Days)</w:t>
            </w:r>
          </w:p>
        </w:tc>
        <w:tc>
          <w:tcPr>
            <w:tcW w:type="dxa" w:w="2880"/>
          </w:tcPr>
          <w:p>
            <w:r>
              <w:t>6.80</w:t>
            </w:r>
          </w:p>
        </w:tc>
        <w:tc>
          <w:tcPr>
            <w:tcW w:type="dxa" w:w="2880"/>
          </w:tcPr>
          <w:p>
            <w:r>
              <w:t>6.95</w:t>
            </w:r>
          </w:p>
        </w:tc>
      </w:tr>
      <w:tr>
        <w:tc>
          <w:tcPr>
            <w:tcW w:type="dxa" w:w="2880"/>
          </w:tcPr>
          <w:p>
            <w:r>
              <w:t>450 Days (Star Vaibhav)</w:t>
            </w:r>
          </w:p>
        </w:tc>
        <w:tc>
          <w:tcPr>
            <w:tcW w:type="dxa" w:w="2880"/>
          </w:tcPr>
          <w:p>
            <w:r>
              <w:t>6.95</w:t>
            </w:r>
          </w:p>
        </w:tc>
        <w:tc>
          <w:tcPr>
            <w:tcW w:type="dxa" w:w="2880"/>
          </w:tcPr>
          <w:p>
            <w:r>
              <w:t>7.10</w:t>
            </w:r>
          </w:p>
        </w:tc>
      </w:tr>
      <w:tr>
        <w:tc>
          <w:tcPr>
            <w:tcW w:type="dxa" w:w="2880"/>
          </w:tcPr>
          <w:p>
            <w:r>
              <w:t>2 Years to less than 3 Years (except 777 Days)</w:t>
            </w:r>
          </w:p>
        </w:tc>
        <w:tc>
          <w:tcPr>
            <w:tcW w:type="dxa" w:w="2880"/>
          </w:tcPr>
          <w:p>
            <w:r>
              <w:t>6.80</w:t>
            </w:r>
          </w:p>
        </w:tc>
        <w:tc>
          <w:tcPr>
            <w:tcW w:type="dxa" w:w="2880"/>
          </w:tcPr>
          <w:p>
            <w:r>
              <w:t>6.95</w:t>
            </w:r>
          </w:p>
        </w:tc>
      </w:tr>
      <w:tr>
        <w:tc>
          <w:tcPr>
            <w:tcW w:type="dxa" w:w="2880"/>
          </w:tcPr>
          <w:p>
            <w:r>
              <w:t>777 Days ( Star Utsav )</w:t>
            </w:r>
          </w:p>
        </w:tc>
        <w:tc>
          <w:tcPr>
            <w:tcW w:type="dxa" w:w="2880"/>
          </w:tcPr>
          <w:p>
            <w:r>
              <w:t>7.10</w:t>
            </w:r>
          </w:p>
        </w:tc>
        <w:tc>
          <w:tcPr>
            <w:tcW w:type="dxa" w:w="2880"/>
          </w:tcPr>
          <w:p>
            <w:r>
              <w:t>7.25</w:t>
            </w:r>
          </w:p>
        </w:tc>
      </w:tr>
      <w:tr>
        <w:tc>
          <w:tcPr>
            <w:tcW w:type="dxa" w:w="2880"/>
          </w:tcPr>
          <w:p>
            <w:r>
              <w:t>3 Years to less than 5 Years</w:t>
            </w:r>
          </w:p>
        </w:tc>
        <w:tc>
          <w:tcPr>
            <w:tcW w:type="dxa" w:w="2880"/>
          </w:tcPr>
          <w:p>
            <w:r>
              <w:t>7.00</w:t>
            </w:r>
          </w:p>
        </w:tc>
        <w:tc>
          <w:tcPr>
            <w:tcW w:type="dxa" w:w="2880"/>
          </w:tcPr>
          <w:p>
            <w:r>
              <w:t>7.15</w:t>
            </w:r>
          </w:p>
        </w:tc>
      </w:tr>
      <w:tr>
        <w:tc>
          <w:tcPr>
            <w:tcW w:type="dxa" w:w="2880"/>
          </w:tcPr>
          <w:p>
            <w:r>
              <w:t>5 Years to less than 8 Years</w:t>
            </w:r>
          </w:p>
        </w:tc>
        <w:tc>
          <w:tcPr>
            <w:tcW w:type="dxa" w:w="2880"/>
          </w:tcPr>
          <w:p>
            <w:r>
              <w:t>6.75</w:t>
            </w:r>
          </w:p>
        </w:tc>
        <w:tc>
          <w:tcPr>
            <w:tcW w:type="dxa" w:w="2880"/>
          </w:tcPr>
          <w:p>
            <w:r>
              <w:t>6.90</w:t>
            </w:r>
          </w:p>
        </w:tc>
      </w:tr>
      <w:tr>
        <w:tc>
          <w:tcPr>
            <w:tcW w:type="dxa" w:w="2880"/>
          </w:tcPr>
          <w:p>
            <w:r>
              <w:t>8 years &amp; above to 10 Years</w:t>
            </w:r>
          </w:p>
        </w:tc>
        <w:tc>
          <w:tcPr>
            <w:tcW w:type="dxa" w:w="2880"/>
          </w:tcPr>
          <w:p>
            <w:r>
              <w:t>6.75</w:t>
            </w:r>
          </w:p>
        </w:tc>
        <w:tc>
          <w:tcPr>
            <w:tcW w:type="dxa" w:w="2880"/>
          </w:tcPr>
          <w:p>
            <w:r>
              <w:t>6.90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For Deposit above Rs.1 CR to Less than Rs. 3 Cr #Revised Rates for Senior Citizens W.E.F. 04/08/2025</w:t>
            </w:r>
          </w:p>
        </w:tc>
        <w:tc>
          <w:tcPr>
            <w:tcW w:type="dxa" w:w="2880"/>
          </w:tcPr>
          <w:p>
            <w:r>
              <w:t>For Deposit above Rs.1 CR to Less than Rs. 3 Cr ##Revised Rates for Super Senior Citizens W.E.F. 04/08/2025</w:t>
            </w:r>
          </w:p>
        </w:tc>
      </w:tr>
      <w:tr>
        <w:tc>
          <w:tcPr>
            <w:tcW w:type="dxa" w:w="2880"/>
          </w:tcPr>
          <w:p>
            <w:r>
              <w:t>1 Year</w:t>
            </w:r>
          </w:p>
        </w:tc>
        <w:tc>
          <w:tcPr>
            <w:tcW w:type="dxa" w:w="2880"/>
          </w:tcPr>
          <w:p>
            <w:r>
              <w:t>6.90</w:t>
            </w:r>
          </w:p>
        </w:tc>
        <w:tc>
          <w:tcPr>
            <w:tcW w:type="dxa" w:w="2880"/>
          </w:tcPr>
          <w:p>
            <w:r>
              <w:t>7.05</w:t>
            </w:r>
          </w:p>
        </w:tc>
      </w:tr>
      <w:tr>
        <w:tc>
          <w:tcPr>
            <w:tcW w:type="dxa" w:w="2880"/>
          </w:tcPr>
          <w:p>
            <w:r>
              <w:t>Above 1 Year to less than 2 Years (except 450 Days)</w:t>
            </w:r>
          </w:p>
        </w:tc>
        <w:tc>
          <w:tcPr>
            <w:tcW w:type="dxa" w:w="2880"/>
          </w:tcPr>
          <w:p>
            <w:r>
              <w:t>6.95</w:t>
            </w:r>
          </w:p>
        </w:tc>
        <w:tc>
          <w:tcPr>
            <w:tcW w:type="dxa" w:w="2880"/>
          </w:tcPr>
          <w:p>
            <w:r>
              <w:t>7.10</w:t>
            </w:r>
          </w:p>
        </w:tc>
      </w:tr>
      <w:tr>
        <w:tc>
          <w:tcPr>
            <w:tcW w:type="dxa" w:w="2880"/>
          </w:tcPr>
          <w:p>
            <w:r>
              <w:t>450 Days (Star Vaibhav)</w:t>
            </w:r>
          </w:p>
        </w:tc>
        <w:tc>
          <w:tcPr>
            <w:tcW w:type="dxa" w:w="2880"/>
          </w:tcPr>
          <w:p>
            <w:r>
              <w:t>7.10</w:t>
            </w:r>
          </w:p>
        </w:tc>
        <w:tc>
          <w:tcPr>
            <w:tcW w:type="dxa" w:w="2880"/>
          </w:tcPr>
          <w:p>
            <w:r>
              <w:t>7.25</w:t>
            </w:r>
          </w:p>
        </w:tc>
      </w:tr>
      <w:tr>
        <w:tc>
          <w:tcPr>
            <w:tcW w:type="dxa" w:w="2880"/>
          </w:tcPr>
          <w:p>
            <w:r>
              <w:t>2 Years to less than 3 Years (except 777 Days)</w:t>
            </w:r>
          </w:p>
        </w:tc>
        <w:tc>
          <w:tcPr>
            <w:tcW w:type="dxa" w:w="2880"/>
          </w:tcPr>
          <w:p>
            <w:r>
              <w:t>6.95</w:t>
            </w:r>
          </w:p>
        </w:tc>
        <w:tc>
          <w:tcPr>
            <w:tcW w:type="dxa" w:w="2880"/>
          </w:tcPr>
          <w:p>
            <w:r>
              <w:t>7.10</w:t>
            </w:r>
          </w:p>
        </w:tc>
      </w:tr>
      <w:tr>
        <w:tc>
          <w:tcPr>
            <w:tcW w:type="dxa" w:w="2880"/>
          </w:tcPr>
          <w:p>
            <w:r>
              <w:t>777 Days ( Star Utsav )</w:t>
            </w:r>
          </w:p>
        </w:tc>
        <w:tc>
          <w:tcPr>
            <w:tcW w:type="dxa" w:w="2880"/>
          </w:tcPr>
          <w:p>
            <w:r>
              <w:t>7.25</w:t>
            </w:r>
          </w:p>
        </w:tc>
        <w:tc>
          <w:tcPr>
            <w:tcW w:type="dxa" w:w="2880"/>
          </w:tcPr>
          <w:p>
            <w:r>
              <w:t>7.40</w:t>
            </w:r>
          </w:p>
        </w:tc>
      </w:tr>
      <w:tr>
        <w:tc>
          <w:tcPr>
            <w:tcW w:type="dxa" w:w="2880"/>
          </w:tcPr>
          <w:p>
            <w:r>
              <w:t>3 Year</w:t>
            </w:r>
          </w:p>
        </w:tc>
        <w:tc>
          <w:tcPr>
            <w:tcW w:type="dxa" w:w="2880"/>
          </w:tcPr>
          <w:p>
            <w:r>
              <w:t>7.15</w:t>
            </w:r>
          </w:p>
        </w:tc>
        <w:tc>
          <w:tcPr>
            <w:tcW w:type="dxa" w:w="2880"/>
          </w:tcPr>
          <w:p>
            <w:r>
              <w:t>7.30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w:t>
            </w:r>
          </w:p>
        </w:tc>
        <w:tc>
          <w:tcPr>
            <w:tcW w:type="dxa" w:w="1728"/>
          </w:tcPr>
          <w:p>
            <w:r>
              <w:t>Rate of Interest % (p.a.) For Senior Citizens</w:t>
            </w:r>
          </w:p>
        </w:tc>
        <w:tc>
          <w:tcPr>
            <w:tcW w:type="dxa" w:w="1728"/>
          </w:tcPr>
          <w:p>
            <w:r>
              <w:t>Annualized Rate of Return at minimum of the maturity bucket % For Senior Citizens</w:t>
            </w:r>
          </w:p>
        </w:tc>
        <w:tc>
          <w:tcPr>
            <w:tcW w:type="dxa" w:w="1728"/>
          </w:tcPr>
          <w:p>
            <w:r>
              <w:t>Rate of Interest % (p.a.) For Super Senior Citizens</w:t>
            </w:r>
          </w:p>
        </w:tc>
        <w:tc>
          <w:tcPr>
            <w:tcW w:type="dxa" w:w="1728"/>
          </w:tcPr>
          <w:p>
            <w:r>
              <w:t>Annualized Rate of Return at minimum of the maturity bucket % For Super Senior Citizens</w:t>
            </w:r>
          </w:p>
        </w:tc>
      </w:tr>
      <w:tr>
        <w:tc>
          <w:tcPr>
            <w:tcW w:type="dxa" w:w="1728"/>
          </w:tcPr>
          <w:p>
            <w:r>
              <w:t>180 days to 210 days</w:t>
            </w:r>
          </w:p>
        </w:tc>
        <w:tc>
          <w:tcPr>
            <w:tcW w:type="dxa" w:w="1728"/>
          </w:tcPr>
          <w:p>
            <w:r>
              <w:t>6.00</w:t>
            </w:r>
          </w:p>
        </w:tc>
        <w:tc>
          <w:tcPr>
            <w:tcW w:type="dxa" w:w="1728"/>
          </w:tcPr>
          <w:p>
            <w:r>
              <w:t>6.04</w:t>
            </w:r>
          </w:p>
        </w:tc>
        <w:tc>
          <w:tcPr>
            <w:tcW w:type="dxa" w:w="1728"/>
          </w:tcPr>
          <w:p>
            <w:r>
              <w:t>6.15</w:t>
            </w:r>
          </w:p>
        </w:tc>
        <w:tc>
          <w:tcPr>
            <w:tcW w:type="dxa" w:w="1728"/>
          </w:tcPr>
          <w:p>
            <w:r>
              <w:t>6.20</w:t>
            </w:r>
          </w:p>
        </w:tc>
      </w:tr>
      <w:tr>
        <w:tc>
          <w:tcPr>
            <w:tcW w:type="dxa" w:w="1728"/>
          </w:tcPr>
          <w:p>
            <w:r>
              <w:t>211 days to 269 days</w:t>
            </w:r>
          </w:p>
        </w:tc>
        <w:tc>
          <w:tcPr>
            <w:tcW w:type="dxa" w:w="1728"/>
          </w:tcPr>
          <w:p>
            <w:r>
              <w:t>6.00</w:t>
            </w:r>
          </w:p>
        </w:tc>
        <w:tc>
          <w:tcPr>
            <w:tcW w:type="dxa" w:w="1728"/>
          </w:tcPr>
          <w:p>
            <w:r>
              <w:t>6.04</w:t>
            </w:r>
          </w:p>
        </w:tc>
        <w:tc>
          <w:tcPr>
            <w:tcW w:type="dxa" w:w="1728"/>
          </w:tcPr>
          <w:p>
            <w:r>
              <w:t>6.15</w:t>
            </w:r>
          </w:p>
        </w:tc>
        <w:tc>
          <w:tcPr>
            <w:tcW w:type="dxa" w:w="1728"/>
          </w:tcPr>
          <w:p>
            <w:r>
              <w:t>6.20</w:t>
            </w:r>
          </w:p>
        </w:tc>
      </w:tr>
      <w:tr>
        <w:tc>
          <w:tcPr>
            <w:tcW w:type="dxa" w:w="1728"/>
          </w:tcPr>
          <w:p>
            <w:r>
              <w:t>270 days to less than 1 Year</w:t>
            </w:r>
          </w:p>
        </w:tc>
        <w:tc>
          <w:tcPr>
            <w:tcW w:type="dxa" w:w="1728"/>
          </w:tcPr>
          <w:p>
            <w:r>
              <w:t>6.00</w:t>
            </w:r>
          </w:p>
        </w:tc>
        <w:tc>
          <w:tcPr>
            <w:tcW w:type="dxa" w:w="1728"/>
          </w:tcPr>
          <w:p>
            <w:r>
              <w:t>6.09</w:t>
            </w:r>
          </w:p>
        </w:tc>
        <w:tc>
          <w:tcPr>
            <w:tcW w:type="dxa" w:w="1728"/>
          </w:tcPr>
          <w:p>
            <w:r>
              <w:t>6.15</w:t>
            </w:r>
          </w:p>
        </w:tc>
        <w:tc>
          <w:tcPr>
            <w:tcW w:type="dxa" w:w="1728"/>
          </w:tcPr>
          <w:p>
            <w:r>
              <w:t>6.25</w:t>
            </w:r>
          </w:p>
        </w:tc>
      </w:tr>
      <w:tr>
        <w:tc>
          <w:tcPr>
            <w:tcW w:type="dxa" w:w="1728"/>
          </w:tcPr>
          <w:p>
            <w:r>
              <w:t>1 Year</w:t>
            </w:r>
          </w:p>
        </w:tc>
        <w:tc>
          <w:tcPr>
            <w:tcW w:type="dxa" w:w="1728"/>
          </w:tcPr>
          <w:p>
            <w:r>
              <w:t>6.75</w:t>
            </w:r>
          </w:p>
        </w:tc>
        <w:tc>
          <w:tcPr>
            <w:tcW w:type="dxa" w:w="1728"/>
          </w:tcPr>
          <w:p>
            <w:r>
              <w:t>6.92</w:t>
            </w:r>
          </w:p>
        </w:tc>
        <w:tc>
          <w:tcPr>
            <w:tcW w:type="dxa" w:w="1728"/>
          </w:tcPr>
          <w:p>
            <w:r>
              <w:t>6.90</w:t>
            </w:r>
          </w:p>
        </w:tc>
        <w:tc>
          <w:tcPr>
            <w:tcW w:type="dxa" w:w="1728"/>
          </w:tcPr>
          <w:p>
            <w:r>
              <w:t>7.08</w:t>
            </w:r>
          </w:p>
        </w:tc>
      </w:tr>
      <w:tr>
        <w:tc>
          <w:tcPr>
            <w:tcW w:type="dxa" w:w="1728"/>
          </w:tcPr>
          <w:p>
            <w:r>
              <w:t>Above 1 Year to less than 2 Years (except 450 Days)</w:t>
            </w:r>
          </w:p>
        </w:tc>
        <w:tc>
          <w:tcPr>
            <w:tcW w:type="dxa" w:w="1728"/>
          </w:tcPr>
          <w:p>
            <w:r>
              <w:t>6.80</w:t>
            </w:r>
          </w:p>
        </w:tc>
        <w:tc>
          <w:tcPr>
            <w:tcW w:type="dxa" w:w="1728"/>
          </w:tcPr>
          <w:p>
            <w:r>
              <w:t>6.98</w:t>
            </w:r>
          </w:p>
        </w:tc>
        <w:tc>
          <w:tcPr>
            <w:tcW w:type="dxa" w:w="1728"/>
          </w:tcPr>
          <w:p>
            <w:r>
              <w:t>6.95</w:t>
            </w:r>
          </w:p>
        </w:tc>
        <w:tc>
          <w:tcPr>
            <w:tcW w:type="dxa" w:w="1728"/>
          </w:tcPr>
          <w:p>
            <w:r>
              <w:t>7.13</w:t>
            </w:r>
          </w:p>
        </w:tc>
      </w:tr>
      <w:tr>
        <w:tc>
          <w:tcPr>
            <w:tcW w:type="dxa" w:w="1728"/>
          </w:tcPr>
          <w:p>
            <w:r>
              <w:t>450 Days</w:t>
            </w:r>
          </w:p>
        </w:tc>
        <w:tc>
          <w:tcPr>
            <w:tcW w:type="dxa" w:w="1728"/>
          </w:tcPr>
          <w:p>
            <w:r>
              <w:t>6.95</w:t>
            </w:r>
          </w:p>
        </w:tc>
        <w:tc>
          <w:tcPr>
            <w:tcW w:type="dxa" w:w="1728"/>
          </w:tcPr>
          <w:p>
            <w:r>
              <w:t>7.19</w:t>
            </w:r>
          </w:p>
        </w:tc>
        <w:tc>
          <w:tcPr>
            <w:tcW w:type="dxa" w:w="1728"/>
          </w:tcPr>
          <w:p>
            <w:r>
              <w:t>7.10</w:t>
            </w:r>
          </w:p>
        </w:tc>
        <w:tc>
          <w:tcPr>
            <w:tcW w:type="dxa" w:w="1728"/>
          </w:tcPr>
          <w:p>
            <w:r>
              <w:t>7.32</w:t>
            </w:r>
          </w:p>
        </w:tc>
      </w:tr>
      <w:tr>
        <w:tc>
          <w:tcPr>
            <w:tcW w:type="dxa" w:w="1728"/>
          </w:tcPr>
          <w:p>
            <w:r>
              <w:t>2 Years to less than 3 Years (except 777 Days)</w:t>
            </w:r>
          </w:p>
        </w:tc>
        <w:tc>
          <w:tcPr>
            <w:tcW w:type="dxa" w:w="1728"/>
          </w:tcPr>
          <w:p>
            <w:r>
              <w:t>6.80</w:t>
            </w:r>
          </w:p>
        </w:tc>
        <w:tc>
          <w:tcPr>
            <w:tcW w:type="dxa" w:w="1728"/>
          </w:tcPr>
          <w:p>
            <w:r>
              <w:t>7.22</w:t>
            </w:r>
          </w:p>
        </w:tc>
        <w:tc>
          <w:tcPr>
            <w:tcW w:type="dxa" w:w="1728"/>
          </w:tcPr>
          <w:p>
            <w:r>
              <w:t>6.95</w:t>
            </w:r>
          </w:p>
        </w:tc>
        <w:tc>
          <w:tcPr>
            <w:tcW w:type="dxa" w:w="1728"/>
          </w:tcPr>
          <w:p>
            <w:r>
              <w:t>7.39</w:t>
            </w:r>
          </w:p>
        </w:tc>
      </w:tr>
      <w:tr>
        <w:tc>
          <w:tcPr>
            <w:tcW w:type="dxa" w:w="1728"/>
          </w:tcPr>
          <w:p>
            <w:r>
              <w:t>777 Days ( Star Utsav )</w:t>
            </w:r>
          </w:p>
        </w:tc>
        <w:tc>
          <w:tcPr>
            <w:tcW w:type="dxa" w:w="1728"/>
          </w:tcPr>
          <w:p>
            <w:r>
              <w:t>7.10</w:t>
            </w:r>
          </w:p>
        </w:tc>
        <w:tc>
          <w:tcPr>
            <w:tcW w:type="dxa" w:w="1728"/>
          </w:tcPr>
          <w:p>
            <w:r>
              <w:t>7.56</w:t>
            </w:r>
          </w:p>
        </w:tc>
        <w:tc>
          <w:tcPr>
            <w:tcW w:type="dxa" w:w="1728"/>
          </w:tcPr>
          <w:p>
            <w:r>
              <w:t>7.25</w:t>
            </w:r>
          </w:p>
        </w:tc>
        <w:tc>
          <w:tcPr>
            <w:tcW w:type="dxa" w:w="1728"/>
          </w:tcPr>
          <w:p>
            <w:r>
              <w:t>7.72</w:t>
            </w:r>
          </w:p>
        </w:tc>
      </w:tr>
      <w:tr>
        <w:tc>
          <w:tcPr>
            <w:tcW w:type="dxa" w:w="1728"/>
          </w:tcPr>
          <w:p>
            <w:r>
              <w:t>3 Years to less than 5 Years</w:t>
            </w:r>
          </w:p>
        </w:tc>
        <w:tc>
          <w:tcPr>
            <w:tcW w:type="dxa" w:w="1728"/>
          </w:tcPr>
          <w:p>
            <w:r>
              <w:t>7.00</w:t>
            </w:r>
          </w:p>
        </w:tc>
        <w:tc>
          <w:tcPr>
            <w:tcW w:type="dxa" w:w="1728"/>
          </w:tcPr>
          <w:p>
            <w:r>
              <w:t>8.02</w:t>
            </w:r>
          </w:p>
        </w:tc>
        <w:tc>
          <w:tcPr>
            <w:tcW w:type="dxa" w:w="1728"/>
          </w:tcPr>
          <w:p>
            <w:r>
              <w:t>7.15</w:t>
            </w:r>
          </w:p>
        </w:tc>
        <w:tc>
          <w:tcPr>
            <w:tcW w:type="dxa" w:w="1728"/>
          </w:tcPr>
          <w:p>
            <w:r>
              <w:t>7.90</w:t>
            </w:r>
          </w:p>
        </w:tc>
      </w:tr>
      <w:tr>
        <w:tc>
          <w:tcPr>
            <w:tcW w:type="dxa" w:w="1728"/>
          </w:tcPr>
          <w:p>
            <w:r>
              <w:t>5 Years to less than 8 Years</w:t>
            </w:r>
          </w:p>
        </w:tc>
        <w:tc>
          <w:tcPr>
            <w:tcW w:type="dxa" w:w="1728"/>
          </w:tcPr>
          <w:p>
            <w:r>
              <w:t>6.75</w:t>
            </w:r>
          </w:p>
        </w:tc>
        <w:tc>
          <w:tcPr>
            <w:tcW w:type="dxa" w:w="1728"/>
          </w:tcPr>
          <w:p>
            <w:r>
              <w:t>7.71</w:t>
            </w:r>
          </w:p>
        </w:tc>
        <w:tc>
          <w:tcPr>
            <w:tcW w:type="dxa" w:w="1728"/>
          </w:tcPr>
          <w:p>
            <w:r>
              <w:t>6.90</w:t>
            </w:r>
          </w:p>
        </w:tc>
        <w:tc>
          <w:tcPr>
            <w:tcW w:type="dxa" w:w="1728"/>
          </w:tcPr>
          <w:p>
            <w:r>
              <w:t>8.16</w:t>
            </w:r>
          </w:p>
        </w:tc>
      </w:tr>
      <w:tr>
        <w:tc>
          <w:tcPr>
            <w:tcW w:type="dxa" w:w="1728"/>
          </w:tcPr>
          <w:p>
            <w:r>
              <w:t>8 years &amp; above to 10 Years</w:t>
            </w:r>
          </w:p>
        </w:tc>
        <w:tc>
          <w:tcPr>
            <w:tcW w:type="dxa" w:w="1728"/>
          </w:tcPr>
          <w:p>
            <w:r>
              <w:t>6.75</w:t>
            </w:r>
          </w:p>
        </w:tc>
        <w:tc>
          <w:tcPr>
            <w:tcW w:type="dxa" w:w="1728"/>
          </w:tcPr>
          <w:p>
            <w:r>
              <w:t>8.85</w:t>
            </w:r>
          </w:p>
        </w:tc>
        <w:tc>
          <w:tcPr>
            <w:tcW w:type="dxa" w:w="1728"/>
          </w:tcPr>
          <w:p>
            <w:r>
              <w:t>6.90</w:t>
            </w:r>
          </w:p>
        </w:tc>
        <w:tc>
          <w:tcPr>
            <w:tcW w:type="dxa" w:w="1728"/>
          </w:tcPr>
          <w:p>
            <w:r>
              <w:t>9.11</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Type of Accounts</w:t>
            </w:r>
          </w:p>
        </w:tc>
        <w:tc>
          <w:tcPr>
            <w:tcW w:type="dxa" w:w="2880"/>
          </w:tcPr>
          <w:p>
            <w:r>
              <w:t>Additional Staff Rate applicable to Staff/Ex-Staff</w:t>
            </w:r>
          </w:p>
        </w:tc>
        <w:tc>
          <w:tcPr>
            <w:tcW w:type="dxa" w:w="2880"/>
          </w:tcPr>
          <w:p>
            <w:r>
              <w:t>Additional Senior Citizen Rate applicable to Senior Citizen/Ex-Staff Senior Citizen</w:t>
            </w:r>
          </w:p>
        </w:tc>
      </w:tr>
      <w:tr>
        <w:tc>
          <w:tcPr>
            <w:tcW w:type="dxa" w:w="2880"/>
          </w:tcPr>
          <w:p>
            <w:r>
              <w:t>HUF</w:t>
            </w:r>
          </w:p>
        </w:tc>
        <w:tc>
          <w:tcPr>
            <w:tcW w:type="dxa" w:w="2880"/>
          </w:tcPr>
          <w:p>
            <w:r>
              <w:t>Not Applicable</w:t>
            </w:r>
          </w:p>
        </w:tc>
        <w:tc>
          <w:tcPr>
            <w:tcW w:type="dxa" w:w="2880"/>
          </w:tcPr>
          <w:p>
            <w:r>
              <w:t>Not Applicable</w:t>
            </w:r>
          </w:p>
        </w:tc>
      </w:tr>
      <w:tr>
        <w:tc>
          <w:tcPr>
            <w:tcW w:type="dxa" w:w="2880"/>
          </w:tcPr>
          <w:p>
            <w:r>
              <w:t>Capital Gain Scheme</w:t>
            </w:r>
          </w:p>
        </w:tc>
        <w:tc>
          <w:tcPr>
            <w:tcW w:type="dxa" w:w="2880"/>
          </w:tcPr>
          <w:p>
            <w:r>
              <w:t>Not Applicable</w:t>
            </w:r>
          </w:p>
        </w:tc>
        <w:tc>
          <w:tcPr>
            <w:tcW w:type="dxa" w:w="2880"/>
          </w:tcPr>
          <w:p>
            <w:r>
              <w:t>Not Applicable</w:t>
            </w:r>
          </w:p>
        </w:tc>
      </w:tr>
      <w:tr>
        <w:tc>
          <w:tcPr>
            <w:tcW w:type="dxa" w:w="2880"/>
          </w:tcPr>
          <w:p>
            <w:r>
              <w:t>NRE/NRO Deposits</w:t>
            </w:r>
          </w:p>
        </w:tc>
        <w:tc>
          <w:tcPr>
            <w:tcW w:type="dxa" w:w="2880"/>
          </w:tcPr>
          <w:p>
            <w:r>
              <w:t>Not Applicable</w:t>
            </w:r>
          </w:p>
        </w:tc>
        <w:tc>
          <w:tcPr>
            <w:tcW w:type="dxa" w:w="2880"/>
          </w:tcPr>
          <w:p>
            <w:r>
              <w:t>Not Applicable</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Category of the deposits</w:t>
            </w:r>
          </w:p>
        </w:tc>
        <w:tc>
          <w:tcPr>
            <w:tcW w:type="dxa" w:w="4320"/>
          </w:tcPr>
          <w:p>
            <w:r>
              <w:t>Penalty on premature withdrawal of the deposit</w:t>
            </w:r>
          </w:p>
        </w:tc>
      </w:tr>
      <w:tr>
        <w:tc>
          <w:tcPr>
            <w:tcW w:type="dxa" w:w="4320"/>
          </w:tcPr>
          <w:p>
            <w:r>
              <w:t>Deposits less than Rs. 5 Lacs withdrawn on or after completion of 12 months</w:t>
            </w:r>
          </w:p>
        </w:tc>
        <w:tc>
          <w:tcPr>
            <w:tcW w:type="dxa" w:w="4320"/>
          </w:tcPr>
          <w:p>
            <w:r>
              <w:t>NIL</w:t>
            </w:r>
          </w:p>
        </w:tc>
      </w:tr>
      <w:tr>
        <w:tc>
          <w:tcPr>
            <w:tcW w:type="dxa" w:w="4320"/>
          </w:tcPr>
          <w:p>
            <w:r>
              <w:t>Deposits less than Rs. 5 Lacs withdrawn prematurely before completion of 12 months</w:t>
            </w:r>
          </w:p>
        </w:tc>
        <w:tc>
          <w:tcPr>
            <w:tcW w:type="dxa" w:w="4320"/>
          </w:tcPr>
          <w:p>
            <w:r>
              <w:t>0.50%</w:t>
            </w:r>
          </w:p>
        </w:tc>
      </w:tr>
      <w:tr>
        <w:tc>
          <w:tcPr>
            <w:tcW w:type="dxa" w:w="4320"/>
          </w:tcPr>
          <w:p>
            <w:r>
              <w:t>Deposits of Rs. 5 Lacs &amp; above withdrawn prematurely</w:t>
            </w:r>
          </w:p>
        </w:tc>
        <w:tc>
          <w:tcPr>
            <w:tcW w:type="dxa" w:w="4320"/>
          </w:tcPr>
          <w:p>
            <w:r>
              <w:t>1.00%</w:t>
            </w:r>
          </w:p>
        </w:tc>
      </w:tr>
    </w:tbl>
    <w:p/>
    <w:p/>
    <w:p>
      <w:r>
        <w:t>[Unsupported content type]</w:t>
      </w:r>
    </w:p>
    <w:p/>
    <w:p/>
    <w:p>
      <w:r>
        <w:t>Rates For NRE Rupee Term Deposits (CALLABLE)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For Deposits of Less than Rs.3 Cr. Rate w.e.f 04.08.2025</w:t>
            </w:r>
          </w:p>
        </w:tc>
        <w:tc>
          <w:tcPr>
            <w:tcW w:type="dxa" w:w="2880"/>
          </w:tcPr>
          <w:p>
            <w:r>
              <w:t>For deposits of Rs.3 Cr &amp; above but less than Rs.10 Cr Rate w.e.f 04.08.2025</w:t>
            </w:r>
          </w:p>
        </w:tc>
      </w:tr>
      <w:tr>
        <w:tc>
          <w:tcPr>
            <w:tcW w:type="dxa" w:w="2880"/>
          </w:tcPr>
          <w:p>
            <w:r>
              <w:t>1 Year</w:t>
            </w:r>
          </w:p>
        </w:tc>
        <w:tc>
          <w:tcPr>
            <w:tcW w:type="dxa" w:w="2880"/>
          </w:tcPr>
          <w:p>
            <w:r>
              <w:t>6.25</w:t>
            </w:r>
          </w:p>
        </w:tc>
        <w:tc>
          <w:tcPr>
            <w:tcW w:type="dxa" w:w="2880"/>
          </w:tcPr>
          <w:p>
            <w:r>
              <w:t>6.25</w:t>
            </w:r>
          </w:p>
        </w:tc>
      </w:tr>
      <w:tr>
        <w:tc>
          <w:tcPr>
            <w:tcW w:type="dxa" w:w="2880"/>
          </w:tcPr>
          <w:p>
            <w:r>
              <w:t>Above 1 Year to less than 2 Years (except 450 Days)</w:t>
            </w:r>
          </w:p>
        </w:tc>
        <w:tc>
          <w:tcPr>
            <w:tcW w:type="dxa" w:w="2880"/>
          </w:tcPr>
          <w:p>
            <w:r>
              <w:t>6.30</w:t>
            </w:r>
          </w:p>
        </w:tc>
        <w:tc>
          <w:tcPr>
            <w:tcW w:type="dxa" w:w="2880"/>
          </w:tcPr>
          <w:p>
            <w:r>
              <w:t>6.25</w:t>
            </w:r>
          </w:p>
        </w:tc>
      </w:tr>
      <w:tr>
        <w:tc>
          <w:tcPr>
            <w:tcW w:type="dxa" w:w="2880"/>
          </w:tcPr>
          <w:p>
            <w:r>
              <w:t>450 Days (Star Vaibhav)</w:t>
            </w:r>
          </w:p>
        </w:tc>
        <w:tc>
          <w:tcPr>
            <w:tcW w:type="dxa" w:w="2880"/>
          </w:tcPr>
          <w:p>
            <w:r>
              <w:t>6.45</w:t>
            </w:r>
          </w:p>
        </w:tc>
        <w:tc>
          <w:tcPr>
            <w:tcW w:type="dxa" w:w="2880"/>
          </w:tcPr>
          <w:p>
            <w:r>
              <w:t>6.25</w:t>
            </w:r>
          </w:p>
        </w:tc>
      </w:tr>
      <w:tr>
        <w:tc>
          <w:tcPr>
            <w:tcW w:type="dxa" w:w="2880"/>
          </w:tcPr>
          <w:p>
            <w:r>
              <w:t>2 Years to less than 3 Years (except 777 Days)</w:t>
            </w:r>
          </w:p>
        </w:tc>
        <w:tc>
          <w:tcPr>
            <w:tcW w:type="dxa" w:w="2880"/>
          </w:tcPr>
          <w:p>
            <w:r>
              <w:t>6.30</w:t>
            </w:r>
          </w:p>
        </w:tc>
        <w:tc>
          <w:tcPr>
            <w:tcW w:type="dxa" w:w="2880"/>
          </w:tcPr>
          <w:p>
            <w:r>
              <w:t>6.00</w:t>
            </w:r>
          </w:p>
        </w:tc>
      </w:tr>
      <w:tr>
        <w:tc>
          <w:tcPr>
            <w:tcW w:type="dxa" w:w="2880"/>
          </w:tcPr>
          <w:p>
            <w:r>
              <w:t>777 Days ( Star Utsav )</w:t>
            </w:r>
          </w:p>
        </w:tc>
        <w:tc>
          <w:tcPr>
            <w:tcW w:type="dxa" w:w="2880"/>
          </w:tcPr>
          <w:p>
            <w:r>
              <w:t>6.60</w:t>
            </w:r>
          </w:p>
        </w:tc>
        <w:tc>
          <w:tcPr>
            <w:tcW w:type="dxa" w:w="2880"/>
          </w:tcPr>
          <w:p>
            <w:r>
              <w:t>6.00</w:t>
            </w:r>
          </w:p>
        </w:tc>
      </w:tr>
      <w:tr>
        <w:tc>
          <w:tcPr>
            <w:tcW w:type="dxa" w:w="2880"/>
          </w:tcPr>
          <w:p>
            <w:r>
              <w:t>3 Years to less than 5 Years</w:t>
            </w:r>
          </w:p>
        </w:tc>
        <w:tc>
          <w:tcPr>
            <w:tcW w:type="dxa" w:w="2880"/>
          </w:tcPr>
          <w:p>
            <w:r>
              <w:t>6.25</w:t>
            </w:r>
          </w:p>
        </w:tc>
        <w:tc>
          <w:tcPr>
            <w:tcW w:type="dxa" w:w="2880"/>
          </w:tcPr>
          <w:p>
            <w:r>
              <w:t>5.50</w:t>
            </w:r>
          </w:p>
        </w:tc>
      </w:tr>
      <w:tr>
        <w:tc>
          <w:tcPr>
            <w:tcW w:type="dxa" w:w="2880"/>
          </w:tcPr>
          <w:p>
            <w:r>
              <w:t>5 Years to less than 8 Years</w:t>
            </w:r>
          </w:p>
        </w:tc>
        <w:tc>
          <w:tcPr>
            <w:tcW w:type="dxa" w:w="2880"/>
          </w:tcPr>
          <w:p>
            <w:r>
              <w:t>6.00</w:t>
            </w:r>
          </w:p>
        </w:tc>
        <w:tc>
          <w:tcPr>
            <w:tcW w:type="dxa" w:w="2880"/>
          </w:tcPr>
          <w:p>
            <w:r>
              <w:t>5.50</w:t>
            </w:r>
          </w:p>
        </w:tc>
      </w:tr>
      <w:tr>
        <w:tc>
          <w:tcPr>
            <w:tcW w:type="dxa" w:w="2880"/>
          </w:tcPr>
          <w:p>
            <w:r>
              <w:t>8 years &amp; above to up to 10 Years</w:t>
            </w:r>
          </w:p>
        </w:tc>
        <w:tc>
          <w:tcPr>
            <w:tcW w:type="dxa" w:w="2880"/>
          </w:tcPr>
          <w:p>
            <w:r>
              <w:t>6.00</w:t>
            </w:r>
          </w:p>
        </w:tc>
        <w:tc>
          <w:tcPr>
            <w:tcW w:type="dxa" w:w="2880"/>
          </w:tcPr>
          <w:p>
            <w:r>
              <w:t>5.50</w:t>
            </w:r>
          </w:p>
        </w:tc>
      </w:tr>
    </w:tbl>
    <w:p/>
    <w:p/>
    <w:p>
      <w:r>
        <w:t>Rate Of Interest On Non-Callable Deposits As Follows:-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For Deposit above Rs.1 CR less than Rs.3 CR Revised W.E.F. 04/08/2025</w:t>
            </w:r>
          </w:p>
        </w:tc>
        <w:tc>
          <w:tcPr>
            <w:tcW w:type="dxa" w:w="2880"/>
          </w:tcPr>
          <w:p>
            <w:r>
              <w:t>For Deposit Rs.3 CR and above but less than Rs.10 CR Revised W.E.F. 04/08/2025</w:t>
            </w:r>
          </w:p>
        </w:tc>
      </w:tr>
      <w:tr>
        <w:tc>
          <w:tcPr>
            <w:tcW w:type="dxa" w:w="2880"/>
          </w:tcPr>
          <w:p>
            <w:r>
              <w:t>1 Year</w:t>
            </w:r>
          </w:p>
        </w:tc>
        <w:tc>
          <w:tcPr>
            <w:tcW w:type="dxa" w:w="2880"/>
          </w:tcPr>
          <w:p>
            <w:r>
              <w:t>6.40</w:t>
            </w:r>
          </w:p>
        </w:tc>
        <w:tc>
          <w:tcPr>
            <w:tcW w:type="dxa" w:w="2880"/>
          </w:tcPr>
          <w:p>
            <w:r>
              <w:t>6.40</w:t>
            </w:r>
          </w:p>
        </w:tc>
      </w:tr>
      <w:tr>
        <w:tc>
          <w:tcPr>
            <w:tcW w:type="dxa" w:w="2880"/>
          </w:tcPr>
          <w:p>
            <w:r>
              <w:t>Above 1 Year to less than 2 Years (except 450 Days)</w:t>
            </w:r>
          </w:p>
        </w:tc>
        <w:tc>
          <w:tcPr>
            <w:tcW w:type="dxa" w:w="2880"/>
          </w:tcPr>
          <w:p>
            <w:r>
              <w:t>6.45</w:t>
            </w:r>
          </w:p>
        </w:tc>
        <w:tc>
          <w:tcPr>
            <w:tcW w:type="dxa" w:w="2880"/>
          </w:tcPr>
          <w:p>
            <w:r>
              <w:t>6.40</w:t>
            </w:r>
          </w:p>
        </w:tc>
      </w:tr>
      <w:tr>
        <w:tc>
          <w:tcPr>
            <w:tcW w:type="dxa" w:w="2880"/>
          </w:tcPr>
          <w:p>
            <w:r>
              <w:t>450 Days (Star Vaibhav )</w:t>
            </w:r>
          </w:p>
        </w:tc>
        <w:tc>
          <w:tcPr>
            <w:tcW w:type="dxa" w:w="2880"/>
          </w:tcPr>
          <w:p>
            <w:r>
              <w:t>6.60</w:t>
            </w:r>
          </w:p>
        </w:tc>
        <w:tc>
          <w:tcPr>
            <w:tcW w:type="dxa" w:w="2880"/>
          </w:tcPr>
          <w:p>
            <w:r>
              <w:t>6.40</w:t>
            </w:r>
          </w:p>
        </w:tc>
      </w:tr>
      <w:tr>
        <w:tc>
          <w:tcPr>
            <w:tcW w:type="dxa" w:w="2880"/>
          </w:tcPr>
          <w:p>
            <w:r>
              <w:t>2 Years to less than 3 Years (except 777 Days)</w:t>
            </w:r>
          </w:p>
        </w:tc>
        <w:tc>
          <w:tcPr>
            <w:tcW w:type="dxa" w:w="2880"/>
          </w:tcPr>
          <w:p>
            <w:r>
              <w:t>6.45</w:t>
            </w:r>
          </w:p>
        </w:tc>
        <w:tc>
          <w:tcPr>
            <w:tcW w:type="dxa" w:w="2880"/>
          </w:tcPr>
          <w:p>
            <w:r>
              <w:t>6.15</w:t>
            </w:r>
          </w:p>
        </w:tc>
      </w:tr>
      <w:tr>
        <w:tc>
          <w:tcPr>
            <w:tcW w:type="dxa" w:w="2880"/>
          </w:tcPr>
          <w:p>
            <w:r>
              <w:t>777 Days ( Star Utsav )</w:t>
            </w:r>
          </w:p>
        </w:tc>
        <w:tc>
          <w:tcPr>
            <w:tcW w:type="dxa" w:w="2880"/>
          </w:tcPr>
          <w:p>
            <w:r>
              <w:t>6.75</w:t>
            </w:r>
          </w:p>
        </w:tc>
        <w:tc>
          <w:tcPr>
            <w:tcW w:type="dxa" w:w="2880"/>
          </w:tcPr>
          <w:p>
            <w:r>
              <w:t>6.15</w:t>
            </w:r>
          </w:p>
        </w:tc>
      </w:tr>
      <w:tr>
        <w:tc>
          <w:tcPr>
            <w:tcW w:type="dxa" w:w="2880"/>
          </w:tcPr>
          <w:p>
            <w:r>
              <w:t>3 Year</w:t>
            </w:r>
          </w:p>
        </w:tc>
        <w:tc>
          <w:tcPr>
            <w:tcW w:type="dxa" w:w="2880"/>
          </w:tcPr>
          <w:p>
            <w:r>
              <w:t>6.40</w:t>
            </w:r>
          </w:p>
        </w:tc>
        <w:tc>
          <w:tcPr>
            <w:tcW w:type="dxa" w:w="2880"/>
          </w:tcPr>
          <w:p>
            <w:r>
              <w:t>5.65</w:t>
            </w:r>
          </w:p>
        </w:tc>
      </w:tr>
    </w:tbl>
    <w:p/>
    <w:p/>
    <w:p>
      <w:r>
        <w:t>FOR DEPOSITS LESS THAN RS.3 CR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Rate of Interest % (p.a.)</w:t>
            </w:r>
          </w:p>
        </w:tc>
        <w:tc>
          <w:tcPr>
            <w:tcW w:type="dxa" w:w="2880"/>
          </w:tcPr>
          <w:p>
            <w:r>
              <w:t>Annualized Rate of Return at minimum of the maturity bucket %</w:t>
            </w:r>
          </w:p>
        </w:tc>
      </w:tr>
      <w:tr>
        <w:tc>
          <w:tcPr>
            <w:tcW w:type="dxa" w:w="2880"/>
          </w:tcPr>
          <w:p>
            <w:r>
              <w:t>1 Year</w:t>
            </w:r>
          </w:p>
        </w:tc>
        <w:tc>
          <w:tcPr>
            <w:tcW w:type="dxa" w:w="2880"/>
          </w:tcPr>
          <w:p>
            <w:r>
              <w:t>6.25</w:t>
            </w:r>
          </w:p>
        </w:tc>
        <w:tc>
          <w:tcPr>
            <w:tcW w:type="dxa" w:w="2880"/>
          </w:tcPr>
          <w:p>
            <w:r>
              <w:t>6.40</w:t>
            </w:r>
          </w:p>
        </w:tc>
      </w:tr>
      <w:tr>
        <w:tc>
          <w:tcPr>
            <w:tcW w:type="dxa" w:w="2880"/>
          </w:tcPr>
          <w:p>
            <w:r>
              <w:t>Above 1 Year to less than 2 Years (except 450 Days)</w:t>
            </w:r>
          </w:p>
        </w:tc>
        <w:tc>
          <w:tcPr>
            <w:tcW w:type="dxa" w:w="2880"/>
          </w:tcPr>
          <w:p>
            <w:r>
              <w:t>6.30</w:t>
            </w:r>
          </w:p>
        </w:tc>
        <w:tc>
          <w:tcPr>
            <w:tcW w:type="dxa" w:w="2880"/>
          </w:tcPr>
          <w:p>
            <w:r>
              <w:t>6.45</w:t>
            </w:r>
          </w:p>
        </w:tc>
      </w:tr>
      <w:tr>
        <w:tc>
          <w:tcPr>
            <w:tcW w:type="dxa" w:w="2880"/>
          </w:tcPr>
          <w:p>
            <w:r>
              <w:t>450 Days</w:t>
            </w:r>
          </w:p>
        </w:tc>
        <w:tc>
          <w:tcPr>
            <w:tcW w:type="dxa" w:w="2880"/>
          </w:tcPr>
          <w:p>
            <w:r>
              <w:t>6.45</w:t>
            </w:r>
          </w:p>
        </w:tc>
        <w:tc>
          <w:tcPr>
            <w:tcW w:type="dxa" w:w="2880"/>
          </w:tcPr>
          <w:p>
            <w:r>
              <w:t>6.66</w:t>
            </w:r>
          </w:p>
        </w:tc>
      </w:tr>
      <w:tr>
        <w:tc>
          <w:tcPr>
            <w:tcW w:type="dxa" w:w="2880"/>
          </w:tcPr>
          <w:p>
            <w:r>
              <w:t>2 Years to less than 3 Years (except 777 Days)</w:t>
            </w:r>
          </w:p>
        </w:tc>
        <w:tc>
          <w:tcPr>
            <w:tcW w:type="dxa" w:w="2880"/>
          </w:tcPr>
          <w:p>
            <w:r>
              <w:t>6.30</w:t>
            </w:r>
          </w:p>
        </w:tc>
        <w:tc>
          <w:tcPr>
            <w:tcW w:type="dxa" w:w="2880"/>
          </w:tcPr>
          <w:p>
            <w:r>
              <w:t>6.66</w:t>
            </w:r>
          </w:p>
        </w:tc>
      </w:tr>
      <w:tr>
        <w:tc>
          <w:tcPr>
            <w:tcW w:type="dxa" w:w="2880"/>
          </w:tcPr>
          <w:p>
            <w:r>
              <w:t>777 Days</w:t>
            </w:r>
          </w:p>
        </w:tc>
        <w:tc>
          <w:tcPr>
            <w:tcW w:type="dxa" w:w="2880"/>
          </w:tcPr>
          <w:p>
            <w:r>
              <w:t>6.60</w:t>
            </w:r>
          </w:p>
        </w:tc>
        <w:tc>
          <w:tcPr>
            <w:tcW w:type="dxa" w:w="2880"/>
          </w:tcPr>
          <w:p>
            <w:r>
              <w:t>7.00</w:t>
            </w:r>
          </w:p>
        </w:tc>
      </w:tr>
      <w:tr>
        <w:tc>
          <w:tcPr>
            <w:tcW w:type="dxa" w:w="2880"/>
          </w:tcPr>
          <w:p>
            <w:r>
              <w:t>3 Years to less than 5 Years</w:t>
            </w:r>
          </w:p>
        </w:tc>
        <w:tc>
          <w:tcPr>
            <w:tcW w:type="dxa" w:w="2880"/>
          </w:tcPr>
          <w:p>
            <w:r>
              <w:t>6.25</w:t>
            </w:r>
          </w:p>
        </w:tc>
        <w:tc>
          <w:tcPr>
            <w:tcW w:type="dxa" w:w="2880"/>
          </w:tcPr>
          <w:p>
            <w:r>
              <w:t>6.82</w:t>
            </w:r>
          </w:p>
        </w:tc>
      </w:tr>
      <w:tr>
        <w:tc>
          <w:tcPr>
            <w:tcW w:type="dxa" w:w="2880"/>
          </w:tcPr>
          <w:p>
            <w:r>
              <w:t>5 Years to less than 8 Years</w:t>
            </w:r>
          </w:p>
        </w:tc>
        <w:tc>
          <w:tcPr>
            <w:tcW w:type="dxa" w:w="2880"/>
          </w:tcPr>
          <w:p>
            <w:r>
              <w:t>6.00</w:t>
            </w:r>
          </w:p>
        </w:tc>
        <w:tc>
          <w:tcPr>
            <w:tcW w:type="dxa" w:w="2880"/>
          </w:tcPr>
          <w:p>
            <w:r>
              <w:t>6.94</w:t>
            </w:r>
          </w:p>
        </w:tc>
      </w:tr>
      <w:tr>
        <w:tc>
          <w:tcPr>
            <w:tcW w:type="dxa" w:w="2880"/>
          </w:tcPr>
          <w:p>
            <w:r>
              <w:t>8 years &amp; above to 10 Years</w:t>
            </w:r>
          </w:p>
        </w:tc>
        <w:tc>
          <w:tcPr>
            <w:tcW w:type="dxa" w:w="2880"/>
          </w:tcPr>
          <w:p>
            <w:r>
              <w:t>6.00</w:t>
            </w:r>
          </w:p>
        </w:tc>
        <w:tc>
          <w:tcPr>
            <w:tcW w:type="dxa" w:w="2880"/>
          </w:tcPr>
          <w:p>
            <w:r>
              <w:t>7.63</w:t>
            </w:r>
          </w:p>
        </w:tc>
      </w:tr>
    </w:tbl>
    <w:p/>
    <w:p/>
    <w:p>
      <w:r>
        <w:t>FOR DEPOSITS OF RS.3 CR &amp; ABOVE BUT LESS THAN RS.10 CR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Rate of Interest % (p.a.)</w:t>
            </w:r>
          </w:p>
        </w:tc>
        <w:tc>
          <w:tcPr>
            <w:tcW w:type="dxa" w:w="2880"/>
          </w:tcPr>
          <w:p>
            <w:r>
              <w:t>Annualized Rate of Return at minimum of the maturity bucket %</w:t>
            </w:r>
          </w:p>
        </w:tc>
      </w:tr>
      <w:tr>
        <w:tc>
          <w:tcPr>
            <w:tcW w:type="dxa" w:w="2880"/>
          </w:tcPr>
          <w:p>
            <w:r>
              <w:t>1 Year</w:t>
            </w:r>
          </w:p>
        </w:tc>
        <w:tc>
          <w:tcPr>
            <w:tcW w:type="dxa" w:w="2880"/>
          </w:tcPr>
          <w:p>
            <w:r>
              <w:t>6.25</w:t>
            </w:r>
          </w:p>
        </w:tc>
        <w:tc>
          <w:tcPr>
            <w:tcW w:type="dxa" w:w="2880"/>
          </w:tcPr>
          <w:p>
            <w:r>
              <w:t>6.40</w:t>
            </w:r>
          </w:p>
        </w:tc>
      </w:tr>
      <w:tr>
        <w:tc>
          <w:tcPr>
            <w:tcW w:type="dxa" w:w="2880"/>
          </w:tcPr>
          <w:p>
            <w:r>
              <w:t>Above 1 Year to less than 2 Years (except 450 Days)</w:t>
            </w:r>
          </w:p>
        </w:tc>
        <w:tc>
          <w:tcPr>
            <w:tcW w:type="dxa" w:w="2880"/>
          </w:tcPr>
          <w:p>
            <w:r>
              <w:t>6.25</w:t>
            </w:r>
          </w:p>
        </w:tc>
        <w:tc>
          <w:tcPr>
            <w:tcW w:type="dxa" w:w="2880"/>
          </w:tcPr>
          <w:p>
            <w:r>
              <w:t>6.40</w:t>
            </w:r>
          </w:p>
        </w:tc>
      </w:tr>
      <w:tr>
        <w:tc>
          <w:tcPr>
            <w:tcW w:type="dxa" w:w="2880"/>
          </w:tcPr>
          <w:p>
            <w:r>
              <w:t>450 Days</w:t>
            </w:r>
          </w:p>
        </w:tc>
        <w:tc>
          <w:tcPr>
            <w:tcW w:type="dxa" w:w="2880"/>
          </w:tcPr>
          <w:p>
            <w:r>
              <w:t>6.25</w:t>
            </w:r>
          </w:p>
        </w:tc>
        <w:tc>
          <w:tcPr>
            <w:tcW w:type="dxa" w:w="2880"/>
          </w:tcPr>
          <w:p>
            <w:r>
              <w:t>6.40</w:t>
            </w:r>
          </w:p>
        </w:tc>
      </w:tr>
      <w:tr>
        <w:tc>
          <w:tcPr>
            <w:tcW w:type="dxa" w:w="2880"/>
          </w:tcPr>
          <w:p>
            <w:r>
              <w:t>2 Years to less than 3 Years (except 777 Days)</w:t>
            </w:r>
          </w:p>
        </w:tc>
        <w:tc>
          <w:tcPr>
            <w:tcW w:type="dxa" w:w="2880"/>
          </w:tcPr>
          <w:p>
            <w:r>
              <w:t>6.00</w:t>
            </w:r>
          </w:p>
        </w:tc>
        <w:tc>
          <w:tcPr>
            <w:tcW w:type="dxa" w:w="2880"/>
          </w:tcPr>
          <w:p>
            <w:r>
              <w:t>6.32</w:t>
            </w:r>
          </w:p>
        </w:tc>
      </w:tr>
      <w:tr>
        <w:tc>
          <w:tcPr>
            <w:tcW w:type="dxa" w:w="2880"/>
          </w:tcPr>
          <w:p>
            <w:r>
              <w:t>777 Days</w:t>
            </w:r>
          </w:p>
        </w:tc>
        <w:tc>
          <w:tcPr>
            <w:tcW w:type="dxa" w:w="2880"/>
          </w:tcPr>
          <w:p>
            <w:r>
              <w:t>6.00</w:t>
            </w:r>
          </w:p>
        </w:tc>
        <w:tc>
          <w:tcPr>
            <w:tcW w:type="dxa" w:w="2880"/>
          </w:tcPr>
          <w:p>
            <w:r>
              <w:t>6.32</w:t>
            </w:r>
          </w:p>
        </w:tc>
      </w:tr>
      <w:tr>
        <w:tc>
          <w:tcPr>
            <w:tcW w:type="dxa" w:w="2880"/>
          </w:tcPr>
          <w:p>
            <w:r>
              <w:t>3 Years to less than 5 Years</w:t>
            </w:r>
          </w:p>
        </w:tc>
        <w:tc>
          <w:tcPr>
            <w:tcW w:type="dxa" w:w="2880"/>
          </w:tcPr>
          <w:p>
            <w:r>
              <w:t>5.50</w:t>
            </w:r>
          </w:p>
        </w:tc>
        <w:tc>
          <w:tcPr>
            <w:tcW w:type="dxa" w:w="2880"/>
          </w:tcPr>
          <w:p>
            <w:r>
              <w:t>5.94</w:t>
            </w:r>
          </w:p>
        </w:tc>
      </w:tr>
      <w:tr>
        <w:tc>
          <w:tcPr>
            <w:tcW w:type="dxa" w:w="2880"/>
          </w:tcPr>
          <w:p>
            <w:r>
              <w:t>5 Years to less than 8 Years</w:t>
            </w:r>
          </w:p>
        </w:tc>
        <w:tc>
          <w:tcPr>
            <w:tcW w:type="dxa" w:w="2880"/>
          </w:tcPr>
          <w:p>
            <w:r>
              <w:t>5.50</w:t>
            </w:r>
          </w:p>
        </w:tc>
        <w:tc>
          <w:tcPr>
            <w:tcW w:type="dxa" w:w="2880"/>
          </w:tcPr>
          <w:p>
            <w:r>
              <w:t>6.28</w:t>
            </w:r>
          </w:p>
        </w:tc>
      </w:tr>
      <w:tr>
        <w:tc>
          <w:tcPr>
            <w:tcW w:type="dxa" w:w="2880"/>
          </w:tcPr>
          <w:p>
            <w:r>
              <w:t>8 years &amp; above to 10 Years</w:t>
            </w:r>
          </w:p>
        </w:tc>
        <w:tc>
          <w:tcPr>
            <w:tcW w:type="dxa" w:w="2880"/>
          </w:tcPr>
          <w:p>
            <w:r>
              <w:t>5.50</w:t>
            </w:r>
          </w:p>
        </w:tc>
        <w:tc>
          <w:tcPr>
            <w:tcW w:type="dxa" w:w="2880"/>
          </w:tcPr>
          <w:p>
            <w:r>
              <w:t>6.85</w:t>
            </w:r>
          </w:p>
        </w:tc>
      </w:tr>
    </w:tbl>
    <w:p/>
    <w:p/>
    <w:p>
      <w:r>
        <w:t>No label found</w:t>
      </w:r>
    </w:p>
    <w:p>
      <w:r>
        <w:t>No label found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MATURITY</w:t>
            </w:r>
          </w:p>
        </w:tc>
        <w:tc>
          <w:tcPr>
            <w:tcW w:type="dxa" w:w="1234"/>
          </w:tcPr>
          <w:p>
            <w:r>
              <w:t>USD</w:t>
            </w:r>
          </w:p>
        </w:tc>
        <w:tc>
          <w:tcPr>
            <w:tcW w:type="dxa" w:w="1234"/>
          </w:tcPr>
          <w:p>
            <w:r>
              <w:t>GBP</w:t>
            </w:r>
          </w:p>
        </w:tc>
        <w:tc>
          <w:tcPr>
            <w:tcW w:type="dxa" w:w="1234"/>
          </w:tcPr>
          <w:p>
            <w:r>
              <w:t>EUR</w:t>
            </w:r>
          </w:p>
        </w:tc>
        <w:tc>
          <w:tcPr>
            <w:tcW w:type="dxa" w:w="1234"/>
          </w:tcPr>
          <w:p>
            <w:r>
              <w:t>JPY</w:t>
            </w:r>
          </w:p>
        </w:tc>
        <w:tc>
          <w:tcPr>
            <w:tcW w:type="dxa" w:w="1234"/>
          </w:tcPr>
          <w:p>
            <w:r>
              <w:t>CAD</w:t>
            </w:r>
          </w:p>
        </w:tc>
        <w:tc>
          <w:tcPr>
            <w:tcW w:type="dxa" w:w="1234"/>
          </w:tcPr>
          <w:p>
            <w:r>
              <w:t>AUD</w:t>
            </w:r>
          </w:p>
        </w:tc>
      </w:tr>
      <w:tr>
        <w:tc>
          <w:tcPr>
            <w:tcW w:type="dxa" w:w="1234"/>
          </w:tcPr>
          <w:p>
            <w:r>
              <w:t>1 YR TO LESS THAN 2 YRS</w:t>
            </w:r>
          </w:p>
        </w:tc>
        <w:tc>
          <w:tcPr>
            <w:tcW w:type="dxa" w:w="1234"/>
          </w:tcPr>
          <w:p>
            <w:r>
              <w:t>5.10</w:t>
            </w:r>
          </w:p>
        </w:tc>
        <w:tc>
          <w:tcPr>
            <w:tcW w:type="dxa" w:w="1234"/>
          </w:tcPr>
          <w:p>
            <w:r>
              <w:t>4.60</w:t>
            </w:r>
          </w:p>
        </w:tc>
        <w:tc>
          <w:tcPr>
            <w:tcW w:type="dxa" w:w="1234"/>
          </w:tcPr>
          <w:p>
            <w:r>
              <w:t>2.75</w:t>
            </w:r>
          </w:p>
        </w:tc>
        <w:tc>
          <w:tcPr>
            <w:tcW w:type="dxa" w:w="1234"/>
          </w:tcPr>
          <w:p>
            <w:r>
              <w:t>0.20</w:t>
            </w:r>
          </w:p>
        </w:tc>
        <w:tc>
          <w:tcPr>
            <w:tcW w:type="dxa" w:w="1234"/>
          </w:tcPr>
          <w:p>
            <w:r>
              <w:t>3.00</w:t>
            </w:r>
          </w:p>
        </w:tc>
        <w:tc>
          <w:tcPr>
            <w:tcW w:type="dxa" w:w="1234"/>
          </w:tcPr>
          <w:p>
            <w:r>
              <w:t>4.25</w:t>
            </w:r>
          </w:p>
        </w:tc>
      </w:tr>
      <w:tr>
        <w:tc>
          <w:tcPr>
            <w:tcW w:type="dxa" w:w="1234"/>
          </w:tcPr>
          <w:p>
            <w:r>
              <w:t>2 YRS TO LESS THAN 3 YRS</w:t>
            </w:r>
          </w:p>
        </w:tc>
        <w:tc>
          <w:tcPr>
            <w:tcW w:type="dxa" w:w="1234"/>
          </w:tcPr>
          <w:p>
            <w:r>
              <w:t>4.00</w:t>
            </w:r>
          </w:p>
        </w:tc>
        <w:tc>
          <w:tcPr>
            <w:tcW w:type="dxa" w:w="1234"/>
          </w:tcPr>
          <w:p>
            <w:r>
              <w:t>2.50</w:t>
            </w:r>
          </w:p>
        </w:tc>
        <w:tc>
          <w:tcPr>
            <w:tcW w:type="dxa" w:w="1234"/>
          </w:tcPr>
          <w:p>
            <w:r>
              <w:t>1.50</w:t>
            </w:r>
          </w:p>
        </w:tc>
        <w:tc>
          <w:tcPr>
            <w:tcW w:type="dxa" w:w="1234"/>
          </w:tcPr>
          <w:p>
            <w:r>
              <w:t>0.20</w:t>
            </w:r>
          </w:p>
        </w:tc>
        <w:tc>
          <w:tcPr>
            <w:tcW w:type="dxa" w:w="1234"/>
          </w:tcPr>
          <w:p>
            <w:r>
              <w:t>2.50</w:t>
            </w:r>
          </w:p>
        </w:tc>
        <w:tc>
          <w:tcPr>
            <w:tcW w:type="dxa" w:w="1234"/>
          </w:tcPr>
          <w:p>
            <w:r>
              <w:t>4.00</w:t>
            </w:r>
          </w:p>
        </w:tc>
      </w:tr>
      <w:tr>
        <w:tc>
          <w:tcPr>
            <w:tcW w:type="dxa" w:w="1234"/>
          </w:tcPr>
          <w:p>
            <w:r>
              <w:t>3 YRS TO LESS THAN 4 YRS</w:t>
            </w:r>
          </w:p>
        </w:tc>
        <w:tc>
          <w:tcPr>
            <w:tcW w:type="dxa" w:w="1234"/>
          </w:tcPr>
          <w:p>
            <w:r>
              <w:t>3.35</w:t>
            </w:r>
          </w:p>
        </w:tc>
        <w:tc>
          <w:tcPr>
            <w:tcW w:type="dxa" w:w="1234"/>
          </w:tcPr>
          <w:p>
            <w:r>
              <w:t>2.50</w:t>
            </w:r>
          </w:p>
        </w:tc>
        <w:tc>
          <w:tcPr>
            <w:tcW w:type="dxa" w:w="1234"/>
          </w:tcPr>
          <w:p>
            <w:r>
              <w:t>1.00</w:t>
            </w:r>
          </w:p>
        </w:tc>
        <w:tc>
          <w:tcPr>
            <w:tcW w:type="dxa" w:w="1234"/>
          </w:tcPr>
          <w:p>
            <w:r>
              <w:t>0.20</w:t>
            </w:r>
          </w:p>
        </w:tc>
        <w:tc>
          <w:tcPr>
            <w:tcW w:type="dxa" w:w="1234"/>
          </w:tcPr>
          <w:p>
            <w:r>
              <w:t>2.27</w:t>
            </w:r>
          </w:p>
        </w:tc>
        <w:tc>
          <w:tcPr>
            <w:tcW w:type="dxa" w:w="1234"/>
          </w:tcPr>
          <w:p>
            <w:r>
              <w:t>4.00</w:t>
            </w:r>
          </w:p>
        </w:tc>
      </w:tr>
      <w:tr>
        <w:tc>
          <w:tcPr>
            <w:tcW w:type="dxa" w:w="1234"/>
          </w:tcPr>
          <w:p>
            <w:r>
              <w:t>4 YRS TO LESS THAN 5 YRS</w:t>
            </w:r>
          </w:p>
        </w:tc>
        <w:tc>
          <w:tcPr>
            <w:tcW w:type="dxa" w:w="1234"/>
          </w:tcPr>
          <w:p>
            <w:r>
              <w:t>3.25</w:t>
            </w:r>
          </w:p>
        </w:tc>
        <w:tc>
          <w:tcPr>
            <w:tcW w:type="dxa" w:w="1234"/>
          </w:tcPr>
          <w:p>
            <w:r>
              <w:t>2.50</w:t>
            </w:r>
          </w:p>
        </w:tc>
        <w:tc>
          <w:tcPr>
            <w:tcW w:type="dxa" w:w="1234"/>
          </w:tcPr>
          <w:p>
            <w:r>
              <w:t>0.75</w:t>
            </w:r>
          </w:p>
        </w:tc>
        <w:tc>
          <w:tcPr>
            <w:tcW w:type="dxa" w:w="1234"/>
          </w:tcPr>
          <w:p>
            <w:r>
              <w:t>0.20</w:t>
            </w:r>
          </w:p>
        </w:tc>
        <w:tc>
          <w:tcPr>
            <w:tcW w:type="dxa" w:w="1234"/>
          </w:tcPr>
          <w:p>
            <w:r>
              <w:t>2.27</w:t>
            </w:r>
          </w:p>
        </w:tc>
        <w:tc>
          <w:tcPr>
            <w:tcW w:type="dxa" w:w="1234"/>
          </w:tcPr>
          <w:p>
            <w:r>
              <w:t>4.00</w:t>
            </w:r>
          </w:p>
        </w:tc>
      </w:tr>
      <w:tr>
        <w:tc>
          <w:tcPr>
            <w:tcW w:type="dxa" w:w="1234"/>
          </w:tcPr>
          <w:p>
            <w:r>
              <w:t>5 YRS (Maximum)</w:t>
            </w:r>
          </w:p>
        </w:tc>
        <w:tc>
          <w:tcPr>
            <w:tcW w:type="dxa" w:w="1234"/>
          </w:tcPr>
          <w:p>
            <w:r>
              <w:t>3.15</w:t>
            </w:r>
          </w:p>
        </w:tc>
        <w:tc>
          <w:tcPr>
            <w:tcW w:type="dxa" w:w="1234"/>
          </w:tcPr>
          <w:p>
            <w:r>
              <w:t>2.50</w:t>
            </w:r>
          </w:p>
        </w:tc>
        <w:tc>
          <w:tcPr>
            <w:tcW w:type="dxa" w:w="1234"/>
          </w:tcPr>
          <w:p>
            <w:r>
              <w:t>0.50</w:t>
            </w:r>
          </w:p>
        </w:tc>
        <w:tc>
          <w:tcPr>
            <w:tcW w:type="dxa" w:w="1234"/>
          </w:tcPr>
          <w:p>
            <w:r>
              <w:t>0.20</w:t>
            </w:r>
          </w:p>
        </w:tc>
        <w:tc>
          <w:tcPr>
            <w:tcW w:type="dxa" w:w="1234"/>
          </w:tcPr>
          <w:p>
            <w:r>
              <w:t>2.27</w:t>
            </w:r>
          </w:p>
        </w:tc>
        <w:tc>
          <w:tcPr>
            <w:tcW w:type="dxa" w:w="1234"/>
          </w:tcPr>
          <w:p>
            <w:r>
              <w:t>4.00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w:t>
            </w:r>
          </w:p>
        </w:tc>
        <w:tc>
          <w:tcPr>
            <w:tcW w:type="dxa" w:w="2880"/>
          </w:tcPr>
          <w:p>
            <w:r>
              <w:t>USD</w:t>
            </w:r>
          </w:p>
        </w:tc>
        <w:tc>
          <w:tcPr>
            <w:tcW w:type="dxa" w:w="2880"/>
          </w:tcPr>
          <w:p>
            <w:r>
              <w:t>GBP</w:t>
            </w:r>
          </w:p>
        </w:tc>
      </w:tr>
      <w:tr>
        <w:tc>
          <w:tcPr>
            <w:tcW w:type="dxa" w:w="2880"/>
          </w:tcPr>
          <w:p>
            <w:r>
              <w:t>1 YR TO LESS THAN 2 YRS</w:t>
            </w:r>
          </w:p>
        </w:tc>
        <w:tc>
          <w:tcPr>
            <w:tcW w:type="dxa" w:w="2880"/>
          </w:tcPr>
          <w:p>
            <w:r>
              <w:t>5.10</w:t>
            </w:r>
          </w:p>
        </w:tc>
        <w:tc>
          <w:tcPr>
            <w:tcW w:type="dxa" w:w="2880"/>
          </w:tcPr>
          <w:p>
            <w:r>
              <w:t>4.60</w:t>
            </w:r>
          </w:p>
        </w:tc>
      </w:tr>
      <w:tr>
        <w:tc>
          <w:tcPr>
            <w:tcW w:type="dxa" w:w="2880"/>
          </w:tcPr>
          <w:p>
            <w:r>
              <w:t>2 YRS TO LESS THAN 3 YRS</w:t>
            </w:r>
          </w:p>
        </w:tc>
        <w:tc>
          <w:tcPr>
            <w:tcW w:type="dxa" w:w="2880"/>
          </w:tcPr>
          <w:p>
            <w:r>
              <w:t>4.00</w:t>
            </w:r>
          </w:p>
        </w:tc>
        <w:tc>
          <w:tcPr>
            <w:tcW w:type="dxa" w:w="2880"/>
          </w:tcPr>
          <w:p>
            <w:r>
              <w:t>2.50</w:t>
            </w:r>
          </w:p>
        </w:tc>
      </w:tr>
      <w:tr>
        <w:tc>
          <w:tcPr>
            <w:tcW w:type="dxa" w:w="2880"/>
          </w:tcPr>
          <w:p>
            <w:r>
              <w:t>3 YRS (Maximum)</w:t>
            </w:r>
          </w:p>
        </w:tc>
        <w:tc>
          <w:tcPr>
            <w:tcW w:type="dxa" w:w="2880"/>
          </w:tcPr>
          <w:p>
            <w:r>
              <w:t>3.35</w:t>
            </w:r>
          </w:p>
        </w:tc>
        <w:tc>
          <w:tcPr>
            <w:tcW w:type="dxa" w:w="2880"/>
          </w:tcPr>
          <w:p>
            <w:r>
              <w:t>2.50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USD</w:t>
            </w:r>
          </w:p>
        </w:tc>
        <w:tc>
          <w:tcPr>
            <w:tcW w:type="dxa" w:w="4320"/>
          </w:tcPr>
          <w:p>
            <w:r>
              <w:t>GBP</w:t>
            </w:r>
          </w:p>
        </w:tc>
      </w:tr>
      <w:tr>
        <w:tc>
          <w:tcPr>
            <w:tcW w:type="dxa" w:w="4320"/>
          </w:tcPr>
          <w:p>
            <w:r>
              <w:t>0.10</w:t>
            </w:r>
          </w:p>
        </w:tc>
        <w:tc>
          <w:tcPr>
            <w:tcW w:type="dxa" w:w="4320"/>
          </w:tcPr>
          <w:p>
            <w:r>
              <w:t>0.18</w:t>
            </w:r>
          </w:p>
        </w:tc>
      </w:tr>
    </w:tbl>
    <w:p/>
    <w:p/>
    <w:p>
      <w:r>
        <w:t>[Unsupported content type]</w:t>
      </w:r>
    </w:p>
    <w:p/>
    <w:p/>
    <w:p>
      <w:r>
        <w:t>MCLR w.e.f. 01.09.2025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01.09.2025</w:t>
            </w:r>
          </w:p>
        </w:tc>
      </w:tr>
      <w:tr>
        <w:tc>
          <w:tcPr>
            <w:tcW w:type="dxa" w:w="2880"/>
          </w:tcPr>
          <w:p>
            <w:r>
              <w:t>1</w:t>
            </w:r>
          </w:p>
        </w:tc>
        <w:tc>
          <w:tcPr>
            <w:tcW w:type="dxa" w:w="2880"/>
          </w:tcPr>
          <w:p>
            <w:r>
              <w:t>Overnight MCLR</w:t>
            </w:r>
          </w:p>
        </w:tc>
        <w:tc>
          <w:tcPr>
            <w:tcW w:type="dxa" w:w="2880"/>
          </w:tcPr>
          <w:p>
            <w:r>
              <w:t>7.95%</w:t>
            </w:r>
          </w:p>
        </w:tc>
      </w:tr>
      <w:tr>
        <w:tc>
          <w:tcPr>
            <w:tcW w:type="dxa" w:w="2880"/>
          </w:tcPr>
          <w:p>
            <w:r>
              <w:t>2</w:t>
            </w:r>
          </w:p>
        </w:tc>
        <w:tc>
          <w:tcPr>
            <w:tcW w:type="dxa" w:w="2880"/>
          </w:tcPr>
          <w:p>
            <w:r>
              <w:t>1 Month MCLR</w:t>
            </w:r>
          </w:p>
        </w:tc>
        <w:tc>
          <w:tcPr>
            <w:tcW w:type="dxa" w:w="2880"/>
          </w:tcPr>
          <w:p>
            <w:r>
              <w:t>8.30%</w:t>
            </w:r>
          </w:p>
        </w:tc>
      </w:tr>
      <w:tr>
        <w:tc>
          <w:tcPr>
            <w:tcW w:type="dxa" w:w="2880"/>
          </w:tcPr>
          <w:p>
            <w:r>
              <w:t>3</w:t>
            </w:r>
          </w:p>
        </w:tc>
        <w:tc>
          <w:tcPr>
            <w:tcW w:type="dxa" w:w="2880"/>
          </w:tcPr>
          <w:p>
            <w:r>
              <w:t>3 Month MCLR</w:t>
            </w:r>
          </w:p>
        </w:tc>
        <w:tc>
          <w:tcPr>
            <w:tcW w:type="dxa" w:w="2880"/>
          </w:tcPr>
          <w:p>
            <w:r>
              <w:t>8.45%</w:t>
            </w:r>
          </w:p>
        </w:tc>
      </w:tr>
      <w:tr>
        <w:tc>
          <w:tcPr>
            <w:tcW w:type="dxa" w:w="2880"/>
          </w:tcPr>
          <w:p>
            <w:r>
              <w:t>4</w:t>
            </w:r>
          </w:p>
        </w:tc>
        <w:tc>
          <w:tcPr>
            <w:tcW w:type="dxa" w:w="2880"/>
          </w:tcPr>
          <w:p>
            <w:r>
              <w:t>6 Month MCLR</w:t>
            </w:r>
          </w:p>
        </w:tc>
        <w:tc>
          <w:tcPr>
            <w:tcW w:type="dxa" w:w="2880"/>
          </w:tcPr>
          <w:p>
            <w:r>
              <w:t>8.70%</w:t>
            </w:r>
          </w:p>
        </w:tc>
      </w:tr>
      <w:tr>
        <w:tc>
          <w:tcPr>
            <w:tcW w:type="dxa" w:w="2880"/>
          </w:tcPr>
          <w:p>
            <w:r>
              <w:t>5</w:t>
            </w:r>
          </w:p>
        </w:tc>
        <w:tc>
          <w:tcPr>
            <w:tcW w:type="dxa" w:w="2880"/>
          </w:tcPr>
          <w:p>
            <w:r>
              <w:t>1 Year MCLR</w:t>
            </w:r>
          </w:p>
        </w:tc>
        <w:tc>
          <w:tcPr>
            <w:tcW w:type="dxa" w:w="2880"/>
          </w:tcPr>
          <w:p>
            <w:r>
              <w:t>8.85%</w:t>
            </w:r>
          </w:p>
        </w:tc>
      </w:tr>
      <w:tr>
        <w:tc>
          <w:tcPr>
            <w:tcW w:type="dxa" w:w="2880"/>
          </w:tcPr>
          <w:p>
            <w:r>
              <w:t>6</w:t>
            </w:r>
          </w:p>
        </w:tc>
        <w:tc>
          <w:tcPr>
            <w:tcW w:type="dxa" w:w="2880"/>
          </w:tcPr>
          <w:p>
            <w:r>
              <w:t>3 Year MCLR</w:t>
            </w:r>
          </w:p>
        </w:tc>
        <w:tc>
          <w:tcPr>
            <w:tcW w:type="dxa" w:w="2880"/>
          </w:tcPr>
          <w:p>
            <w:r>
              <w:t>9.00%</w:t>
            </w:r>
          </w:p>
        </w:tc>
      </w:tr>
    </w:tbl>
    <w:p/>
    <w:p/>
    <w:p>
      <w:r>
        <w:t>MCLR w.e.f. 01.09.2025</w:t>
      </w:r>
    </w:p>
    <w:p>
      <w:r>
        <w:t>MCLR w.e.f. 01.08.2025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01.08.2025</w:t>
            </w:r>
          </w:p>
        </w:tc>
      </w:tr>
      <w:tr>
        <w:tc>
          <w:tcPr>
            <w:tcW w:type="dxa" w:w="2880"/>
          </w:tcPr>
          <w:p>
            <w:r>
              <w:t>1</w:t>
            </w:r>
          </w:p>
        </w:tc>
        <w:tc>
          <w:tcPr>
            <w:tcW w:type="dxa" w:w="2880"/>
          </w:tcPr>
          <w:p>
            <w:r>
              <w:t>Overnight MCLR</w:t>
            </w:r>
          </w:p>
        </w:tc>
        <w:tc>
          <w:tcPr>
            <w:tcW w:type="dxa" w:w="2880"/>
          </w:tcPr>
          <w:p>
            <w:r>
              <w:t>7.95%</w:t>
            </w:r>
          </w:p>
        </w:tc>
      </w:tr>
      <w:tr>
        <w:tc>
          <w:tcPr>
            <w:tcW w:type="dxa" w:w="2880"/>
          </w:tcPr>
          <w:p>
            <w:r>
              <w:t>2</w:t>
            </w:r>
          </w:p>
        </w:tc>
        <w:tc>
          <w:tcPr>
            <w:tcW w:type="dxa" w:w="2880"/>
          </w:tcPr>
          <w:p>
            <w:r>
              <w:t>1 Month MCLR</w:t>
            </w:r>
          </w:p>
        </w:tc>
        <w:tc>
          <w:tcPr>
            <w:tcW w:type="dxa" w:w="2880"/>
          </w:tcPr>
          <w:p>
            <w:r>
              <w:t>8.40%</w:t>
            </w:r>
          </w:p>
        </w:tc>
      </w:tr>
      <w:tr>
        <w:tc>
          <w:tcPr>
            <w:tcW w:type="dxa" w:w="2880"/>
          </w:tcPr>
          <w:p>
            <w:r>
              <w:t>3</w:t>
            </w:r>
          </w:p>
        </w:tc>
        <w:tc>
          <w:tcPr>
            <w:tcW w:type="dxa" w:w="2880"/>
          </w:tcPr>
          <w:p>
            <w:r>
              <w:t>3 Month MCLR</w:t>
            </w:r>
          </w:p>
        </w:tc>
        <w:tc>
          <w:tcPr>
            <w:tcW w:type="dxa" w:w="2880"/>
          </w:tcPr>
          <w:p>
            <w:r>
              <w:t>8.55%</w:t>
            </w:r>
          </w:p>
        </w:tc>
      </w:tr>
      <w:tr>
        <w:tc>
          <w:tcPr>
            <w:tcW w:type="dxa" w:w="2880"/>
          </w:tcPr>
          <w:p>
            <w:r>
              <w:t>4</w:t>
            </w:r>
          </w:p>
        </w:tc>
        <w:tc>
          <w:tcPr>
            <w:tcW w:type="dxa" w:w="2880"/>
          </w:tcPr>
          <w:p>
            <w:r>
              <w:t>6 Month MCLR</w:t>
            </w:r>
          </w:p>
        </w:tc>
        <w:tc>
          <w:tcPr>
            <w:tcW w:type="dxa" w:w="2880"/>
          </w:tcPr>
          <w:p>
            <w:r>
              <w:t>8.80%</w:t>
            </w:r>
          </w:p>
        </w:tc>
      </w:tr>
      <w:tr>
        <w:tc>
          <w:tcPr>
            <w:tcW w:type="dxa" w:w="2880"/>
          </w:tcPr>
          <w:p>
            <w:r>
              <w:t>5</w:t>
            </w:r>
          </w:p>
        </w:tc>
        <w:tc>
          <w:tcPr>
            <w:tcW w:type="dxa" w:w="2880"/>
          </w:tcPr>
          <w:p>
            <w:r>
              <w:t>1 Year MCLR</w:t>
            </w:r>
          </w:p>
        </w:tc>
        <w:tc>
          <w:tcPr>
            <w:tcW w:type="dxa" w:w="2880"/>
          </w:tcPr>
          <w:p>
            <w:r>
              <w:t>8.90%</w:t>
            </w:r>
          </w:p>
        </w:tc>
      </w:tr>
      <w:tr>
        <w:tc>
          <w:tcPr>
            <w:tcW w:type="dxa" w:w="2880"/>
          </w:tcPr>
          <w:p>
            <w:r>
              <w:t>6</w:t>
            </w:r>
          </w:p>
        </w:tc>
        <w:tc>
          <w:tcPr>
            <w:tcW w:type="dxa" w:w="2880"/>
          </w:tcPr>
          <w:p>
            <w:r>
              <w:t>3 Year MCLR</w:t>
            </w:r>
          </w:p>
        </w:tc>
        <w:tc>
          <w:tcPr>
            <w:tcW w:type="dxa" w:w="2880"/>
          </w:tcPr>
          <w:p>
            <w:r>
              <w:t>9.15%</w:t>
            </w:r>
          </w:p>
        </w:tc>
      </w:tr>
    </w:tbl>
    <w:p/>
    <w:p/>
    <w:p>
      <w:r>
        <w:t>MCLR w.e.f. 01.08.2025</w:t>
      </w:r>
    </w:p>
    <w:p>
      <w:r>
        <w:t>MCLR w.e.f. 01.07.2025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01.07.2025</w:t>
            </w:r>
          </w:p>
        </w:tc>
      </w:tr>
      <w:tr>
        <w:tc>
          <w:tcPr>
            <w:tcW w:type="dxa" w:w="2880"/>
          </w:tcPr>
          <w:p>
            <w:r>
              <w:t>1</w:t>
            </w:r>
          </w:p>
        </w:tc>
        <w:tc>
          <w:tcPr>
            <w:tcW w:type="dxa" w:w="2880"/>
          </w:tcPr>
          <w:p>
            <w:r>
              <w:t>Overnight MCLR</w:t>
            </w:r>
          </w:p>
        </w:tc>
        <w:tc>
          <w:tcPr>
            <w:tcW w:type="dxa" w:w="2880"/>
          </w:tcPr>
          <w:p>
            <w:r>
              <w:t>8.10%</w:t>
            </w:r>
          </w:p>
        </w:tc>
      </w:tr>
      <w:tr>
        <w:tc>
          <w:tcPr>
            <w:tcW w:type="dxa" w:w="2880"/>
          </w:tcPr>
          <w:p>
            <w:r>
              <w:t>2</w:t>
            </w:r>
          </w:p>
        </w:tc>
        <w:tc>
          <w:tcPr>
            <w:tcW w:type="dxa" w:w="2880"/>
          </w:tcPr>
          <w:p>
            <w:r>
              <w:t>1 Month MCLR</w:t>
            </w:r>
          </w:p>
        </w:tc>
        <w:tc>
          <w:tcPr>
            <w:tcW w:type="dxa" w:w="2880"/>
          </w:tcPr>
          <w:p>
            <w:r>
              <w:t>8.40%</w:t>
            </w:r>
          </w:p>
        </w:tc>
      </w:tr>
      <w:tr>
        <w:tc>
          <w:tcPr>
            <w:tcW w:type="dxa" w:w="2880"/>
          </w:tcPr>
          <w:p>
            <w:r>
              <w:t>3</w:t>
            </w:r>
          </w:p>
        </w:tc>
        <w:tc>
          <w:tcPr>
            <w:tcW w:type="dxa" w:w="2880"/>
          </w:tcPr>
          <w:p>
            <w:r>
              <w:t>3 Month MCLR</w:t>
            </w:r>
          </w:p>
        </w:tc>
        <w:tc>
          <w:tcPr>
            <w:tcW w:type="dxa" w:w="2880"/>
          </w:tcPr>
          <w:p>
            <w:r>
              <w:t>8.55%</w:t>
            </w:r>
          </w:p>
        </w:tc>
      </w:tr>
      <w:tr>
        <w:tc>
          <w:tcPr>
            <w:tcW w:type="dxa" w:w="2880"/>
          </w:tcPr>
          <w:p>
            <w:r>
              <w:t>4</w:t>
            </w:r>
          </w:p>
        </w:tc>
        <w:tc>
          <w:tcPr>
            <w:tcW w:type="dxa" w:w="2880"/>
          </w:tcPr>
          <w:p>
            <w:r>
              <w:t>6 Month MCLR</w:t>
            </w:r>
          </w:p>
        </w:tc>
        <w:tc>
          <w:tcPr>
            <w:tcW w:type="dxa" w:w="2880"/>
          </w:tcPr>
          <w:p>
            <w:r>
              <w:t>8.80%</w:t>
            </w:r>
          </w:p>
        </w:tc>
      </w:tr>
      <w:tr>
        <w:tc>
          <w:tcPr>
            <w:tcW w:type="dxa" w:w="2880"/>
          </w:tcPr>
          <w:p>
            <w:r>
              <w:t>5</w:t>
            </w:r>
          </w:p>
        </w:tc>
        <w:tc>
          <w:tcPr>
            <w:tcW w:type="dxa" w:w="2880"/>
          </w:tcPr>
          <w:p>
            <w:r>
              <w:t>1 Year MCLR</w:t>
            </w:r>
          </w:p>
        </w:tc>
        <w:tc>
          <w:tcPr>
            <w:tcW w:type="dxa" w:w="2880"/>
          </w:tcPr>
          <w:p>
            <w:r>
              <w:t>9.00%</w:t>
            </w:r>
          </w:p>
        </w:tc>
      </w:tr>
      <w:tr>
        <w:tc>
          <w:tcPr>
            <w:tcW w:type="dxa" w:w="2880"/>
          </w:tcPr>
          <w:p>
            <w:r>
              <w:t>6</w:t>
            </w:r>
          </w:p>
        </w:tc>
        <w:tc>
          <w:tcPr>
            <w:tcW w:type="dxa" w:w="2880"/>
          </w:tcPr>
          <w:p>
            <w:r>
              <w:t>3 Year MCLR</w:t>
            </w:r>
          </w:p>
        </w:tc>
        <w:tc>
          <w:tcPr>
            <w:tcW w:type="dxa" w:w="2880"/>
          </w:tcPr>
          <w:p>
            <w:r>
              <w:t>9.15%</w:t>
            </w:r>
          </w:p>
        </w:tc>
      </w:tr>
    </w:tbl>
    <w:p/>
    <w:p/>
    <w:p>
      <w:r>
        <w:t>MCLR w.e.f. 01.07.2025</w:t>
      </w:r>
    </w:p>
    <w:p>
      <w:r>
        <w:t>MCLR w.e.f. 01.06.2025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01.06.2025</w:t>
            </w:r>
          </w:p>
        </w:tc>
      </w:tr>
      <w:tr>
        <w:tc>
          <w:tcPr>
            <w:tcW w:type="dxa" w:w="2880"/>
          </w:tcPr>
          <w:p>
            <w:r>
              <w:t>1</w:t>
            </w:r>
          </w:p>
        </w:tc>
        <w:tc>
          <w:tcPr>
            <w:tcW w:type="dxa" w:w="2880"/>
          </w:tcPr>
          <w:p>
            <w:r>
              <w:t>Overnight MCLR</w:t>
            </w:r>
          </w:p>
        </w:tc>
        <w:tc>
          <w:tcPr>
            <w:tcW w:type="dxa" w:w="2880"/>
          </w:tcPr>
          <w:p>
            <w:r>
              <w:t>8.15%</w:t>
            </w:r>
          </w:p>
        </w:tc>
      </w:tr>
      <w:tr>
        <w:tc>
          <w:tcPr>
            <w:tcW w:type="dxa" w:w="2880"/>
          </w:tcPr>
          <w:p>
            <w:r>
              <w:t>2</w:t>
            </w:r>
          </w:p>
        </w:tc>
        <w:tc>
          <w:tcPr>
            <w:tcW w:type="dxa" w:w="2880"/>
          </w:tcPr>
          <w:p>
            <w:r>
              <w:t>1 Month MCLR</w:t>
            </w:r>
          </w:p>
        </w:tc>
        <w:tc>
          <w:tcPr>
            <w:tcW w:type="dxa" w:w="2880"/>
          </w:tcPr>
          <w:p>
            <w:r>
              <w:t>8.45%</w:t>
            </w:r>
          </w:p>
        </w:tc>
      </w:tr>
      <w:tr>
        <w:tc>
          <w:tcPr>
            <w:tcW w:type="dxa" w:w="2880"/>
          </w:tcPr>
          <w:p>
            <w:r>
              <w:t>3</w:t>
            </w:r>
          </w:p>
        </w:tc>
        <w:tc>
          <w:tcPr>
            <w:tcW w:type="dxa" w:w="2880"/>
          </w:tcPr>
          <w:p>
            <w:r>
              <w:t>3 Month MCLR</w:t>
            </w:r>
          </w:p>
        </w:tc>
        <w:tc>
          <w:tcPr>
            <w:tcW w:type="dxa" w:w="2880"/>
          </w:tcPr>
          <w:p>
            <w:r>
              <w:t>8.60%</w:t>
            </w:r>
          </w:p>
        </w:tc>
      </w:tr>
      <w:tr>
        <w:tc>
          <w:tcPr>
            <w:tcW w:type="dxa" w:w="2880"/>
          </w:tcPr>
          <w:p>
            <w:r>
              <w:t>4</w:t>
            </w:r>
          </w:p>
        </w:tc>
        <w:tc>
          <w:tcPr>
            <w:tcW w:type="dxa" w:w="2880"/>
          </w:tcPr>
          <w:p>
            <w:r>
              <w:t>6 Month MCLR</w:t>
            </w:r>
          </w:p>
        </w:tc>
        <w:tc>
          <w:tcPr>
            <w:tcW w:type="dxa" w:w="2880"/>
          </w:tcPr>
          <w:p>
            <w:r>
              <w:t>8.85%</w:t>
            </w:r>
          </w:p>
        </w:tc>
      </w:tr>
      <w:tr>
        <w:tc>
          <w:tcPr>
            <w:tcW w:type="dxa" w:w="2880"/>
          </w:tcPr>
          <w:p>
            <w:r>
              <w:t>5</w:t>
            </w:r>
          </w:p>
        </w:tc>
        <w:tc>
          <w:tcPr>
            <w:tcW w:type="dxa" w:w="2880"/>
          </w:tcPr>
          <w:p>
            <w:r>
              <w:t>1 Year MCLR</w:t>
            </w:r>
          </w:p>
        </w:tc>
        <w:tc>
          <w:tcPr>
            <w:tcW w:type="dxa" w:w="2880"/>
          </w:tcPr>
          <w:p>
            <w:r>
              <w:t>9.05%</w:t>
            </w:r>
          </w:p>
        </w:tc>
      </w:tr>
      <w:tr>
        <w:tc>
          <w:tcPr>
            <w:tcW w:type="dxa" w:w="2880"/>
          </w:tcPr>
          <w:p>
            <w:r>
              <w:t>6</w:t>
            </w:r>
          </w:p>
        </w:tc>
        <w:tc>
          <w:tcPr>
            <w:tcW w:type="dxa" w:w="2880"/>
          </w:tcPr>
          <w:p>
            <w:r>
              <w:t>3 Year MCLR</w:t>
            </w:r>
          </w:p>
        </w:tc>
        <w:tc>
          <w:tcPr>
            <w:tcW w:type="dxa" w:w="2880"/>
          </w:tcPr>
          <w:p>
            <w:r>
              <w:t>9.20%</w:t>
            </w:r>
          </w:p>
        </w:tc>
      </w:tr>
    </w:tbl>
    <w:p/>
    <w:p/>
    <w:p>
      <w:r>
        <w:t>MCLR w.e.f. 01.07.2025</w:t>
      </w:r>
    </w:p>
    <w:p>
      <w:r>
        <w:t>MCLR w.e.f. 01.06.2025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01.05.2025</w:t>
            </w:r>
          </w:p>
        </w:tc>
      </w:tr>
      <w:tr>
        <w:tc>
          <w:tcPr>
            <w:tcW w:type="dxa" w:w="2880"/>
          </w:tcPr>
          <w:p>
            <w:r>
              <w:t>1</w:t>
            </w:r>
          </w:p>
        </w:tc>
        <w:tc>
          <w:tcPr>
            <w:tcW w:type="dxa" w:w="2880"/>
          </w:tcPr>
          <w:p>
            <w:r>
              <w:t>Overnight MCLR</w:t>
            </w:r>
          </w:p>
        </w:tc>
        <w:tc>
          <w:tcPr>
            <w:tcW w:type="dxa" w:w="2880"/>
          </w:tcPr>
          <w:p>
            <w:r>
              <w:t>8.15%</w:t>
            </w:r>
          </w:p>
        </w:tc>
      </w:tr>
      <w:tr>
        <w:tc>
          <w:tcPr>
            <w:tcW w:type="dxa" w:w="2880"/>
          </w:tcPr>
          <w:p>
            <w:r>
              <w:t>2</w:t>
            </w:r>
          </w:p>
        </w:tc>
        <w:tc>
          <w:tcPr>
            <w:tcW w:type="dxa" w:w="2880"/>
          </w:tcPr>
          <w:p>
            <w:r>
              <w:t>1 Month MCLR</w:t>
            </w:r>
          </w:p>
        </w:tc>
        <w:tc>
          <w:tcPr>
            <w:tcW w:type="dxa" w:w="2880"/>
          </w:tcPr>
          <w:p>
            <w:r>
              <w:t>8.45%</w:t>
            </w:r>
          </w:p>
        </w:tc>
      </w:tr>
      <w:tr>
        <w:tc>
          <w:tcPr>
            <w:tcW w:type="dxa" w:w="2880"/>
          </w:tcPr>
          <w:p>
            <w:r>
              <w:t>3</w:t>
            </w:r>
          </w:p>
        </w:tc>
        <w:tc>
          <w:tcPr>
            <w:tcW w:type="dxa" w:w="2880"/>
          </w:tcPr>
          <w:p>
            <w:r>
              <w:t>3 Month MCLR</w:t>
            </w:r>
          </w:p>
        </w:tc>
        <w:tc>
          <w:tcPr>
            <w:tcW w:type="dxa" w:w="2880"/>
          </w:tcPr>
          <w:p>
            <w:r>
              <w:t>8.60%</w:t>
            </w:r>
          </w:p>
        </w:tc>
      </w:tr>
      <w:tr>
        <w:tc>
          <w:tcPr>
            <w:tcW w:type="dxa" w:w="2880"/>
          </w:tcPr>
          <w:p>
            <w:r>
              <w:t>4</w:t>
            </w:r>
          </w:p>
        </w:tc>
        <w:tc>
          <w:tcPr>
            <w:tcW w:type="dxa" w:w="2880"/>
          </w:tcPr>
          <w:p>
            <w:r>
              <w:t>6 Month MCLR</w:t>
            </w:r>
          </w:p>
        </w:tc>
        <w:tc>
          <w:tcPr>
            <w:tcW w:type="dxa" w:w="2880"/>
          </w:tcPr>
          <w:p>
            <w:r>
              <w:t>8.85%</w:t>
            </w:r>
          </w:p>
        </w:tc>
      </w:tr>
      <w:tr>
        <w:tc>
          <w:tcPr>
            <w:tcW w:type="dxa" w:w="2880"/>
          </w:tcPr>
          <w:p>
            <w:r>
              <w:t>5</w:t>
            </w:r>
          </w:p>
        </w:tc>
        <w:tc>
          <w:tcPr>
            <w:tcW w:type="dxa" w:w="2880"/>
          </w:tcPr>
          <w:p>
            <w:r>
              <w:t>1 Year MCLR</w:t>
            </w:r>
          </w:p>
        </w:tc>
        <w:tc>
          <w:tcPr>
            <w:tcW w:type="dxa" w:w="2880"/>
          </w:tcPr>
          <w:p>
            <w:r>
              <w:t>9.05%</w:t>
            </w:r>
          </w:p>
        </w:tc>
      </w:tr>
      <w:tr>
        <w:tc>
          <w:tcPr>
            <w:tcW w:type="dxa" w:w="2880"/>
          </w:tcPr>
          <w:p>
            <w:r>
              <w:t>6</w:t>
            </w:r>
          </w:p>
        </w:tc>
        <w:tc>
          <w:tcPr>
            <w:tcW w:type="dxa" w:w="2880"/>
          </w:tcPr>
          <w:p>
            <w:r>
              <w:t>3 Year MCLR</w:t>
            </w:r>
          </w:p>
        </w:tc>
        <w:tc>
          <w:tcPr>
            <w:tcW w:type="dxa" w:w="2880"/>
          </w:tcPr>
          <w:p>
            <w:r>
              <w:t>9.20%</w:t>
            </w:r>
          </w:p>
        </w:tc>
      </w:tr>
    </w:tbl>
    <w:p/>
    <w:p/>
    <w:p>
      <w:r>
        <w:t>MCLR w.e.f. 01.07.2025</w:t>
      </w:r>
    </w:p>
    <w:p>
      <w:r>
        <w:t>MCLR w.e.f. 01.06.2025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01.04.2025</w:t>
            </w:r>
          </w:p>
        </w:tc>
      </w:tr>
      <w:tr>
        <w:tc>
          <w:tcPr>
            <w:tcW w:type="dxa" w:w="2880"/>
          </w:tcPr>
          <w:p>
            <w:r>
              <w:t>1</w:t>
            </w:r>
          </w:p>
        </w:tc>
        <w:tc>
          <w:tcPr>
            <w:tcW w:type="dxa" w:w="2880"/>
          </w:tcPr>
          <w:p>
            <w:r>
              <w:t>Overnight MCLR</w:t>
            </w:r>
          </w:p>
        </w:tc>
        <w:tc>
          <w:tcPr>
            <w:tcW w:type="dxa" w:w="2880"/>
          </w:tcPr>
          <w:p>
            <w:r>
              <w:t>8.25%</w:t>
            </w:r>
          </w:p>
        </w:tc>
      </w:tr>
      <w:tr>
        <w:tc>
          <w:tcPr>
            <w:tcW w:type="dxa" w:w="2880"/>
          </w:tcPr>
          <w:p>
            <w:r>
              <w:t>2</w:t>
            </w:r>
          </w:p>
        </w:tc>
        <w:tc>
          <w:tcPr>
            <w:tcW w:type="dxa" w:w="2880"/>
          </w:tcPr>
          <w:p>
            <w:r>
              <w:t>1 Month MCLR</w:t>
            </w:r>
          </w:p>
        </w:tc>
        <w:tc>
          <w:tcPr>
            <w:tcW w:type="dxa" w:w="2880"/>
          </w:tcPr>
          <w:p>
            <w:r>
              <w:t>8.45%</w:t>
            </w:r>
          </w:p>
        </w:tc>
      </w:tr>
      <w:tr>
        <w:tc>
          <w:tcPr>
            <w:tcW w:type="dxa" w:w="2880"/>
          </w:tcPr>
          <w:p>
            <w:r>
              <w:t>3</w:t>
            </w:r>
          </w:p>
        </w:tc>
        <w:tc>
          <w:tcPr>
            <w:tcW w:type="dxa" w:w="2880"/>
          </w:tcPr>
          <w:p>
            <w:r>
              <w:t>3 Month MCLR</w:t>
            </w:r>
          </w:p>
        </w:tc>
        <w:tc>
          <w:tcPr>
            <w:tcW w:type="dxa" w:w="2880"/>
          </w:tcPr>
          <w:p>
            <w:r>
              <w:t>8.60%</w:t>
            </w:r>
          </w:p>
        </w:tc>
      </w:tr>
      <w:tr>
        <w:tc>
          <w:tcPr>
            <w:tcW w:type="dxa" w:w="2880"/>
          </w:tcPr>
          <w:p>
            <w:r>
              <w:t>4</w:t>
            </w:r>
          </w:p>
        </w:tc>
        <w:tc>
          <w:tcPr>
            <w:tcW w:type="dxa" w:w="2880"/>
          </w:tcPr>
          <w:p>
            <w:r>
              <w:t>6 Month MCLR</w:t>
            </w:r>
          </w:p>
        </w:tc>
        <w:tc>
          <w:tcPr>
            <w:tcW w:type="dxa" w:w="2880"/>
          </w:tcPr>
          <w:p>
            <w:r>
              <w:t>8.85%</w:t>
            </w:r>
          </w:p>
        </w:tc>
      </w:tr>
      <w:tr>
        <w:tc>
          <w:tcPr>
            <w:tcW w:type="dxa" w:w="2880"/>
          </w:tcPr>
          <w:p>
            <w:r>
              <w:t>5</w:t>
            </w:r>
          </w:p>
        </w:tc>
        <w:tc>
          <w:tcPr>
            <w:tcW w:type="dxa" w:w="2880"/>
          </w:tcPr>
          <w:p>
            <w:r>
              <w:t>1 Year MCLR</w:t>
            </w:r>
          </w:p>
        </w:tc>
        <w:tc>
          <w:tcPr>
            <w:tcW w:type="dxa" w:w="2880"/>
          </w:tcPr>
          <w:p>
            <w:r>
              <w:t>9.05%</w:t>
            </w:r>
          </w:p>
        </w:tc>
      </w:tr>
      <w:tr>
        <w:tc>
          <w:tcPr>
            <w:tcW w:type="dxa" w:w="2880"/>
          </w:tcPr>
          <w:p>
            <w:r>
              <w:t>6</w:t>
            </w:r>
          </w:p>
        </w:tc>
        <w:tc>
          <w:tcPr>
            <w:tcW w:type="dxa" w:w="2880"/>
          </w:tcPr>
          <w:p>
            <w:r>
              <w:t>3 Year MCLR</w:t>
            </w:r>
          </w:p>
        </w:tc>
        <w:tc>
          <w:tcPr>
            <w:tcW w:type="dxa" w:w="2880"/>
          </w:tcPr>
          <w:p>
            <w:r>
              <w:t>9.20%</w:t>
            </w:r>
          </w:p>
        </w:tc>
      </w:tr>
    </w:tbl>
    <w:p/>
    <w:p/>
    <w:p>
      <w:r>
        <w:t>MCLR w.e.f. 01.07.2025</w:t>
      </w:r>
    </w:p>
    <w:p>
      <w:r>
        <w:t>MCLR w.e.f. 01.06.2025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01.03.2025</w:t>
            </w:r>
          </w:p>
        </w:tc>
      </w:tr>
      <w:tr>
        <w:tc>
          <w:tcPr>
            <w:tcW w:type="dxa" w:w="2880"/>
          </w:tcPr>
          <w:p>
            <w:r>
              <w:t>1</w:t>
            </w:r>
          </w:p>
        </w:tc>
        <w:tc>
          <w:tcPr>
            <w:tcW w:type="dxa" w:w="2880"/>
          </w:tcPr>
          <w:p>
            <w:r>
              <w:t>Overnight MCLR</w:t>
            </w:r>
          </w:p>
        </w:tc>
        <w:tc>
          <w:tcPr>
            <w:tcW w:type="dxa" w:w="2880"/>
          </w:tcPr>
          <w:p>
            <w:r>
              <w:t>8.25%</w:t>
            </w:r>
          </w:p>
        </w:tc>
      </w:tr>
      <w:tr>
        <w:tc>
          <w:tcPr>
            <w:tcW w:type="dxa" w:w="2880"/>
          </w:tcPr>
          <w:p>
            <w:r>
              <w:t>2</w:t>
            </w:r>
          </w:p>
        </w:tc>
        <w:tc>
          <w:tcPr>
            <w:tcW w:type="dxa" w:w="2880"/>
          </w:tcPr>
          <w:p>
            <w:r>
              <w:t>1 Month MCLR</w:t>
            </w:r>
          </w:p>
        </w:tc>
        <w:tc>
          <w:tcPr>
            <w:tcW w:type="dxa" w:w="2880"/>
          </w:tcPr>
          <w:p>
            <w:r>
              <w:t>8.45%</w:t>
            </w:r>
          </w:p>
        </w:tc>
      </w:tr>
      <w:tr>
        <w:tc>
          <w:tcPr>
            <w:tcW w:type="dxa" w:w="2880"/>
          </w:tcPr>
          <w:p>
            <w:r>
              <w:t>3</w:t>
            </w:r>
          </w:p>
        </w:tc>
        <w:tc>
          <w:tcPr>
            <w:tcW w:type="dxa" w:w="2880"/>
          </w:tcPr>
          <w:p>
            <w:r>
              <w:t>3 Month MCLR</w:t>
            </w:r>
          </w:p>
        </w:tc>
        <w:tc>
          <w:tcPr>
            <w:tcW w:type="dxa" w:w="2880"/>
          </w:tcPr>
          <w:p>
            <w:r>
              <w:t>8.60%</w:t>
            </w:r>
          </w:p>
        </w:tc>
      </w:tr>
      <w:tr>
        <w:tc>
          <w:tcPr>
            <w:tcW w:type="dxa" w:w="2880"/>
          </w:tcPr>
          <w:p>
            <w:r>
              <w:t>4</w:t>
            </w:r>
          </w:p>
        </w:tc>
        <w:tc>
          <w:tcPr>
            <w:tcW w:type="dxa" w:w="2880"/>
          </w:tcPr>
          <w:p>
            <w:r>
              <w:t>6 Month MCLR</w:t>
            </w:r>
          </w:p>
        </w:tc>
        <w:tc>
          <w:tcPr>
            <w:tcW w:type="dxa" w:w="2880"/>
          </w:tcPr>
          <w:p>
            <w:r>
              <w:t>8.85%</w:t>
            </w:r>
          </w:p>
        </w:tc>
      </w:tr>
      <w:tr>
        <w:tc>
          <w:tcPr>
            <w:tcW w:type="dxa" w:w="2880"/>
          </w:tcPr>
          <w:p>
            <w:r>
              <w:t>5</w:t>
            </w:r>
          </w:p>
        </w:tc>
        <w:tc>
          <w:tcPr>
            <w:tcW w:type="dxa" w:w="2880"/>
          </w:tcPr>
          <w:p>
            <w:r>
              <w:t>1 Year MCLR</w:t>
            </w:r>
          </w:p>
        </w:tc>
        <w:tc>
          <w:tcPr>
            <w:tcW w:type="dxa" w:w="2880"/>
          </w:tcPr>
          <w:p>
            <w:r>
              <w:t>9.05%</w:t>
            </w:r>
          </w:p>
        </w:tc>
      </w:tr>
      <w:tr>
        <w:tc>
          <w:tcPr>
            <w:tcW w:type="dxa" w:w="2880"/>
          </w:tcPr>
          <w:p>
            <w:r>
              <w:t>6</w:t>
            </w:r>
          </w:p>
        </w:tc>
        <w:tc>
          <w:tcPr>
            <w:tcW w:type="dxa" w:w="2880"/>
          </w:tcPr>
          <w:p>
            <w:r>
              <w:t>3 Year MCLR</w:t>
            </w:r>
          </w:p>
        </w:tc>
        <w:tc>
          <w:tcPr>
            <w:tcW w:type="dxa" w:w="2880"/>
          </w:tcPr>
          <w:p>
            <w:r>
              <w:t>9.20%</w:t>
            </w:r>
          </w:p>
        </w:tc>
      </w:tr>
    </w:tbl>
    <w:p/>
    <w:p/>
    <w:p>
      <w:r>
        <w:t>MCLR w.e.f. 01.07.2025</w:t>
      </w:r>
    </w:p>
    <w:p>
      <w:r>
        <w:t>MCLR w.e.f. 01.06.2025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01.02.2025</w:t>
            </w:r>
          </w:p>
        </w:tc>
      </w:tr>
      <w:tr>
        <w:tc>
          <w:tcPr>
            <w:tcW w:type="dxa" w:w="2880"/>
          </w:tcPr>
          <w:p>
            <w:r>
              <w:t>1</w:t>
            </w:r>
          </w:p>
        </w:tc>
        <w:tc>
          <w:tcPr>
            <w:tcW w:type="dxa" w:w="2880"/>
          </w:tcPr>
          <w:p>
            <w:r>
              <w:t>Overnight MCLR</w:t>
            </w:r>
          </w:p>
        </w:tc>
        <w:tc>
          <w:tcPr>
            <w:tcW w:type="dxa" w:w="2880"/>
          </w:tcPr>
          <w:p>
            <w:r>
              <w:t>8.25%</w:t>
            </w:r>
          </w:p>
        </w:tc>
      </w:tr>
      <w:tr>
        <w:tc>
          <w:tcPr>
            <w:tcW w:type="dxa" w:w="2880"/>
          </w:tcPr>
          <w:p>
            <w:r>
              <w:t>2</w:t>
            </w:r>
          </w:p>
        </w:tc>
        <w:tc>
          <w:tcPr>
            <w:tcW w:type="dxa" w:w="2880"/>
          </w:tcPr>
          <w:p>
            <w:r>
              <w:t>1 Month MCLR</w:t>
            </w:r>
          </w:p>
        </w:tc>
        <w:tc>
          <w:tcPr>
            <w:tcW w:type="dxa" w:w="2880"/>
          </w:tcPr>
          <w:p>
            <w:r>
              <w:t>8.45%</w:t>
            </w:r>
          </w:p>
        </w:tc>
      </w:tr>
      <w:tr>
        <w:tc>
          <w:tcPr>
            <w:tcW w:type="dxa" w:w="2880"/>
          </w:tcPr>
          <w:p>
            <w:r>
              <w:t>3</w:t>
            </w:r>
          </w:p>
        </w:tc>
        <w:tc>
          <w:tcPr>
            <w:tcW w:type="dxa" w:w="2880"/>
          </w:tcPr>
          <w:p>
            <w:r>
              <w:t>3 Month MCLR</w:t>
            </w:r>
          </w:p>
        </w:tc>
        <w:tc>
          <w:tcPr>
            <w:tcW w:type="dxa" w:w="2880"/>
          </w:tcPr>
          <w:p>
            <w:r>
              <w:t>8.60%</w:t>
            </w:r>
          </w:p>
        </w:tc>
      </w:tr>
      <w:tr>
        <w:tc>
          <w:tcPr>
            <w:tcW w:type="dxa" w:w="2880"/>
          </w:tcPr>
          <w:p>
            <w:r>
              <w:t>4</w:t>
            </w:r>
          </w:p>
        </w:tc>
        <w:tc>
          <w:tcPr>
            <w:tcW w:type="dxa" w:w="2880"/>
          </w:tcPr>
          <w:p>
            <w:r>
              <w:t>6 Month MCLR</w:t>
            </w:r>
          </w:p>
        </w:tc>
        <w:tc>
          <w:tcPr>
            <w:tcW w:type="dxa" w:w="2880"/>
          </w:tcPr>
          <w:p>
            <w:r>
              <w:t>8.85%</w:t>
            </w:r>
          </w:p>
        </w:tc>
      </w:tr>
      <w:tr>
        <w:tc>
          <w:tcPr>
            <w:tcW w:type="dxa" w:w="2880"/>
          </w:tcPr>
          <w:p>
            <w:r>
              <w:t>5</w:t>
            </w:r>
          </w:p>
        </w:tc>
        <w:tc>
          <w:tcPr>
            <w:tcW w:type="dxa" w:w="2880"/>
          </w:tcPr>
          <w:p>
            <w:r>
              <w:t>1 Year MCLR</w:t>
            </w:r>
          </w:p>
        </w:tc>
        <w:tc>
          <w:tcPr>
            <w:tcW w:type="dxa" w:w="2880"/>
          </w:tcPr>
          <w:p>
            <w:r>
              <w:t>9.05%</w:t>
            </w:r>
          </w:p>
        </w:tc>
      </w:tr>
      <w:tr>
        <w:tc>
          <w:tcPr>
            <w:tcW w:type="dxa" w:w="2880"/>
          </w:tcPr>
          <w:p>
            <w:r>
              <w:t>6</w:t>
            </w:r>
          </w:p>
        </w:tc>
        <w:tc>
          <w:tcPr>
            <w:tcW w:type="dxa" w:w="2880"/>
          </w:tcPr>
          <w:p>
            <w:r>
              <w:t>3 Year MCLR</w:t>
            </w:r>
          </w:p>
        </w:tc>
        <w:tc>
          <w:tcPr>
            <w:tcW w:type="dxa" w:w="2880"/>
          </w:tcPr>
          <w:p>
            <w:r>
              <w:t>9.20%</w:t>
            </w:r>
          </w:p>
        </w:tc>
      </w:tr>
    </w:tbl>
    <w:p/>
    <w:p/>
    <w:p>
      <w:r>
        <w:t>MCLR w.e.f. 01.07.2025</w:t>
      </w:r>
    </w:p>
    <w:p>
      <w:r>
        <w:t>MCLR w.e.f. 01.06.2025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Sl.No</w:t>
            </w:r>
          </w:p>
        </w:tc>
        <w:tc>
          <w:tcPr>
            <w:tcW w:type="dxa" w:w="2880"/>
          </w:tcPr>
          <w:p>
            <w:r>
              <w:t>Tenor wise MCLR</w:t>
            </w:r>
          </w:p>
        </w:tc>
        <w:tc>
          <w:tcPr>
            <w:tcW w:type="dxa" w:w="2880"/>
          </w:tcPr>
          <w:p>
            <w:r>
              <w:t>Rate effective from 01.01.2025</w:t>
            </w:r>
          </w:p>
        </w:tc>
      </w:tr>
      <w:tr>
        <w:tc>
          <w:tcPr>
            <w:tcW w:type="dxa" w:w="2880"/>
          </w:tcPr>
          <w:p>
            <w:r>
              <w:t>1</w:t>
            </w:r>
          </w:p>
        </w:tc>
        <w:tc>
          <w:tcPr>
            <w:tcW w:type="dxa" w:w="2880"/>
          </w:tcPr>
          <w:p>
            <w:r>
              <w:t>Overnight MCLR</w:t>
            </w:r>
          </w:p>
        </w:tc>
        <w:tc>
          <w:tcPr>
            <w:tcW w:type="dxa" w:w="2880"/>
          </w:tcPr>
          <w:p>
            <w:r>
              <w:t>8.25%</w:t>
            </w:r>
          </w:p>
        </w:tc>
      </w:tr>
      <w:tr>
        <w:tc>
          <w:tcPr>
            <w:tcW w:type="dxa" w:w="2880"/>
          </w:tcPr>
          <w:p>
            <w:r>
              <w:t>2</w:t>
            </w:r>
          </w:p>
        </w:tc>
        <w:tc>
          <w:tcPr>
            <w:tcW w:type="dxa" w:w="2880"/>
          </w:tcPr>
          <w:p>
            <w:r>
              <w:t>1 Month MCLR</w:t>
            </w:r>
          </w:p>
        </w:tc>
        <w:tc>
          <w:tcPr>
            <w:tcW w:type="dxa" w:w="2880"/>
          </w:tcPr>
          <w:p>
            <w:r>
              <w:t>8.45%</w:t>
            </w:r>
          </w:p>
        </w:tc>
      </w:tr>
      <w:tr>
        <w:tc>
          <w:tcPr>
            <w:tcW w:type="dxa" w:w="2880"/>
          </w:tcPr>
          <w:p>
            <w:r>
              <w:t>3</w:t>
            </w:r>
          </w:p>
        </w:tc>
        <w:tc>
          <w:tcPr>
            <w:tcW w:type="dxa" w:w="2880"/>
          </w:tcPr>
          <w:p>
            <w:r>
              <w:t>3 Month MCLR</w:t>
            </w:r>
          </w:p>
        </w:tc>
        <w:tc>
          <w:tcPr>
            <w:tcW w:type="dxa" w:w="2880"/>
          </w:tcPr>
          <w:p>
            <w:r>
              <w:t>8.60%</w:t>
            </w:r>
          </w:p>
        </w:tc>
      </w:tr>
      <w:tr>
        <w:tc>
          <w:tcPr>
            <w:tcW w:type="dxa" w:w="2880"/>
          </w:tcPr>
          <w:p>
            <w:r>
              <w:t>4</w:t>
            </w:r>
          </w:p>
        </w:tc>
        <w:tc>
          <w:tcPr>
            <w:tcW w:type="dxa" w:w="2880"/>
          </w:tcPr>
          <w:p>
            <w:r>
              <w:t>6 Month MCLR</w:t>
            </w:r>
          </w:p>
        </w:tc>
        <w:tc>
          <w:tcPr>
            <w:tcW w:type="dxa" w:w="2880"/>
          </w:tcPr>
          <w:p>
            <w:r>
              <w:t>8.85%</w:t>
            </w:r>
          </w:p>
        </w:tc>
      </w:tr>
      <w:tr>
        <w:tc>
          <w:tcPr>
            <w:tcW w:type="dxa" w:w="2880"/>
          </w:tcPr>
          <w:p>
            <w:r>
              <w:t>5</w:t>
            </w:r>
          </w:p>
        </w:tc>
        <w:tc>
          <w:tcPr>
            <w:tcW w:type="dxa" w:w="2880"/>
          </w:tcPr>
          <w:p>
            <w:r>
              <w:t>1 Year MCLR</w:t>
            </w:r>
          </w:p>
        </w:tc>
        <w:tc>
          <w:tcPr>
            <w:tcW w:type="dxa" w:w="2880"/>
          </w:tcPr>
          <w:p>
            <w:r>
              <w:t>9.05%</w:t>
            </w:r>
          </w:p>
        </w:tc>
      </w:tr>
      <w:tr>
        <w:tc>
          <w:tcPr>
            <w:tcW w:type="dxa" w:w="2880"/>
          </w:tcPr>
          <w:p>
            <w:r>
              <w:t>6</w:t>
            </w:r>
          </w:p>
        </w:tc>
        <w:tc>
          <w:tcPr>
            <w:tcW w:type="dxa" w:w="2880"/>
          </w:tcPr>
          <w:p>
            <w:r>
              <w:t>3 Year MCLR</w:t>
            </w:r>
          </w:p>
        </w:tc>
        <w:tc>
          <w:tcPr>
            <w:tcW w:type="dxa" w:w="2880"/>
          </w:tcPr>
          <w:p>
            <w:r>
              <w:t>9.20%</w:t>
            </w:r>
          </w:p>
        </w:tc>
      </w:tr>
    </w:tbl>
    <w:p/>
    <w:p/>
    <w:p>
      <w:r>
        <w:br w:type="page"/>
      </w:r>
    </w:p>
    <w:p>
      <w:pPr>
        <w:pStyle w:val="Heading1"/>
      </w:pPr>
      <w:r>
        <w:t>&gt;&gt; PSB_3 : Bank of Maharashtra</w:t>
      </w:r>
    </w:p>
    <w:p>
      <w:r>
        <w:t>Website: https://bankofmaharashtra.in/domestic-term-deposits</w:t>
      </w:r>
    </w:p>
    <w:p>
      <w:r>
        <w:t>Summary:</w:t>
      </w:r>
    </w:p>
    <w:p/>
    <w:p>
      <w:r>
        <w:t>Apply Now</w:t>
      </w:r>
    </w:p>
    <w:p>
      <w:r>
        <w:t>Interest Rate on Domestic Term Deposits/Bulk Term Deposit/ NRO Term Deposits * (% per annum w.e.f. 27.06.2025)</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Amount</w:t>
            </w:r>
          </w:p>
        </w:tc>
        <w:tc>
          <w:tcPr>
            <w:tcW w:type="dxa" w:w="1440"/>
          </w:tcPr>
          <w:p>
            <w:r>
              <w:t>Less than Rs. 3 Cr</w:t>
            </w:r>
          </w:p>
        </w:tc>
        <w:tc>
          <w:tcPr>
            <w:tcW w:type="dxa" w:w="1440"/>
          </w:tcPr>
          <w:p>
            <w:r>
              <w:t>Rs. 3 Cr. To Rs. 10 Cr.</w:t>
            </w:r>
          </w:p>
        </w:tc>
        <w:tc>
          <w:tcPr>
            <w:tcW w:type="dxa" w:w="1440"/>
          </w:tcPr>
          <w:p>
            <w:r>
              <w:t>Above Rs. 10 Cr to Rs. 100 Cr</w:t>
            </w:r>
          </w:p>
        </w:tc>
        <w:tc>
          <w:tcPr>
            <w:tcW w:type="dxa" w:w="1440"/>
          </w:tcPr>
          <w:p>
            <w:r>
              <w:t>Above Rs. 100 Cr to Rs. 400 Cr</w:t>
            </w:r>
          </w:p>
        </w:tc>
        <w:tc>
          <w:tcPr>
            <w:tcW w:type="dxa" w:w="1440"/>
          </w:tcPr>
          <w:p>
            <w:r>
              <w:t>Above Rs. 400 Cr</w:t>
            </w:r>
          </w:p>
        </w:tc>
      </w:tr>
      <w:tr>
        <w:tc>
          <w:tcPr>
            <w:tcW w:type="dxa" w:w="1440"/>
          </w:tcPr>
          <w:p>
            <w:r>
              <w:t>Special Schemes</w:t>
            </w:r>
          </w:p>
        </w:tc>
        <w:tc>
          <w:tcPr>
            <w:tcW w:type="dxa" w:w="1440"/>
          </w:tcPr>
          <w:p>
            <w:r>
              <w:t>Special Schemes</w:t>
            </w:r>
          </w:p>
        </w:tc>
        <w:tc>
          <w:tcPr>
            <w:tcW w:type="dxa" w:w="1440"/>
          </w:tcPr>
          <w:p>
            <w:r>
              <w:t>Special Schemes</w:t>
            </w:r>
          </w:p>
        </w:tc>
        <w:tc>
          <w:tcPr>
            <w:tcW w:type="dxa" w:w="1440"/>
          </w:tcPr>
          <w:p>
            <w:r>
              <w:t>Special Schemes</w:t>
            </w:r>
          </w:p>
        </w:tc>
        <w:tc>
          <w:tcPr>
            <w:tcW w:type="dxa" w:w="1440"/>
          </w:tcPr>
          <w:p>
            <w:r>
              <w:t>Special Schemes</w:t>
            </w:r>
          </w:p>
        </w:tc>
        <w:tc>
          <w:tcPr>
            <w:tcW w:type="dxa" w:w="1440"/>
          </w:tcPr>
          <w:p>
            <w:r>
              <w:t>Special Schemes</w:t>
            </w:r>
          </w:p>
        </w:tc>
      </w:tr>
      <w:tr>
        <w:tc>
          <w:tcPr>
            <w:tcW w:type="dxa" w:w="1440"/>
          </w:tcPr>
          <w:p>
            <w:r>
              <w:t>366 days</w:t>
            </w:r>
          </w:p>
        </w:tc>
        <w:tc>
          <w:tcPr>
            <w:tcW w:type="dxa" w:w="1440"/>
          </w:tcPr>
          <w:p>
            <w:r>
              <w:t>6.70</w:t>
            </w:r>
          </w:p>
        </w:tc>
        <w:tc>
          <w:tcPr>
            <w:tcW w:type="dxa" w:w="1440"/>
          </w:tcPr>
          <w:p>
            <w:r>
              <w:t>--</w:t>
            </w:r>
          </w:p>
        </w:tc>
        <w:tc>
          <w:tcPr>
            <w:tcW w:type="dxa" w:w="1440"/>
          </w:tcPr>
          <w:p>
            <w:r>
              <w:t>nan</w:t>
            </w:r>
          </w:p>
        </w:tc>
        <w:tc>
          <w:tcPr>
            <w:tcW w:type="dxa" w:w="1440"/>
          </w:tcPr>
          <w:p>
            <w:r>
              <w:t>nan</w:t>
            </w:r>
          </w:p>
        </w:tc>
        <w:tc>
          <w:tcPr>
            <w:tcW w:type="dxa" w:w="1440"/>
          </w:tcPr>
          <w:p>
            <w:r>
              <w:t>nan</w:t>
            </w:r>
          </w:p>
        </w:tc>
      </w:tr>
      <w:tr>
        <w:tc>
          <w:tcPr>
            <w:tcW w:type="dxa" w:w="1440"/>
          </w:tcPr>
          <w:p>
            <w:r>
              <w:t>555 days</w:t>
            </w:r>
          </w:p>
        </w:tc>
        <w:tc>
          <w:tcPr>
            <w:tcW w:type="dxa" w:w="1440"/>
          </w:tcPr>
          <w:p>
            <w:r>
              <w:t>6.60</w:t>
            </w:r>
          </w:p>
        </w:tc>
        <w:tc>
          <w:tcPr>
            <w:tcW w:type="dxa" w:w="1440"/>
          </w:tcPr>
          <w:p>
            <w:r>
              <w:t>--</w:t>
            </w:r>
          </w:p>
        </w:tc>
        <w:tc>
          <w:tcPr>
            <w:tcW w:type="dxa" w:w="1440"/>
          </w:tcPr>
          <w:p>
            <w:r>
              <w:t>nan</w:t>
            </w:r>
          </w:p>
        </w:tc>
        <w:tc>
          <w:tcPr>
            <w:tcW w:type="dxa" w:w="1440"/>
          </w:tcPr>
          <w:p>
            <w:r>
              <w:t>nan</w:t>
            </w:r>
          </w:p>
        </w:tc>
        <w:tc>
          <w:tcPr>
            <w:tcW w:type="dxa" w:w="1440"/>
          </w:tcPr>
          <w:p>
            <w:r>
              <w:t>nan</w:t>
            </w:r>
          </w:p>
        </w:tc>
      </w:tr>
      <w:tr>
        <w:tc>
          <w:tcPr>
            <w:tcW w:type="dxa" w:w="1440"/>
          </w:tcPr>
          <w:p>
            <w:r>
              <w:t>1777 days(Green Deposit)</w:t>
            </w:r>
          </w:p>
        </w:tc>
        <w:tc>
          <w:tcPr>
            <w:tcW w:type="dxa" w:w="1440"/>
          </w:tcPr>
          <w:p>
            <w:r>
              <w:t>6.10</w:t>
            </w:r>
          </w:p>
        </w:tc>
        <w:tc>
          <w:tcPr>
            <w:tcW w:type="dxa" w:w="1440"/>
          </w:tcPr>
          <w:p>
            <w:r>
              <w:t>5.50</w:t>
            </w:r>
          </w:p>
        </w:tc>
        <w:tc>
          <w:tcPr>
            <w:tcW w:type="dxa" w:w="1440"/>
          </w:tcPr>
          <w:p>
            <w:r>
              <w:t>nan</w:t>
            </w:r>
          </w:p>
        </w:tc>
        <w:tc>
          <w:tcPr>
            <w:tcW w:type="dxa" w:w="1440"/>
          </w:tcPr>
          <w:p>
            <w:r>
              <w:t>nan</w:t>
            </w:r>
          </w:p>
        </w:tc>
        <w:tc>
          <w:tcPr>
            <w:tcW w:type="dxa" w:w="1440"/>
          </w:tcPr>
          <w:p>
            <w:r>
              <w:t>nan</w:t>
            </w:r>
          </w:p>
        </w:tc>
      </w:tr>
      <w:tr>
        <w:tc>
          <w:tcPr>
            <w:tcW w:type="dxa" w:w="1440"/>
          </w:tcPr>
          <w:p>
            <w:r>
              <w:t>Regular Schemes</w:t>
            </w:r>
          </w:p>
        </w:tc>
        <w:tc>
          <w:tcPr>
            <w:tcW w:type="dxa" w:w="1440"/>
          </w:tcPr>
          <w:p>
            <w:r>
              <w:t>Regular Schemes</w:t>
            </w:r>
          </w:p>
        </w:tc>
        <w:tc>
          <w:tcPr>
            <w:tcW w:type="dxa" w:w="1440"/>
          </w:tcPr>
          <w:p>
            <w:r>
              <w:t>Regular Schemes</w:t>
            </w:r>
          </w:p>
        </w:tc>
        <w:tc>
          <w:tcPr>
            <w:tcW w:type="dxa" w:w="1440"/>
          </w:tcPr>
          <w:p>
            <w:r>
              <w:t>Regular Schemes</w:t>
            </w:r>
          </w:p>
        </w:tc>
        <w:tc>
          <w:tcPr>
            <w:tcW w:type="dxa" w:w="1440"/>
          </w:tcPr>
          <w:p>
            <w:r>
              <w:t>Regular Schemes</w:t>
            </w:r>
          </w:p>
        </w:tc>
        <w:tc>
          <w:tcPr>
            <w:tcW w:type="dxa" w:w="1440"/>
          </w:tcPr>
          <w:p>
            <w:r>
              <w:t>Regular Schemes</w:t>
            </w:r>
          </w:p>
        </w:tc>
      </w:tr>
      <w:tr>
        <w:tc>
          <w:tcPr>
            <w:tcW w:type="dxa" w:w="1440"/>
          </w:tcPr>
          <w:p>
            <w:r>
              <w:t>7 - 30 days</w:t>
            </w:r>
          </w:p>
        </w:tc>
        <w:tc>
          <w:tcPr>
            <w:tcW w:type="dxa" w:w="1440"/>
          </w:tcPr>
          <w:p>
            <w:r>
              <w:t>2.75</w:t>
            </w:r>
          </w:p>
        </w:tc>
        <w:tc>
          <w:tcPr>
            <w:tcW w:type="dxa" w:w="1440"/>
          </w:tcPr>
          <w:p>
            <w:r>
              <w:t>2.75</w:t>
            </w:r>
          </w:p>
        </w:tc>
        <w:tc>
          <w:tcPr>
            <w:tcW w:type="dxa" w:w="1440"/>
          </w:tcPr>
          <w:p>
            <w:r>
              <w:t>2.65</w:t>
            </w:r>
          </w:p>
        </w:tc>
        <w:tc>
          <w:tcPr>
            <w:tcW w:type="dxa" w:w="1440"/>
          </w:tcPr>
          <w:p>
            <w:r>
              <w:t>2.65</w:t>
            </w:r>
          </w:p>
        </w:tc>
        <w:tc>
          <w:tcPr>
            <w:tcW w:type="dxa" w:w="1440"/>
          </w:tcPr>
          <w:p>
            <w:r>
              <w:t>2.65</w:t>
            </w:r>
          </w:p>
        </w:tc>
      </w:tr>
      <w:tr>
        <w:tc>
          <w:tcPr>
            <w:tcW w:type="dxa" w:w="1440"/>
          </w:tcPr>
          <w:p>
            <w:r>
              <w:t>31-45 days</w:t>
            </w:r>
          </w:p>
        </w:tc>
        <w:tc>
          <w:tcPr>
            <w:tcW w:type="dxa" w:w="1440"/>
          </w:tcPr>
          <w:p>
            <w:r>
              <w:t>3.00</w:t>
            </w:r>
          </w:p>
        </w:tc>
        <w:tc>
          <w:tcPr>
            <w:tcW w:type="dxa" w:w="1440"/>
          </w:tcPr>
          <w:p>
            <w:r>
              <w:t>3.00</w:t>
            </w:r>
          </w:p>
        </w:tc>
        <w:tc>
          <w:tcPr>
            <w:tcW w:type="dxa" w:w="1440"/>
          </w:tcPr>
          <w:p>
            <w:r>
              <w:t>3.50</w:t>
            </w:r>
          </w:p>
        </w:tc>
        <w:tc>
          <w:tcPr>
            <w:tcW w:type="dxa" w:w="1440"/>
          </w:tcPr>
          <w:p>
            <w:r>
              <w:t>3.50</w:t>
            </w:r>
          </w:p>
        </w:tc>
        <w:tc>
          <w:tcPr>
            <w:tcW w:type="dxa" w:w="1440"/>
          </w:tcPr>
          <w:p>
            <w:r>
              <w:t>3.50</w:t>
            </w:r>
          </w:p>
        </w:tc>
      </w:tr>
      <w:tr>
        <w:tc>
          <w:tcPr>
            <w:tcW w:type="dxa" w:w="1440"/>
          </w:tcPr>
          <w:p>
            <w:r>
              <w:t>46-90 days</w:t>
            </w:r>
          </w:p>
        </w:tc>
        <w:tc>
          <w:tcPr>
            <w:tcW w:type="dxa" w:w="1440"/>
          </w:tcPr>
          <w:p>
            <w:r>
              <w:t>4.20</w:t>
            </w:r>
          </w:p>
        </w:tc>
        <w:tc>
          <w:tcPr>
            <w:tcW w:type="dxa" w:w="1440"/>
          </w:tcPr>
          <w:p>
            <w:r>
              <w:t>4.50</w:t>
            </w:r>
          </w:p>
        </w:tc>
        <w:tc>
          <w:tcPr>
            <w:tcW w:type="dxa" w:w="1440"/>
          </w:tcPr>
          <w:p>
            <w:r>
              <w:t>4.75</w:t>
            </w:r>
          </w:p>
        </w:tc>
        <w:tc>
          <w:tcPr>
            <w:tcW w:type="dxa" w:w="1440"/>
          </w:tcPr>
          <w:p>
            <w:r>
              <w:t>4.75</w:t>
            </w:r>
          </w:p>
        </w:tc>
        <w:tc>
          <w:tcPr>
            <w:tcW w:type="dxa" w:w="1440"/>
          </w:tcPr>
          <w:p>
            <w:r>
              <w:t>4.75</w:t>
            </w:r>
          </w:p>
        </w:tc>
      </w:tr>
      <w:tr>
        <w:tc>
          <w:tcPr>
            <w:tcW w:type="dxa" w:w="1440"/>
          </w:tcPr>
          <w:p>
            <w:r>
              <w:t>91-119 days</w:t>
            </w:r>
          </w:p>
        </w:tc>
        <w:tc>
          <w:tcPr>
            <w:tcW w:type="dxa" w:w="1440"/>
          </w:tcPr>
          <w:p>
            <w:r>
              <w:t>4.50</w:t>
            </w:r>
          </w:p>
        </w:tc>
        <w:tc>
          <w:tcPr>
            <w:tcW w:type="dxa" w:w="1440"/>
          </w:tcPr>
          <w:p>
            <w:r>
              <w:t>5.00</w:t>
            </w:r>
          </w:p>
        </w:tc>
        <w:tc>
          <w:tcPr>
            <w:tcW w:type="dxa" w:w="1440"/>
          </w:tcPr>
          <w:p>
            <w:r>
              <w:t>5.00</w:t>
            </w:r>
          </w:p>
        </w:tc>
        <w:tc>
          <w:tcPr>
            <w:tcW w:type="dxa" w:w="1440"/>
          </w:tcPr>
          <w:p>
            <w:r>
              <w:t>5.00</w:t>
            </w:r>
          </w:p>
        </w:tc>
        <w:tc>
          <w:tcPr>
            <w:tcW w:type="dxa" w:w="1440"/>
          </w:tcPr>
          <w:p>
            <w:r>
              <w:t>5.00</w:t>
            </w:r>
          </w:p>
        </w:tc>
      </w:tr>
      <w:tr>
        <w:tc>
          <w:tcPr>
            <w:tcW w:type="dxa" w:w="1440"/>
          </w:tcPr>
          <w:p>
            <w:r>
              <w:t>120-180 days</w:t>
            </w:r>
          </w:p>
        </w:tc>
        <w:tc>
          <w:tcPr>
            <w:tcW w:type="dxa" w:w="1440"/>
          </w:tcPr>
          <w:p>
            <w:r>
              <w:t>4.75</w:t>
            </w:r>
          </w:p>
        </w:tc>
        <w:tc>
          <w:tcPr>
            <w:tcW w:type="dxa" w:w="1440"/>
          </w:tcPr>
          <w:p>
            <w:r>
              <w:t>5.00</w:t>
            </w:r>
          </w:p>
        </w:tc>
        <w:tc>
          <w:tcPr>
            <w:tcW w:type="dxa" w:w="1440"/>
          </w:tcPr>
          <w:p>
            <w:r>
              <w:t>5.25</w:t>
            </w:r>
          </w:p>
        </w:tc>
        <w:tc>
          <w:tcPr>
            <w:tcW w:type="dxa" w:w="1440"/>
          </w:tcPr>
          <w:p>
            <w:r>
              <w:t>5.25</w:t>
            </w:r>
          </w:p>
        </w:tc>
        <w:tc>
          <w:tcPr>
            <w:tcW w:type="dxa" w:w="1440"/>
          </w:tcPr>
          <w:p>
            <w:r>
              <w:t>5.25</w:t>
            </w:r>
          </w:p>
        </w:tc>
      </w:tr>
      <w:tr>
        <w:tc>
          <w:tcPr>
            <w:tcW w:type="dxa" w:w="1440"/>
          </w:tcPr>
          <w:p>
            <w:r>
              <w:t>181 - 270 days</w:t>
            </w:r>
          </w:p>
        </w:tc>
        <w:tc>
          <w:tcPr>
            <w:tcW w:type="dxa" w:w="1440"/>
          </w:tcPr>
          <w:p>
            <w:r>
              <w:t>5.00</w:t>
            </w:r>
          </w:p>
        </w:tc>
        <w:tc>
          <w:tcPr>
            <w:tcW w:type="dxa" w:w="1440"/>
          </w:tcPr>
          <w:p>
            <w:r>
              <w:t>5.25</w:t>
            </w:r>
          </w:p>
        </w:tc>
        <w:tc>
          <w:tcPr>
            <w:tcW w:type="dxa" w:w="1440"/>
          </w:tcPr>
          <w:p>
            <w:r>
              <w:t>5.50</w:t>
            </w:r>
          </w:p>
        </w:tc>
        <w:tc>
          <w:tcPr>
            <w:tcW w:type="dxa" w:w="1440"/>
          </w:tcPr>
          <w:p>
            <w:r>
              <w:t>5.50</w:t>
            </w:r>
          </w:p>
        </w:tc>
        <w:tc>
          <w:tcPr>
            <w:tcW w:type="dxa" w:w="1440"/>
          </w:tcPr>
          <w:p>
            <w:r>
              <w:t>5.50</w:t>
            </w:r>
          </w:p>
        </w:tc>
      </w:tr>
      <w:tr>
        <w:tc>
          <w:tcPr>
            <w:tcW w:type="dxa" w:w="1440"/>
          </w:tcPr>
          <w:p>
            <w:r>
              <w:t>271 - 364 days</w:t>
            </w:r>
          </w:p>
        </w:tc>
        <w:tc>
          <w:tcPr>
            <w:tcW w:type="dxa" w:w="1440"/>
          </w:tcPr>
          <w:p>
            <w:r>
              <w:t>5.25</w:t>
            </w:r>
          </w:p>
        </w:tc>
        <w:tc>
          <w:tcPr>
            <w:tcW w:type="dxa" w:w="1440"/>
          </w:tcPr>
          <w:p>
            <w:r>
              <w:t>5.50</w:t>
            </w:r>
          </w:p>
        </w:tc>
        <w:tc>
          <w:tcPr>
            <w:tcW w:type="dxa" w:w="1440"/>
          </w:tcPr>
          <w:p>
            <w:r>
              <w:t>5.75</w:t>
            </w:r>
          </w:p>
        </w:tc>
        <w:tc>
          <w:tcPr>
            <w:tcW w:type="dxa" w:w="1440"/>
          </w:tcPr>
          <w:p>
            <w:r>
              <w:t>5.75</w:t>
            </w:r>
          </w:p>
        </w:tc>
        <w:tc>
          <w:tcPr>
            <w:tcW w:type="dxa" w:w="1440"/>
          </w:tcPr>
          <w:p>
            <w:r>
              <w:t>5.75</w:t>
            </w:r>
          </w:p>
        </w:tc>
      </w:tr>
      <w:tr>
        <w:tc>
          <w:tcPr>
            <w:tcW w:type="dxa" w:w="1440"/>
          </w:tcPr>
          <w:p>
            <w:r>
              <w:t>365 days/ One Year</w:t>
            </w:r>
          </w:p>
        </w:tc>
        <w:tc>
          <w:tcPr>
            <w:tcW w:type="dxa" w:w="1440"/>
          </w:tcPr>
          <w:p>
            <w:r>
              <w:t>6.20</w:t>
            </w:r>
          </w:p>
        </w:tc>
        <w:tc>
          <w:tcPr>
            <w:tcW w:type="dxa" w:w="1440"/>
          </w:tcPr>
          <w:p>
            <w:r>
              <w:t>6.20</w:t>
            </w:r>
          </w:p>
        </w:tc>
        <w:tc>
          <w:tcPr>
            <w:tcW w:type="dxa" w:w="1440"/>
          </w:tcPr>
          <w:p>
            <w:r>
              <w:t>6.25</w:t>
            </w:r>
          </w:p>
        </w:tc>
        <w:tc>
          <w:tcPr>
            <w:tcW w:type="dxa" w:w="1440"/>
          </w:tcPr>
          <w:p>
            <w:r>
              <w:t>6.25</w:t>
            </w:r>
          </w:p>
        </w:tc>
        <w:tc>
          <w:tcPr>
            <w:tcW w:type="dxa" w:w="1440"/>
          </w:tcPr>
          <w:p>
            <w:r>
              <w:t>6.25</w:t>
            </w:r>
          </w:p>
        </w:tc>
      </w:tr>
      <w:tr>
        <w:tc>
          <w:tcPr>
            <w:tcW w:type="dxa" w:w="1440"/>
          </w:tcPr>
          <w:p>
            <w:r>
              <w:t>Above 1 year to 2 years</w:t>
            </w:r>
          </w:p>
        </w:tc>
        <w:tc>
          <w:tcPr>
            <w:tcW w:type="dxa" w:w="1440"/>
          </w:tcPr>
          <w:p>
            <w:r>
              <w:t>6.20</w:t>
            </w:r>
          </w:p>
        </w:tc>
        <w:tc>
          <w:tcPr>
            <w:tcW w:type="dxa" w:w="1440"/>
          </w:tcPr>
          <w:p>
            <w:r>
              <w:t>6.20</w:t>
            </w:r>
          </w:p>
        </w:tc>
        <w:tc>
          <w:tcPr>
            <w:tcW w:type="dxa" w:w="1440"/>
          </w:tcPr>
          <w:p>
            <w:r>
              <w:t>6.20</w:t>
            </w:r>
          </w:p>
        </w:tc>
        <w:tc>
          <w:tcPr>
            <w:tcW w:type="dxa" w:w="1440"/>
          </w:tcPr>
          <w:p>
            <w:r>
              <w:t>6.20</w:t>
            </w:r>
          </w:p>
        </w:tc>
        <w:tc>
          <w:tcPr>
            <w:tcW w:type="dxa" w:w="1440"/>
          </w:tcPr>
          <w:p>
            <w:r>
              <w:t>6.20</w:t>
            </w:r>
          </w:p>
        </w:tc>
      </w:tr>
      <w:tr>
        <w:tc>
          <w:tcPr>
            <w:tcW w:type="dxa" w:w="1440"/>
          </w:tcPr>
          <w:p>
            <w:r>
              <w:t>Above 2 years to 3 years</w:t>
            </w:r>
          </w:p>
        </w:tc>
        <w:tc>
          <w:tcPr>
            <w:tcW w:type="dxa" w:w="1440"/>
          </w:tcPr>
          <w:p>
            <w:r>
              <w:t>6.20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Above 3 years to 5 years</w:t>
            </w:r>
          </w:p>
        </w:tc>
        <w:tc>
          <w:tcPr>
            <w:tcW w:type="dxa" w:w="1440"/>
          </w:tcPr>
          <w:p>
            <w:r>
              <w:t>6.10</w:t>
            </w:r>
          </w:p>
        </w:tc>
        <w:tc>
          <w:tcPr>
            <w:tcW w:type="dxa" w:w="1440"/>
          </w:tcPr>
          <w:p>
            <w:r>
              <w:t>5.50</w:t>
            </w:r>
          </w:p>
        </w:tc>
        <w:tc>
          <w:tcPr>
            <w:tcW w:type="dxa" w:w="1440"/>
          </w:tcPr>
          <w:p>
            <w:r>
              <w:t>5.25</w:t>
            </w:r>
          </w:p>
        </w:tc>
        <w:tc>
          <w:tcPr>
            <w:tcW w:type="dxa" w:w="1440"/>
          </w:tcPr>
          <w:p>
            <w:r>
              <w:t>5.25</w:t>
            </w:r>
          </w:p>
        </w:tc>
        <w:tc>
          <w:tcPr>
            <w:tcW w:type="dxa" w:w="1440"/>
          </w:tcPr>
          <w:p>
            <w:r>
              <w:t>5.25</w:t>
            </w:r>
          </w:p>
        </w:tc>
      </w:tr>
      <w:tr>
        <w:tc>
          <w:tcPr>
            <w:tcW w:type="dxa" w:w="1440"/>
          </w:tcPr>
          <w:p>
            <w:r>
              <w:t>Above 5 years</w:t>
            </w:r>
          </w:p>
        </w:tc>
        <w:tc>
          <w:tcPr>
            <w:tcW w:type="dxa" w:w="1440"/>
          </w:tcPr>
          <w:p>
            <w:r>
              <w:t>6.10</w:t>
            </w:r>
          </w:p>
        </w:tc>
        <w:tc>
          <w:tcPr>
            <w:tcW w:type="dxa" w:w="1440"/>
          </w:tcPr>
          <w:p>
            <w:r>
              <w:t>5.25</w:t>
            </w:r>
          </w:p>
        </w:tc>
        <w:tc>
          <w:tcPr>
            <w:tcW w:type="dxa" w:w="1440"/>
          </w:tcPr>
          <w:p>
            <w:r>
              <w:t>--</w:t>
            </w:r>
          </w:p>
        </w:tc>
        <w:tc>
          <w:tcPr>
            <w:tcW w:type="dxa" w:w="1440"/>
          </w:tcPr>
          <w:p>
            <w:r>
              <w:t>--</w:t>
            </w:r>
          </w:p>
        </w:tc>
        <w:tc>
          <w:tcPr>
            <w:tcW w:type="dxa" w:w="1440"/>
          </w:tcPr>
          <w:p>
            <w:r>
              <w:t>--</w:t>
            </w:r>
          </w:p>
        </w:tc>
      </w:tr>
    </w:tbl>
    <w:p/>
    <w:p/>
    <w:p>
      <w:r>
        <w:t>[Unsupported content type]</w:t>
      </w:r>
    </w:p>
    <w:p/>
    <w:p/>
    <w:p>
      <w:r>
        <w:t>Interest Rates on fresh FCNR(B) &amp; RFC Deposits w.e.f 18.11.2024 shall be as under</w:t>
      </w:r>
    </w:p>
    <w:p>
      <w:r>
        <w:t>FIXED-FCNR (B) Interest rates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Period</w:t>
            </w:r>
          </w:p>
        </w:tc>
        <w:tc>
          <w:tcPr>
            <w:tcW w:type="dxa" w:w="1440"/>
          </w:tcPr>
          <w:p>
            <w:r>
              <w:t>Rates for USD</w:t>
            </w:r>
          </w:p>
        </w:tc>
        <w:tc>
          <w:tcPr>
            <w:tcW w:type="dxa" w:w="1440"/>
          </w:tcPr>
          <w:p>
            <w:r>
              <w:t>Rates for GBP^</w:t>
            </w:r>
          </w:p>
        </w:tc>
        <w:tc>
          <w:tcPr>
            <w:tcW w:type="dxa" w:w="1440"/>
          </w:tcPr>
          <w:p>
            <w:r>
              <w:t>Rates for EURO^</w:t>
            </w:r>
          </w:p>
        </w:tc>
        <w:tc>
          <w:tcPr>
            <w:tcW w:type="dxa" w:w="1440"/>
          </w:tcPr>
          <w:p>
            <w:r>
              <w:t>Rates for AUD^</w:t>
            </w:r>
          </w:p>
        </w:tc>
        <w:tc>
          <w:tcPr>
            <w:tcW w:type="dxa" w:w="1440"/>
          </w:tcPr>
          <w:p>
            <w:r>
              <w:t>Rates for CAD^</w:t>
            </w:r>
          </w:p>
        </w:tc>
      </w:tr>
      <w:tr>
        <w:tc>
          <w:tcPr>
            <w:tcW w:type="dxa" w:w="1440"/>
          </w:tcPr>
          <w:p>
            <w:r>
              <w:t>12-15-18-21 months</w:t>
            </w:r>
          </w:p>
        </w:tc>
        <w:tc>
          <w:tcPr>
            <w:tcW w:type="dxa" w:w="1440"/>
          </w:tcPr>
          <w:p>
            <w:r>
              <w:t>5.20</w:t>
            </w:r>
          </w:p>
        </w:tc>
        <w:tc>
          <w:tcPr>
            <w:tcW w:type="dxa" w:w="1440"/>
          </w:tcPr>
          <w:p>
            <w:r>
              <w:t>3.65</w:t>
            </w:r>
          </w:p>
        </w:tc>
        <w:tc>
          <w:tcPr>
            <w:tcW w:type="dxa" w:w="1440"/>
          </w:tcPr>
          <w:p>
            <w:r>
              <w:t>1.50</w:t>
            </w:r>
          </w:p>
        </w:tc>
        <w:tc>
          <w:tcPr>
            <w:tcW w:type="dxa" w:w="1440"/>
          </w:tcPr>
          <w:p>
            <w:r>
              <w:t>1.25</w:t>
            </w:r>
          </w:p>
        </w:tc>
        <w:tc>
          <w:tcPr>
            <w:tcW w:type="dxa" w:w="1440"/>
          </w:tcPr>
          <w:p>
            <w:r>
              <w:t>1.04</w:t>
            </w:r>
          </w:p>
        </w:tc>
      </w:tr>
      <w:tr>
        <w:tc>
          <w:tcPr>
            <w:tcW w:type="dxa" w:w="1440"/>
          </w:tcPr>
          <w:p>
            <w:r>
              <w:t>24-27-30-33 months</w:t>
            </w:r>
          </w:p>
        </w:tc>
        <w:tc>
          <w:tcPr>
            <w:tcW w:type="dxa" w:w="1440"/>
          </w:tcPr>
          <w:p>
            <w:r>
              <w:t>3.10</w:t>
            </w:r>
          </w:p>
        </w:tc>
        <w:tc>
          <w:tcPr>
            <w:tcW w:type="dxa" w:w="1440"/>
          </w:tcPr>
          <w:p>
            <w:r>
              <w:t>2.20</w:t>
            </w:r>
          </w:p>
        </w:tc>
        <w:tc>
          <w:tcPr>
            <w:tcW w:type="dxa" w:w="1440"/>
          </w:tcPr>
          <w:p>
            <w:r>
              <w:t>0.01</w:t>
            </w:r>
          </w:p>
        </w:tc>
        <w:tc>
          <w:tcPr>
            <w:tcW w:type="dxa" w:w="1440"/>
          </w:tcPr>
          <w:p>
            <w:r>
              <w:t>1.45</w:t>
            </w:r>
          </w:p>
        </w:tc>
        <w:tc>
          <w:tcPr>
            <w:tcW w:type="dxa" w:w="1440"/>
          </w:tcPr>
          <w:p>
            <w:r>
              <w:t>2.10</w:t>
            </w:r>
          </w:p>
        </w:tc>
      </w:tr>
      <w:tr>
        <w:tc>
          <w:tcPr>
            <w:tcW w:type="dxa" w:w="1440"/>
          </w:tcPr>
          <w:p>
            <w:r>
              <w:t>36-39-42-45 months</w:t>
            </w:r>
          </w:p>
        </w:tc>
        <w:tc>
          <w:tcPr>
            <w:tcW w:type="dxa" w:w="1440"/>
          </w:tcPr>
          <w:p>
            <w:r>
              <w:t>3.10</w:t>
            </w:r>
          </w:p>
        </w:tc>
        <w:tc>
          <w:tcPr>
            <w:tcW w:type="dxa" w:w="1440"/>
          </w:tcPr>
          <w:p>
            <w:r>
              <w:t>2.30</w:t>
            </w:r>
          </w:p>
        </w:tc>
        <w:tc>
          <w:tcPr>
            <w:tcW w:type="dxa" w:w="1440"/>
          </w:tcPr>
          <w:p>
            <w:r>
              <w:t>0.01</w:t>
            </w:r>
          </w:p>
        </w:tc>
        <w:tc>
          <w:tcPr>
            <w:tcW w:type="dxa" w:w="1440"/>
          </w:tcPr>
          <w:p>
            <w:r>
              <w:t>1.80</w:t>
            </w:r>
          </w:p>
        </w:tc>
        <w:tc>
          <w:tcPr>
            <w:tcW w:type="dxa" w:w="1440"/>
          </w:tcPr>
          <w:p>
            <w:r>
              <w:t>2.32</w:t>
            </w:r>
          </w:p>
        </w:tc>
      </w:tr>
      <w:tr>
        <w:tc>
          <w:tcPr>
            <w:tcW w:type="dxa" w:w="1440"/>
          </w:tcPr>
          <w:p>
            <w:r>
              <w:t>48-51-54-57 months</w:t>
            </w:r>
          </w:p>
        </w:tc>
        <w:tc>
          <w:tcPr>
            <w:tcW w:type="dxa" w:w="1440"/>
          </w:tcPr>
          <w:p>
            <w:r>
              <w:t>3.00</w:t>
            </w:r>
          </w:p>
        </w:tc>
        <w:tc>
          <w:tcPr>
            <w:tcW w:type="dxa" w:w="1440"/>
          </w:tcPr>
          <w:p>
            <w:r>
              <w:t>2.30</w:t>
            </w:r>
          </w:p>
        </w:tc>
        <w:tc>
          <w:tcPr>
            <w:tcW w:type="dxa" w:w="1440"/>
          </w:tcPr>
          <w:p>
            <w:r>
              <w:t>0.10</w:t>
            </w:r>
          </w:p>
        </w:tc>
        <w:tc>
          <w:tcPr>
            <w:tcW w:type="dxa" w:w="1440"/>
          </w:tcPr>
          <w:p>
            <w:r>
              <w:t>1.85</w:t>
            </w:r>
          </w:p>
        </w:tc>
        <w:tc>
          <w:tcPr>
            <w:tcW w:type="dxa" w:w="1440"/>
          </w:tcPr>
          <w:p>
            <w:r>
              <w:t>2.38</w:t>
            </w:r>
          </w:p>
        </w:tc>
      </w:tr>
      <w:tr>
        <w:tc>
          <w:tcPr>
            <w:tcW w:type="dxa" w:w="1440"/>
          </w:tcPr>
          <w:p>
            <w:r>
              <w:t>60 months</w:t>
            </w:r>
          </w:p>
        </w:tc>
        <w:tc>
          <w:tcPr>
            <w:tcW w:type="dxa" w:w="1440"/>
          </w:tcPr>
          <w:p>
            <w:r>
              <w:t>3.00</w:t>
            </w:r>
          </w:p>
        </w:tc>
        <w:tc>
          <w:tcPr>
            <w:tcW w:type="dxa" w:w="1440"/>
          </w:tcPr>
          <w:p>
            <w:r>
              <w:t>2.30</w:t>
            </w:r>
          </w:p>
        </w:tc>
        <w:tc>
          <w:tcPr>
            <w:tcW w:type="dxa" w:w="1440"/>
          </w:tcPr>
          <w:p>
            <w:r>
              <w:t>0.15</w:t>
            </w:r>
          </w:p>
        </w:tc>
        <w:tc>
          <w:tcPr>
            <w:tcW w:type="dxa" w:w="1440"/>
          </w:tcPr>
          <w:p>
            <w:r>
              <w:t>2.00</w:t>
            </w:r>
          </w:p>
        </w:tc>
        <w:tc>
          <w:tcPr>
            <w:tcW w:type="dxa" w:w="1440"/>
          </w:tcPr>
          <w:p>
            <w:r>
              <w:t>2.39</w:t>
            </w:r>
          </w:p>
        </w:tc>
      </w:tr>
    </w:tbl>
    <w:p/>
    <w:p/>
    <w:p>
      <w:r>
        <w:t>In case of SGD acceptance of fresh deposits /Renewal of existing FCNR (B) is discontinued till further instructions.</w:t>
      </w:r>
    </w:p>
    <w:p>
      <w:r>
        <w:t>RFC-USD Interest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12-15-18-21 months</w:t>
            </w:r>
          </w:p>
        </w:tc>
        <w:tc>
          <w:tcPr>
            <w:tcW w:type="dxa" w:w="2880"/>
          </w:tcPr>
          <w:p>
            <w:r>
              <w:t>24-27-30-33 months</w:t>
            </w:r>
          </w:p>
        </w:tc>
        <w:tc>
          <w:tcPr>
            <w:tcW w:type="dxa" w:w="2880"/>
          </w:tcPr>
          <w:p>
            <w:r>
              <w:t>36 months</w:t>
            </w:r>
          </w:p>
        </w:tc>
      </w:tr>
      <w:tr>
        <w:tc>
          <w:tcPr>
            <w:tcW w:type="dxa" w:w="2880"/>
          </w:tcPr>
          <w:p>
            <w:r>
              <w:t>5.20</w:t>
            </w:r>
          </w:p>
        </w:tc>
        <w:tc>
          <w:tcPr>
            <w:tcW w:type="dxa" w:w="2880"/>
          </w:tcPr>
          <w:p>
            <w:r>
              <w:t>3.10</w:t>
            </w:r>
          </w:p>
        </w:tc>
        <w:tc>
          <w:tcPr>
            <w:tcW w:type="dxa" w:w="2880"/>
          </w:tcPr>
          <w:p>
            <w:r>
              <w:t>3.10</w:t>
            </w:r>
          </w:p>
        </w:tc>
      </w:tr>
    </w:tbl>
    <w:p/>
    <w:p/>
    <w:p>
      <w:r>
        <w:t>RFC-USD Interest Rates</w:t>
      </w:r>
    </w:p>
    <w:p>
      <w:r>
        <w:t>12-15-18-21 months 24-27-30-33 months 36 months 5.20 3.10 3.10</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Division</w:t>
            </w:r>
          </w:p>
        </w:tc>
        <w:tc>
          <w:tcPr>
            <w:tcW w:type="dxa" w:w="4320"/>
          </w:tcPr>
          <w:p>
            <w:r>
              <w:t>Branch/City</w:t>
            </w:r>
          </w:p>
        </w:tc>
      </w:tr>
      <w:tr>
        <w:tc>
          <w:tcPr>
            <w:tcW w:type="dxa" w:w="4320"/>
          </w:tcPr>
          <w:p>
            <w:r>
              <w:t>International Division Mumbai</w:t>
            </w:r>
          </w:p>
        </w:tc>
        <w:tc>
          <w:tcPr>
            <w:tcW w:type="dxa" w:w="4320"/>
          </w:tcPr>
          <w:p>
            <w:r>
              <w:t>022 - 22780 306 / 316 / 317</w:t>
            </w:r>
          </w:p>
        </w:tc>
      </w:tr>
      <w:tr>
        <w:tc>
          <w:tcPr>
            <w:tcW w:type="dxa" w:w="4320"/>
          </w:tcPr>
          <w:p>
            <w:r>
              <w:t>Fex Centre Connaught Place Br., Delhi</w:t>
            </w:r>
          </w:p>
        </w:tc>
        <w:tc>
          <w:tcPr>
            <w:tcW w:type="dxa" w:w="4320"/>
          </w:tcPr>
          <w:p>
            <w:r>
              <w:t>23730449 / 23321444 / 23322078</w:t>
            </w:r>
          </w:p>
        </w:tc>
      </w:tr>
      <w:tr>
        <w:tc>
          <w:tcPr>
            <w:tcW w:type="dxa" w:w="4320"/>
          </w:tcPr>
          <w:p>
            <w:r>
              <w:t>Fex Centre N. S. Road, Kolkata</w:t>
            </w:r>
          </w:p>
        </w:tc>
        <w:tc>
          <w:tcPr>
            <w:tcW w:type="dxa" w:w="4320"/>
          </w:tcPr>
          <w:p>
            <w:r>
              <w:t>22486971 / 22484837</w:t>
            </w:r>
          </w:p>
        </w:tc>
      </w:tr>
      <w:tr>
        <w:tc>
          <w:tcPr>
            <w:tcW w:type="dxa" w:w="4320"/>
          </w:tcPr>
          <w:p>
            <w:r>
              <w:t>Fex Centre City Market Br., Bangalore</w:t>
            </w:r>
          </w:p>
        </w:tc>
        <w:tc>
          <w:tcPr>
            <w:tcW w:type="dxa" w:w="4320"/>
          </w:tcPr>
          <w:p>
            <w:r>
              <w:t>26604567 / 6700318</w:t>
            </w:r>
          </w:p>
        </w:tc>
      </w:tr>
      <w:tr>
        <w:tc>
          <w:tcPr>
            <w:tcW w:type="dxa" w:w="4320"/>
          </w:tcPr>
          <w:p>
            <w:r>
              <w:t>Fex Centre Broadway, Chennai</w:t>
            </w:r>
          </w:p>
        </w:tc>
        <w:tc>
          <w:tcPr>
            <w:tcW w:type="dxa" w:w="4320"/>
          </w:tcPr>
          <w:p>
            <w:r>
              <w:t>25396755</w:t>
            </w:r>
          </w:p>
        </w:tc>
      </w:tr>
    </w:tbl>
    <w:p/>
    <w:p/>
    <w:p>
      <w:r>
        <w:t>[Unsupported content type]</w:t>
      </w:r>
    </w:p>
    <w:p/>
    <w:p/>
    <w:p>
      <w:r>
        <w:t>Home Interest rates NRE Deposits</w:t>
      </w:r>
    </w:p>
    <w:p>
      <w:r>
        <w:t>NRE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Duration</w:t>
            </w:r>
          </w:p>
        </w:tc>
        <w:tc>
          <w:tcPr>
            <w:tcW w:type="dxa" w:w="4320"/>
          </w:tcPr>
          <w:p>
            <w:r>
              <w:t>For Amount less than Rs.3.00 Crore (% per annum w.e.f. 27.06.2025)</w:t>
            </w:r>
          </w:p>
        </w:tc>
      </w:tr>
      <w:tr>
        <w:tc>
          <w:tcPr>
            <w:tcW w:type="dxa" w:w="4320"/>
          </w:tcPr>
          <w:p>
            <w:r>
              <w:t>365 Days/ 1 year</w:t>
            </w:r>
          </w:p>
        </w:tc>
        <w:tc>
          <w:tcPr>
            <w:tcW w:type="dxa" w:w="4320"/>
          </w:tcPr>
          <w:p>
            <w:r>
              <w:t>6.20</w:t>
            </w:r>
          </w:p>
        </w:tc>
      </w:tr>
      <w:tr>
        <w:tc>
          <w:tcPr>
            <w:tcW w:type="dxa" w:w="4320"/>
          </w:tcPr>
          <w:p>
            <w:r>
              <w:t>Above 1 year to 2 years</w:t>
            </w:r>
          </w:p>
        </w:tc>
        <w:tc>
          <w:tcPr>
            <w:tcW w:type="dxa" w:w="4320"/>
          </w:tcPr>
          <w:p>
            <w:r>
              <w:t>6.20</w:t>
            </w:r>
          </w:p>
        </w:tc>
      </w:tr>
      <w:tr>
        <w:tc>
          <w:tcPr>
            <w:tcW w:type="dxa" w:w="4320"/>
          </w:tcPr>
          <w:p>
            <w:r>
              <w:t>Above 2 years to 3 years</w:t>
            </w:r>
          </w:p>
        </w:tc>
        <w:tc>
          <w:tcPr>
            <w:tcW w:type="dxa" w:w="4320"/>
          </w:tcPr>
          <w:p>
            <w:r>
              <w:t>6.20</w:t>
            </w:r>
          </w:p>
        </w:tc>
      </w:tr>
      <w:tr>
        <w:tc>
          <w:tcPr>
            <w:tcW w:type="dxa" w:w="4320"/>
          </w:tcPr>
          <w:p>
            <w:r>
              <w:t>Above 3 Years to 5 Years</w:t>
            </w:r>
          </w:p>
        </w:tc>
        <w:tc>
          <w:tcPr>
            <w:tcW w:type="dxa" w:w="4320"/>
          </w:tcPr>
          <w:p>
            <w:r>
              <w:t>6.10</w:t>
            </w:r>
          </w:p>
        </w:tc>
      </w:tr>
      <w:tr>
        <w:tc>
          <w:tcPr>
            <w:tcW w:type="dxa" w:w="4320"/>
          </w:tcPr>
          <w:p>
            <w:r>
              <w:t>Above 5 years</w:t>
            </w:r>
          </w:p>
        </w:tc>
        <w:tc>
          <w:tcPr>
            <w:tcW w:type="dxa" w:w="4320"/>
          </w:tcPr>
          <w:p>
            <w:r>
              <w:t>6.10</w:t>
            </w:r>
          </w:p>
        </w:tc>
      </w:tr>
      <w:tr>
        <w:tc>
          <w:tcPr>
            <w:tcW w:type="dxa" w:w="4320"/>
          </w:tcPr>
          <w:p>
            <w:r>
              <w:t>Special Schemes</w:t>
            </w:r>
          </w:p>
        </w:tc>
        <w:tc>
          <w:tcPr>
            <w:tcW w:type="dxa" w:w="4320"/>
          </w:tcPr>
          <w:p>
            <w:r>
              <w:t>nan</w:t>
            </w:r>
          </w:p>
        </w:tc>
      </w:tr>
      <w:tr>
        <w:tc>
          <w:tcPr>
            <w:tcW w:type="dxa" w:w="4320"/>
          </w:tcPr>
          <w:p>
            <w:r>
              <w:t>366 days</w:t>
            </w:r>
          </w:p>
        </w:tc>
        <w:tc>
          <w:tcPr>
            <w:tcW w:type="dxa" w:w="4320"/>
          </w:tcPr>
          <w:p>
            <w:r>
              <w:t>6.70</w:t>
            </w:r>
          </w:p>
        </w:tc>
      </w:tr>
      <w:tr>
        <w:tc>
          <w:tcPr>
            <w:tcW w:type="dxa" w:w="4320"/>
          </w:tcPr>
          <w:p>
            <w:r>
              <w:t>555 days</w:t>
            </w:r>
          </w:p>
        </w:tc>
        <w:tc>
          <w:tcPr>
            <w:tcW w:type="dxa" w:w="4320"/>
          </w:tcPr>
          <w:p>
            <w:r>
              <w:t>6.60</w:t>
            </w:r>
          </w:p>
        </w:tc>
      </w:tr>
    </w:tbl>
    <w:p/>
    <w:p/>
    <w:p>
      <w:r>
        <w:br w:type="page"/>
      </w:r>
    </w:p>
    <w:p>
      <w:pPr>
        <w:pStyle w:val="Heading1"/>
      </w:pPr>
      <w:r>
        <w:t>&gt;&gt; PSB_4 : Canara Bank</w:t>
      </w:r>
    </w:p>
    <w:p>
      <w:r>
        <w:t>Website: https://canarabank.com/pages/deposit-interest-rates</w:t>
      </w:r>
    </w:p>
    <w:p>
      <w:r>
        <w:t>Summary:</w:t>
      </w:r>
    </w:p>
    <w:p/>
    <w:p>
      <w:r>
        <w:t>Go Back</w:t>
      </w:r>
    </w:p>
    <w:p>
      <w:r>
        <w:t>DOMESTIC/NRO/NRE SAVINGS BANK DEPOSITS - W.E.F. 01.07.2025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S.No.</w:t>
            </w:r>
          </w:p>
        </w:tc>
        <w:tc>
          <w:tcPr>
            <w:tcW w:type="dxa" w:w="2880"/>
          </w:tcPr>
          <w:p>
            <w:r>
              <w:t>Slabs</w:t>
            </w:r>
          </w:p>
        </w:tc>
        <w:tc>
          <w:tcPr>
            <w:tcW w:type="dxa" w:w="2880"/>
          </w:tcPr>
          <w:p>
            <w:r>
              <w:t>ROI(%)</w:t>
            </w:r>
          </w:p>
        </w:tc>
      </w:tr>
      <w:tr>
        <w:tc>
          <w:tcPr>
            <w:tcW w:type="dxa" w:w="2880"/>
          </w:tcPr>
          <w:p>
            <w:r>
              <w:t>1</w:t>
            </w:r>
          </w:p>
        </w:tc>
        <w:tc>
          <w:tcPr>
            <w:tcW w:type="dxa" w:w="2880"/>
          </w:tcPr>
          <w:p>
            <w:r>
              <w:t>For outstanding Balance of less than Rs. 50 Lakh</w:t>
            </w:r>
          </w:p>
        </w:tc>
        <w:tc>
          <w:tcPr>
            <w:tcW w:type="dxa" w:w="2880"/>
          </w:tcPr>
          <w:p>
            <w:r>
              <w:t>2.55%</w:t>
            </w:r>
          </w:p>
        </w:tc>
      </w:tr>
      <w:tr>
        <w:tc>
          <w:tcPr>
            <w:tcW w:type="dxa" w:w="2880"/>
          </w:tcPr>
          <w:p>
            <w:r>
              <w:t>2</w:t>
            </w:r>
          </w:p>
        </w:tc>
        <w:tc>
          <w:tcPr>
            <w:tcW w:type="dxa" w:w="2880"/>
          </w:tcPr>
          <w:p>
            <w:r>
              <w:t>For outstanding Balance of Rs. 50 Lakh to less than Rs 5 Cr</w:t>
            </w:r>
          </w:p>
        </w:tc>
        <w:tc>
          <w:tcPr>
            <w:tcW w:type="dxa" w:w="2880"/>
          </w:tcPr>
          <w:p>
            <w:r>
              <w:t>2.55%</w:t>
            </w:r>
          </w:p>
        </w:tc>
      </w:tr>
      <w:tr>
        <w:tc>
          <w:tcPr>
            <w:tcW w:type="dxa" w:w="2880"/>
          </w:tcPr>
          <w:p>
            <w:r>
              <w:t>3</w:t>
            </w:r>
          </w:p>
        </w:tc>
        <w:tc>
          <w:tcPr>
            <w:tcW w:type="dxa" w:w="2880"/>
          </w:tcPr>
          <w:p>
            <w:r>
              <w:t>For outstanding Balance of Rs. 5 Cr to less than Rs 10 Cr</w:t>
            </w:r>
          </w:p>
        </w:tc>
        <w:tc>
          <w:tcPr>
            <w:tcW w:type="dxa" w:w="2880"/>
          </w:tcPr>
          <w:p>
            <w:r>
              <w:t>2.55%</w:t>
            </w:r>
          </w:p>
        </w:tc>
      </w:tr>
      <w:tr>
        <w:tc>
          <w:tcPr>
            <w:tcW w:type="dxa" w:w="2880"/>
          </w:tcPr>
          <w:p>
            <w:r>
              <w:t>4</w:t>
            </w:r>
          </w:p>
        </w:tc>
        <w:tc>
          <w:tcPr>
            <w:tcW w:type="dxa" w:w="2880"/>
          </w:tcPr>
          <w:p>
            <w:r>
              <w:t>For outstanding Balance of Rs. 10 Cr to less than Rs 100 Cr</w:t>
            </w:r>
          </w:p>
        </w:tc>
        <w:tc>
          <w:tcPr>
            <w:tcW w:type="dxa" w:w="2880"/>
          </w:tcPr>
          <w:p>
            <w:r>
              <w:t>2.55%</w:t>
            </w:r>
          </w:p>
        </w:tc>
      </w:tr>
      <w:tr>
        <w:tc>
          <w:tcPr>
            <w:tcW w:type="dxa" w:w="2880"/>
          </w:tcPr>
          <w:p>
            <w:r>
              <w:t>5</w:t>
            </w:r>
          </w:p>
        </w:tc>
        <w:tc>
          <w:tcPr>
            <w:tcW w:type="dxa" w:w="2880"/>
          </w:tcPr>
          <w:p>
            <w:r>
              <w:t>For outstanding Balance of Rs. 100 Cr to less than Rs 200 Cr</w:t>
            </w:r>
          </w:p>
        </w:tc>
        <w:tc>
          <w:tcPr>
            <w:tcW w:type="dxa" w:w="2880"/>
          </w:tcPr>
          <w:p>
            <w:r>
              <w:t>2.65%</w:t>
            </w:r>
          </w:p>
        </w:tc>
      </w:tr>
      <w:tr>
        <w:tc>
          <w:tcPr>
            <w:tcW w:type="dxa" w:w="2880"/>
          </w:tcPr>
          <w:p>
            <w:r>
              <w:t>6</w:t>
            </w:r>
          </w:p>
        </w:tc>
        <w:tc>
          <w:tcPr>
            <w:tcW w:type="dxa" w:w="2880"/>
          </w:tcPr>
          <w:p>
            <w:r>
              <w:t>For outstanding Balance of Rs. 200 Cr to less than Rs 300 Cr</w:t>
            </w:r>
          </w:p>
        </w:tc>
        <w:tc>
          <w:tcPr>
            <w:tcW w:type="dxa" w:w="2880"/>
          </w:tcPr>
          <w:p>
            <w:r>
              <w:t>2.65%</w:t>
            </w:r>
          </w:p>
        </w:tc>
      </w:tr>
      <w:tr>
        <w:tc>
          <w:tcPr>
            <w:tcW w:type="dxa" w:w="2880"/>
          </w:tcPr>
          <w:p>
            <w:r>
              <w:t>7</w:t>
            </w:r>
          </w:p>
        </w:tc>
        <w:tc>
          <w:tcPr>
            <w:tcW w:type="dxa" w:w="2880"/>
          </w:tcPr>
          <w:p>
            <w:r>
              <w:t>For outstanding Balance of Rs. 300 Cr to less than Rs 500 Cr</w:t>
            </w:r>
          </w:p>
        </w:tc>
        <w:tc>
          <w:tcPr>
            <w:tcW w:type="dxa" w:w="2880"/>
          </w:tcPr>
          <w:p>
            <w:r>
              <w:t>3.10%</w:t>
            </w:r>
          </w:p>
        </w:tc>
      </w:tr>
      <w:tr>
        <w:tc>
          <w:tcPr>
            <w:tcW w:type="dxa" w:w="2880"/>
          </w:tcPr>
          <w:p>
            <w:r>
              <w:t>8</w:t>
            </w:r>
          </w:p>
        </w:tc>
        <w:tc>
          <w:tcPr>
            <w:tcW w:type="dxa" w:w="2880"/>
          </w:tcPr>
          <w:p>
            <w:r>
              <w:t>For outstanding Balance of Rs. 500 Cr to less than Rs 1000 Cr</w:t>
            </w:r>
          </w:p>
        </w:tc>
        <w:tc>
          <w:tcPr>
            <w:tcW w:type="dxa" w:w="2880"/>
          </w:tcPr>
          <w:p>
            <w:r>
              <w:t>3.40%</w:t>
            </w:r>
          </w:p>
        </w:tc>
      </w:tr>
      <w:tr>
        <w:tc>
          <w:tcPr>
            <w:tcW w:type="dxa" w:w="2880"/>
          </w:tcPr>
          <w:p>
            <w:r>
              <w:t>9</w:t>
            </w:r>
          </w:p>
        </w:tc>
        <w:tc>
          <w:tcPr>
            <w:tcW w:type="dxa" w:w="2880"/>
          </w:tcPr>
          <w:p>
            <w:r>
              <w:t>For outstanding Balance of Rs. 1000 Cr &amp; less than Rs. 2000 Cr</w:t>
            </w:r>
          </w:p>
        </w:tc>
        <w:tc>
          <w:tcPr>
            <w:tcW w:type="dxa" w:w="2880"/>
          </w:tcPr>
          <w:p>
            <w:r>
              <w:t>3.55%</w:t>
            </w:r>
          </w:p>
        </w:tc>
      </w:tr>
      <w:tr>
        <w:tc>
          <w:tcPr>
            <w:tcW w:type="dxa" w:w="2880"/>
          </w:tcPr>
          <w:p>
            <w:r>
              <w:t>10</w:t>
            </w:r>
          </w:p>
        </w:tc>
        <w:tc>
          <w:tcPr>
            <w:tcW w:type="dxa" w:w="2880"/>
          </w:tcPr>
          <w:p>
            <w:r>
              <w:t>For outstanding Balance of Rs. 2000 Cr &amp; above</w:t>
            </w:r>
          </w:p>
        </w:tc>
        <w:tc>
          <w:tcPr>
            <w:tcW w:type="dxa" w:w="2880"/>
          </w:tcPr>
          <w:p>
            <w:r>
              <w:t>4.00%</w:t>
            </w:r>
          </w:p>
        </w:tc>
      </w:tr>
    </w:tbl>
    <w:p/>
    <w:p/>
    <w:p>
      <w:r>
        <w:t>DOMESTIC/NRO/NRE SAVINGS BANK DEPOSITS - W.E.F. 01.07.2025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r>
      <w:tr>
        <w:tc>
          <w:tcPr>
            <w:tcW w:type="dxa" w:w="960"/>
          </w:tcPr>
          <w:p>
            <w:r>
              <w:t>nan</w:t>
            </w:r>
          </w:p>
        </w:tc>
        <w:tc>
          <w:tcPr>
            <w:tcW w:type="dxa" w:w="960"/>
          </w:tcPr>
          <w:p>
            <w:r>
              <w:t>A. Domestic</w:t>
            </w:r>
          </w:p>
        </w:tc>
        <w:tc>
          <w:tcPr>
            <w:tcW w:type="dxa" w:w="960"/>
          </w:tcPr>
          <w:p>
            <w:r>
              <w:t>A. Domestic</w:t>
            </w:r>
          </w:p>
        </w:tc>
        <w:tc>
          <w:tcPr>
            <w:tcW w:type="dxa" w:w="960"/>
          </w:tcPr>
          <w:p>
            <w:r>
              <w:t>A. Domestic</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r>
      <w:tr>
        <w:tc>
          <w:tcPr>
            <w:tcW w:type="dxa" w:w="960"/>
          </w:tcPr>
          <w:p>
            <w:r>
              <w:t>nan</w:t>
            </w:r>
          </w:p>
        </w:tc>
        <w:tc>
          <w:tcPr>
            <w:tcW w:type="dxa" w:w="960"/>
          </w:tcPr>
          <w:p>
            <w:r>
              <w:t>Less than Rs.3 Crore</w:t>
            </w:r>
          </w:p>
        </w:tc>
        <w:tc>
          <w:tcPr>
            <w:tcW w:type="dxa" w:w="960"/>
          </w:tcPr>
          <w:p>
            <w:r>
              <w:t>Less than Rs.3 Crore</w:t>
            </w:r>
          </w:p>
        </w:tc>
        <w:tc>
          <w:tcPr>
            <w:tcW w:type="dxa" w:w="960"/>
          </w:tcPr>
          <w:p>
            <w:r>
              <w:t>Less than Rs.3 Crore</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c>
          <w:tcPr>
            <w:tcW w:type="dxa" w:w="960"/>
          </w:tcPr>
          <w:p>
            <w:r>
              <w:t>2. TERM DEPOSITS Rate of Interest (%) p.a. For Deposits less than Rs.3 Crore w.e.f. 07.08.2025</w:t>
            </w:r>
          </w:p>
        </w:tc>
      </w:tr>
      <w:tr>
        <w:tc>
          <w:tcPr>
            <w:tcW w:type="dxa" w:w="960"/>
          </w:tcPr>
          <w:p>
            <w:r>
              <w:t>nan</w:t>
            </w:r>
          </w:p>
        </w:tc>
        <w:tc>
          <w:tcPr>
            <w:tcW w:type="dxa" w:w="960"/>
          </w:tcPr>
          <w:p>
            <w:r>
              <w:t>Callable</w:t>
            </w:r>
          </w:p>
        </w:tc>
        <w:tc>
          <w:tcPr>
            <w:tcW w:type="dxa" w:w="960"/>
          </w:tcPr>
          <w:p>
            <w:r>
              <w:t>Callable</w:t>
            </w:r>
          </w:p>
        </w:tc>
        <w:tc>
          <w:tcPr>
            <w:tcW w:type="dxa" w:w="960"/>
          </w:tcPr>
          <w:p>
            <w:r>
              <w:t>Callable</w:t>
            </w:r>
          </w:p>
        </w:tc>
        <w:tc>
          <w:tcPr>
            <w:tcW w:type="dxa" w:w="960"/>
          </w:tcPr>
          <w:p>
            <w:r>
              <w:t>Callable</w:t>
            </w:r>
          </w:p>
        </w:tc>
        <w:tc>
          <w:tcPr>
            <w:tcW w:type="dxa" w:w="960"/>
          </w:tcPr>
          <w:p>
            <w:r>
              <w:t>Non Callable ( Above Rs.1 Crore ) $</w:t>
            </w:r>
          </w:p>
        </w:tc>
        <w:tc>
          <w:tcPr>
            <w:tcW w:type="dxa" w:w="960"/>
          </w:tcPr>
          <w:p>
            <w:r>
              <w:t>Non Callable ( Above Rs.1 Crore ) $</w:t>
            </w:r>
          </w:p>
        </w:tc>
        <w:tc>
          <w:tcPr>
            <w:tcW w:type="dxa" w:w="960"/>
          </w:tcPr>
          <w:p>
            <w:r>
              <w:t>Non Callable ( Above Rs.1 Crore ) $</w:t>
            </w:r>
          </w:p>
        </w:tc>
        <w:tc>
          <w:tcPr>
            <w:tcW w:type="dxa" w:w="960"/>
          </w:tcPr>
          <w:p>
            <w:r>
              <w:t>Non Callable ( Above Rs.1 Crore ) $</w:t>
            </w:r>
          </w:p>
        </w:tc>
      </w:tr>
      <w:tr>
        <w:tc>
          <w:tcPr>
            <w:tcW w:type="dxa" w:w="960"/>
          </w:tcPr>
          <w:p>
            <w:r>
              <w:t>Term Deposits (All Maturities)</w:t>
            </w:r>
          </w:p>
        </w:tc>
        <w:tc>
          <w:tcPr>
            <w:tcW w:type="dxa" w:w="960"/>
          </w:tcPr>
          <w:p>
            <w:r>
              <w:t>General Public</w:t>
            </w:r>
          </w:p>
        </w:tc>
        <w:tc>
          <w:tcPr>
            <w:tcW w:type="dxa" w:w="960"/>
          </w:tcPr>
          <w:p>
            <w:r>
              <w:t>General Public</w:t>
            </w:r>
          </w:p>
        </w:tc>
        <w:tc>
          <w:tcPr>
            <w:tcW w:type="dxa" w:w="960"/>
          </w:tcPr>
          <w:p>
            <w:r>
              <w:t>Senior Citizen</w:t>
            </w:r>
          </w:p>
        </w:tc>
        <w:tc>
          <w:tcPr>
            <w:tcW w:type="dxa" w:w="960"/>
          </w:tcPr>
          <w:p>
            <w:r>
              <w:t>Senior Citizen</w:t>
            </w:r>
          </w:p>
        </w:tc>
        <w:tc>
          <w:tcPr>
            <w:tcW w:type="dxa" w:w="960"/>
          </w:tcPr>
          <w:p>
            <w:r>
              <w:t>General Public</w:t>
            </w:r>
          </w:p>
        </w:tc>
        <w:tc>
          <w:tcPr>
            <w:tcW w:type="dxa" w:w="960"/>
          </w:tcPr>
          <w:p>
            <w:r>
              <w:t>General Public</w:t>
            </w:r>
          </w:p>
        </w:tc>
        <w:tc>
          <w:tcPr>
            <w:tcW w:type="dxa" w:w="960"/>
          </w:tcPr>
          <w:p>
            <w:r>
              <w:t>Senior Citizen</w:t>
            </w:r>
          </w:p>
        </w:tc>
        <w:tc>
          <w:tcPr>
            <w:tcW w:type="dxa" w:w="960"/>
          </w:tcPr>
          <w:p>
            <w:r>
              <w:t>Senior Citizen</w:t>
            </w:r>
          </w:p>
        </w:tc>
      </w:tr>
      <w:tr>
        <w:tc>
          <w:tcPr>
            <w:tcW w:type="dxa" w:w="960"/>
          </w:tcPr>
          <w:p>
            <w:r>
              <w:t>Term Deposits (All Maturities)</w:t>
            </w:r>
          </w:p>
        </w:tc>
        <w:tc>
          <w:tcPr>
            <w:tcW w:type="dxa" w:w="960"/>
          </w:tcPr>
          <w:p>
            <w:r>
              <w:t>Rate of Interest (% p.a.)</w:t>
            </w:r>
          </w:p>
        </w:tc>
        <w:tc>
          <w:tcPr>
            <w:tcW w:type="dxa" w:w="960"/>
          </w:tcPr>
          <w:p>
            <w:r>
              <w:t>Annualised Interest yield (% p.a.)</w:t>
            </w:r>
          </w:p>
        </w:tc>
        <w:tc>
          <w:tcPr>
            <w:tcW w:type="dxa" w:w="960"/>
          </w:tcPr>
          <w:p>
            <w:r>
              <w:t>Rate of Interest (% p.a.) #</w:t>
            </w:r>
          </w:p>
        </w:tc>
        <w:tc>
          <w:tcPr>
            <w:tcW w:type="dxa" w:w="960"/>
          </w:tcPr>
          <w:p>
            <w:r>
              <w:t>Annualised Interest yield (% p.a.)</w:t>
            </w:r>
          </w:p>
        </w:tc>
        <w:tc>
          <w:tcPr>
            <w:tcW w:type="dxa" w:w="960"/>
          </w:tcPr>
          <w:p>
            <w:r>
              <w:t>Rate of Interest (% p.a.)</w:t>
            </w:r>
          </w:p>
        </w:tc>
        <w:tc>
          <w:tcPr>
            <w:tcW w:type="dxa" w:w="960"/>
          </w:tcPr>
          <w:p>
            <w:r>
              <w:t>Annualised Interest yield (% p.a.)</w:t>
            </w:r>
          </w:p>
        </w:tc>
        <w:tc>
          <w:tcPr>
            <w:tcW w:type="dxa" w:w="960"/>
          </w:tcPr>
          <w:p>
            <w:r>
              <w:t>Rate of Interest (% p.a.) #</w:t>
            </w:r>
          </w:p>
        </w:tc>
        <w:tc>
          <w:tcPr>
            <w:tcW w:type="dxa" w:w="960"/>
          </w:tcPr>
          <w:p>
            <w:r>
              <w:t>Annualised Interest yield (% p.a.)</w:t>
            </w:r>
          </w:p>
        </w:tc>
      </w:tr>
      <w:tr>
        <w:tc>
          <w:tcPr>
            <w:tcW w:type="dxa" w:w="960"/>
          </w:tcPr>
          <w:p>
            <w:r>
              <w:t>7 Days to 45 Days</w:t>
            </w:r>
          </w:p>
        </w:tc>
        <w:tc>
          <w:tcPr>
            <w:tcW w:type="dxa" w:w="960"/>
          </w:tcPr>
          <w:p>
            <w:r>
              <w:t>3.25</w:t>
            </w:r>
          </w:p>
        </w:tc>
        <w:tc>
          <w:tcPr>
            <w:tcW w:type="dxa" w:w="960"/>
          </w:tcPr>
          <w:p>
            <w:r>
              <w:t>3.29</w:t>
            </w:r>
          </w:p>
        </w:tc>
        <w:tc>
          <w:tcPr>
            <w:tcW w:type="dxa" w:w="960"/>
          </w:tcPr>
          <w:p>
            <w:r>
              <w:t>3.25</w:t>
            </w:r>
          </w:p>
        </w:tc>
        <w:tc>
          <w:tcPr>
            <w:tcW w:type="dxa" w:w="960"/>
          </w:tcPr>
          <w:p>
            <w:r>
              <w:t>3.29</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46 Days to 90 Days</w:t>
            </w:r>
          </w:p>
        </w:tc>
        <w:tc>
          <w:tcPr>
            <w:tcW w:type="dxa" w:w="960"/>
          </w:tcPr>
          <w:p>
            <w:r>
              <w:t>4.25</w:t>
            </w:r>
          </w:p>
        </w:tc>
        <w:tc>
          <w:tcPr>
            <w:tcW w:type="dxa" w:w="960"/>
          </w:tcPr>
          <w:p>
            <w:r>
              <w:t>4.32</w:t>
            </w:r>
          </w:p>
        </w:tc>
        <w:tc>
          <w:tcPr>
            <w:tcW w:type="dxa" w:w="960"/>
          </w:tcPr>
          <w:p>
            <w:r>
              <w:t>4.25</w:t>
            </w:r>
          </w:p>
        </w:tc>
        <w:tc>
          <w:tcPr>
            <w:tcW w:type="dxa" w:w="960"/>
          </w:tcPr>
          <w:p>
            <w:r>
              <w:t>4.32</w:t>
            </w:r>
          </w:p>
        </w:tc>
        <w:tc>
          <w:tcPr>
            <w:tcW w:type="dxa" w:w="960"/>
          </w:tcPr>
          <w:p>
            <w:r>
              <w:t>4.35</w:t>
            </w:r>
          </w:p>
        </w:tc>
        <w:tc>
          <w:tcPr>
            <w:tcW w:type="dxa" w:w="960"/>
          </w:tcPr>
          <w:p>
            <w:r>
              <w:t>4.42</w:t>
            </w:r>
          </w:p>
        </w:tc>
        <w:tc>
          <w:tcPr>
            <w:tcW w:type="dxa" w:w="960"/>
          </w:tcPr>
          <w:p>
            <w:r>
              <w:t>4.35</w:t>
            </w:r>
          </w:p>
        </w:tc>
        <w:tc>
          <w:tcPr>
            <w:tcW w:type="dxa" w:w="960"/>
          </w:tcPr>
          <w:p>
            <w:r>
              <w:t>4.42</w:t>
            </w:r>
          </w:p>
        </w:tc>
      </w:tr>
      <w:tr>
        <w:tc>
          <w:tcPr>
            <w:tcW w:type="dxa" w:w="960"/>
          </w:tcPr>
          <w:p>
            <w:r>
              <w:t>91 Days to 179 Days</w:t>
            </w:r>
          </w:p>
        </w:tc>
        <w:tc>
          <w:tcPr>
            <w:tcW w:type="dxa" w:w="960"/>
          </w:tcPr>
          <w:p>
            <w:r>
              <w:t>4.50</w:t>
            </w:r>
          </w:p>
        </w:tc>
        <w:tc>
          <w:tcPr>
            <w:tcW w:type="dxa" w:w="960"/>
          </w:tcPr>
          <w:p>
            <w:r>
              <w:t>4.58</w:t>
            </w:r>
          </w:p>
        </w:tc>
        <w:tc>
          <w:tcPr>
            <w:tcW w:type="dxa" w:w="960"/>
          </w:tcPr>
          <w:p>
            <w:r>
              <w:t>4.50</w:t>
            </w:r>
          </w:p>
        </w:tc>
        <w:tc>
          <w:tcPr>
            <w:tcW w:type="dxa" w:w="960"/>
          </w:tcPr>
          <w:p>
            <w:r>
              <w:t>4.58</w:t>
            </w:r>
          </w:p>
        </w:tc>
        <w:tc>
          <w:tcPr>
            <w:tcW w:type="dxa" w:w="960"/>
          </w:tcPr>
          <w:p>
            <w:r>
              <w:t>4.60</w:t>
            </w:r>
          </w:p>
        </w:tc>
        <w:tc>
          <w:tcPr>
            <w:tcW w:type="dxa" w:w="960"/>
          </w:tcPr>
          <w:p>
            <w:r>
              <w:t>4.68</w:t>
            </w:r>
          </w:p>
        </w:tc>
        <w:tc>
          <w:tcPr>
            <w:tcW w:type="dxa" w:w="960"/>
          </w:tcPr>
          <w:p>
            <w:r>
              <w:t>4.60</w:t>
            </w:r>
          </w:p>
        </w:tc>
        <w:tc>
          <w:tcPr>
            <w:tcW w:type="dxa" w:w="960"/>
          </w:tcPr>
          <w:p>
            <w:r>
              <w:t>4.68</w:t>
            </w:r>
          </w:p>
        </w:tc>
      </w:tr>
      <w:tr>
        <w:tc>
          <w:tcPr>
            <w:tcW w:type="dxa" w:w="960"/>
          </w:tcPr>
          <w:p>
            <w:r>
              <w:t>180 Days to 269 Days</w:t>
            </w:r>
          </w:p>
        </w:tc>
        <w:tc>
          <w:tcPr>
            <w:tcW w:type="dxa" w:w="960"/>
          </w:tcPr>
          <w:p>
            <w:r>
              <w:t>5.50</w:t>
            </w:r>
          </w:p>
        </w:tc>
        <w:tc>
          <w:tcPr>
            <w:tcW w:type="dxa" w:w="960"/>
          </w:tcPr>
          <w:p>
            <w:r>
              <w:t>5.61</w:t>
            </w:r>
          </w:p>
        </w:tc>
        <w:tc>
          <w:tcPr>
            <w:tcW w:type="dxa" w:w="960"/>
          </w:tcPr>
          <w:p>
            <w:r>
              <w:t>6.0</w:t>
            </w:r>
          </w:p>
        </w:tc>
        <w:tc>
          <w:tcPr>
            <w:tcW w:type="dxa" w:w="960"/>
          </w:tcPr>
          <w:p>
            <w:r>
              <w:t>6.14</w:t>
            </w:r>
          </w:p>
        </w:tc>
        <w:tc>
          <w:tcPr>
            <w:tcW w:type="dxa" w:w="960"/>
          </w:tcPr>
          <w:p>
            <w:r>
              <w:t>5.60</w:t>
            </w:r>
          </w:p>
        </w:tc>
        <w:tc>
          <w:tcPr>
            <w:tcW w:type="dxa" w:w="960"/>
          </w:tcPr>
          <w:p>
            <w:r>
              <w:t>5.72</w:t>
            </w:r>
          </w:p>
        </w:tc>
        <w:tc>
          <w:tcPr>
            <w:tcW w:type="dxa" w:w="960"/>
          </w:tcPr>
          <w:p>
            <w:r>
              <w:t>6.10</w:t>
            </w:r>
          </w:p>
        </w:tc>
        <w:tc>
          <w:tcPr>
            <w:tcW w:type="dxa" w:w="960"/>
          </w:tcPr>
          <w:p>
            <w:r>
              <w:t>6.24</w:t>
            </w:r>
          </w:p>
        </w:tc>
      </w:tr>
      <w:tr>
        <w:tc>
          <w:tcPr>
            <w:tcW w:type="dxa" w:w="960"/>
          </w:tcPr>
          <w:p>
            <w:r>
              <w:t>270 Days to less than 1 Year</w:t>
            </w:r>
          </w:p>
        </w:tc>
        <w:tc>
          <w:tcPr>
            <w:tcW w:type="dxa" w:w="960"/>
          </w:tcPr>
          <w:p>
            <w:r>
              <w:t>5.75</w:t>
            </w:r>
          </w:p>
        </w:tc>
        <w:tc>
          <w:tcPr>
            <w:tcW w:type="dxa" w:w="960"/>
          </w:tcPr>
          <w:p>
            <w:r>
              <w:t>5.88</w:t>
            </w:r>
          </w:p>
        </w:tc>
        <w:tc>
          <w:tcPr>
            <w:tcW w:type="dxa" w:w="960"/>
          </w:tcPr>
          <w:p>
            <w:r>
              <w:t>6.25</w:t>
            </w:r>
          </w:p>
        </w:tc>
        <w:tc>
          <w:tcPr>
            <w:tcW w:type="dxa" w:w="960"/>
          </w:tcPr>
          <w:p>
            <w:r>
              <w:t>6.40</w:t>
            </w:r>
          </w:p>
        </w:tc>
        <w:tc>
          <w:tcPr>
            <w:tcW w:type="dxa" w:w="960"/>
          </w:tcPr>
          <w:p>
            <w:r>
              <w:t>5.85</w:t>
            </w:r>
          </w:p>
        </w:tc>
        <w:tc>
          <w:tcPr>
            <w:tcW w:type="dxa" w:w="960"/>
          </w:tcPr>
          <w:p>
            <w:r>
              <w:t>5.98</w:t>
            </w:r>
          </w:p>
        </w:tc>
        <w:tc>
          <w:tcPr>
            <w:tcW w:type="dxa" w:w="960"/>
          </w:tcPr>
          <w:p>
            <w:r>
              <w:t>6.35</w:t>
            </w:r>
          </w:p>
        </w:tc>
        <w:tc>
          <w:tcPr>
            <w:tcW w:type="dxa" w:w="960"/>
          </w:tcPr>
          <w:p>
            <w:r>
              <w:t>6.50</w:t>
            </w:r>
          </w:p>
        </w:tc>
      </w:tr>
      <w:tr>
        <w:tc>
          <w:tcPr>
            <w:tcW w:type="dxa" w:w="960"/>
          </w:tcPr>
          <w:p>
            <w:r>
              <w:t>1 Year &amp; above to 1 year 3 months Only</w:t>
            </w:r>
          </w:p>
        </w:tc>
        <w:tc>
          <w:tcPr>
            <w:tcW w:type="dxa" w:w="960"/>
          </w:tcPr>
          <w:p>
            <w:r>
              <w:t>6.25</w:t>
            </w:r>
          </w:p>
        </w:tc>
        <w:tc>
          <w:tcPr>
            <w:tcW w:type="dxa" w:w="960"/>
          </w:tcPr>
          <w:p>
            <w:r>
              <w:t>6.40</w:t>
            </w:r>
          </w:p>
        </w:tc>
        <w:tc>
          <w:tcPr>
            <w:tcW w:type="dxa" w:w="960"/>
          </w:tcPr>
          <w:p>
            <w:r>
              <w:t>6.75</w:t>
            </w:r>
          </w:p>
        </w:tc>
        <w:tc>
          <w:tcPr>
            <w:tcW w:type="dxa" w:w="960"/>
          </w:tcPr>
          <w:p>
            <w:r>
              <w:t>6.92</w:t>
            </w:r>
          </w:p>
        </w:tc>
        <w:tc>
          <w:tcPr>
            <w:tcW w:type="dxa" w:w="960"/>
          </w:tcPr>
          <w:p>
            <w:r>
              <w:t>6.35</w:t>
            </w:r>
          </w:p>
        </w:tc>
        <w:tc>
          <w:tcPr>
            <w:tcW w:type="dxa" w:w="960"/>
          </w:tcPr>
          <w:p>
            <w:r>
              <w:t>6.50</w:t>
            </w:r>
          </w:p>
        </w:tc>
        <w:tc>
          <w:tcPr>
            <w:tcW w:type="dxa" w:w="960"/>
          </w:tcPr>
          <w:p>
            <w:r>
              <w:t>6.85</w:t>
            </w:r>
          </w:p>
        </w:tc>
        <w:tc>
          <w:tcPr>
            <w:tcW w:type="dxa" w:w="960"/>
          </w:tcPr>
          <w:p>
            <w:r>
              <w:t>7.03</w:t>
            </w:r>
          </w:p>
        </w:tc>
      </w:tr>
      <w:tr>
        <w:tc>
          <w:tcPr>
            <w:tcW w:type="dxa" w:w="960"/>
          </w:tcPr>
          <w:p>
            <w:r>
              <w:t>444 Days</w:t>
            </w:r>
          </w:p>
        </w:tc>
        <w:tc>
          <w:tcPr>
            <w:tcW w:type="dxa" w:w="960"/>
          </w:tcPr>
          <w:p>
            <w:r>
              <w:t>6.50</w:t>
            </w:r>
          </w:p>
        </w:tc>
        <w:tc>
          <w:tcPr>
            <w:tcW w:type="dxa" w:w="960"/>
          </w:tcPr>
          <w:p>
            <w:r>
              <w:t>6.66</w:t>
            </w:r>
          </w:p>
        </w:tc>
        <w:tc>
          <w:tcPr>
            <w:tcW w:type="dxa" w:w="960"/>
          </w:tcPr>
          <w:p>
            <w:r>
              <w:t>7.00</w:t>
            </w:r>
          </w:p>
        </w:tc>
        <w:tc>
          <w:tcPr>
            <w:tcW w:type="dxa" w:w="960"/>
          </w:tcPr>
          <w:p>
            <w:r>
              <w:t>7.19</w:t>
            </w:r>
          </w:p>
        </w:tc>
        <w:tc>
          <w:tcPr>
            <w:tcW w:type="dxa" w:w="960"/>
          </w:tcPr>
          <w:p>
            <w:r>
              <w:t>6.60</w:t>
            </w:r>
          </w:p>
        </w:tc>
        <w:tc>
          <w:tcPr>
            <w:tcW w:type="dxa" w:w="960"/>
          </w:tcPr>
          <w:p>
            <w:r>
              <w:t>6.76</w:t>
            </w:r>
          </w:p>
        </w:tc>
        <w:tc>
          <w:tcPr>
            <w:tcW w:type="dxa" w:w="960"/>
          </w:tcPr>
          <w:p>
            <w:r>
              <w:t>7.10</w:t>
            </w:r>
          </w:p>
        </w:tc>
        <w:tc>
          <w:tcPr>
            <w:tcW w:type="dxa" w:w="960"/>
          </w:tcPr>
          <w:p>
            <w:r>
              <w:t>7.29</w:t>
            </w:r>
          </w:p>
        </w:tc>
      </w:tr>
      <w:tr>
        <w:tc>
          <w:tcPr>
            <w:tcW w:type="dxa" w:w="960"/>
          </w:tcPr>
          <w:p>
            <w:r>
              <w:t>Above 1 Year 3 months to less than 2 Years</w:t>
            </w:r>
          </w:p>
        </w:tc>
        <w:tc>
          <w:tcPr>
            <w:tcW w:type="dxa" w:w="960"/>
          </w:tcPr>
          <w:p>
            <w:r>
              <w:t>6.25</w:t>
            </w:r>
          </w:p>
        </w:tc>
        <w:tc>
          <w:tcPr>
            <w:tcW w:type="dxa" w:w="960"/>
          </w:tcPr>
          <w:p>
            <w:r>
              <w:t>6.40</w:t>
            </w:r>
          </w:p>
        </w:tc>
        <w:tc>
          <w:tcPr>
            <w:tcW w:type="dxa" w:w="960"/>
          </w:tcPr>
          <w:p>
            <w:r>
              <w:t>6.75</w:t>
            </w:r>
          </w:p>
        </w:tc>
        <w:tc>
          <w:tcPr>
            <w:tcW w:type="dxa" w:w="960"/>
          </w:tcPr>
          <w:p>
            <w:r>
              <w:t>6.92</w:t>
            </w:r>
          </w:p>
        </w:tc>
        <w:tc>
          <w:tcPr>
            <w:tcW w:type="dxa" w:w="960"/>
          </w:tcPr>
          <w:p>
            <w:r>
              <w:t>6.35</w:t>
            </w:r>
          </w:p>
        </w:tc>
        <w:tc>
          <w:tcPr>
            <w:tcW w:type="dxa" w:w="960"/>
          </w:tcPr>
          <w:p>
            <w:r>
              <w:t>6.50</w:t>
            </w:r>
          </w:p>
        </w:tc>
        <w:tc>
          <w:tcPr>
            <w:tcW w:type="dxa" w:w="960"/>
          </w:tcPr>
          <w:p>
            <w:r>
              <w:t>6.85</w:t>
            </w:r>
          </w:p>
        </w:tc>
        <w:tc>
          <w:tcPr>
            <w:tcW w:type="dxa" w:w="960"/>
          </w:tcPr>
          <w:p>
            <w:r>
              <w:t>7.03</w:t>
            </w:r>
          </w:p>
        </w:tc>
      </w:tr>
      <w:tr>
        <w:tc>
          <w:tcPr>
            <w:tcW w:type="dxa" w:w="960"/>
          </w:tcPr>
          <w:p>
            <w:r>
              <w:t>2 Years &amp; above to less than 3 Years</w:t>
            </w:r>
          </w:p>
        </w:tc>
        <w:tc>
          <w:tcPr>
            <w:tcW w:type="dxa" w:w="960"/>
          </w:tcPr>
          <w:p>
            <w:r>
              <w:t>6.25</w:t>
            </w:r>
          </w:p>
        </w:tc>
        <w:tc>
          <w:tcPr>
            <w:tcW w:type="dxa" w:w="960"/>
          </w:tcPr>
          <w:p>
            <w:r>
              <w:t>6.40</w:t>
            </w:r>
          </w:p>
        </w:tc>
        <w:tc>
          <w:tcPr>
            <w:tcW w:type="dxa" w:w="960"/>
          </w:tcPr>
          <w:p>
            <w:r>
              <w:t>6.75</w:t>
            </w:r>
          </w:p>
        </w:tc>
        <w:tc>
          <w:tcPr>
            <w:tcW w:type="dxa" w:w="960"/>
          </w:tcPr>
          <w:p>
            <w:r>
              <w:t>6.92</w:t>
            </w:r>
          </w:p>
        </w:tc>
        <w:tc>
          <w:tcPr>
            <w:tcW w:type="dxa" w:w="960"/>
          </w:tcPr>
          <w:p>
            <w:r>
              <w:t>6.35</w:t>
            </w:r>
          </w:p>
        </w:tc>
        <w:tc>
          <w:tcPr>
            <w:tcW w:type="dxa" w:w="960"/>
          </w:tcPr>
          <w:p>
            <w:r>
              <w:t>6.50</w:t>
            </w:r>
          </w:p>
        </w:tc>
        <w:tc>
          <w:tcPr>
            <w:tcW w:type="dxa" w:w="960"/>
          </w:tcPr>
          <w:p>
            <w:r>
              <w:t>6.85</w:t>
            </w:r>
          </w:p>
        </w:tc>
        <w:tc>
          <w:tcPr>
            <w:tcW w:type="dxa" w:w="960"/>
          </w:tcPr>
          <w:p>
            <w:r>
              <w:t>7.03</w:t>
            </w:r>
          </w:p>
        </w:tc>
      </w:tr>
      <w:tr>
        <w:tc>
          <w:tcPr>
            <w:tcW w:type="dxa" w:w="960"/>
          </w:tcPr>
          <w:p>
            <w:r>
              <w:t>3 Years &amp; above to less than 5 Years</w:t>
            </w:r>
          </w:p>
        </w:tc>
        <w:tc>
          <w:tcPr>
            <w:tcW w:type="dxa" w:w="960"/>
          </w:tcPr>
          <w:p>
            <w:r>
              <w:t>6.25</w:t>
            </w:r>
          </w:p>
        </w:tc>
        <w:tc>
          <w:tcPr>
            <w:tcW w:type="dxa" w:w="960"/>
          </w:tcPr>
          <w:p>
            <w:r>
              <w:t>6.40</w:t>
            </w:r>
          </w:p>
        </w:tc>
        <w:tc>
          <w:tcPr>
            <w:tcW w:type="dxa" w:w="960"/>
          </w:tcPr>
          <w:p>
            <w:r>
              <w:t>6.75</w:t>
            </w:r>
          </w:p>
        </w:tc>
        <w:tc>
          <w:tcPr>
            <w:tcW w:type="dxa" w:w="960"/>
          </w:tcPr>
          <w:p>
            <w:r>
              <w:t>6.92</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5 Years &amp; above to 10 Years</w:t>
            </w:r>
          </w:p>
        </w:tc>
        <w:tc>
          <w:tcPr>
            <w:tcW w:type="dxa" w:w="960"/>
          </w:tcPr>
          <w:p>
            <w:r>
              <w:t>6.25</w:t>
            </w:r>
          </w:p>
        </w:tc>
        <w:tc>
          <w:tcPr>
            <w:tcW w:type="dxa" w:w="960"/>
          </w:tcPr>
          <w:p>
            <w:r>
              <w:t>6.40</w:t>
            </w:r>
          </w:p>
        </w:tc>
        <w:tc>
          <w:tcPr>
            <w:tcW w:type="dxa" w:w="960"/>
          </w:tcPr>
          <w:p>
            <w:r>
              <w:t>6.75</w:t>
            </w:r>
          </w:p>
        </w:tc>
        <w:tc>
          <w:tcPr>
            <w:tcW w:type="dxa" w:w="960"/>
          </w:tcPr>
          <w:p>
            <w:r>
              <w:t>6.92</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c>
          <w:tcPr>
            <w:tcW w:type="dxa" w:w="960"/>
          </w:tcPr>
          <w:p>
            <w:r>
              <w:t>$-Non-callable term deposits are deposits where PREMATURE WITHDRAWAL IS NOT PERMITTED. Rates are applicable only for single deposit of Rs.5 Lakh &amp; above. Below Rs.5 Lakh, Minimum tenor of deposit is 15 Days. # Additional interest of 0.50% for Senior Citizens (General Public) is available for Deposits (Other than NRO/NRE and CGA Deposits) less than Rs. 3 Cr and with tenor of 180 Days and above. Approximate Annualized Yield in % terms at the beginning of the slab. Effective Annualized rate of return on Bank’s Re-investment Deposit Plan (Kamadhenu Deposit) is based on quarterly compounding of interest. Bank Offers 6.25 % p.a. for Canara Tax Saver Deposit scheme (General Public). Maximum deposit acceptable is Rs 1.50 Lakh. Additional rate of interest 0.60% for Super Senior Citizen(80 years and above) is introduced under Canara-444 product only i.e. 7.10% for callable deposits and 7.20% for non callable deposits. The above Rate of interest is applicable to Recurring deposits also. AUTO RENEWAL FACILITY: The deposit will be renewed automatically from the date of maturity for a similar period at the interest rate prevailing on the date of maturity for the original period of deposit. (except for Canara Tax Saver Deposits, Capital Gains Accounts, Court Deposits, Non-KYC Complied Term Deposits, Canara Samriddhi deposits (discontinued w.e.f. 01.10.2015),CanaraKhazana, CanaraShikhar Deposits (discontinued w.e.f. 26.03.2020),Canara Unique Deposits(discontinued w.e.f. 31.03.2022), CanaraAmrit (discontinued w.e.f. 26.01.2022), Non-callable deposits etc.) PENALTY: A penalty of 1.00% shall be levied for premature closure/part withdrawal/ premature extension of Domestic/NRO term deposits of less than Rs.3 Crore that are accepted /renewed on or after 12.03.2019. “For premature closure/part withdrawal/premature extension of Domestic/NRO term deposits, the Bank imposes a penalty of 1.00%. Such prematurely closed/part withdrawn/prematurely extended deposits will earn interest at 1.00% below the rate as applicable for the relevant amount slab as ruling on the date of deposit and as applicable for the period run OR 1.00% below the rate at which the deposit has been accepted, whichever is lower.” However, no interest will be payable on term deposits prematurely closed/prematurely extended before completion of 7th day. Penalty is waived for premature extension of Domestic / NRO term deposits of less than Rs.3 Crore during the tenure, where extension is for a period longer than the period originally agreed to. OVERDUE DEPOSITS: If a Domestic Term Deposit matures and proceeds are unpaid, the amount left unclaimed with the Bank shall attract rate of interest as applicable to saving account or the contracted rate of interest on the matured Term Deposit, whichever is lower. Special Retail Term Deposit Scheme of 444 days is introduced w.e.f 05.04.2023 for Domestic/NRO/NRE Retail Term deposits of below Rs.3 Crore for both Callable and Non-callable deposits. Bank is not accepting term deposits under Non-Callable segment for maturities of below 46 Days for Domestic/NRO, maturities of below 1 year for NRE and 3 years and above for deposit Above Rs.1 Crore to less than Rs.3 Crore.</w:t>
            </w:r>
          </w:p>
        </w:tc>
      </w:tr>
    </w:tbl>
    <w:p/>
    <w:p/>
    <w:p>
      <w:r>
        <w:t>DOMESTIC/NRO/NRE SAVINGS BANK DEPOSITS - W.E.F. 01.07.2025</w:t>
      </w:r>
    </w:p>
    <w:p>
      <w:r>
        <w:t>The revised Rates of Interest for Bulk Deposits (Callable) w.e.f 04.09.2025 are as under:</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SLABS</w:t>
            </w:r>
          </w:p>
        </w:tc>
        <w:tc>
          <w:tcPr>
            <w:tcW w:type="dxa" w:w="785"/>
          </w:tcPr>
          <w:p>
            <w:r>
              <w:t>PERIOD OF DEPOSIT</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r>
      <w:tr>
        <w:tc>
          <w:tcPr>
            <w:tcW w:type="dxa" w:w="785"/>
          </w:tcPr>
          <w:p>
            <w:r>
              <w:t>SLABS</w:t>
            </w:r>
          </w:p>
        </w:tc>
        <w:tc>
          <w:tcPr>
            <w:tcW w:type="dxa" w:w="785"/>
          </w:tcPr>
          <w:p>
            <w:r>
              <w:t>PERIOD OF DEPOSIT</w:t>
            </w:r>
          </w:p>
        </w:tc>
        <w:tc>
          <w:tcPr>
            <w:tcW w:type="dxa" w:w="785"/>
          </w:tcPr>
          <w:p>
            <w:r>
              <w:t>Callable Deposits w.e.f 04.09.2025</w:t>
            </w:r>
          </w:p>
        </w:tc>
        <w:tc>
          <w:tcPr>
            <w:tcW w:type="dxa" w:w="785"/>
          </w:tcPr>
          <w:p>
            <w:r>
              <w:t>Callable Deposits w.e.f 04.09.2025</w:t>
            </w:r>
          </w:p>
        </w:tc>
        <w:tc>
          <w:tcPr>
            <w:tcW w:type="dxa" w:w="785"/>
          </w:tcPr>
          <w:p>
            <w:r>
              <w:t>Callable Deposits w.e.f 04.09.2025</w:t>
            </w:r>
          </w:p>
        </w:tc>
        <w:tc>
          <w:tcPr>
            <w:tcW w:type="dxa" w:w="785"/>
          </w:tcPr>
          <w:p>
            <w:r>
              <w:t>Callable Deposits w.e.f 04.09.2025</w:t>
            </w:r>
          </w:p>
        </w:tc>
        <w:tc>
          <w:tcPr>
            <w:tcW w:type="dxa" w:w="785"/>
          </w:tcPr>
          <w:p>
            <w:r>
              <w:t>Callable Deposits w.e.f 04.09.2025</w:t>
            </w:r>
          </w:p>
        </w:tc>
        <w:tc>
          <w:tcPr>
            <w:tcW w:type="dxa" w:w="785"/>
          </w:tcPr>
          <w:p>
            <w:r>
              <w:t>Callable Deposits w.e.f 04.09.2025</w:t>
            </w:r>
          </w:p>
        </w:tc>
        <w:tc>
          <w:tcPr>
            <w:tcW w:type="dxa" w:w="785"/>
          </w:tcPr>
          <w:p>
            <w:r>
              <w:t>Callable Deposits w.e.f 04.09.2025</w:t>
            </w:r>
          </w:p>
        </w:tc>
        <w:tc>
          <w:tcPr>
            <w:tcW w:type="dxa" w:w="785"/>
          </w:tcPr>
          <w:p>
            <w:r>
              <w:t>Callable Deposits w.e.f 04.09.2025</w:t>
            </w:r>
          </w:p>
        </w:tc>
        <w:tc>
          <w:tcPr>
            <w:tcW w:type="dxa" w:w="785"/>
          </w:tcPr>
          <w:p>
            <w:r>
              <w:t>Callable Deposits w.e.f 04.09.2025</w:t>
            </w:r>
          </w:p>
        </w:tc>
      </w:tr>
      <w:tr>
        <w:tc>
          <w:tcPr>
            <w:tcW w:type="dxa" w:w="785"/>
          </w:tcPr>
          <w:p>
            <w:r>
              <w:t>SLABS</w:t>
            </w:r>
          </w:p>
        </w:tc>
        <w:tc>
          <w:tcPr>
            <w:tcW w:type="dxa" w:w="785"/>
          </w:tcPr>
          <w:p>
            <w:r>
              <w:t>PERIOD OF DEPOSIT</w:t>
            </w:r>
          </w:p>
        </w:tc>
        <w:tc>
          <w:tcPr>
            <w:tcW w:type="dxa" w:w="785"/>
          </w:tcPr>
          <w:p>
            <w:r>
              <w:t>3 Crore -</w:t>
            </w:r>
          </w:p>
        </w:tc>
        <w:tc>
          <w:tcPr>
            <w:tcW w:type="dxa" w:w="785"/>
          </w:tcPr>
          <w:p>
            <w:r>
              <w:t>10 Crore &amp; Above - upto 25 Crore</w:t>
            </w:r>
          </w:p>
        </w:tc>
        <w:tc>
          <w:tcPr>
            <w:tcW w:type="dxa" w:w="785"/>
          </w:tcPr>
          <w:p>
            <w:r>
              <w:t>Above 25 Crore -</w:t>
            </w:r>
          </w:p>
        </w:tc>
        <w:tc>
          <w:tcPr>
            <w:tcW w:type="dxa" w:w="785"/>
          </w:tcPr>
          <w:p>
            <w:r>
              <w:t>Above 50 Crore - upto 100 Crore</w:t>
            </w:r>
          </w:p>
        </w:tc>
        <w:tc>
          <w:tcPr>
            <w:tcW w:type="dxa" w:w="785"/>
          </w:tcPr>
          <w:p>
            <w:r>
              <w:t>Above 100 Crore - upto 150 Crore</w:t>
            </w:r>
          </w:p>
        </w:tc>
        <w:tc>
          <w:tcPr>
            <w:tcW w:type="dxa" w:w="785"/>
          </w:tcPr>
          <w:p>
            <w:r>
              <w:t>Above 150 Crore - upto 250 Crore</w:t>
            </w:r>
          </w:p>
        </w:tc>
        <w:tc>
          <w:tcPr>
            <w:tcW w:type="dxa" w:w="785"/>
          </w:tcPr>
          <w:p>
            <w:r>
              <w:t>Above 250 Crore - upto 500 Crore</w:t>
            </w:r>
          </w:p>
        </w:tc>
        <w:tc>
          <w:tcPr>
            <w:tcW w:type="dxa" w:w="785"/>
          </w:tcPr>
          <w:p>
            <w:r>
              <w:t>Above 500 Crore - upto 1000 Crore</w:t>
            </w:r>
          </w:p>
        </w:tc>
        <w:tc>
          <w:tcPr>
            <w:tcW w:type="dxa" w:w="785"/>
          </w:tcPr>
          <w:p>
            <w:r>
              <w:t>Above 1000 Crore</w:t>
            </w:r>
          </w:p>
        </w:tc>
      </w:tr>
      <w:tr>
        <w:tc>
          <w:tcPr>
            <w:tcW w:type="dxa" w:w="785"/>
          </w:tcPr>
          <w:p>
            <w:r>
              <w:t>SLABS</w:t>
            </w:r>
          </w:p>
        </w:tc>
        <w:tc>
          <w:tcPr>
            <w:tcW w:type="dxa" w:w="785"/>
          </w:tcPr>
          <w:p>
            <w:r>
              <w:t>PERIOD OF DEPOSIT</w:t>
            </w:r>
          </w:p>
        </w:tc>
        <w:tc>
          <w:tcPr>
            <w:tcW w:type="dxa" w:w="785"/>
          </w:tcPr>
          <w:p>
            <w:r>
              <w:t>less than 10 Crore #</w:t>
            </w:r>
          </w:p>
        </w:tc>
        <w:tc>
          <w:tcPr>
            <w:tcW w:type="dxa" w:w="785"/>
          </w:tcPr>
          <w:p>
            <w:r>
              <w:t>10 Crore &amp; Above - upto 25 Crore</w:t>
            </w:r>
          </w:p>
        </w:tc>
        <w:tc>
          <w:tcPr>
            <w:tcW w:type="dxa" w:w="785"/>
          </w:tcPr>
          <w:p>
            <w:r>
              <w:t>upto 50 Crore</w:t>
            </w:r>
          </w:p>
        </w:tc>
        <w:tc>
          <w:tcPr>
            <w:tcW w:type="dxa" w:w="785"/>
          </w:tcPr>
          <w:p>
            <w:r>
              <w:t>Above 50 Crore - upto 100 Crore</w:t>
            </w:r>
          </w:p>
        </w:tc>
        <w:tc>
          <w:tcPr>
            <w:tcW w:type="dxa" w:w="785"/>
          </w:tcPr>
          <w:p>
            <w:r>
              <w:t>Above 100 Crore - upto 150 Crore</w:t>
            </w:r>
          </w:p>
        </w:tc>
        <w:tc>
          <w:tcPr>
            <w:tcW w:type="dxa" w:w="785"/>
          </w:tcPr>
          <w:p>
            <w:r>
              <w:t>Above 150 Crore - upto 250 Crore</w:t>
            </w:r>
          </w:p>
        </w:tc>
        <w:tc>
          <w:tcPr>
            <w:tcW w:type="dxa" w:w="785"/>
          </w:tcPr>
          <w:p>
            <w:r>
              <w:t>Above 250 Crore - upto 500 Crore</w:t>
            </w:r>
          </w:p>
        </w:tc>
        <w:tc>
          <w:tcPr>
            <w:tcW w:type="dxa" w:w="785"/>
          </w:tcPr>
          <w:p>
            <w:r>
              <w:t>Above 500 Crore - upto 1000 Crore</w:t>
            </w:r>
          </w:p>
        </w:tc>
        <w:tc>
          <w:tcPr>
            <w:tcW w:type="dxa" w:w="785"/>
          </w:tcPr>
          <w:p>
            <w:r>
              <w:t>Above 1000 Crore</w:t>
            </w:r>
          </w:p>
        </w:tc>
      </w:tr>
      <w:tr>
        <w:tc>
          <w:tcPr>
            <w:tcW w:type="dxa" w:w="785"/>
          </w:tcPr>
          <w:p>
            <w:r>
              <w:t>1</w:t>
            </w:r>
          </w:p>
        </w:tc>
        <w:tc>
          <w:tcPr>
            <w:tcW w:type="dxa" w:w="785"/>
          </w:tcPr>
          <w:p>
            <w:r>
              <w:t>7 Days to 30 Days</w:t>
            </w:r>
          </w:p>
        </w:tc>
        <w:tc>
          <w:tcPr>
            <w:tcW w:type="dxa" w:w="785"/>
          </w:tcPr>
          <w:p>
            <w:r>
              <w:t>5.05</w:t>
            </w:r>
          </w:p>
        </w:tc>
        <w:tc>
          <w:tcPr>
            <w:tcW w:type="dxa" w:w="785"/>
          </w:tcPr>
          <w:p>
            <w:r>
              <w:t>5.05</w:t>
            </w:r>
          </w:p>
        </w:tc>
        <w:tc>
          <w:tcPr>
            <w:tcW w:type="dxa" w:w="785"/>
          </w:tcPr>
          <w:p>
            <w:r>
              <w:t>5.05</w:t>
            </w:r>
          </w:p>
        </w:tc>
        <w:tc>
          <w:tcPr>
            <w:tcW w:type="dxa" w:w="785"/>
          </w:tcPr>
          <w:p>
            <w:r>
              <w:t>5.05</w:t>
            </w:r>
          </w:p>
        </w:tc>
        <w:tc>
          <w:tcPr>
            <w:tcW w:type="dxa" w:w="785"/>
          </w:tcPr>
          <w:p>
            <w:r>
              <w:t>5.05</w:t>
            </w:r>
          </w:p>
        </w:tc>
        <w:tc>
          <w:tcPr>
            <w:tcW w:type="dxa" w:w="785"/>
          </w:tcPr>
          <w:p>
            <w:r>
              <w:t>5.05</w:t>
            </w:r>
          </w:p>
        </w:tc>
        <w:tc>
          <w:tcPr>
            <w:tcW w:type="dxa" w:w="785"/>
          </w:tcPr>
          <w:p>
            <w:r>
              <w:t>5.05</w:t>
            </w:r>
          </w:p>
        </w:tc>
        <w:tc>
          <w:tcPr>
            <w:tcW w:type="dxa" w:w="785"/>
          </w:tcPr>
          <w:p>
            <w:r>
              <w:t>5.05</w:t>
            </w:r>
          </w:p>
        </w:tc>
        <w:tc>
          <w:tcPr>
            <w:tcW w:type="dxa" w:w="785"/>
          </w:tcPr>
          <w:p>
            <w:r>
              <w:t>5.05</w:t>
            </w:r>
          </w:p>
        </w:tc>
      </w:tr>
      <w:tr>
        <w:tc>
          <w:tcPr>
            <w:tcW w:type="dxa" w:w="785"/>
          </w:tcPr>
          <w:p>
            <w:r>
              <w:t>2</w:t>
            </w:r>
          </w:p>
        </w:tc>
        <w:tc>
          <w:tcPr>
            <w:tcW w:type="dxa" w:w="785"/>
          </w:tcPr>
          <w:p>
            <w:r>
              <w:t>31 Days to 45 Days</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r>
      <w:tr>
        <w:tc>
          <w:tcPr>
            <w:tcW w:type="dxa" w:w="785"/>
          </w:tcPr>
          <w:p>
            <w:r>
              <w:t>3</w:t>
            </w:r>
          </w:p>
        </w:tc>
        <w:tc>
          <w:tcPr>
            <w:tcW w:type="dxa" w:w="785"/>
          </w:tcPr>
          <w:p>
            <w:r>
              <w:t>46 Days to 90 Days</w:t>
            </w:r>
          </w:p>
        </w:tc>
        <w:tc>
          <w:tcPr>
            <w:tcW w:type="dxa" w:w="785"/>
          </w:tcPr>
          <w:p>
            <w:r>
              <w:t>5.55</w:t>
            </w:r>
          </w:p>
        </w:tc>
        <w:tc>
          <w:tcPr>
            <w:tcW w:type="dxa" w:w="785"/>
          </w:tcPr>
          <w:p>
            <w:r>
              <w:t>5.55</w:t>
            </w:r>
          </w:p>
        </w:tc>
        <w:tc>
          <w:tcPr>
            <w:tcW w:type="dxa" w:w="785"/>
          </w:tcPr>
          <w:p>
            <w:r>
              <w:t>5.55</w:t>
            </w:r>
          </w:p>
        </w:tc>
        <w:tc>
          <w:tcPr>
            <w:tcW w:type="dxa" w:w="785"/>
          </w:tcPr>
          <w:p>
            <w:r>
              <w:t>5.55</w:t>
            </w:r>
          </w:p>
        </w:tc>
        <w:tc>
          <w:tcPr>
            <w:tcW w:type="dxa" w:w="785"/>
          </w:tcPr>
          <w:p>
            <w:r>
              <w:t>5.55</w:t>
            </w:r>
          </w:p>
        </w:tc>
        <w:tc>
          <w:tcPr>
            <w:tcW w:type="dxa" w:w="785"/>
          </w:tcPr>
          <w:p>
            <w:r>
              <w:t>5.55</w:t>
            </w:r>
          </w:p>
        </w:tc>
        <w:tc>
          <w:tcPr>
            <w:tcW w:type="dxa" w:w="785"/>
          </w:tcPr>
          <w:p>
            <w:r>
              <w:t>5.55</w:t>
            </w:r>
          </w:p>
        </w:tc>
        <w:tc>
          <w:tcPr>
            <w:tcW w:type="dxa" w:w="785"/>
          </w:tcPr>
          <w:p>
            <w:r>
              <w:t>5.55</w:t>
            </w:r>
          </w:p>
        </w:tc>
        <w:tc>
          <w:tcPr>
            <w:tcW w:type="dxa" w:w="785"/>
          </w:tcPr>
          <w:p>
            <w:r>
              <w:t>5.55</w:t>
            </w:r>
          </w:p>
        </w:tc>
      </w:tr>
      <w:tr>
        <w:tc>
          <w:tcPr>
            <w:tcW w:type="dxa" w:w="785"/>
          </w:tcPr>
          <w:p>
            <w:r>
              <w:t>4</w:t>
            </w:r>
          </w:p>
        </w:tc>
        <w:tc>
          <w:tcPr>
            <w:tcW w:type="dxa" w:w="785"/>
          </w:tcPr>
          <w:p>
            <w:r>
              <w:t>91 Days to 120 Days</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r>
      <w:tr>
        <w:tc>
          <w:tcPr>
            <w:tcW w:type="dxa" w:w="785"/>
          </w:tcPr>
          <w:p>
            <w:r>
              <w:t>5</w:t>
            </w:r>
          </w:p>
        </w:tc>
        <w:tc>
          <w:tcPr>
            <w:tcW w:type="dxa" w:w="785"/>
          </w:tcPr>
          <w:p>
            <w:r>
              <w:t>121 Days to 179 Days</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5.90</w:t>
            </w:r>
          </w:p>
        </w:tc>
      </w:tr>
      <w:tr>
        <w:tc>
          <w:tcPr>
            <w:tcW w:type="dxa" w:w="785"/>
          </w:tcPr>
          <w:p>
            <w:r>
              <w:t>6</w:t>
            </w:r>
          </w:p>
        </w:tc>
        <w:tc>
          <w:tcPr>
            <w:tcW w:type="dxa" w:w="785"/>
          </w:tcPr>
          <w:p>
            <w:r>
              <w:t>180 Days to 269 Days</w:t>
            </w:r>
          </w:p>
        </w:tc>
        <w:tc>
          <w:tcPr>
            <w:tcW w:type="dxa" w:w="785"/>
          </w:tcPr>
          <w:p>
            <w:r>
              <w:t>6.30</w:t>
            </w:r>
          </w:p>
        </w:tc>
        <w:tc>
          <w:tcPr>
            <w:tcW w:type="dxa" w:w="785"/>
          </w:tcPr>
          <w:p>
            <w:r>
              <w:t>6.30</w:t>
            </w:r>
          </w:p>
        </w:tc>
        <w:tc>
          <w:tcPr>
            <w:tcW w:type="dxa" w:w="785"/>
          </w:tcPr>
          <w:p>
            <w:r>
              <w:t>6.30</w:t>
            </w:r>
          </w:p>
        </w:tc>
        <w:tc>
          <w:tcPr>
            <w:tcW w:type="dxa" w:w="785"/>
          </w:tcPr>
          <w:p>
            <w:r>
              <w:t>6.30</w:t>
            </w:r>
          </w:p>
        </w:tc>
        <w:tc>
          <w:tcPr>
            <w:tcW w:type="dxa" w:w="785"/>
          </w:tcPr>
          <w:p>
            <w:r>
              <w:t>6.30</w:t>
            </w:r>
          </w:p>
        </w:tc>
        <w:tc>
          <w:tcPr>
            <w:tcW w:type="dxa" w:w="785"/>
          </w:tcPr>
          <w:p>
            <w:r>
              <w:t>6.30</w:t>
            </w:r>
          </w:p>
        </w:tc>
        <w:tc>
          <w:tcPr>
            <w:tcW w:type="dxa" w:w="785"/>
          </w:tcPr>
          <w:p>
            <w:r>
              <w:t>6.30</w:t>
            </w:r>
          </w:p>
        </w:tc>
        <w:tc>
          <w:tcPr>
            <w:tcW w:type="dxa" w:w="785"/>
          </w:tcPr>
          <w:p>
            <w:r>
              <w:t>6.30</w:t>
            </w:r>
          </w:p>
        </w:tc>
        <w:tc>
          <w:tcPr>
            <w:tcW w:type="dxa" w:w="785"/>
          </w:tcPr>
          <w:p>
            <w:r>
              <w:t>6.30</w:t>
            </w:r>
          </w:p>
        </w:tc>
      </w:tr>
      <w:tr>
        <w:tc>
          <w:tcPr>
            <w:tcW w:type="dxa" w:w="785"/>
          </w:tcPr>
          <w:p>
            <w:r>
              <w:t>7</w:t>
            </w:r>
          </w:p>
        </w:tc>
        <w:tc>
          <w:tcPr>
            <w:tcW w:type="dxa" w:w="785"/>
          </w:tcPr>
          <w:p>
            <w:r>
              <w:t>270 Days to less than 1 Year</w:t>
            </w:r>
          </w:p>
        </w:tc>
        <w:tc>
          <w:tcPr>
            <w:tcW w:type="dxa" w:w="785"/>
          </w:tcPr>
          <w:p>
            <w:r>
              <w:t>6.40</w:t>
            </w:r>
          </w:p>
        </w:tc>
        <w:tc>
          <w:tcPr>
            <w:tcW w:type="dxa" w:w="785"/>
          </w:tcPr>
          <w:p>
            <w:r>
              <w:t>6.40</w:t>
            </w:r>
          </w:p>
        </w:tc>
        <w:tc>
          <w:tcPr>
            <w:tcW w:type="dxa" w:w="785"/>
          </w:tcPr>
          <w:p>
            <w:r>
              <w:t>6.40</w:t>
            </w:r>
          </w:p>
        </w:tc>
        <w:tc>
          <w:tcPr>
            <w:tcW w:type="dxa" w:w="785"/>
          </w:tcPr>
          <w:p>
            <w:r>
              <w:t>6.40</w:t>
            </w:r>
          </w:p>
        </w:tc>
        <w:tc>
          <w:tcPr>
            <w:tcW w:type="dxa" w:w="785"/>
          </w:tcPr>
          <w:p>
            <w:r>
              <w:t>6.40</w:t>
            </w:r>
          </w:p>
        </w:tc>
        <w:tc>
          <w:tcPr>
            <w:tcW w:type="dxa" w:w="785"/>
          </w:tcPr>
          <w:p>
            <w:r>
              <w:t>6.40</w:t>
            </w:r>
          </w:p>
        </w:tc>
        <w:tc>
          <w:tcPr>
            <w:tcW w:type="dxa" w:w="785"/>
          </w:tcPr>
          <w:p>
            <w:r>
              <w:t>6.40</w:t>
            </w:r>
          </w:p>
        </w:tc>
        <w:tc>
          <w:tcPr>
            <w:tcW w:type="dxa" w:w="785"/>
          </w:tcPr>
          <w:p>
            <w:r>
              <w:t>6.40</w:t>
            </w:r>
          </w:p>
        </w:tc>
        <w:tc>
          <w:tcPr>
            <w:tcW w:type="dxa" w:w="785"/>
          </w:tcPr>
          <w:p>
            <w:r>
              <w:t>6.40</w:t>
            </w:r>
          </w:p>
        </w:tc>
      </w:tr>
      <w:tr>
        <w:tc>
          <w:tcPr>
            <w:tcW w:type="dxa" w:w="785"/>
          </w:tcPr>
          <w:p>
            <w:r>
              <w:t>8</w:t>
            </w:r>
          </w:p>
        </w:tc>
        <w:tc>
          <w:tcPr>
            <w:tcW w:type="dxa" w:w="785"/>
          </w:tcPr>
          <w:p>
            <w:r>
              <w:t>1 Year Only</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r>
      <w:tr>
        <w:tc>
          <w:tcPr>
            <w:tcW w:type="dxa" w:w="785"/>
          </w:tcPr>
          <w:p>
            <w:r>
              <w:t>9</w:t>
            </w:r>
          </w:p>
        </w:tc>
        <w:tc>
          <w:tcPr>
            <w:tcW w:type="dxa" w:w="785"/>
          </w:tcPr>
          <w:p>
            <w:r>
              <w:t>Above 1 Year to 1 Year 3 Months</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r>
      <w:tr>
        <w:tc>
          <w:tcPr>
            <w:tcW w:type="dxa" w:w="785"/>
          </w:tcPr>
          <w:p>
            <w:r>
              <w:t>10</w:t>
            </w:r>
          </w:p>
        </w:tc>
        <w:tc>
          <w:tcPr>
            <w:tcW w:type="dxa" w:w="785"/>
          </w:tcPr>
          <w:p>
            <w:r>
              <w:t>Above 1 Year 3 Months to less than 2 Years</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c>
          <w:tcPr>
            <w:tcW w:type="dxa" w:w="785"/>
          </w:tcPr>
          <w:p>
            <w:r>
              <w:t>6.55</w:t>
            </w:r>
          </w:p>
        </w:tc>
      </w:tr>
      <w:tr>
        <w:tc>
          <w:tcPr>
            <w:tcW w:type="dxa" w:w="785"/>
          </w:tcPr>
          <w:p>
            <w:r>
              <w:t>11</w:t>
            </w:r>
          </w:p>
        </w:tc>
        <w:tc>
          <w:tcPr>
            <w:tcW w:type="dxa" w:w="785"/>
          </w:tcPr>
          <w:p>
            <w:r>
              <w:t>2 Years &amp;above to less than 3 Years</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5.80</w:t>
            </w:r>
          </w:p>
        </w:tc>
      </w:tr>
      <w:tr>
        <w:tc>
          <w:tcPr>
            <w:tcW w:type="dxa" w:w="785"/>
          </w:tcPr>
          <w:p>
            <w:r>
              <w:t>12</w:t>
            </w:r>
          </w:p>
        </w:tc>
        <w:tc>
          <w:tcPr>
            <w:tcW w:type="dxa" w:w="785"/>
          </w:tcPr>
          <w:p>
            <w:r>
              <w:t>3 Years &amp;above to less than 5 Years</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r>
      <w:tr>
        <w:tc>
          <w:tcPr>
            <w:tcW w:type="dxa" w:w="785"/>
          </w:tcPr>
          <w:p>
            <w:r>
              <w:t>13</w:t>
            </w:r>
          </w:p>
        </w:tc>
        <w:tc>
          <w:tcPr>
            <w:tcW w:type="dxa" w:w="785"/>
          </w:tcPr>
          <w:p>
            <w:r>
              <w:t>5 Years &amp;above to 10 Years</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c>
          <w:tcPr>
            <w:tcW w:type="dxa" w:w="785"/>
          </w:tcPr>
          <w:p>
            <w:r>
              <w:t>5.30</w:t>
            </w:r>
          </w:p>
        </w:tc>
      </w:tr>
    </w:tbl>
    <w:p/>
    <w:p/>
    <w:p>
      <w:r>
        <w:t>The revised Rates of Interest for Bulk Deposits (Callable) w.e.f 04.09.2025 are as under:</w:t>
      </w:r>
    </w:p>
    <w:p>
      <w:r>
        <w:t>The revised Rates of Interest for Bulk Deposits (Non-Callable) w.e.f 04.09.2025 are as under:</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SLABS</w:t>
            </w:r>
          </w:p>
        </w:tc>
        <w:tc>
          <w:tcPr>
            <w:tcW w:type="dxa" w:w="785"/>
          </w:tcPr>
          <w:p>
            <w:r>
              <w:t>PERIOD OF DEPOSIT</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c>
          <w:tcPr>
            <w:tcW w:type="dxa" w:w="785"/>
          </w:tcPr>
          <w:p>
            <w:r>
              <w:t>RATE OF INTEREST ( % P.A.)</w:t>
            </w:r>
          </w:p>
        </w:tc>
      </w:tr>
      <w:tr>
        <w:tc>
          <w:tcPr>
            <w:tcW w:type="dxa" w:w="785"/>
          </w:tcPr>
          <w:p>
            <w:r>
              <w:t>SLABS</w:t>
            </w:r>
          </w:p>
        </w:tc>
        <w:tc>
          <w:tcPr>
            <w:tcW w:type="dxa" w:w="785"/>
          </w:tcPr>
          <w:p>
            <w:r>
              <w:t>PERIOD OF DEPOSIT</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c>
          <w:tcPr>
            <w:tcW w:type="dxa" w:w="785"/>
          </w:tcPr>
          <w:p>
            <w:r>
              <w:t>Non -Callable Deposits w.e.f 04.09.2025</w:t>
            </w:r>
          </w:p>
        </w:tc>
      </w:tr>
      <w:tr>
        <w:tc>
          <w:tcPr>
            <w:tcW w:type="dxa" w:w="785"/>
          </w:tcPr>
          <w:p>
            <w:r>
              <w:t>SLABS</w:t>
            </w:r>
          </w:p>
        </w:tc>
        <w:tc>
          <w:tcPr>
            <w:tcW w:type="dxa" w:w="785"/>
          </w:tcPr>
          <w:p>
            <w:r>
              <w:t>PERIOD OF DEPOSIT</w:t>
            </w:r>
          </w:p>
        </w:tc>
        <w:tc>
          <w:tcPr>
            <w:tcW w:type="dxa" w:w="785"/>
          </w:tcPr>
          <w:p>
            <w:r>
              <w:t>3 Crore -</w:t>
            </w:r>
          </w:p>
        </w:tc>
        <w:tc>
          <w:tcPr>
            <w:tcW w:type="dxa" w:w="785"/>
          </w:tcPr>
          <w:p>
            <w:r>
              <w:t>10 Crore &amp; Above - upto 25 Crore</w:t>
            </w:r>
          </w:p>
        </w:tc>
        <w:tc>
          <w:tcPr>
            <w:tcW w:type="dxa" w:w="785"/>
          </w:tcPr>
          <w:p>
            <w:r>
              <w:t>Above 25 Crore -</w:t>
            </w:r>
          </w:p>
        </w:tc>
        <w:tc>
          <w:tcPr>
            <w:tcW w:type="dxa" w:w="785"/>
          </w:tcPr>
          <w:p>
            <w:r>
              <w:t>Above 50 Crore - upto 100 Crore</w:t>
            </w:r>
          </w:p>
        </w:tc>
        <w:tc>
          <w:tcPr>
            <w:tcW w:type="dxa" w:w="785"/>
          </w:tcPr>
          <w:p>
            <w:r>
              <w:t>Above 100 Crore - upto 150 Crore</w:t>
            </w:r>
          </w:p>
        </w:tc>
        <w:tc>
          <w:tcPr>
            <w:tcW w:type="dxa" w:w="785"/>
          </w:tcPr>
          <w:p>
            <w:r>
              <w:t>Above 150 Crore - upto 250 Crore</w:t>
            </w:r>
          </w:p>
        </w:tc>
        <w:tc>
          <w:tcPr>
            <w:tcW w:type="dxa" w:w="785"/>
          </w:tcPr>
          <w:p>
            <w:r>
              <w:t>Above 250 Crore - upto 500 Crore</w:t>
            </w:r>
          </w:p>
        </w:tc>
        <w:tc>
          <w:tcPr>
            <w:tcW w:type="dxa" w:w="785"/>
          </w:tcPr>
          <w:p>
            <w:r>
              <w:t>Above 500 Crore - upto 1000 Crore</w:t>
            </w:r>
          </w:p>
        </w:tc>
        <w:tc>
          <w:tcPr>
            <w:tcW w:type="dxa" w:w="785"/>
          </w:tcPr>
          <w:p>
            <w:r>
              <w:t>Above 1000 Crore</w:t>
            </w:r>
          </w:p>
        </w:tc>
      </w:tr>
      <w:tr>
        <w:tc>
          <w:tcPr>
            <w:tcW w:type="dxa" w:w="785"/>
          </w:tcPr>
          <w:p>
            <w:r>
              <w:t>SLABS</w:t>
            </w:r>
          </w:p>
        </w:tc>
        <w:tc>
          <w:tcPr>
            <w:tcW w:type="dxa" w:w="785"/>
          </w:tcPr>
          <w:p>
            <w:r>
              <w:t>PERIOD OF DEPOSIT</w:t>
            </w:r>
          </w:p>
        </w:tc>
        <w:tc>
          <w:tcPr>
            <w:tcW w:type="dxa" w:w="785"/>
          </w:tcPr>
          <w:p>
            <w:r>
              <w:t>less than 10 Crore #</w:t>
            </w:r>
          </w:p>
        </w:tc>
        <w:tc>
          <w:tcPr>
            <w:tcW w:type="dxa" w:w="785"/>
          </w:tcPr>
          <w:p>
            <w:r>
              <w:t>10 Crore &amp; Above - upto 25 Crore</w:t>
            </w:r>
          </w:p>
        </w:tc>
        <w:tc>
          <w:tcPr>
            <w:tcW w:type="dxa" w:w="785"/>
          </w:tcPr>
          <w:p>
            <w:r>
              <w:t>upto 50 Crore</w:t>
            </w:r>
          </w:p>
        </w:tc>
        <w:tc>
          <w:tcPr>
            <w:tcW w:type="dxa" w:w="785"/>
          </w:tcPr>
          <w:p>
            <w:r>
              <w:t>Above 50 Crore - upto 100 Crore</w:t>
            </w:r>
          </w:p>
        </w:tc>
        <w:tc>
          <w:tcPr>
            <w:tcW w:type="dxa" w:w="785"/>
          </w:tcPr>
          <w:p>
            <w:r>
              <w:t>Above 100 Crore - upto 150 Crore</w:t>
            </w:r>
          </w:p>
        </w:tc>
        <w:tc>
          <w:tcPr>
            <w:tcW w:type="dxa" w:w="785"/>
          </w:tcPr>
          <w:p>
            <w:r>
              <w:t>Above 150 Crore - upto 250 Crore</w:t>
            </w:r>
          </w:p>
        </w:tc>
        <w:tc>
          <w:tcPr>
            <w:tcW w:type="dxa" w:w="785"/>
          </w:tcPr>
          <w:p>
            <w:r>
              <w:t>Above 250 Crore - upto 500 Crore</w:t>
            </w:r>
          </w:p>
        </w:tc>
        <w:tc>
          <w:tcPr>
            <w:tcW w:type="dxa" w:w="785"/>
          </w:tcPr>
          <w:p>
            <w:r>
              <w:t>Above 500 Crore - upto 1000 Crore</w:t>
            </w:r>
          </w:p>
        </w:tc>
        <w:tc>
          <w:tcPr>
            <w:tcW w:type="dxa" w:w="785"/>
          </w:tcPr>
          <w:p>
            <w:r>
              <w:t>Above 1000 Crore</w:t>
            </w:r>
          </w:p>
        </w:tc>
      </w:tr>
      <w:tr>
        <w:tc>
          <w:tcPr>
            <w:tcW w:type="dxa" w:w="785"/>
          </w:tcPr>
          <w:p>
            <w:r>
              <w:t>1</w:t>
            </w:r>
          </w:p>
        </w:tc>
        <w:tc>
          <w:tcPr>
            <w:tcW w:type="dxa" w:w="785"/>
          </w:tcPr>
          <w:p>
            <w:r>
              <w:t>7 Days to 30 Days</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w:t>
            </w:r>
          </w:p>
        </w:tc>
        <w:tc>
          <w:tcPr>
            <w:tcW w:type="dxa" w:w="785"/>
          </w:tcPr>
          <w:p>
            <w:r>
              <w:t>31 Days to 45 Days</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w:t>
            </w:r>
          </w:p>
        </w:tc>
        <w:tc>
          <w:tcPr>
            <w:tcW w:type="dxa" w:w="785"/>
          </w:tcPr>
          <w:p>
            <w:r>
              <w:t>46 Days to 90 Days</w:t>
            </w:r>
          </w:p>
        </w:tc>
        <w:tc>
          <w:tcPr>
            <w:tcW w:type="dxa" w:w="785"/>
          </w:tcPr>
          <w:p>
            <w:r>
              <w:t>5.58</w:t>
            </w:r>
          </w:p>
        </w:tc>
        <w:tc>
          <w:tcPr>
            <w:tcW w:type="dxa" w:w="785"/>
          </w:tcPr>
          <w:p>
            <w:r>
              <w:t>5.58</w:t>
            </w:r>
          </w:p>
        </w:tc>
        <w:tc>
          <w:tcPr>
            <w:tcW w:type="dxa" w:w="785"/>
          </w:tcPr>
          <w:p>
            <w:r>
              <w:t>5.58</w:t>
            </w:r>
          </w:p>
        </w:tc>
        <w:tc>
          <w:tcPr>
            <w:tcW w:type="dxa" w:w="785"/>
          </w:tcPr>
          <w:p>
            <w:r>
              <w:t>5.58</w:t>
            </w:r>
          </w:p>
        </w:tc>
        <w:tc>
          <w:tcPr>
            <w:tcW w:type="dxa" w:w="785"/>
          </w:tcPr>
          <w:p>
            <w:r>
              <w:t>5.58</w:t>
            </w:r>
          </w:p>
        </w:tc>
        <w:tc>
          <w:tcPr>
            <w:tcW w:type="dxa" w:w="785"/>
          </w:tcPr>
          <w:p>
            <w:r>
              <w:t>5.58</w:t>
            </w:r>
          </w:p>
        </w:tc>
        <w:tc>
          <w:tcPr>
            <w:tcW w:type="dxa" w:w="785"/>
          </w:tcPr>
          <w:p>
            <w:r>
              <w:t>5.58</w:t>
            </w:r>
          </w:p>
        </w:tc>
        <w:tc>
          <w:tcPr>
            <w:tcW w:type="dxa" w:w="785"/>
          </w:tcPr>
          <w:p>
            <w:r>
              <w:t>5.58</w:t>
            </w:r>
          </w:p>
        </w:tc>
        <w:tc>
          <w:tcPr>
            <w:tcW w:type="dxa" w:w="785"/>
          </w:tcPr>
          <w:p>
            <w:r>
              <w:t>5.58</w:t>
            </w:r>
          </w:p>
        </w:tc>
      </w:tr>
      <w:tr>
        <w:tc>
          <w:tcPr>
            <w:tcW w:type="dxa" w:w="785"/>
          </w:tcPr>
          <w:p>
            <w:r>
              <w:t>4</w:t>
            </w:r>
          </w:p>
        </w:tc>
        <w:tc>
          <w:tcPr>
            <w:tcW w:type="dxa" w:w="785"/>
          </w:tcPr>
          <w:p>
            <w:r>
              <w:t>91 Days to 120 Days</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r>
      <w:tr>
        <w:tc>
          <w:tcPr>
            <w:tcW w:type="dxa" w:w="785"/>
          </w:tcPr>
          <w:p>
            <w:r>
              <w:t>5</w:t>
            </w:r>
          </w:p>
        </w:tc>
        <w:tc>
          <w:tcPr>
            <w:tcW w:type="dxa" w:w="785"/>
          </w:tcPr>
          <w:p>
            <w:r>
              <w:t>121 Days to 179 Days</w:t>
            </w:r>
          </w:p>
        </w:tc>
        <w:tc>
          <w:tcPr>
            <w:tcW w:type="dxa" w:w="785"/>
          </w:tcPr>
          <w:p>
            <w:r>
              <w:t>5.93</w:t>
            </w:r>
          </w:p>
        </w:tc>
        <w:tc>
          <w:tcPr>
            <w:tcW w:type="dxa" w:w="785"/>
          </w:tcPr>
          <w:p>
            <w:r>
              <w:t>5.93</w:t>
            </w:r>
          </w:p>
        </w:tc>
        <w:tc>
          <w:tcPr>
            <w:tcW w:type="dxa" w:w="785"/>
          </w:tcPr>
          <w:p>
            <w:r>
              <w:t>5.93</w:t>
            </w:r>
          </w:p>
        </w:tc>
        <w:tc>
          <w:tcPr>
            <w:tcW w:type="dxa" w:w="785"/>
          </w:tcPr>
          <w:p>
            <w:r>
              <w:t>5.93</w:t>
            </w:r>
          </w:p>
        </w:tc>
        <w:tc>
          <w:tcPr>
            <w:tcW w:type="dxa" w:w="785"/>
          </w:tcPr>
          <w:p>
            <w:r>
              <w:t>5.93</w:t>
            </w:r>
          </w:p>
        </w:tc>
        <w:tc>
          <w:tcPr>
            <w:tcW w:type="dxa" w:w="785"/>
          </w:tcPr>
          <w:p>
            <w:r>
              <w:t>5.93</w:t>
            </w:r>
          </w:p>
        </w:tc>
        <w:tc>
          <w:tcPr>
            <w:tcW w:type="dxa" w:w="785"/>
          </w:tcPr>
          <w:p>
            <w:r>
              <w:t>5.93</w:t>
            </w:r>
          </w:p>
        </w:tc>
        <w:tc>
          <w:tcPr>
            <w:tcW w:type="dxa" w:w="785"/>
          </w:tcPr>
          <w:p>
            <w:r>
              <w:t>5.93</w:t>
            </w:r>
          </w:p>
        </w:tc>
        <w:tc>
          <w:tcPr>
            <w:tcW w:type="dxa" w:w="785"/>
          </w:tcPr>
          <w:p>
            <w:r>
              <w:t>5.93</w:t>
            </w:r>
          </w:p>
        </w:tc>
      </w:tr>
      <w:tr>
        <w:tc>
          <w:tcPr>
            <w:tcW w:type="dxa" w:w="785"/>
          </w:tcPr>
          <w:p>
            <w:r>
              <w:t>6</w:t>
            </w:r>
          </w:p>
        </w:tc>
        <w:tc>
          <w:tcPr>
            <w:tcW w:type="dxa" w:w="785"/>
          </w:tcPr>
          <w:p>
            <w:r>
              <w:t>180 Days to 269 Days</w:t>
            </w:r>
          </w:p>
        </w:tc>
        <w:tc>
          <w:tcPr>
            <w:tcW w:type="dxa" w:w="785"/>
          </w:tcPr>
          <w:p>
            <w:r>
              <w:t>6.33</w:t>
            </w:r>
          </w:p>
        </w:tc>
        <w:tc>
          <w:tcPr>
            <w:tcW w:type="dxa" w:w="785"/>
          </w:tcPr>
          <w:p>
            <w:r>
              <w:t>6.33</w:t>
            </w:r>
          </w:p>
        </w:tc>
        <w:tc>
          <w:tcPr>
            <w:tcW w:type="dxa" w:w="785"/>
          </w:tcPr>
          <w:p>
            <w:r>
              <w:t>6.33</w:t>
            </w:r>
          </w:p>
        </w:tc>
        <w:tc>
          <w:tcPr>
            <w:tcW w:type="dxa" w:w="785"/>
          </w:tcPr>
          <w:p>
            <w:r>
              <w:t>6.33</w:t>
            </w:r>
          </w:p>
        </w:tc>
        <w:tc>
          <w:tcPr>
            <w:tcW w:type="dxa" w:w="785"/>
          </w:tcPr>
          <w:p>
            <w:r>
              <w:t>6.33</w:t>
            </w:r>
          </w:p>
        </w:tc>
        <w:tc>
          <w:tcPr>
            <w:tcW w:type="dxa" w:w="785"/>
          </w:tcPr>
          <w:p>
            <w:r>
              <w:t>6.33</w:t>
            </w:r>
          </w:p>
        </w:tc>
        <w:tc>
          <w:tcPr>
            <w:tcW w:type="dxa" w:w="785"/>
          </w:tcPr>
          <w:p>
            <w:r>
              <w:t>6.33</w:t>
            </w:r>
          </w:p>
        </w:tc>
        <w:tc>
          <w:tcPr>
            <w:tcW w:type="dxa" w:w="785"/>
          </w:tcPr>
          <w:p>
            <w:r>
              <w:t>6.33</w:t>
            </w:r>
          </w:p>
        </w:tc>
        <w:tc>
          <w:tcPr>
            <w:tcW w:type="dxa" w:w="785"/>
          </w:tcPr>
          <w:p>
            <w:r>
              <w:t>6.33</w:t>
            </w:r>
          </w:p>
        </w:tc>
      </w:tr>
      <w:tr>
        <w:tc>
          <w:tcPr>
            <w:tcW w:type="dxa" w:w="785"/>
          </w:tcPr>
          <w:p>
            <w:r>
              <w:t>7</w:t>
            </w:r>
          </w:p>
        </w:tc>
        <w:tc>
          <w:tcPr>
            <w:tcW w:type="dxa" w:w="785"/>
          </w:tcPr>
          <w:p>
            <w:r>
              <w:t>270 Days to less than 1 Year</w:t>
            </w:r>
          </w:p>
        </w:tc>
        <w:tc>
          <w:tcPr>
            <w:tcW w:type="dxa" w:w="785"/>
          </w:tcPr>
          <w:p>
            <w:r>
              <w:t>6.43</w:t>
            </w:r>
          </w:p>
        </w:tc>
        <w:tc>
          <w:tcPr>
            <w:tcW w:type="dxa" w:w="785"/>
          </w:tcPr>
          <w:p>
            <w:r>
              <w:t>6.43</w:t>
            </w:r>
          </w:p>
        </w:tc>
        <w:tc>
          <w:tcPr>
            <w:tcW w:type="dxa" w:w="785"/>
          </w:tcPr>
          <w:p>
            <w:r>
              <w:t>6.43</w:t>
            </w:r>
          </w:p>
        </w:tc>
        <w:tc>
          <w:tcPr>
            <w:tcW w:type="dxa" w:w="785"/>
          </w:tcPr>
          <w:p>
            <w:r>
              <w:t>6.43</w:t>
            </w:r>
          </w:p>
        </w:tc>
        <w:tc>
          <w:tcPr>
            <w:tcW w:type="dxa" w:w="785"/>
          </w:tcPr>
          <w:p>
            <w:r>
              <w:t>6.43</w:t>
            </w:r>
          </w:p>
        </w:tc>
        <w:tc>
          <w:tcPr>
            <w:tcW w:type="dxa" w:w="785"/>
          </w:tcPr>
          <w:p>
            <w:r>
              <w:t>6.43</w:t>
            </w:r>
          </w:p>
        </w:tc>
        <w:tc>
          <w:tcPr>
            <w:tcW w:type="dxa" w:w="785"/>
          </w:tcPr>
          <w:p>
            <w:r>
              <w:t>6.43</w:t>
            </w:r>
          </w:p>
        </w:tc>
        <w:tc>
          <w:tcPr>
            <w:tcW w:type="dxa" w:w="785"/>
          </w:tcPr>
          <w:p>
            <w:r>
              <w:t>6.43</w:t>
            </w:r>
          </w:p>
        </w:tc>
        <w:tc>
          <w:tcPr>
            <w:tcW w:type="dxa" w:w="785"/>
          </w:tcPr>
          <w:p>
            <w:r>
              <w:t>6.43</w:t>
            </w:r>
          </w:p>
        </w:tc>
      </w:tr>
      <w:tr>
        <w:tc>
          <w:tcPr>
            <w:tcW w:type="dxa" w:w="785"/>
          </w:tcPr>
          <w:p>
            <w:r>
              <w:t>8</w:t>
            </w:r>
          </w:p>
        </w:tc>
        <w:tc>
          <w:tcPr>
            <w:tcW w:type="dxa" w:w="785"/>
          </w:tcPr>
          <w:p>
            <w:r>
              <w:t>1 Year Only</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r>
      <w:tr>
        <w:tc>
          <w:tcPr>
            <w:tcW w:type="dxa" w:w="785"/>
          </w:tcPr>
          <w:p>
            <w:r>
              <w:t>9</w:t>
            </w:r>
          </w:p>
        </w:tc>
        <w:tc>
          <w:tcPr>
            <w:tcW w:type="dxa" w:w="785"/>
          </w:tcPr>
          <w:p>
            <w:r>
              <w:t>Above 1 Year to 1 Year 3 Months</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r>
      <w:tr>
        <w:tc>
          <w:tcPr>
            <w:tcW w:type="dxa" w:w="785"/>
          </w:tcPr>
          <w:p>
            <w:r>
              <w:t>10</w:t>
            </w:r>
          </w:p>
        </w:tc>
        <w:tc>
          <w:tcPr>
            <w:tcW w:type="dxa" w:w="785"/>
          </w:tcPr>
          <w:p>
            <w:r>
              <w:t>Above 1 Year 3 Months to less than 2 Years</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c>
          <w:tcPr>
            <w:tcW w:type="dxa" w:w="785"/>
          </w:tcPr>
          <w:p>
            <w:r>
              <w:t>6.58</w:t>
            </w:r>
          </w:p>
        </w:tc>
      </w:tr>
      <w:tr>
        <w:tc>
          <w:tcPr>
            <w:tcW w:type="dxa" w:w="785"/>
          </w:tcPr>
          <w:p>
            <w:r>
              <w:t>11</w:t>
            </w:r>
          </w:p>
        </w:tc>
        <w:tc>
          <w:tcPr>
            <w:tcW w:type="dxa" w:w="785"/>
          </w:tcPr>
          <w:p>
            <w:r>
              <w:t>2 Years &amp;above to less than 3 Years</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c>
          <w:tcPr>
            <w:tcW w:type="dxa" w:w="785"/>
          </w:tcPr>
          <w:p>
            <w:r>
              <w:t>5.83</w:t>
            </w:r>
          </w:p>
        </w:tc>
      </w:tr>
      <w:tr>
        <w:tc>
          <w:tcPr>
            <w:tcW w:type="dxa" w:w="785"/>
          </w:tcPr>
          <w:p>
            <w:r>
              <w:t>12</w:t>
            </w:r>
          </w:p>
        </w:tc>
        <w:tc>
          <w:tcPr>
            <w:tcW w:type="dxa" w:w="785"/>
          </w:tcPr>
          <w:p>
            <w:r>
              <w:t>3 Years &amp;above to less than 5 Years</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r>
      <w:tr>
        <w:tc>
          <w:tcPr>
            <w:tcW w:type="dxa" w:w="785"/>
          </w:tcPr>
          <w:p>
            <w:r>
              <w:t>13</w:t>
            </w:r>
          </w:p>
        </w:tc>
        <w:tc>
          <w:tcPr>
            <w:tcW w:type="dxa" w:w="785"/>
          </w:tcPr>
          <w:p>
            <w:r>
              <w:t>5 Years &amp;above to 10 Years</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c>
          <w:tcPr>
            <w:tcW w:type="dxa" w:w="785"/>
          </w:tcPr>
          <w:p>
            <w:r>
              <w:t>5.33</w:t>
            </w:r>
          </w:p>
        </w:tc>
      </w:tr>
    </w:tbl>
    <w:p/>
    <w:p/>
    <w:p>
      <w:r>
        <w:t>The revised Rates of Interest for Bulk Deposits (Non-Callable) w.e.f 04.09.2025 are as under:</w:t>
      </w:r>
    </w:p>
    <w:p>
      <w:r>
        <w:t>Bulk Green Deposits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SLABS</w:t>
            </w:r>
          </w:p>
        </w:tc>
        <w:tc>
          <w:tcPr>
            <w:tcW w:type="dxa" w:w="2160"/>
          </w:tcPr>
          <w:p>
            <w:r>
              <w:t>nan</w:t>
            </w:r>
          </w:p>
        </w:tc>
        <w:tc>
          <w:tcPr>
            <w:tcW w:type="dxa" w:w="2160"/>
          </w:tcPr>
          <w:p>
            <w:r>
              <w:t>RATE OF INTEREST ( % P.A.)</w:t>
            </w:r>
          </w:p>
        </w:tc>
        <w:tc>
          <w:tcPr>
            <w:tcW w:type="dxa" w:w="2160"/>
          </w:tcPr>
          <w:p>
            <w:r>
              <w:t>RATE OF INTEREST ( % P.A.)</w:t>
            </w:r>
          </w:p>
        </w:tc>
      </w:tr>
      <w:tr>
        <w:tc>
          <w:tcPr>
            <w:tcW w:type="dxa" w:w="2160"/>
          </w:tcPr>
          <w:p>
            <w:r>
              <w:t>SLABS</w:t>
            </w:r>
          </w:p>
        </w:tc>
        <w:tc>
          <w:tcPr>
            <w:tcW w:type="dxa" w:w="2160"/>
          </w:tcPr>
          <w:p>
            <w:r>
              <w:t>nan</w:t>
            </w:r>
          </w:p>
        </w:tc>
        <w:tc>
          <w:tcPr>
            <w:tcW w:type="dxa" w:w="2160"/>
          </w:tcPr>
          <w:p>
            <w:r>
              <w:t>Callable Deposits (w.e.f 04.09.2025)</w:t>
            </w:r>
          </w:p>
        </w:tc>
        <w:tc>
          <w:tcPr>
            <w:tcW w:type="dxa" w:w="2160"/>
          </w:tcPr>
          <w:p>
            <w:r>
              <w:t>Non-Callable Deposits(w.e.f 04.09.2025)</w:t>
            </w:r>
          </w:p>
        </w:tc>
      </w:tr>
      <w:tr>
        <w:tc>
          <w:tcPr>
            <w:tcW w:type="dxa" w:w="2160"/>
          </w:tcPr>
          <w:p>
            <w:r>
              <w:t>SLABS</w:t>
            </w:r>
          </w:p>
        </w:tc>
        <w:tc>
          <w:tcPr>
            <w:tcW w:type="dxa" w:w="2160"/>
          </w:tcPr>
          <w:p>
            <w:r>
              <w:t>nan</w:t>
            </w:r>
          </w:p>
        </w:tc>
        <w:tc>
          <w:tcPr>
            <w:tcW w:type="dxa" w:w="2160"/>
          </w:tcPr>
          <w:p>
            <w:r>
              <w:t>Rs. 3 Crore and above</w:t>
            </w:r>
          </w:p>
        </w:tc>
        <w:tc>
          <w:tcPr>
            <w:tcW w:type="dxa" w:w="2160"/>
          </w:tcPr>
          <w:p>
            <w:r>
              <w:t>Rs. 3 Crore and above</w:t>
            </w:r>
          </w:p>
        </w:tc>
      </w:tr>
      <w:tr>
        <w:tc>
          <w:tcPr>
            <w:tcW w:type="dxa" w:w="2160"/>
          </w:tcPr>
          <w:p>
            <w:r>
              <w:t>SLABS</w:t>
            </w:r>
          </w:p>
        </w:tc>
        <w:tc>
          <w:tcPr>
            <w:tcW w:type="dxa" w:w="2160"/>
          </w:tcPr>
          <w:p>
            <w:r>
              <w:t>PERIOD OF DEPOSIT</w:t>
            </w:r>
          </w:p>
        </w:tc>
        <w:tc>
          <w:tcPr>
            <w:tcW w:type="dxa" w:w="2160"/>
          </w:tcPr>
          <w:p>
            <w:r>
              <w:t>General Public</w:t>
            </w:r>
          </w:p>
        </w:tc>
        <w:tc>
          <w:tcPr>
            <w:tcW w:type="dxa" w:w="2160"/>
          </w:tcPr>
          <w:p>
            <w:r>
              <w:t>General Public</w:t>
            </w:r>
          </w:p>
        </w:tc>
      </w:tr>
      <w:tr>
        <w:tc>
          <w:tcPr>
            <w:tcW w:type="dxa" w:w="2160"/>
          </w:tcPr>
          <w:p>
            <w:r>
              <w:t>1</w:t>
            </w:r>
          </w:p>
        </w:tc>
        <w:tc>
          <w:tcPr>
            <w:tcW w:type="dxa" w:w="2160"/>
          </w:tcPr>
          <w:p>
            <w:r>
              <w:t>1111 Days</w:t>
            </w:r>
          </w:p>
        </w:tc>
        <w:tc>
          <w:tcPr>
            <w:tcW w:type="dxa" w:w="2160"/>
          </w:tcPr>
          <w:p>
            <w:r>
              <w:t>4.95</w:t>
            </w:r>
          </w:p>
        </w:tc>
        <w:tc>
          <w:tcPr>
            <w:tcW w:type="dxa" w:w="2160"/>
          </w:tcPr>
          <w:p>
            <w:r>
              <w:t>5.00</w:t>
            </w:r>
          </w:p>
        </w:tc>
      </w:tr>
      <w:tr>
        <w:tc>
          <w:tcPr>
            <w:tcW w:type="dxa" w:w="2160"/>
          </w:tcPr>
          <w:p>
            <w:r>
              <w:t>2</w:t>
            </w:r>
          </w:p>
        </w:tc>
        <w:tc>
          <w:tcPr>
            <w:tcW w:type="dxa" w:w="2160"/>
          </w:tcPr>
          <w:p>
            <w:r>
              <w:t>2222 Days</w:t>
            </w:r>
          </w:p>
        </w:tc>
        <w:tc>
          <w:tcPr>
            <w:tcW w:type="dxa" w:w="2160"/>
          </w:tcPr>
          <w:p>
            <w:r>
              <w:t>4.95</w:t>
            </w:r>
          </w:p>
        </w:tc>
        <w:tc>
          <w:tcPr>
            <w:tcW w:type="dxa" w:w="2160"/>
          </w:tcPr>
          <w:p>
            <w:r>
              <w:t>5.00</w:t>
            </w:r>
          </w:p>
        </w:tc>
      </w:tr>
      <w:tr>
        <w:tc>
          <w:tcPr>
            <w:tcW w:type="dxa" w:w="2160"/>
          </w:tcPr>
          <w:p>
            <w:r>
              <w:t>3</w:t>
            </w:r>
          </w:p>
        </w:tc>
        <w:tc>
          <w:tcPr>
            <w:tcW w:type="dxa" w:w="2160"/>
          </w:tcPr>
          <w:p>
            <w:r>
              <w:t>3333 Days</w:t>
            </w:r>
          </w:p>
        </w:tc>
        <w:tc>
          <w:tcPr>
            <w:tcW w:type="dxa" w:w="2160"/>
          </w:tcPr>
          <w:p>
            <w:r>
              <w:t>4.95</w:t>
            </w:r>
          </w:p>
        </w:tc>
        <w:tc>
          <w:tcPr>
            <w:tcW w:type="dxa" w:w="2160"/>
          </w:tcPr>
          <w:p>
            <w:r>
              <w:t>5.00</w:t>
            </w:r>
          </w:p>
        </w:tc>
      </w:tr>
    </w:tbl>
    <w:p/>
    <w:p/>
    <w:p>
      <w:r>
        <w:t>However, a penalty of 1.00% shall be levied for premature closure/part withdrawal/ premature extension of Domestic/NRO term deposits of Rs.1 Crore &amp; above that are accepted /renewed from 04.02.2011 to 12.10.2012.</w:t>
      </w:r>
    </w:p>
    <w:p>
      <w:r>
        <w:t>Further, no interest will be payable on term deposits prematurely closed/prematurely extended before completion of 7th day.</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c>
          <w:tcPr>
            <w:tcW w:type="dxa" w:w="864"/>
          </w:tcPr>
          <w:p>
            <w:r>
              <w:t>REVISED ROI FOR NON-RESIDENT ACCOUNTS W.E.F 04.09.2025</w:t>
            </w:r>
          </w:p>
        </w:tc>
      </w:tr>
      <w:tr>
        <w:tc>
          <w:tcPr>
            <w:tcW w:type="dxa" w:w="864"/>
          </w:tcPr>
          <w:p>
            <w:r>
              <w:t>nan</w:t>
            </w:r>
          </w:p>
        </w:tc>
        <w:tc>
          <w:tcPr>
            <w:tcW w:type="dxa" w:w="864"/>
          </w:tcPr>
          <w:p>
            <w:r>
              <w:t>a. NRO – all maturities</w:t>
            </w:r>
          </w:p>
        </w:tc>
        <w:tc>
          <w:tcPr>
            <w:tcW w:type="dxa" w:w="864"/>
          </w:tcPr>
          <w:p>
            <w:r>
              <w:t>Same as applicable to Domestic Term Deposits</w:t>
            </w:r>
          </w:p>
        </w:tc>
        <w:tc>
          <w:tcPr>
            <w:tcW w:type="dxa" w:w="864"/>
          </w:tcPr>
          <w:p>
            <w:r>
              <w:t>Same as applicable to Domestic Term Deposits</w:t>
            </w:r>
          </w:p>
        </w:tc>
        <w:tc>
          <w:tcPr>
            <w:tcW w:type="dxa" w:w="864"/>
          </w:tcPr>
          <w:p>
            <w:r>
              <w:t>Same as applicable to Domestic Term Deposits</w:t>
            </w:r>
          </w:p>
        </w:tc>
        <w:tc>
          <w:tcPr>
            <w:tcW w:type="dxa" w:w="864"/>
          </w:tcPr>
          <w:p>
            <w:r>
              <w:t>Same as applicable to Domestic Term Deposits</w:t>
            </w:r>
          </w:p>
        </w:tc>
        <w:tc>
          <w:tcPr>
            <w:tcW w:type="dxa" w:w="864"/>
          </w:tcPr>
          <w:p>
            <w:r>
              <w:t>Same as applicable to Domestic Term Deposits</w:t>
            </w:r>
          </w:p>
        </w:tc>
        <w:tc>
          <w:tcPr>
            <w:tcW w:type="dxa" w:w="864"/>
          </w:tcPr>
          <w:p>
            <w:r>
              <w:t>Same as applicable to Domestic Term Deposits</w:t>
            </w:r>
          </w:p>
        </w:tc>
        <w:tc>
          <w:tcPr>
            <w:tcW w:type="dxa" w:w="864"/>
          </w:tcPr>
          <w:p>
            <w:r>
              <w:t>Same as applicable to Domestic Term Deposits</w:t>
            </w:r>
          </w:p>
        </w:tc>
        <w:tc>
          <w:tcPr>
            <w:tcW w:type="dxa" w:w="864"/>
          </w:tcPr>
          <w:p>
            <w:r>
              <w:t>Same as applicable to Domestic Term Deposits</w:t>
            </w:r>
          </w:p>
        </w:tc>
      </w:tr>
      <w:tr>
        <w:tc>
          <w:tcPr>
            <w:tcW w:type="dxa" w:w="864"/>
          </w:tcPr>
          <w:p>
            <w:r>
              <w:t>nan</w:t>
            </w:r>
          </w:p>
        </w:tc>
        <w:tc>
          <w:tcPr>
            <w:tcW w:type="dxa" w:w="864"/>
          </w:tcPr>
          <w:p>
            <w:r>
              <w:t>b. NRE –Term deposits</w:t>
            </w:r>
          </w:p>
        </w:tc>
        <w:tc>
          <w:tcPr>
            <w:tcW w:type="dxa" w:w="864"/>
          </w:tcPr>
          <w:p>
            <w:r>
              <w:t>Rate of interest (%) per annum</w:t>
            </w:r>
          </w:p>
        </w:tc>
        <w:tc>
          <w:tcPr>
            <w:tcW w:type="dxa" w:w="864"/>
          </w:tcPr>
          <w:p>
            <w:r>
              <w:t>Rate of interest (%) per annum</w:t>
            </w:r>
          </w:p>
        </w:tc>
        <w:tc>
          <w:tcPr>
            <w:tcW w:type="dxa" w:w="864"/>
          </w:tcPr>
          <w:p>
            <w:r>
              <w:t>Rate of interest (%) per annum</w:t>
            </w:r>
          </w:p>
        </w:tc>
        <w:tc>
          <w:tcPr>
            <w:tcW w:type="dxa" w:w="864"/>
          </w:tcPr>
          <w:p>
            <w:r>
              <w:t>Rate of interest (%) per annum</w:t>
            </w:r>
          </w:p>
        </w:tc>
        <w:tc>
          <w:tcPr>
            <w:tcW w:type="dxa" w:w="864"/>
          </w:tcPr>
          <w:p>
            <w:r>
              <w:t>Rate of interest (%) per annum</w:t>
            </w:r>
          </w:p>
        </w:tc>
        <w:tc>
          <w:tcPr>
            <w:tcW w:type="dxa" w:w="864"/>
          </w:tcPr>
          <w:p>
            <w:r>
              <w:t>Rate of interest (%) per annum</w:t>
            </w:r>
          </w:p>
        </w:tc>
        <w:tc>
          <w:tcPr>
            <w:tcW w:type="dxa" w:w="864"/>
          </w:tcPr>
          <w:p>
            <w:r>
              <w:t>Rate of interest (%) per annum</w:t>
            </w:r>
          </w:p>
        </w:tc>
        <w:tc>
          <w:tcPr>
            <w:tcW w:type="dxa" w:w="864"/>
          </w:tcPr>
          <w:p>
            <w:r>
              <w:t>Rate of interest (%) per annum</w:t>
            </w:r>
          </w:p>
        </w:tc>
      </w:tr>
      <w:tr>
        <w:tc>
          <w:tcPr>
            <w:tcW w:type="dxa" w:w="864"/>
          </w:tcPr>
          <w:p>
            <w:r>
              <w:t>nan</w:t>
            </w:r>
          </w:p>
        </w:tc>
        <w:tc>
          <w:tcPr>
            <w:tcW w:type="dxa" w:w="864"/>
          </w:tcPr>
          <w:p>
            <w:r>
              <w:t>nan</w:t>
            </w:r>
          </w:p>
        </w:tc>
        <w:tc>
          <w:tcPr>
            <w:tcW w:type="dxa" w:w="864"/>
          </w:tcPr>
          <w:p>
            <w:r>
              <w:t>CALLABLE</w:t>
            </w:r>
          </w:p>
        </w:tc>
        <w:tc>
          <w:tcPr>
            <w:tcW w:type="dxa" w:w="864"/>
          </w:tcPr>
          <w:p>
            <w:r>
              <w:t>CALLABLE</w:t>
            </w:r>
          </w:p>
        </w:tc>
        <w:tc>
          <w:tcPr>
            <w:tcW w:type="dxa" w:w="864"/>
          </w:tcPr>
          <w:p>
            <w:r>
              <w:t>CALLABLE</w:t>
            </w:r>
          </w:p>
        </w:tc>
        <w:tc>
          <w:tcPr>
            <w:tcW w:type="dxa" w:w="864"/>
          </w:tcPr>
          <w:p>
            <w:r>
              <w:t>CALLABLE</w:t>
            </w:r>
          </w:p>
        </w:tc>
        <w:tc>
          <w:tcPr>
            <w:tcW w:type="dxa" w:w="864"/>
          </w:tcPr>
          <w:p>
            <w:r>
              <w:t>NON-CALLABLE</w:t>
            </w:r>
          </w:p>
        </w:tc>
        <w:tc>
          <w:tcPr>
            <w:tcW w:type="dxa" w:w="864"/>
          </w:tcPr>
          <w:p>
            <w:r>
              <w:t>NON-CALLABLE</w:t>
            </w:r>
          </w:p>
        </w:tc>
        <w:tc>
          <w:tcPr>
            <w:tcW w:type="dxa" w:w="864"/>
          </w:tcPr>
          <w:p>
            <w:r>
              <w:t>NON-CALLABLE</w:t>
            </w:r>
          </w:p>
        </w:tc>
        <w:tc>
          <w:tcPr>
            <w:tcW w:type="dxa" w:w="864"/>
          </w:tcPr>
          <w:p>
            <w:r>
              <w:t>NON-CALLABLE</w:t>
            </w:r>
          </w:p>
        </w:tc>
      </w:tr>
      <w:tr>
        <w:tc>
          <w:tcPr>
            <w:tcW w:type="dxa" w:w="864"/>
          </w:tcPr>
          <w:p>
            <w:r>
              <w:t>nan</w:t>
            </w:r>
          </w:p>
        </w:tc>
        <w:tc>
          <w:tcPr>
            <w:tcW w:type="dxa" w:w="864"/>
          </w:tcPr>
          <w:p>
            <w:r>
              <w:t>Period of Deposit</w:t>
            </w:r>
          </w:p>
        </w:tc>
        <w:tc>
          <w:tcPr>
            <w:tcW w:type="dxa" w:w="864"/>
          </w:tcPr>
          <w:p>
            <w:r>
              <w:t>Less than Rs.3 Crore</w:t>
            </w:r>
          </w:p>
        </w:tc>
        <w:tc>
          <w:tcPr>
            <w:tcW w:type="dxa" w:w="864"/>
          </w:tcPr>
          <w:p>
            <w:r>
              <w:t>Less than Rs.3 Crore</w:t>
            </w:r>
          </w:p>
        </w:tc>
        <w:tc>
          <w:tcPr>
            <w:tcW w:type="dxa" w:w="864"/>
          </w:tcPr>
          <w:p>
            <w:r>
              <w:t>Rs. 3 Crore &amp; above to less than Rs. 10 Crore (w.e.f. 04.09.2025)</w:t>
            </w:r>
          </w:p>
        </w:tc>
        <w:tc>
          <w:tcPr>
            <w:tcW w:type="dxa" w:w="864"/>
          </w:tcPr>
          <w:p>
            <w:r>
              <w:t>Rs. 3 Crore &amp; above to less than Rs. 10 Crore (w.e.f. 04.09.2025)</w:t>
            </w:r>
          </w:p>
        </w:tc>
        <w:tc>
          <w:tcPr>
            <w:tcW w:type="dxa" w:w="864"/>
          </w:tcPr>
          <w:p>
            <w:r>
              <w:t>Above Rs.1.00 Crore to Less than RS.3.00 Crore</w:t>
            </w:r>
          </w:p>
        </w:tc>
        <w:tc>
          <w:tcPr>
            <w:tcW w:type="dxa" w:w="864"/>
          </w:tcPr>
          <w:p>
            <w:r>
              <w:t>Above Rs.1.00 Crore to Less than RS.3.00 Crore</w:t>
            </w:r>
          </w:p>
        </w:tc>
        <w:tc>
          <w:tcPr>
            <w:tcW w:type="dxa" w:w="864"/>
          </w:tcPr>
          <w:p>
            <w:r>
              <w:t>Rs. 3 Crore &amp; above to less than Rs. 10 Crore (w.e.f. 04.09.2025)</w:t>
            </w:r>
          </w:p>
        </w:tc>
        <w:tc>
          <w:tcPr>
            <w:tcW w:type="dxa" w:w="864"/>
          </w:tcPr>
          <w:p>
            <w:r>
              <w:t>Rs. 3 Crore &amp; above to less than Rs. 10 Crore (w.e.f. 04.09.2025)</w:t>
            </w:r>
          </w:p>
        </w:tc>
      </w:tr>
      <w:tr>
        <w:tc>
          <w:tcPr>
            <w:tcW w:type="dxa" w:w="864"/>
          </w:tcPr>
          <w:p>
            <w:r>
              <w:t>nan</w:t>
            </w:r>
          </w:p>
        </w:tc>
        <w:tc>
          <w:tcPr>
            <w:tcW w:type="dxa" w:w="864"/>
          </w:tcPr>
          <w:p>
            <w:r>
              <w:t>Period of Deposit</w:t>
            </w:r>
          </w:p>
        </w:tc>
        <w:tc>
          <w:tcPr>
            <w:tcW w:type="dxa" w:w="864"/>
          </w:tcPr>
          <w:p>
            <w:r>
              <w:t>(w.e.f. 07.08.2025)</w:t>
            </w:r>
          </w:p>
        </w:tc>
        <w:tc>
          <w:tcPr>
            <w:tcW w:type="dxa" w:w="864"/>
          </w:tcPr>
          <w:p>
            <w:r>
              <w:t>(w.e.f. 07.08.2025)</w:t>
            </w:r>
          </w:p>
        </w:tc>
        <w:tc>
          <w:tcPr>
            <w:tcW w:type="dxa" w:w="864"/>
          </w:tcPr>
          <w:p>
            <w:r>
              <w:t>Rs. 3 Crore &amp; above to less than Rs. 10 Crore (w.e.f. 04.09.2025)</w:t>
            </w:r>
          </w:p>
        </w:tc>
        <w:tc>
          <w:tcPr>
            <w:tcW w:type="dxa" w:w="864"/>
          </w:tcPr>
          <w:p>
            <w:r>
              <w:t>Rs. 3 Crore &amp; above to less than Rs. 10 Crore (w.e.f. 04.09.2025)</w:t>
            </w:r>
          </w:p>
        </w:tc>
        <w:tc>
          <w:tcPr>
            <w:tcW w:type="dxa" w:w="864"/>
          </w:tcPr>
          <w:p>
            <w:r>
              <w:t>(w.e.f. 07.08.2025)</w:t>
            </w:r>
          </w:p>
        </w:tc>
        <w:tc>
          <w:tcPr>
            <w:tcW w:type="dxa" w:w="864"/>
          </w:tcPr>
          <w:p>
            <w:r>
              <w:t>(w.e.f. 07.08.2025)</w:t>
            </w:r>
          </w:p>
        </w:tc>
        <w:tc>
          <w:tcPr>
            <w:tcW w:type="dxa" w:w="864"/>
          </w:tcPr>
          <w:p>
            <w:r>
              <w:t>Rs. 3 Crore &amp; above to less than Rs. 10 Crore (w.e.f. 04.09.2025)</w:t>
            </w:r>
          </w:p>
        </w:tc>
        <w:tc>
          <w:tcPr>
            <w:tcW w:type="dxa" w:w="864"/>
          </w:tcPr>
          <w:p>
            <w:r>
              <w:t>Rs. 3 Crore &amp; above to less than Rs. 10 Crore (w.e.f. 04.09.2025)</w:t>
            </w:r>
          </w:p>
        </w:tc>
      </w:tr>
      <w:tr>
        <w:tc>
          <w:tcPr>
            <w:tcW w:type="dxa" w:w="864"/>
          </w:tcPr>
          <w:p>
            <w:r>
              <w:t>nan</w:t>
            </w:r>
          </w:p>
        </w:tc>
        <w:tc>
          <w:tcPr>
            <w:tcW w:type="dxa" w:w="864"/>
          </w:tcPr>
          <w:p>
            <w:r>
              <w:t>Period of Deposit</w:t>
            </w:r>
          </w:p>
        </w:tc>
        <w:tc>
          <w:tcPr>
            <w:tcW w:type="dxa" w:w="864"/>
          </w:tcPr>
          <w:p>
            <w:r>
              <w:t>Rate of Interest</w:t>
            </w:r>
          </w:p>
        </w:tc>
        <w:tc>
          <w:tcPr>
            <w:tcW w:type="dxa" w:w="864"/>
          </w:tcPr>
          <w:p>
            <w:r>
              <w:t>Annualised</w:t>
            </w:r>
          </w:p>
        </w:tc>
        <w:tc>
          <w:tcPr>
            <w:tcW w:type="dxa" w:w="864"/>
          </w:tcPr>
          <w:p>
            <w:r>
              <w:t>Rate of Interest</w:t>
            </w:r>
          </w:p>
        </w:tc>
        <w:tc>
          <w:tcPr>
            <w:tcW w:type="dxa" w:w="864"/>
          </w:tcPr>
          <w:p>
            <w:r>
              <w:t>Annualised</w:t>
            </w:r>
          </w:p>
        </w:tc>
        <w:tc>
          <w:tcPr>
            <w:tcW w:type="dxa" w:w="864"/>
          </w:tcPr>
          <w:p>
            <w:r>
              <w:t>Rate of Interest</w:t>
            </w:r>
          </w:p>
        </w:tc>
        <w:tc>
          <w:tcPr>
            <w:tcW w:type="dxa" w:w="864"/>
          </w:tcPr>
          <w:p>
            <w:r>
              <w:t>Annualised</w:t>
            </w:r>
          </w:p>
        </w:tc>
        <w:tc>
          <w:tcPr>
            <w:tcW w:type="dxa" w:w="864"/>
          </w:tcPr>
          <w:p>
            <w:r>
              <w:t>Rate of Interest</w:t>
            </w:r>
          </w:p>
        </w:tc>
        <w:tc>
          <w:tcPr>
            <w:tcW w:type="dxa" w:w="864"/>
          </w:tcPr>
          <w:p>
            <w:r>
              <w:t>Annualised</w:t>
            </w:r>
          </w:p>
        </w:tc>
      </w:tr>
      <w:tr>
        <w:tc>
          <w:tcPr>
            <w:tcW w:type="dxa" w:w="864"/>
          </w:tcPr>
          <w:p>
            <w:r>
              <w:t>nan</w:t>
            </w:r>
          </w:p>
        </w:tc>
        <w:tc>
          <w:tcPr>
            <w:tcW w:type="dxa" w:w="864"/>
          </w:tcPr>
          <w:p>
            <w:r>
              <w:t>Period of Deposit</w:t>
            </w:r>
          </w:p>
        </w:tc>
        <w:tc>
          <w:tcPr>
            <w:tcW w:type="dxa" w:w="864"/>
          </w:tcPr>
          <w:p>
            <w:r>
              <w:t>(% per annum)</w:t>
            </w:r>
          </w:p>
        </w:tc>
        <w:tc>
          <w:tcPr>
            <w:tcW w:type="dxa" w:w="864"/>
          </w:tcPr>
          <w:p>
            <w:r>
              <w:t>Interest Yield (% per annum)</w:t>
            </w:r>
          </w:p>
        </w:tc>
        <w:tc>
          <w:tcPr>
            <w:tcW w:type="dxa" w:w="864"/>
          </w:tcPr>
          <w:p>
            <w:r>
              <w:t>(% per annum)</w:t>
            </w:r>
          </w:p>
        </w:tc>
        <w:tc>
          <w:tcPr>
            <w:tcW w:type="dxa" w:w="864"/>
          </w:tcPr>
          <w:p>
            <w:r>
              <w:t>Interest Yield (% per annum)</w:t>
            </w:r>
          </w:p>
        </w:tc>
        <w:tc>
          <w:tcPr>
            <w:tcW w:type="dxa" w:w="864"/>
          </w:tcPr>
          <w:p>
            <w:r>
              <w:t>(% per annum)</w:t>
            </w:r>
          </w:p>
        </w:tc>
        <w:tc>
          <w:tcPr>
            <w:tcW w:type="dxa" w:w="864"/>
          </w:tcPr>
          <w:p>
            <w:r>
              <w:t>Interest Yield (% per annum)</w:t>
            </w:r>
          </w:p>
        </w:tc>
        <w:tc>
          <w:tcPr>
            <w:tcW w:type="dxa" w:w="864"/>
          </w:tcPr>
          <w:p>
            <w:r>
              <w:t>(% per annum)</w:t>
            </w:r>
          </w:p>
        </w:tc>
        <w:tc>
          <w:tcPr>
            <w:tcW w:type="dxa" w:w="864"/>
          </w:tcPr>
          <w:p>
            <w:r>
              <w:t>Interest Yield (% per annum)</w:t>
            </w:r>
          </w:p>
        </w:tc>
      </w:tr>
      <w:tr>
        <w:tc>
          <w:tcPr>
            <w:tcW w:type="dxa" w:w="864"/>
          </w:tcPr>
          <w:p>
            <w:r>
              <w:t>1.</w:t>
            </w:r>
          </w:p>
        </w:tc>
        <w:tc>
          <w:tcPr>
            <w:tcW w:type="dxa" w:w="864"/>
          </w:tcPr>
          <w:p>
            <w:r>
              <w:t>1 Year Only</w:t>
            </w:r>
          </w:p>
        </w:tc>
        <w:tc>
          <w:tcPr>
            <w:tcW w:type="dxa" w:w="864"/>
          </w:tcPr>
          <w:p>
            <w:r>
              <w:t>nan</w:t>
            </w:r>
          </w:p>
        </w:tc>
        <w:tc>
          <w:tcPr>
            <w:tcW w:type="dxa" w:w="864"/>
          </w:tcPr>
          <w:p>
            <w:r>
              <w:t>nan</w:t>
            </w:r>
          </w:p>
        </w:tc>
        <w:tc>
          <w:tcPr>
            <w:tcW w:type="dxa" w:w="864"/>
          </w:tcPr>
          <w:p>
            <w:r>
              <w:t>6.55</w:t>
            </w:r>
          </w:p>
        </w:tc>
        <w:tc>
          <w:tcPr>
            <w:tcW w:type="dxa" w:w="864"/>
          </w:tcPr>
          <w:p>
            <w:r>
              <w:t>6.71</w:t>
            </w:r>
          </w:p>
        </w:tc>
        <w:tc>
          <w:tcPr>
            <w:tcW w:type="dxa" w:w="864"/>
          </w:tcPr>
          <w:p>
            <w:r>
              <w:t>nan</w:t>
            </w:r>
          </w:p>
        </w:tc>
        <w:tc>
          <w:tcPr>
            <w:tcW w:type="dxa" w:w="864"/>
          </w:tcPr>
          <w:p>
            <w:r>
              <w:t>nan</w:t>
            </w:r>
          </w:p>
        </w:tc>
        <w:tc>
          <w:tcPr>
            <w:tcW w:type="dxa" w:w="864"/>
          </w:tcPr>
          <w:p>
            <w:r>
              <w:t>6.58</w:t>
            </w:r>
          </w:p>
        </w:tc>
        <w:tc>
          <w:tcPr>
            <w:tcW w:type="dxa" w:w="864"/>
          </w:tcPr>
          <w:p>
            <w:r>
              <w:t>6.74</w:t>
            </w:r>
          </w:p>
        </w:tc>
      </w:tr>
      <w:tr>
        <w:tc>
          <w:tcPr>
            <w:tcW w:type="dxa" w:w="864"/>
          </w:tcPr>
          <w:p>
            <w:r>
              <w:t>2.</w:t>
            </w:r>
          </w:p>
        </w:tc>
        <w:tc>
          <w:tcPr>
            <w:tcW w:type="dxa" w:w="864"/>
          </w:tcPr>
          <w:p>
            <w:r>
              <w:t>1 Year &amp; above to 1 year 3 months Only</w:t>
            </w:r>
          </w:p>
        </w:tc>
        <w:tc>
          <w:tcPr>
            <w:tcW w:type="dxa" w:w="864"/>
          </w:tcPr>
          <w:p>
            <w:r>
              <w:t>6.25</w:t>
            </w:r>
          </w:p>
        </w:tc>
        <w:tc>
          <w:tcPr>
            <w:tcW w:type="dxa" w:w="864"/>
          </w:tcPr>
          <w:p>
            <w:r>
              <w:t>6.40</w:t>
            </w:r>
          </w:p>
        </w:tc>
        <w:tc>
          <w:tcPr>
            <w:tcW w:type="dxa" w:w="864"/>
          </w:tcPr>
          <w:p>
            <w:r>
              <w:t>nan</w:t>
            </w:r>
          </w:p>
        </w:tc>
        <w:tc>
          <w:tcPr>
            <w:tcW w:type="dxa" w:w="864"/>
          </w:tcPr>
          <w:p>
            <w:r>
              <w:t>nan</w:t>
            </w:r>
          </w:p>
        </w:tc>
        <w:tc>
          <w:tcPr>
            <w:tcW w:type="dxa" w:w="864"/>
          </w:tcPr>
          <w:p>
            <w:r>
              <w:t>6.35</w:t>
            </w:r>
          </w:p>
        </w:tc>
        <w:tc>
          <w:tcPr>
            <w:tcW w:type="dxa" w:w="864"/>
          </w:tcPr>
          <w:p>
            <w:r>
              <w:t>6.50</w:t>
            </w:r>
          </w:p>
        </w:tc>
        <w:tc>
          <w:tcPr>
            <w:tcW w:type="dxa" w:w="864"/>
          </w:tcPr>
          <w:p>
            <w:r>
              <w:t>nan</w:t>
            </w:r>
          </w:p>
        </w:tc>
        <w:tc>
          <w:tcPr>
            <w:tcW w:type="dxa" w:w="864"/>
          </w:tcPr>
          <w:p>
            <w:r>
              <w:t>nan</w:t>
            </w:r>
          </w:p>
        </w:tc>
      </w:tr>
      <w:tr>
        <w:tc>
          <w:tcPr>
            <w:tcW w:type="dxa" w:w="864"/>
          </w:tcPr>
          <w:p>
            <w:r>
              <w:t>3.</w:t>
            </w:r>
          </w:p>
        </w:tc>
        <w:tc>
          <w:tcPr>
            <w:tcW w:type="dxa" w:w="864"/>
          </w:tcPr>
          <w:p>
            <w:r>
              <w:t>444 Days</w:t>
            </w:r>
          </w:p>
        </w:tc>
        <w:tc>
          <w:tcPr>
            <w:tcW w:type="dxa" w:w="864"/>
          </w:tcPr>
          <w:p>
            <w:r>
              <w:t>6.50</w:t>
            </w:r>
          </w:p>
        </w:tc>
        <w:tc>
          <w:tcPr>
            <w:tcW w:type="dxa" w:w="864"/>
          </w:tcPr>
          <w:p>
            <w:r>
              <w:t>6.66</w:t>
            </w:r>
          </w:p>
        </w:tc>
        <w:tc>
          <w:tcPr>
            <w:tcW w:type="dxa" w:w="864"/>
          </w:tcPr>
          <w:p>
            <w:r>
              <w:t>nan</w:t>
            </w:r>
          </w:p>
        </w:tc>
        <w:tc>
          <w:tcPr>
            <w:tcW w:type="dxa" w:w="864"/>
          </w:tcPr>
          <w:p>
            <w:r>
              <w:t>nan</w:t>
            </w:r>
          </w:p>
        </w:tc>
        <w:tc>
          <w:tcPr>
            <w:tcW w:type="dxa" w:w="864"/>
          </w:tcPr>
          <w:p>
            <w:r>
              <w:t>6.60</w:t>
            </w:r>
          </w:p>
        </w:tc>
        <w:tc>
          <w:tcPr>
            <w:tcW w:type="dxa" w:w="864"/>
          </w:tcPr>
          <w:p>
            <w:r>
              <w:t>6.76</w:t>
            </w:r>
          </w:p>
        </w:tc>
        <w:tc>
          <w:tcPr>
            <w:tcW w:type="dxa" w:w="864"/>
          </w:tcPr>
          <w:p>
            <w:r>
              <w:t>nan</w:t>
            </w:r>
          </w:p>
        </w:tc>
        <w:tc>
          <w:tcPr>
            <w:tcW w:type="dxa" w:w="864"/>
          </w:tcPr>
          <w:p>
            <w:r>
              <w:t>nan</w:t>
            </w:r>
          </w:p>
        </w:tc>
      </w:tr>
      <w:tr>
        <w:tc>
          <w:tcPr>
            <w:tcW w:type="dxa" w:w="864"/>
          </w:tcPr>
          <w:p>
            <w:r>
              <w:t>4.</w:t>
            </w:r>
          </w:p>
        </w:tc>
        <w:tc>
          <w:tcPr>
            <w:tcW w:type="dxa" w:w="864"/>
          </w:tcPr>
          <w:p>
            <w:r>
              <w:t>Above 1 Year 3 months to less than 2 Years.</w:t>
            </w:r>
          </w:p>
        </w:tc>
        <w:tc>
          <w:tcPr>
            <w:tcW w:type="dxa" w:w="864"/>
          </w:tcPr>
          <w:p>
            <w:r>
              <w:t>6.25</w:t>
            </w:r>
          </w:p>
        </w:tc>
        <w:tc>
          <w:tcPr>
            <w:tcW w:type="dxa" w:w="864"/>
          </w:tcPr>
          <w:p>
            <w:r>
              <w:t>6.40</w:t>
            </w:r>
          </w:p>
        </w:tc>
        <w:tc>
          <w:tcPr>
            <w:tcW w:type="dxa" w:w="864"/>
          </w:tcPr>
          <w:p>
            <w:r>
              <w:t>nan</w:t>
            </w:r>
          </w:p>
        </w:tc>
        <w:tc>
          <w:tcPr>
            <w:tcW w:type="dxa" w:w="864"/>
          </w:tcPr>
          <w:p>
            <w:r>
              <w:t>nan</w:t>
            </w:r>
          </w:p>
        </w:tc>
        <w:tc>
          <w:tcPr>
            <w:tcW w:type="dxa" w:w="864"/>
          </w:tcPr>
          <w:p>
            <w:r>
              <w:t>6.35</w:t>
            </w:r>
          </w:p>
        </w:tc>
        <w:tc>
          <w:tcPr>
            <w:tcW w:type="dxa" w:w="864"/>
          </w:tcPr>
          <w:p>
            <w:r>
              <w:t>6.50</w:t>
            </w:r>
          </w:p>
        </w:tc>
        <w:tc>
          <w:tcPr>
            <w:tcW w:type="dxa" w:w="864"/>
          </w:tcPr>
          <w:p>
            <w:r>
              <w:t>nan</w:t>
            </w:r>
          </w:p>
        </w:tc>
        <w:tc>
          <w:tcPr>
            <w:tcW w:type="dxa" w:w="864"/>
          </w:tcPr>
          <w:p>
            <w:r>
              <w:t>nan</w:t>
            </w:r>
          </w:p>
        </w:tc>
      </w:tr>
      <w:tr>
        <w:tc>
          <w:tcPr>
            <w:tcW w:type="dxa" w:w="864"/>
          </w:tcPr>
          <w:p>
            <w:r>
              <w:t>5.</w:t>
            </w:r>
          </w:p>
        </w:tc>
        <w:tc>
          <w:tcPr>
            <w:tcW w:type="dxa" w:w="864"/>
          </w:tcPr>
          <w:p>
            <w:r>
              <w:t>Above 1 year to less than 2 years</w:t>
            </w:r>
          </w:p>
        </w:tc>
        <w:tc>
          <w:tcPr>
            <w:tcW w:type="dxa" w:w="864"/>
          </w:tcPr>
          <w:p>
            <w:r>
              <w:t>nan</w:t>
            </w:r>
          </w:p>
        </w:tc>
        <w:tc>
          <w:tcPr>
            <w:tcW w:type="dxa" w:w="864"/>
          </w:tcPr>
          <w:p>
            <w:r>
              <w:t>nan</w:t>
            </w:r>
          </w:p>
        </w:tc>
        <w:tc>
          <w:tcPr>
            <w:tcW w:type="dxa" w:w="864"/>
          </w:tcPr>
          <w:p>
            <w:r>
              <w:t>6.55</w:t>
            </w:r>
          </w:p>
        </w:tc>
        <w:tc>
          <w:tcPr>
            <w:tcW w:type="dxa" w:w="864"/>
          </w:tcPr>
          <w:p>
            <w:r>
              <w:t>6.71</w:t>
            </w:r>
          </w:p>
        </w:tc>
        <w:tc>
          <w:tcPr>
            <w:tcW w:type="dxa" w:w="864"/>
          </w:tcPr>
          <w:p>
            <w:r>
              <w:t>nan</w:t>
            </w:r>
          </w:p>
        </w:tc>
        <w:tc>
          <w:tcPr>
            <w:tcW w:type="dxa" w:w="864"/>
          </w:tcPr>
          <w:p>
            <w:r>
              <w:t>nan</w:t>
            </w:r>
          </w:p>
        </w:tc>
        <w:tc>
          <w:tcPr>
            <w:tcW w:type="dxa" w:w="864"/>
          </w:tcPr>
          <w:p>
            <w:r>
              <w:t>6.58</w:t>
            </w:r>
          </w:p>
        </w:tc>
        <w:tc>
          <w:tcPr>
            <w:tcW w:type="dxa" w:w="864"/>
          </w:tcPr>
          <w:p>
            <w:r>
              <w:t>6.74</w:t>
            </w:r>
          </w:p>
        </w:tc>
      </w:tr>
      <w:tr>
        <w:tc>
          <w:tcPr>
            <w:tcW w:type="dxa" w:w="864"/>
          </w:tcPr>
          <w:p>
            <w:r>
              <w:t>6.</w:t>
            </w:r>
          </w:p>
        </w:tc>
        <w:tc>
          <w:tcPr>
            <w:tcW w:type="dxa" w:w="864"/>
          </w:tcPr>
          <w:p>
            <w:r>
              <w:t>2 years &amp; above to less than 3 years.</w:t>
            </w:r>
          </w:p>
        </w:tc>
        <w:tc>
          <w:tcPr>
            <w:tcW w:type="dxa" w:w="864"/>
          </w:tcPr>
          <w:p>
            <w:r>
              <w:t>6.25</w:t>
            </w:r>
          </w:p>
        </w:tc>
        <w:tc>
          <w:tcPr>
            <w:tcW w:type="dxa" w:w="864"/>
          </w:tcPr>
          <w:p>
            <w:r>
              <w:t>6.40</w:t>
            </w:r>
          </w:p>
        </w:tc>
        <w:tc>
          <w:tcPr>
            <w:tcW w:type="dxa" w:w="864"/>
          </w:tcPr>
          <w:p>
            <w:r>
              <w:t>5.80</w:t>
            </w:r>
          </w:p>
        </w:tc>
        <w:tc>
          <w:tcPr>
            <w:tcW w:type="dxa" w:w="864"/>
          </w:tcPr>
          <w:p>
            <w:r>
              <w:t>5.93</w:t>
            </w:r>
          </w:p>
        </w:tc>
        <w:tc>
          <w:tcPr>
            <w:tcW w:type="dxa" w:w="864"/>
          </w:tcPr>
          <w:p>
            <w:r>
              <w:t>6.35</w:t>
            </w:r>
          </w:p>
        </w:tc>
        <w:tc>
          <w:tcPr>
            <w:tcW w:type="dxa" w:w="864"/>
          </w:tcPr>
          <w:p>
            <w:r>
              <w:t>6.50</w:t>
            </w:r>
          </w:p>
        </w:tc>
        <w:tc>
          <w:tcPr>
            <w:tcW w:type="dxa" w:w="864"/>
          </w:tcPr>
          <w:p>
            <w:r>
              <w:t>5.83</w:t>
            </w:r>
          </w:p>
        </w:tc>
        <w:tc>
          <w:tcPr>
            <w:tcW w:type="dxa" w:w="864"/>
          </w:tcPr>
          <w:p>
            <w:r>
              <w:t>5.96</w:t>
            </w:r>
          </w:p>
        </w:tc>
      </w:tr>
      <w:tr>
        <w:tc>
          <w:tcPr>
            <w:tcW w:type="dxa" w:w="864"/>
          </w:tcPr>
          <w:p>
            <w:r>
              <w:t>7.</w:t>
            </w:r>
          </w:p>
        </w:tc>
        <w:tc>
          <w:tcPr>
            <w:tcW w:type="dxa" w:w="864"/>
          </w:tcPr>
          <w:p>
            <w:r>
              <w:t>3 years &amp; above to less than 5 years.</w:t>
            </w:r>
          </w:p>
        </w:tc>
        <w:tc>
          <w:tcPr>
            <w:tcW w:type="dxa" w:w="864"/>
          </w:tcPr>
          <w:p>
            <w:r>
              <w:t>6.25</w:t>
            </w:r>
          </w:p>
        </w:tc>
        <w:tc>
          <w:tcPr>
            <w:tcW w:type="dxa" w:w="864"/>
          </w:tcPr>
          <w:p>
            <w:r>
              <w:t>6.40</w:t>
            </w:r>
          </w:p>
        </w:tc>
        <w:tc>
          <w:tcPr>
            <w:tcW w:type="dxa" w:w="864"/>
          </w:tcPr>
          <w:p>
            <w:r>
              <w:t>5.30</w:t>
            </w:r>
          </w:p>
        </w:tc>
        <w:tc>
          <w:tcPr>
            <w:tcW w:type="dxa" w:w="864"/>
          </w:tcPr>
          <w:p>
            <w:r>
              <w:t>5.41</w:t>
            </w:r>
          </w:p>
        </w:tc>
        <w:tc>
          <w:tcPr>
            <w:tcW w:type="dxa" w:w="864"/>
          </w:tcPr>
          <w:p>
            <w:r>
              <w:t>nan</w:t>
            </w:r>
          </w:p>
        </w:tc>
        <w:tc>
          <w:tcPr>
            <w:tcW w:type="dxa" w:w="864"/>
          </w:tcPr>
          <w:p>
            <w:r>
              <w:t>nan</w:t>
            </w:r>
          </w:p>
        </w:tc>
        <w:tc>
          <w:tcPr>
            <w:tcW w:type="dxa" w:w="864"/>
          </w:tcPr>
          <w:p>
            <w:r>
              <w:t>5.33</w:t>
            </w:r>
          </w:p>
        </w:tc>
        <w:tc>
          <w:tcPr>
            <w:tcW w:type="dxa" w:w="864"/>
          </w:tcPr>
          <w:p>
            <w:r>
              <w:t>5.44</w:t>
            </w:r>
          </w:p>
        </w:tc>
      </w:tr>
      <w:tr>
        <w:tc>
          <w:tcPr>
            <w:tcW w:type="dxa" w:w="864"/>
          </w:tcPr>
          <w:p>
            <w:r>
              <w:t>8.</w:t>
            </w:r>
          </w:p>
        </w:tc>
        <w:tc>
          <w:tcPr>
            <w:tcW w:type="dxa" w:w="864"/>
          </w:tcPr>
          <w:p>
            <w:r>
              <w:t>5 years &amp; above to 10 years.</w:t>
            </w:r>
          </w:p>
        </w:tc>
        <w:tc>
          <w:tcPr>
            <w:tcW w:type="dxa" w:w="864"/>
          </w:tcPr>
          <w:p>
            <w:r>
              <w:t>6.25</w:t>
            </w:r>
          </w:p>
        </w:tc>
        <w:tc>
          <w:tcPr>
            <w:tcW w:type="dxa" w:w="864"/>
          </w:tcPr>
          <w:p>
            <w:r>
              <w:t>6.40</w:t>
            </w:r>
          </w:p>
        </w:tc>
        <w:tc>
          <w:tcPr>
            <w:tcW w:type="dxa" w:w="864"/>
          </w:tcPr>
          <w:p>
            <w:r>
              <w:t>5.30</w:t>
            </w:r>
          </w:p>
        </w:tc>
        <w:tc>
          <w:tcPr>
            <w:tcW w:type="dxa" w:w="864"/>
          </w:tcPr>
          <w:p>
            <w:r>
              <w:t>5.41</w:t>
            </w:r>
          </w:p>
        </w:tc>
        <w:tc>
          <w:tcPr>
            <w:tcW w:type="dxa" w:w="864"/>
          </w:tcPr>
          <w:p>
            <w:r>
              <w:t>nan</w:t>
            </w:r>
          </w:p>
        </w:tc>
        <w:tc>
          <w:tcPr>
            <w:tcW w:type="dxa" w:w="864"/>
          </w:tcPr>
          <w:p>
            <w:r>
              <w:t>nan</w:t>
            </w:r>
          </w:p>
        </w:tc>
        <w:tc>
          <w:tcPr>
            <w:tcW w:type="dxa" w:w="864"/>
          </w:tcPr>
          <w:p>
            <w:r>
              <w:t>5.33</w:t>
            </w:r>
          </w:p>
        </w:tc>
        <w:tc>
          <w:tcPr>
            <w:tcW w:type="dxa" w:w="864"/>
          </w:tcPr>
          <w:p>
            <w:r>
              <w:t>5.44</w:t>
            </w:r>
          </w:p>
        </w:tc>
      </w:tr>
    </w:tbl>
    <w:p/>
    <w:p/>
    <w:p>
      <w:r>
        <w:t>PENALTY: A penalty of 1.00% will be levied for premature closure of NRE term deposits of less than Rs.3 Crore that are placed/renewed on or after 12.03.2019.</w:t>
      </w:r>
    </w:p>
    <w:p>
      <w:r>
        <w:t>Interest rates on FCNR (B) Deposits w.e.f. 16.05.2025 (Interest rate % per annum)</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nan</w:t>
            </w:r>
          </w:p>
        </w:tc>
        <w:tc>
          <w:tcPr>
            <w:tcW w:type="dxa" w:w="1234"/>
          </w:tcPr>
          <w:p>
            <w:r>
              <w:t>CURRENCY OF DEPOSIT</w:t>
            </w:r>
          </w:p>
        </w:tc>
        <w:tc>
          <w:tcPr>
            <w:tcW w:type="dxa" w:w="1234"/>
          </w:tcPr>
          <w:p>
            <w:r>
              <w:t>CURRENCY OF DEPOSIT</w:t>
            </w:r>
          </w:p>
        </w:tc>
        <w:tc>
          <w:tcPr>
            <w:tcW w:type="dxa" w:w="1234"/>
          </w:tcPr>
          <w:p>
            <w:r>
              <w:t>CURRENCY OF DEPOSIT</w:t>
            </w:r>
          </w:p>
        </w:tc>
        <w:tc>
          <w:tcPr>
            <w:tcW w:type="dxa" w:w="1234"/>
          </w:tcPr>
          <w:p>
            <w:r>
              <w:t>CURRENCY OF DEPOSIT</w:t>
            </w:r>
          </w:p>
        </w:tc>
        <w:tc>
          <w:tcPr>
            <w:tcW w:type="dxa" w:w="1234"/>
          </w:tcPr>
          <w:p>
            <w:r>
              <w:t>CURRENCY OF DEPOSIT</w:t>
            </w:r>
          </w:p>
        </w:tc>
        <w:tc>
          <w:tcPr>
            <w:tcW w:type="dxa" w:w="1234"/>
          </w:tcPr>
          <w:p>
            <w:r>
              <w:t>CURRENCY OF DEPOSIT</w:t>
            </w:r>
          </w:p>
        </w:tc>
      </w:tr>
      <w:tr>
        <w:tc>
          <w:tcPr>
            <w:tcW w:type="dxa" w:w="1234"/>
          </w:tcPr>
          <w:p>
            <w:r>
              <w:t>PERIOD OF DEPOSIT</w:t>
            </w:r>
          </w:p>
        </w:tc>
        <w:tc>
          <w:tcPr>
            <w:tcW w:type="dxa" w:w="1234"/>
          </w:tcPr>
          <w:p>
            <w:r>
              <w:t>USD &lt;100000</w:t>
            </w:r>
          </w:p>
        </w:tc>
        <w:tc>
          <w:tcPr>
            <w:tcW w:type="dxa" w:w="1234"/>
          </w:tcPr>
          <w:p>
            <w:r>
              <w:t>USD&gt;=100000</w:t>
            </w:r>
          </w:p>
        </w:tc>
        <w:tc>
          <w:tcPr>
            <w:tcW w:type="dxa" w:w="1234"/>
          </w:tcPr>
          <w:p>
            <w:r>
              <w:t>GBP</w:t>
            </w:r>
          </w:p>
        </w:tc>
        <w:tc>
          <w:tcPr>
            <w:tcW w:type="dxa" w:w="1234"/>
          </w:tcPr>
          <w:p>
            <w:r>
              <w:t>EURO</w:t>
            </w:r>
          </w:p>
        </w:tc>
        <w:tc>
          <w:tcPr>
            <w:tcW w:type="dxa" w:w="1234"/>
          </w:tcPr>
          <w:p>
            <w:r>
              <w:t>CAD</w:t>
            </w:r>
          </w:p>
        </w:tc>
        <w:tc>
          <w:tcPr>
            <w:tcW w:type="dxa" w:w="1234"/>
          </w:tcPr>
          <w:p>
            <w:r>
              <w:t>AUD</w:t>
            </w:r>
          </w:p>
        </w:tc>
      </w:tr>
      <w:tr>
        <w:tc>
          <w:tcPr>
            <w:tcW w:type="dxa" w:w="1234"/>
          </w:tcPr>
          <w:p>
            <w:r>
              <w:t>1 year to less than 2 years</w:t>
            </w:r>
          </w:p>
        </w:tc>
        <w:tc>
          <w:tcPr>
            <w:tcW w:type="dxa" w:w="1234"/>
          </w:tcPr>
          <w:p>
            <w:r>
              <w:t>5.35</w:t>
            </w:r>
          </w:p>
        </w:tc>
        <w:tc>
          <w:tcPr>
            <w:tcW w:type="dxa" w:w="1234"/>
          </w:tcPr>
          <w:p>
            <w:r>
              <w:t>5.45</w:t>
            </w:r>
          </w:p>
        </w:tc>
        <w:tc>
          <w:tcPr>
            <w:tcW w:type="dxa" w:w="1234"/>
          </w:tcPr>
          <w:p>
            <w:r>
              <w:t>4.60</w:t>
            </w:r>
          </w:p>
        </w:tc>
        <w:tc>
          <w:tcPr>
            <w:tcW w:type="dxa" w:w="1234"/>
          </w:tcPr>
          <w:p>
            <w:r>
              <w:t>3.00</w:t>
            </w:r>
          </w:p>
        </w:tc>
        <w:tc>
          <w:tcPr>
            <w:tcW w:type="dxa" w:w="1234"/>
          </w:tcPr>
          <w:p>
            <w:r>
              <w:t>3.50</w:t>
            </w:r>
          </w:p>
        </w:tc>
        <w:tc>
          <w:tcPr>
            <w:tcW w:type="dxa" w:w="1234"/>
          </w:tcPr>
          <w:p>
            <w:r>
              <w:t>4.00</w:t>
            </w:r>
          </w:p>
        </w:tc>
      </w:tr>
      <w:tr>
        <w:tc>
          <w:tcPr>
            <w:tcW w:type="dxa" w:w="1234"/>
          </w:tcPr>
          <w:p>
            <w:r>
              <w:t>2 years to less than 3 years</w:t>
            </w:r>
          </w:p>
        </w:tc>
        <w:tc>
          <w:tcPr>
            <w:tcW w:type="dxa" w:w="1234"/>
          </w:tcPr>
          <w:p>
            <w:r>
              <w:t>4.00</w:t>
            </w:r>
          </w:p>
        </w:tc>
        <w:tc>
          <w:tcPr>
            <w:tcW w:type="dxa" w:w="1234"/>
          </w:tcPr>
          <w:p>
            <w:r>
              <w:t>4.00</w:t>
            </w:r>
          </w:p>
        </w:tc>
        <w:tc>
          <w:tcPr>
            <w:tcW w:type="dxa" w:w="1234"/>
          </w:tcPr>
          <w:p>
            <w:r>
              <w:t>3.00</w:t>
            </w:r>
          </w:p>
        </w:tc>
        <w:tc>
          <w:tcPr>
            <w:tcW w:type="dxa" w:w="1234"/>
          </w:tcPr>
          <w:p>
            <w:r>
              <w:t>2.00</w:t>
            </w:r>
          </w:p>
        </w:tc>
        <w:tc>
          <w:tcPr>
            <w:tcW w:type="dxa" w:w="1234"/>
          </w:tcPr>
          <w:p>
            <w:r>
              <w:t>3.25</w:t>
            </w:r>
          </w:p>
        </w:tc>
        <w:tc>
          <w:tcPr>
            <w:tcW w:type="dxa" w:w="1234"/>
          </w:tcPr>
          <w:p>
            <w:r>
              <w:t>3.50</w:t>
            </w:r>
          </w:p>
        </w:tc>
      </w:tr>
      <w:tr>
        <w:tc>
          <w:tcPr>
            <w:tcW w:type="dxa" w:w="1234"/>
          </w:tcPr>
          <w:p>
            <w:r>
              <w:t>3 years to less than 4 years</w:t>
            </w:r>
          </w:p>
        </w:tc>
        <w:tc>
          <w:tcPr>
            <w:tcW w:type="dxa" w:w="1234"/>
          </w:tcPr>
          <w:p>
            <w:r>
              <w:t>3.70</w:t>
            </w:r>
          </w:p>
        </w:tc>
        <w:tc>
          <w:tcPr>
            <w:tcW w:type="dxa" w:w="1234"/>
          </w:tcPr>
          <w:p>
            <w:r>
              <w:t>3.70</w:t>
            </w:r>
          </w:p>
        </w:tc>
        <w:tc>
          <w:tcPr>
            <w:tcW w:type="dxa" w:w="1234"/>
          </w:tcPr>
          <w:p>
            <w:r>
              <w:t>2.50</w:t>
            </w:r>
          </w:p>
        </w:tc>
        <w:tc>
          <w:tcPr>
            <w:tcW w:type="dxa" w:w="1234"/>
          </w:tcPr>
          <w:p>
            <w:r>
              <w:t>1.50</w:t>
            </w:r>
          </w:p>
        </w:tc>
        <w:tc>
          <w:tcPr>
            <w:tcW w:type="dxa" w:w="1234"/>
          </w:tcPr>
          <w:p>
            <w:r>
              <w:t>3.00</w:t>
            </w:r>
          </w:p>
        </w:tc>
        <w:tc>
          <w:tcPr>
            <w:tcW w:type="dxa" w:w="1234"/>
          </w:tcPr>
          <w:p>
            <w:r>
              <w:t>3.00</w:t>
            </w:r>
          </w:p>
        </w:tc>
      </w:tr>
      <w:tr>
        <w:tc>
          <w:tcPr>
            <w:tcW w:type="dxa" w:w="1234"/>
          </w:tcPr>
          <w:p>
            <w:r>
              <w:t>4 years to less than 5 years</w:t>
            </w:r>
          </w:p>
        </w:tc>
        <w:tc>
          <w:tcPr>
            <w:tcW w:type="dxa" w:w="1234"/>
          </w:tcPr>
          <w:p>
            <w:r>
              <w:t>3.50</w:t>
            </w:r>
          </w:p>
        </w:tc>
        <w:tc>
          <w:tcPr>
            <w:tcW w:type="dxa" w:w="1234"/>
          </w:tcPr>
          <w:p>
            <w:r>
              <w:t>3.50</w:t>
            </w:r>
          </w:p>
        </w:tc>
        <w:tc>
          <w:tcPr>
            <w:tcW w:type="dxa" w:w="1234"/>
          </w:tcPr>
          <w:p>
            <w:r>
              <w:t>2.50</w:t>
            </w:r>
          </w:p>
        </w:tc>
        <w:tc>
          <w:tcPr>
            <w:tcW w:type="dxa" w:w="1234"/>
          </w:tcPr>
          <w:p>
            <w:r>
              <w:t>1.50</w:t>
            </w:r>
          </w:p>
        </w:tc>
        <w:tc>
          <w:tcPr>
            <w:tcW w:type="dxa" w:w="1234"/>
          </w:tcPr>
          <w:p>
            <w:r>
              <w:t>3.00</w:t>
            </w:r>
          </w:p>
        </w:tc>
        <w:tc>
          <w:tcPr>
            <w:tcW w:type="dxa" w:w="1234"/>
          </w:tcPr>
          <w:p>
            <w:r>
              <w:t>3.00</w:t>
            </w:r>
          </w:p>
        </w:tc>
      </w:tr>
      <w:tr>
        <w:tc>
          <w:tcPr>
            <w:tcW w:type="dxa" w:w="1234"/>
          </w:tcPr>
          <w:p>
            <w:r>
              <w:t>5 years</w:t>
            </w:r>
          </w:p>
        </w:tc>
        <w:tc>
          <w:tcPr>
            <w:tcW w:type="dxa" w:w="1234"/>
          </w:tcPr>
          <w:p>
            <w:r>
              <w:t>3.50</w:t>
            </w:r>
          </w:p>
        </w:tc>
        <w:tc>
          <w:tcPr>
            <w:tcW w:type="dxa" w:w="1234"/>
          </w:tcPr>
          <w:p>
            <w:r>
              <w:t>3.50</w:t>
            </w:r>
          </w:p>
        </w:tc>
        <w:tc>
          <w:tcPr>
            <w:tcW w:type="dxa" w:w="1234"/>
          </w:tcPr>
          <w:p>
            <w:r>
              <w:t>2.50</w:t>
            </w:r>
          </w:p>
        </w:tc>
        <w:tc>
          <w:tcPr>
            <w:tcW w:type="dxa" w:w="1234"/>
          </w:tcPr>
          <w:p>
            <w:r>
              <w:t>1.50</w:t>
            </w:r>
          </w:p>
        </w:tc>
        <w:tc>
          <w:tcPr>
            <w:tcW w:type="dxa" w:w="1234"/>
          </w:tcPr>
          <w:p>
            <w:r>
              <w:t>3.00</w:t>
            </w:r>
          </w:p>
        </w:tc>
        <w:tc>
          <w:tcPr>
            <w:tcW w:type="dxa" w:w="1234"/>
          </w:tcPr>
          <w:p>
            <w:r>
              <w:t>3.00</w:t>
            </w:r>
          </w:p>
        </w:tc>
      </w:tr>
    </w:tbl>
    <w:p/>
    <w:p/>
    <w:p>
      <w:r>
        <w:t>APPENDIX</w:t>
      </w:r>
    </w:p>
    <w:p>
      <w:r>
        <w:t>FCNR (B) Rate of Interest with Annualised Interest Yield Details (in % p.a.)</w:t>
      </w:r>
    </w:p>
    <w:tbl>
      <w:tblPr>
        <w:tblStyle w:val="TableGrid"/>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617"/>
          </w:tcPr>
          <w:p>
            <w:r>
              <w:t>0</w:t>
            </w:r>
          </w:p>
        </w:tc>
        <w:tc>
          <w:tcPr>
            <w:tcW w:type="dxa" w:w="617"/>
          </w:tcPr>
          <w:p>
            <w:r>
              <w:t>1</w:t>
            </w:r>
          </w:p>
        </w:tc>
        <w:tc>
          <w:tcPr>
            <w:tcW w:type="dxa" w:w="617"/>
          </w:tcPr>
          <w:p>
            <w:r>
              <w:t>2</w:t>
            </w:r>
          </w:p>
        </w:tc>
        <w:tc>
          <w:tcPr>
            <w:tcW w:type="dxa" w:w="617"/>
          </w:tcPr>
          <w:p>
            <w:r>
              <w:t>3</w:t>
            </w:r>
          </w:p>
        </w:tc>
        <w:tc>
          <w:tcPr>
            <w:tcW w:type="dxa" w:w="617"/>
          </w:tcPr>
          <w:p>
            <w:r>
              <w:t>4</w:t>
            </w:r>
          </w:p>
        </w:tc>
        <w:tc>
          <w:tcPr>
            <w:tcW w:type="dxa" w:w="617"/>
          </w:tcPr>
          <w:p>
            <w:r>
              <w:t>5</w:t>
            </w:r>
          </w:p>
        </w:tc>
        <w:tc>
          <w:tcPr>
            <w:tcW w:type="dxa" w:w="617"/>
          </w:tcPr>
          <w:p>
            <w:r>
              <w:t>6</w:t>
            </w:r>
          </w:p>
        </w:tc>
        <w:tc>
          <w:tcPr>
            <w:tcW w:type="dxa" w:w="617"/>
          </w:tcPr>
          <w:p>
            <w:r>
              <w:t>7</w:t>
            </w:r>
          </w:p>
        </w:tc>
        <w:tc>
          <w:tcPr>
            <w:tcW w:type="dxa" w:w="617"/>
          </w:tcPr>
          <w:p>
            <w:r>
              <w:t>8</w:t>
            </w:r>
          </w:p>
        </w:tc>
        <w:tc>
          <w:tcPr>
            <w:tcW w:type="dxa" w:w="617"/>
          </w:tcPr>
          <w:p>
            <w:r>
              <w:t>9</w:t>
            </w:r>
          </w:p>
        </w:tc>
        <w:tc>
          <w:tcPr>
            <w:tcW w:type="dxa" w:w="617"/>
          </w:tcPr>
          <w:p>
            <w:r>
              <w:t>10</w:t>
            </w:r>
          </w:p>
        </w:tc>
        <w:tc>
          <w:tcPr>
            <w:tcW w:type="dxa" w:w="617"/>
          </w:tcPr>
          <w:p>
            <w:r>
              <w:t>11</w:t>
            </w:r>
          </w:p>
        </w:tc>
        <w:tc>
          <w:tcPr>
            <w:tcW w:type="dxa" w:w="617"/>
          </w:tcPr>
          <w:p>
            <w:r>
              <w:t>12</w:t>
            </w:r>
          </w:p>
        </w:tc>
        <w:tc>
          <w:tcPr>
            <w:tcW w:type="dxa" w:w="617"/>
          </w:tcPr>
          <w:p>
            <w:r>
              <w:t>13</w:t>
            </w:r>
          </w:p>
        </w:tc>
      </w:tr>
      <w:tr>
        <w:tc>
          <w:tcPr>
            <w:tcW w:type="dxa" w:w="617"/>
          </w:tcPr>
          <w:p>
            <w:r>
              <w:t>CURRENCY OF DEPOSIT</w:t>
            </w:r>
          </w:p>
        </w:tc>
        <w:tc>
          <w:tcPr>
            <w:tcW w:type="dxa" w:w="617"/>
          </w:tcPr>
          <w:p>
            <w:r>
              <w:t>USD &lt; 100000</w:t>
            </w:r>
          </w:p>
        </w:tc>
        <w:tc>
          <w:tcPr>
            <w:tcW w:type="dxa" w:w="617"/>
          </w:tcPr>
          <w:p>
            <w:r>
              <w:t>USD &lt; 100000</w:t>
            </w:r>
          </w:p>
        </w:tc>
        <w:tc>
          <w:tcPr>
            <w:tcW w:type="dxa" w:w="617"/>
          </w:tcPr>
          <w:p>
            <w:r>
              <w:t>USD &gt;= 100000</w:t>
            </w:r>
          </w:p>
        </w:tc>
        <w:tc>
          <w:tcPr>
            <w:tcW w:type="dxa" w:w="617"/>
          </w:tcPr>
          <w:p>
            <w:r>
              <w:t>USD &gt;= 100000</w:t>
            </w:r>
          </w:p>
        </w:tc>
        <w:tc>
          <w:tcPr>
            <w:tcW w:type="dxa" w:w="617"/>
          </w:tcPr>
          <w:p>
            <w:r>
              <w:t>GBP</w:t>
            </w:r>
          </w:p>
        </w:tc>
        <w:tc>
          <w:tcPr>
            <w:tcW w:type="dxa" w:w="617"/>
          </w:tcPr>
          <w:p>
            <w:r>
              <w:t>GBP</w:t>
            </w:r>
          </w:p>
        </w:tc>
        <w:tc>
          <w:tcPr>
            <w:tcW w:type="dxa" w:w="617"/>
          </w:tcPr>
          <w:p>
            <w:r>
              <w:t>EUR</w:t>
            </w:r>
          </w:p>
        </w:tc>
        <w:tc>
          <w:tcPr>
            <w:tcW w:type="dxa" w:w="617"/>
          </w:tcPr>
          <w:p>
            <w:r>
              <w:t>EUR</w:t>
            </w:r>
          </w:p>
        </w:tc>
        <w:tc>
          <w:tcPr>
            <w:tcW w:type="dxa" w:w="617"/>
          </w:tcPr>
          <w:p>
            <w:r>
              <w:t>CAD</w:t>
            </w:r>
          </w:p>
        </w:tc>
        <w:tc>
          <w:tcPr>
            <w:tcW w:type="dxa" w:w="617"/>
          </w:tcPr>
          <w:p>
            <w:r>
              <w:t>CAD</w:t>
            </w:r>
          </w:p>
        </w:tc>
        <w:tc>
          <w:tcPr>
            <w:tcW w:type="dxa" w:w="617"/>
          </w:tcPr>
          <w:p>
            <w:r>
              <w:t>AUD</w:t>
            </w:r>
          </w:p>
        </w:tc>
        <w:tc>
          <w:tcPr>
            <w:tcW w:type="dxa" w:w="617"/>
          </w:tcPr>
          <w:p>
            <w:r>
              <w:t>AUD</w:t>
            </w:r>
          </w:p>
        </w:tc>
        <w:tc>
          <w:tcPr>
            <w:tcW w:type="dxa" w:w="617"/>
          </w:tcPr>
          <w:p>
            <w:r>
              <w:t>nan</w:t>
            </w:r>
          </w:p>
        </w:tc>
      </w:tr>
      <w:tr>
        <w:tc>
          <w:tcPr>
            <w:tcW w:type="dxa" w:w="617"/>
          </w:tcPr>
          <w:p>
            <w:r>
              <w:t>PERIOD OF DEPOSIT</w:t>
            </w:r>
          </w:p>
        </w:tc>
        <w:tc>
          <w:tcPr>
            <w:tcW w:type="dxa" w:w="617"/>
          </w:tcPr>
          <w:p>
            <w:r>
              <w:t>USD &lt; 100000</w:t>
            </w:r>
          </w:p>
        </w:tc>
        <w:tc>
          <w:tcPr>
            <w:tcW w:type="dxa" w:w="617"/>
          </w:tcPr>
          <w:p>
            <w:r>
              <w:t>USD &lt; 100000</w:t>
            </w:r>
          </w:p>
        </w:tc>
        <w:tc>
          <w:tcPr>
            <w:tcW w:type="dxa" w:w="617"/>
          </w:tcPr>
          <w:p>
            <w:r>
              <w:t>USD &gt;= 100000</w:t>
            </w:r>
          </w:p>
        </w:tc>
        <w:tc>
          <w:tcPr>
            <w:tcW w:type="dxa" w:w="617"/>
          </w:tcPr>
          <w:p>
            <w:r>
              <w:t>USD &gt;= 100000</w:t>
            </w:r>
          </w:p>
        </w:tc>
        <w:tc>
          <w:tcPr>
            <w:tcW w:type="dxa" w:w="617"/>
          </w:tcPr>
          <w:p>
            <w:r>
              <w:t>GBP</w:t>
            </w:r>
          </w:p>
        </w:tc>
        <w:tc>
          <w:tcPr>
            <w:tcW w:type="dxa" w:w="617"/>
          </w:tcPr>
          <w:p>
            <w:r>
              <w:t>GBP</w:t>
            </w:r>
          </w:p>
        </w:tc>
        <w:tc>
          <w:tcPr>
            <w:tcW w:type="dxa" w:w="617"/>
          </w:tcPr>
          <w:p>
            <w:r>
              <w:t>EUR</w:t>
            </w:r>
          </w:p>
        </w:tc>
        <w:tc>
          <w:tcPr>
            <w:tcW w:type="dxa" w:w="617"/>
          </w:tcPr>
          <w:p>
            <w:r>
              <w:t>EUR</w:t>
            </w:r>
          </w:p>
        </w:tc>
        <w:tc>
          <w:tcPr>
            <w:tcW w:type="dxa" w:w="617"/>
          </w:tcPr>
          <w:p>
            <w:r>
              <w:t>CAD</w:t>
            </w:r>
          </w:p>
        </w:tc>
        <w:tc>
          <w:tcPr>
            <w:tcW w:type="dxa" w:w="617"/>
          </w:tcPr>
          <w:p>
            <w:r>
              <w:t>CAD</w:t>
            </w:r>
          </w:p>
        </w:tc>
        <w:tc>
          <w:tcPr>
            <w:tcW w:type="dxa" w:w="617"/>
          </w:tcPr>
          <w:p>
            <w:r>
              <w:t>AUD</w:t>
            </w:r>
          </w:p>
        </w:tc>
        <w:tc>
          <w:tcPr>
            <w:tcW w:type="dxa" w:w="617"/>
          </w:tcPr>
          <w:p>
            <w:r>
              <w:t>AUD</w:t>
            </w:r>
          </w:p>
        </w:tc>
        <w:tc>
          <w:tcPr>
            <w:tcW w:type="dxa" w:w="617"/>
          </w:tcPr>
          <w:p>
            <w:r>
              <w:t>nan</w:t>
            </w:r>
          </w:p>
        </w:tc>
      </w:tr>
      <w:tr>
        <w:tc>
          <w:tcPr>
            <w:tcW w:type="dxa" w:w="617"/>
          </w:tcPr>
          <w:p>
            <w:r>
              <w:t>PERIOD OF DEPOSIT</w:t>
            </w:r>
          </w:p>
        </w:tc>
        <w:tc>
          <w:tcPr>
            <w:tcW w:type="dxa" w:w="617"/>
          </w:tcPr>
          <w:p>
            <w:r>
              <w:t>RATE</w:t>
            </w:r>
          </w:p>
        </w:tc>
        <w:tc>
          <w:tcPr>
            <w:tcW w:type="dxa" w:w="617"/>
          </w:tcPr>
          <w:p>
            <w:r>
              <w:t>YIELD</w:t>
            </w:r>
          </w:p>
        </w:tc>
        <w:tc>
          <w:tcPr>
            <w:tcW w:type="dxa" w:w="617"/>
          </w:tcPr>
          <w:p>
            <w:r>
              <w:t>RATE</w:t>
            </w:r>
          </w:p>
        </w:tc>
        <w:tc>
          <w:tcPr>
            <w:tcW w:type="dxa" w:w="617"/>
          </w:tcPr>
          <w:p>
            <w:r>
              <w:t>YIELD</w:t>
            </w:r>
          </w:p>
        </w:tc>
        <w:tc>
          <w:tcPr>
            <w:tcW w:type="dxa" w:w="617"/>
          </w:tcPr>
          <w:p>
            <w:r>
              <w:t>RATE</w:t>
            </w:r>
          </w:p>
        </w:tc>
        <w:tc>
          <w:tcPr>
            <w:tcW w:type="dxa" w:w="617"/>
          </w:tcPr>
          <w:p>
            <w:r>
              <w:t>YIELD</w:t>
            </w:r>
          </w:p>
        </w:tc>
        <w:tc>
          <w:tcPr>
            <w:tcW w:type="dxa" w:w="617"/>
          </w:tcPr>
          <w:p>
            <w:r>
              <w:t>RATE</w:t>
            </w:r>
          </w:p>
        </w:tc>
        <w:tc>
          <w:tcPr>
            <w:tcW w:type="dxa" w:w="617"/>
          </w:tcPr>
          <w:p>
            <w:r>
              <w:t>YIELD</w:t>
            </w:r>
          </w:p>
        </w:tc>
        <w:tc>
          <w:tcPr>
            <w:tcW w:type="dxa" w:w="617"/>
          </w:tcPr>
          <w:p>
            <w:r>
              <w:t>RATE</w:t>
            </w:r>
          </w:p>
        </w:tc>
        <w:tc>
          <w:tcPr>
            <w:tcW w:type="dxa" w:w="617"/>
          </w:tcPr>
          <w:p>
            <w:r>
              <w:t>YIELD</w:t>
            </w:r>
          </w:p>
        </w:tc>
        <w:tc>
          <w:tcPr>
            <w:tcW w:type="dxa" w:w="617"/>
          </w:tcPr>
          <w:p>
            <w:r>
              <w:t>RATE</w:t>
            </w:r>
          </w:p>
        </w:tc>
        <w:tc>
          <w:tcPr>
            <w:tcW w:type="dxa" w:w="617"/>
          </w:tcPr>
          <w:p>
            <w:r>
              <w:t>YIELD</w:t>
            </w:r>
          </w:p>
        </w:tc>
        <w:tc>
          <w:tcPr>
            <w:tcW w:type="dxa" w:w="617"/>
          </w:tcPr>
          <w:p>
            <w:r>
              <w:t>nan</w:t>
            </w:r>
          </w:p>
        </w:tc>
      </w:tr>
      <w:tr>
        <w:tc>
          <w:tcPr>
            <w:tcW w:type="dxa" w:w="617"/>
          </w:tcPr>
          <w:p>
            <w:r>
              <w:t>12 months</w:t>
            </w:r>
          </w:p>
        </w:tc>
        <w:tc>
          <w:tcPr>
            <w:tcW w:type="dxa" w:w="617"/>
          </w:tcPr>
          <w:p>
            <w:r>
              <w:t>5.35</w:t>
            </w:r>
          </w:p>
        </w:tc>
        <w:tc>
          <w:tcPr>
            <w:tcW w:type="dxa" w:w="617"/>
          </w:tcPr>
          <w:p>
            <w:r>
              <w:t>5.50</w:t>
            </w:r>
          </w:p>
        </w:tc>
        <w:tc>
          <w:tcPr>
            <w:tcW w:type="dxa" w:w="617"/>
          </w:tcPr>
          <w:p>
            <w:r>
              <w:t>5.45</w:t>
            </w:r>
          </w:p>
        </w:tc>
        <w:tc>
          <w:tcPr>
            <w:tcW w:type="dxa" w:w="617"/>
          </w:tcPr>
          <w:p>
            <w:r>
              <w:t>5.60</w:t>
            </w:r>
          </w:p>
        </w:tc>
        <w:tc>
          <w:tcPr>
            <w:tcW w:type="dxa" w:w="617"/>
          </w:tcPr>
          <w:p>
            <w:r>
              <w:t>4.60</w:t>
            </w:r>
          </w:p>
        </w:tc>
        <w:tc>
          <w:tcPr>
            <w:tcW w:type="dxa" w:w="617"/>
          </w:tcPr>
          <w:p>
            <w:r>
              <w:t>4.72</w:t>
            </w:r>
          </w:p>
        </w:tc>
        <w:tc>
          <w:tcPr>
            <w:tcW w:type="dxa" w:w="617"/>
          </w:tcPr>
          <w:p>
            <w:r>
              <w:t>3.00</w:t>
            </w:r>
          </w:p>
        </w:tc>
        <w:tc>
          <w:tcPr>
            <w:tcW w:type="dxa" w:w="617"/>
          </w:tcPr>
          <w:p>
            <w:r>
              <w:t>3.03</w:t>
            </w:r>
          </w:p>
        </w:tc>
        <w:tc>
          <w:tcPr>
            <w:tcW w:type="dxa" w:w="617"/>
          </w:tcPr>
          <w:p>
            <w:r>
              <w:t>3.50</w:t>
            </w:r>
          </w:p>
        </w:tc>
        <w:tc>
          <w:tcPr>
            <w:tcW w:type="dxa" w:w="617"/>
          </w:tcPr>
          <w:p>
            <w:r>
              <w:t>3.58</w:t>
            </w:r>
          </w:p>
        </w:tc>
        <w:tc>
          <w:tcPr>
            <w:tcW w:type="dxa" w:w="617"/>
          </w:tcPr>
          <w:p>
            <w:r>
              <w:t>4.00</w:t>
            </w:r>
          </w:p>
        </w:tc>
        <w:tc>
          <w:tcPr>
            <w:tcW w:type="dxa" w:w="617"/>
          </w:tcPr>
          <w:p>
            <w:r>
              <w:t>4.10</w:t>
            </w:r>
          </w:p>
        </w:tc>
        <w:tc>
          <w:tcPr>
            <w:tcW w:type="dxa" w:w="617"/>
          </w:tcPr>
          <w:p>
            <w:r>
              <w:t>nan</w:t>
            </w:r>
          </w:p>
        </w:tc>
      </w:tr>
      <w:tr>
        <w:tc>
          <w:tcPr>
            <w:tcW w:type="dxa" w:w="617"/>
          </w:tcPr>
          <w:p>
            <w:r>
              <w:t>24 months</w:t>
            </w:r>
          </w:p>
        </w:tc>
        <w:tc>
          <w:tcPr>
            <w:tcW w:type="dxa" w:w="617"/>
          </w:tcPr>
          <w:p>
            <w:r>
              <w:t>4.00</w:t>
            </w:r>
          </w:p>
        </w:tc>
        <w:tc>
          <w:tcPr>
            <w:tcW w:type="dxa" w:w="617"/>
          </w:tcPr>
          <w:p>
            <w:r>
              <w:t>4.18</w:t>
            </w:r>
          </w:p>
        </w:tc>
        <w:tc>
          <w:tcPr>
            <w:tcW w:type="dxa" w:w="617"/>
          </w:tcPr>
          <w:p>
            <w:r>
              <w:t>4.00</w:t>
            </w:r>
          </w:p>
        </w:tc>
        <w:tc>
          <w:tcPr>
            <w:tcW w:type="dxa" w:w="617"/>
          </w:tcPr>
          <w:p>
            <w:r>
              <w:t>4.18</w:t>
            </w:r>
          </w:p>
        </w:tc>
        <w:tc>
          <w:tcPr>
            <w:tcW w:type="dxa" w:w="617"/>
          </w:tcPr>
          <w:p>
            <w:r>
              <w:t>3.00</w:t>
            </w:r>
          </w:p>
        </w:tc>
        <w:tc>
          <w:tcPr>
            <w:tcW w:type="dxa" w:w="617"/>
          </w:tcPr>
          <w:p>
            <w:r>
              <w:t>3.11</w:t>
            </w:r>
          </w:p>
        </w:tc>
        <w:tc>
          <w:tcPr>
            <w:tcW w:type="dxa" w:w="617"/>
          </w:tcPr>
          <w:p>
            <w:r>
              <w:t>2.00</w:t>
            </w:r>
          </w:p>
        </w:tc>
        <w:tc>
          <w:tcPr>
            <w:tcW w:type="dxa" w:w="617"/>
          </w:tcPr>
          <w:p>
            <w:r>
              <w:t>2.06</w:t>
            </w:r>
          </w:p>
        </w:tc>
        <w:tc>
          <w:tcPr>
            <w:tcW w:type="dxa" w:w="617"/>
          </w:tcPr>
          <w:p>
            <w:r>
              <w:t>3.25</w:t>
            </w:r>
          </w:p>
        </w:tc>
        <w:tc>
          <w:tcPr>
            <w:tcW w:type="dxa" w:w="617"/>
          </w:tcPr>
          <w:p>
            <w:r>
              <w:t>3.32</w:t>
            </w:r>
          </w:p>
        </w:tc>
        <w:tc>
          <w:tcPr>
            <w:tcW w:type="dxa" w:w="617"/>
          </w:tcPr>
          <w:p>
            <w:r>
              <w:t>3.50</w:t>
            </w:r>
          </w:p>
        </w:tc>
        <w:tc>
          <w:tcPr>
            <w:tcW w:type="dxa" w:w="617"/>
          </w:tcPr>
          <w:p>
            <w:r>
              <w:t>3.64</w:t>
            </w:r>
          </w:p>
        </w:tc>
        <w:tc>
          <w:tcPr>
            <w:tcW w:type="dxa" w:w="617"/>
          </w:tcPr>
          <w:p>
            <w:r>
              <w:t>nan</w:t>
            </w:r>
          </w:p>
        </w:tc>
      </w:tr>
      <w:tr>
        <w:tc>
          <w:tcPr>
            <w:tcW w:type="dxa" w:w="617"/>
          </w:tcPr>
          <w:p>
            <w:r>
              <w:t>36 months</w:t>
            </w:r>
          </w:p>
        </w:tc>
        <w:tc>
          <w:tcPr>
            <w:tcW w:type="dxa" w:w="617"/>
          </w:tcPr>
          <w:p>
            <w:r>
              <w:t>3.70</w:t>
            </w:r>
          </w:p>
        </w:tc>
        <w:tc>
          <w:tcPr>
            <w:tcW w:type="dxa" w:w="617"/>
          </w:tcPr>
          <w:p>
            <w:r>
              <w:t>3.93</w:t>
            </w:r>
          </w:p>
        </w:tc>
        <w:tc>
          <w:tcPr>
            <w:tcW w:type="dxa" w:w="617"/>
          </w:tcPr>
          <w:p>
            <w:r>
              <w:t>3.70</w:t>
            </w:r>
          </w:p>
        </w:tc>
        <w:tc>
          <w:tcPr>
            <w:tcW w:type="dxa" w:w="617"/>
          </w:tcPr>
          <w:p>
            <w:r>
              <w:t>3.93</w:t>
            </w:r>
          </w:p>
        </w:tc>
        <w:tc>
          <w:tcPr>
            <w:tcW w:type="dxa" w:w="617"/>
          </w:tcPr>
          <w:p>
            <w:r>
              <w:t>2.50</w:t>
            </w:r>
          </w:p>
        </w:tc>
        <w:tc>
          <w:tcPr>
            <w:tcW w:type="dxa" w:w="617"/>
          </w:tcPr>
          <w:p>
            <w:r>
              <w:t>2.62</w:t>
            </w:r>
          </w:p>
        </w:tc>
        <w:tc>
          <w:tcPr>
            <w:tcW w:type="dxa" w:w="617"/>
          </w:tcPr>
          <w:p>
            <w:r>
              <w:t>1.50</w:t>
            </w:r>
          </w:p>
        </w:tc>
        <w:tc>
          <w:tcPr>
            <w:tcW w:type="dxa" w:w="617"/>
          </w:tcPr>
          <w:p>
            <w:r>
              <w:t>1.55</w:t>
            </w:r>
          </w:p>
        </w:tc>
        <w:tc>
          <w:tcPr>
            <w:tcW w:type="dxa" w:w="617"/>
          </w:tcPr>
          <w:p>
            <w:r>
              <w:t>3.00</w:t>
            </w:r>
          </w:p>
        </w:tc>
        <w:tc>
          <w:tcPr>
            <w:tcW w:type="dxa" w:w="617"/>
          </w:tcPr>
          <w:p>
            <w:r>
              <w:t>3.16</w:t>
            </w:r>
          </w:p>
        </w:tc>
        <w:tc>
          <w:tcPr>
            <w:tcW w:type="dxa" w:w="617"/>
          </w:tcPr>
          <w:p>
            <w:r>
              <w:t>3.00</w:t>
            </w:r>
          </w:p>
        </w:tc>
        <w:tc>
          <w:tcPr>
            <w:tcW w:type="dxa" w:w="617"/>
          </w:tcPr>
          <w:p>
            <w:r>
              <w:t>3.16</w:t>
            </w:r>
          </w:p>
        </w:tc>
        <w:tc>
          <w:tcPr>
            <w:tcW w:type="dxa" w:w="617"/>
          </w:tcPr>
          <w:p>
            <w:r>
              <w:t>nan</w:t>
            </w:r>
          </w:p>
        </w:tc>
      </w:tr>
      <w:tr>
        <w:tc>
          <w:tcPr>
            <w:tcW w:type="dxa" w:w="617"/>
          </w:tcPr>
          <w:p>
            <w:r>
              <w:t>48 months</w:t>
            </w:r>
          </w:p>
        </w:tc>
        <w:tc>
          <w:tcPr>
            <w:tcW w:type="dxa" w:w="617"/>
          </w:tcPr>
          <w:p>
            <w:r>
              <w:t>3.50</w:t>
            </w:r>
          </w:p>
        </w:tc>
        <w:tc>
          <w:tcPr>
            <w:tcW w:type="dxa" w:w="617"/>
          </w:tcPr>
          <w:p>
            <w:r>
              <w:t>3.78</w:t>
            </w:r>
          </w:p>
        </w:tc>
        <w:tc>
          <w:tcPr>
            <w:tcW w:type="dxa" w:w="617"/>
          </w:tcPr>
          <w:p>
            <w:r>
              <w:t>3.50</w:t>
            </w:r>
          </w:p>
        </w:tc>
        <w:tc>
          <w:tcPr>
            <w:tcW w:type="dxa" w:w="617"/>
          </w:tcPr>
          <w:p>
            <w:r>
              <w:t>3.78</w:t>
            </w:r>
          </w:p>
        </w:tc>
        <w:tc>
          <w:tcPr>
            <w:tcW w:type="dxa" w:w="617"/>
          </w:tcPr>
          <w:p>
            <w:r>
              <w:t>2.50</w:t>
            </w:r>
          </w:p>
        </w:tc>
        <w:tc>
          <w:tcPr>
            <w:tcW w:type="dxa" w:w="617"/>
          </w:tcPr>
          <w:p>
            <w:r>
              <w:t>2.65</w:t>
            </w:r>
          </w:p>
        </w:tc>
        <w:tc>
          <w:tcPr>
            <w:tcW w:type="dxa" w:w="617"/>
          </w:tcPr>
          <w:p>
            <w:r>
              <w:t>1.50</w:t>
            </w:r>
          </w:p>
        </w:tc>
        <w:tc>
          <w:tcPr>
            <w:tcW w:type="dxa" w:w="617"/>
          </w:tcPr>
          <w:p>
            <w:r>
              <w:t>1.56</w:t>
            </w:r>
          </w:p>
        </w:tc>
        <w:tc>
          <w:tcPr>
            <w:tcW w:type="dxa" w:w="617"/>
          </w:tcPr>
          <w:p>
            <w:r>
              <w:t>3.00</w:t>
            </w:r>
          </w:p>
        </w:tc>
        <w:tc>
          <w:tcPr>
            <w:tcW w:type="dxa" w:w="617"/>
          </w:tcPr>
          <w:p>
            <w:r>
              <w:t>3.21</w:t>
            </w:r>
          </w:p>
        </w:tc>
        <w:tc>
          <w:tcPr>
            <w:tcW w:type="dxa" w:w="617"/>
          </w:tcPr>
          <w:p>
            <w:r>
              <w:t>3.00</w:t>
            </w:r>
          </w:p>
        </w:tc>
        <w:tc>
          <w:tcPr>
            <w:tcW w:type="dxa" w:w="617"/>
          </w:tcPr>
          <w:p>
            <w:r>
              <w:t>3.21</w:t>
            </w:r>
          </w:p>
        </w:tc>
        <w:tc>
          <w:tcPr>
            <w:tcW w:type="dxa" w:w="617"/>
          </w:tcPr>
          <w:p>
            <w:r>
              <w:t>nan</w:t>
            </w:r>
          </w:p>
        </w:tc>
      </w:tr>
      <w:tr>
        <w:tc>
          <w:tcPr>
            <w:tcW w:type="dxa" w:w="617"/>
          </w:tcPr>
          <w:p>
            <w:r>
              <w:t>60 months</w:t>
            </w:r>
          </w:p>
        </w:tc>
        <w:tc>
          <w:tcPr>
            <w:tcW w:type="dxa" w:w="617"/>
          </w:tcPr>
          <w:p>
            <w:r>
              <w:t>3.50</w:t>
            </w:r>
          </w:p>
        </w:tc>
        <w:tc>
          <w:tcPr>
            <w:tcW w:type="dxa" w:w="617"/>
          </w:tcPr>
          <w:p>
            <w:r>
              <w:t>3.85</w:t>
            </w:r>
          </w:p>
        </w:tc>
        <w:tc>
          <w:tcPr>
            <w:tcW w:type="dxa" w:w="617"/>
          </w:tcPr>
          <w:p>
            <w:r>
              <w:t>3.50</w:t>
            </w:r>
          </w:p>
        </w:tc>
        <w:tc>
          <w:tcPr>
            <w:tcW w:type="dxa" w:w="617"/>
          </w:tcPr>
          <w:p>
            <w:r>
              <w:t>3.85</w:t>
            </w:r>
          </w:p>
        </w:tc>
        <w:tc>
          <w:tcPr>
            <w:tcW w:type="dxa" w:w="617"/>
          </w:tcPr>
          <w:p>
            <w:r>
              <w:t>2.50</w:t>
            </w:r>
          </w:p>
        </w:tc>
        <w:tc>
          <w:tcPr>
            <w:tcW w:type="dxa" w:w="617"/>
          </w:tcPr>
          <w:p>
            <w:r>
              <w:t>2.69</w:t>
            </w:r>
          </w:p>
        </w:tc>
        <w:tc>
          <w:tcPr>
            <w:tcW w:type="dxa" w:w="617"/>
          </w:tcPr>
          <w:p>
            <w:r>
              <w:t>1.50</w:t>
            </w:r>
          </w:p>
        </w:tc>
        <w:tc>
          <w:tcPr>
            <w:tcW w:type="dxa" w:w="617"/>
          </w:tcPr>
          <w:p>
            <w:r>
              <w:t>1.57</w:t>
            </w:r>
          </w:p>
        </w:tc>
        <w:tc>
          <w:tcPr>
            <w:tcW w:type="dxa" w:w="617"/>
          </w:tcPr>
          <w:p>
            <w:r>
              <w:t>3.00</w:t>
            </w:r>
          </w:p>
        </w:tc>
        <w:tc>
          <w:tcPr>
            <w:tcW w:type="dxa" w:w="617"/>
          </w:tcPr>
          <w:p>
            <w:r>
              <w:t>3.26</w:t>
            </w:r>
          </w:p>
        </w:tc>
        <w:tc>
          <w:tcPr>
            <w:tcW w:type="dxa" w:w="617"/>
          </w:tcPr>
          <w:p>
            <w:r>
              <w:t>3.00</w:t>
            </w:r>
          </w:p>
        </w:tc>
        <w:tc>
          <w:tcPr>
            <w:tcW w:type="dxa" w:w="617"/>
          </w:tcPr>
          <w:p>
            <w:r>
              <w:t>3.26</w:t>
            </w:r>
          </w:p>
        </w:tc>
        <w:tc>
          <w:tcPr>
            <w:tcW w:type="dxa" w:w="617"/>
          </w:tcPr>
          <w:p>
            <w:r>
              <w:t>nan</w:t>
            </w:r>
          </w:p>
        </w:tc>
      </w:tr>
    </w:tbl>
    <w:p/>
    <w:p/>
    <w:p>
      <w:r>
        <w:t>• Annualized yield calculated on the maximum period under the respective period bucket.</w:t>
      </w:r>
    </w:p>
    <w:p>
      <w:r>
        <w:t>Interest rates on RFC Deposits w.e.f. 16.05.2025 (Interest rate % per annum)</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PERIOD OF DEPOSIT</w:t>
            </w:r>
          </w:p>
        </w:tc>
        <w:tc>
          <w:tcPr>
            <w:tcW w:type="dxa" w:w="1234"/>
          </w:tcPr>
          <w:p>
            <w:r>
              <w:t>CURRENCY OF DEPOSITS</w:t>
            </w:r>
          </w:p>
        </w:tc>
        <w:tc>
          <w:tcPr>
            <w:tcW w:type="dxa" w:w="1234"/>
          </w:tcPr>
          <w:p>
            <w:r>
              <w:t>CURRENCY OF DEPOSITS</w:t>
            </w:r>
          </w:p>
        </w:tc>
        <w:tc>
          <w:tcPr>
            <w:tcW w:type="dxa" w:w="1234"/>
          </w:tcPr>
          <w:p>
            <w:r>
              <w:t>CURRENCY OF DEPOSITS</w:t>
            </w:r>
          </w:p>
        </w:tc>
        <w:tc>
          <w:tcPr>
            <w:tcW w:type="dxa" w:w="1234"/>
          </w:tcPr>
          <w:p>
            <w:r>
              <w:t>CURRENCY OF DEPOSITS</w:t>
            </w:r>
          </w:p>
        </w:tc>
        <w:tc>
          <w:tcPr>
            <w:tcW w:type="dxa" w:w="1234"/>
          </w:tcPr>
          <w:p>
            <w:r>
              <w:t>CURRENCY OF DEPOSITS</w:t>
            </w:r>
          </w:p>
        </w:tc>
        <w:tc>
          <w:tcPr>
            <w:tcW w:type="dxa" w:w="1234"/>
          </w:tcPr>
          <w:p>
            <w:r>
              <w:t>CURRENCY OF DEPOSITS</w:t>
            </w:r>
          </w:p>
        </w:tc>
      </w:tr>
      <w:tr>
        <w:tc>
          <w:tcPr>
            <w:tcW w:type="dxa" w:w="1234"/>
          </w:tcPr>
          <w:p>
            <w:r>
              <w:t>nan</w:t>
            </w:r>
          </w:p>
        </w:tc>
        <w:tc>
          <w:tcPr>
            <w:tcW w:type="dxa" w:w="1234"/>
          </w:tcPr>
          <w:p>
            <w:r>
              <w:t>USD&lt;100000</w:t>
            </w:r>
          </w:p>
        </w:tc>
        <w:tc>
          <w:tcPr>
            <w:tcW w:type="dxa" w:w="1234"/>
          </w:tcPr>
          <w:p>
            <w:r>
              <w:t>USD&gt;=100000</w:t>
            </w:r>
          </w:p>
        </w:tc>
        <w:tc>
          <w:tcPr>
            <w:tcW w:type="dxa" w:w="1234"/>
          </w:tcPr>
          <w:p>
            <w:r>
              <w:t>GBP</w:t>
            </w:r>
          </w:p>
        </w:tc>
        <w:tc>
          <w:tcPr>
            <w:tcW w:type="dxa" w:w="1234"/>
          </w:tcPr>
          <w:p>
            <w:r>
              <w:t>EUR</w:t>
            </w:r>
          </w:p>
        </w:tc>
        <w:tc>
          <w:tcPr>
            <w:tcW w:type="dxa" w:w="1234"/>
          </w:tcPr>
          <w:p>
            <w:r>
              <w:t>CAD</w:t>
            </w:r>
          </w:p>
        </w:tc>
        <w:tc>
          <w:tcPr>
            <w:tcW w:type="dxa" w:w="1234"/>
          </w:tcPr>
          <w:p>
            <w:r>
              <w:t>AUD</w:t>
            </w:r>
          </w:p>
        </w:tc>
      </w:tr>
      <w:tr>
        <w:tc>
          <w:tcPr>
            <w:tcW w:type="dxa" w:w="1234"/>
          </w:tcPr>
          <w:p>
            <w:r>
              <w:t>SAVINGS BANK</w:t>
            </w:r>
          </w:p>
        </w:tc>
        <w:tc>
          <w:tcPr>
            <w:tcW w:type="dxa" w:w="1234"/>
          </w:tcPr>
          <w:p>
            <w:r>
              <w:t>0.10</w:t>
            </w:r>
          </w:p>
        </w:tc>
        <w:tc>
          <w:tcPr>
            <w:tcW w:type="dxa" w:w="1234"/>
          </w:tcPr>
          <w:p>
            <w:r>
              <w:t>0.10</w:t>
            </w:r>
          </w:p>
        </w:tc>
        <w:tc>
          <w:tcPr>
            <w:tcW w:type="dxa" w:w="1234"/>
          </w:tcPr>
          <w:p>
            <w:r>
              <w:t>0.10</w:t>
            </w:r>
          </w:p>
        </w:tc>
        <w:tc>
          <w:tcPr>
            <w:tcW w:type="dxa" w:w="1234"/>
          </w:tcPr>
          <w:p>
            <w:r>
              <w:t>NIL</w:t>
            </w:r>
          </w:p>
        </w:tc>
        <w:tc>
          <w:tcPr>
            <w:tcW w:type="dxa" w:w="1234"/>
          </w:tcPr>
          <w:p>
            <w:r>
              <w:t>NIL</w:t>
            </w:r>
          </w:p>
        </w:tc>
        <w:tc>
          <w:tcPr>
            <w:tcW w:type="dxa" w:w="1234"/>
          </w:tcPr>
          <w:p>
            <w:r>
              <w:t>NIL</w:t>
            </w:r>
          </w:p>
        </w:tc>
      </w:tr>
      <w:tr>
        <w:tc>
          <w:tcPr>
            <w:tcW w:type="dxa" w:w="1234"/>
          </w:tcPr>
          <w:p>
            <w:r>
              <w:t>1 month &amp; above but less than 3 months</w:t>
            </w:r>
          </w:p>
        </w:tc>
        <w:tc>
          <w:tcPr>
            <w:tcW w:type="dxa" w:w="1234"/>
          </w:tcPr>
          <w:p>
            <w:r>
              <w:t>0.10</w:t>
            </w:r>
          </w:p>
        </w:tc>
        <w:tc>
          <w:tcPr>
            <w:tcW w:type="dxa" w:w="1234"/>
          </w:tcPr>
          <w:p>
            <w:r>
              <w:t>0.10</w:t>
            </w:r>
          </w:p>
        </w:tc>
        <w:tc>
          <w:tcPr>
            <w:tcW w:type="dxa" w:w="1234"/>
          </w:tcPr>
          <w:p>
            <w:r>
              <w:t>nan</w:t>
            </w:r>
          </w:p>
        </w:tc>
        <w:tc>
          <w:tcPr>
            <w:tcW w:type="dxa" w:w="1234"/>
          </w:tcPr>
          <w:p>
            <w:r>
              <w:t>nan</w:t>
            </w:r>
          </w:p>
        </w:tc>
        <w:tc>
          <w:tcPr>
            <w:tcW w:type="dxa" w:w="1234"/>
          </w:tcPr>
          <w:p>
            <w:r>
              <w:t>0.10</w:t>
            </w:r>
          </w:p>
        </w:tc>
        <w:tc>
          <w:tcPr>
            <w:tcW w:type="dxa" w:w="1234"/>
          </w:tcPr>
          <w:p>
            <w:r>
              <w:t>0.10</w:t>
            </w:r>
          </w:p>
        </w:tc>
      </w:tr>
      <w:tr>
        <w:tc>
          <w:tcPr>
            <w:tcW w:type="dxa" w:w="1234"/>
          </w:tcPr>
          <w:p>
            <w:r>
              <w:t>3 months &amp; above but less than 6 months</w:t>
            </w:r>
          </w:p>
        </w:tc>
        <w:tc>
          <w:tcPr>
            <w:tcW w:type="dxa" w:w="1234"/>
          </w:tcPr>
          <w:p>
            <w:r>
              <w:t>0.10</w:t>
            </w:r>
          </w:p>
        </w:tc>
        <w:tc>
          <w:tcPr>
            <w:tcW w:type="dxa" w:w="1234"/>
          </w:tcPr>
          <w:p>
            <w:r>
              <w:t>0.10</w:t>
            </w:r>
          </w:p>
        </w:tc>
        <w:tc>
          <w:tcPr>
            <w:tcW w:type="dxa" w:w="1234"/>
          </w:tcPr>
          <w:p>
            <w:r>
              <w:t>nan</w:t>
            </w:r>
          </w:p>
        </w:tc>
        <w:tc>
          <w:tcPr>
            <w:tcW w:type="dxa" w:w="1234"/>
          </w:tcPr>
          <w:p>
            <w:r>
              <w:t>nan</w:t>
            </w:r>
          </w:p>
        </w:tc>
        <w:tc>
          <w:tcPr>
            <w:tcW w:type="dxa" w:w="1234"/>
          </w:tcPr>
          <w:p>
            <w:r>
              <w:t>0.10</w:t>
            </w:r>
          </w:p>
        </w:tc>
        <w:tc>
          <w:tcPr>
            <w:tcW w:type="dxa" w:w="1234"/>
          </w:tcPr>
          <w:p>
            <w:r>
              <w:t>0.10</w:t>
            </w:r>
          </w:p>
        </w:tc>
      </w:tr>
      <w:tr>
        <w:tc>
          <w:tcPr>
            <w:tcW w:type="dxa" w:w="1234"/>
          </w:tcPr>
          <w:p>
            <w:r>
              <w:t>6 months &amp; above but less than 1 year</w:t>
            </w:r>
          </w:p>
        </w:tc>
        <w:tc>
          <w:tcPr>
            <w:tcW w:type="dxa" w:w="1234"/>
          </w:tcPr>
          <w:p>
            <w:r>
              <w:t>0.10</w:t>
            </w:r>
          </w:p>
        </w:tc>
        <w:tc>
          <w:tcPr>
            <w:tcW w:type="dxa" w:w="1234"/>
          </w:tcPr>
          <w:p>
            <w:r>
              <w:t>0.10</w:t>
            </w:r>
          </w:p>
        </w:tc>
        <w:tc>
          <w:tcPr>
            <w:tcW w:type="dxa" w:w="1234"/>
          </w:tcPr>
          <w:p>
            <w:r>
              <w:t>nan</w:t>
            </w:r>
          </w:p>
        </w:tc>
        <w:tc>
          <w:tcPr>
            <w:tcW w:type="dxa" w:w="1234"/>
          </w:tcPr>
          <w:p>
            <w:r>
              <w:t>nan</w:t>
            </w:r>
          </w:p>
        </w:tc>
        <w:tc>
          <w:tcPr>
            <w:tcW w:type="dxa" w:w="1234"/>
          </w:tcPr>
          <w:p>
            <w:r>
              <w:t>0.10</w:t>
            </w:r>
          </w:p>
        </w:tc>
        <w:tc>
          <w:tcPr>
            <w:tcW w:type="dxa" w:w="1234"/>
          </w:tcPr>
          <w:p>
            <w:r>
              <w:t>0.10</w:t>
            </w:r>
          </w:p>
        </w:tc>
      </w:tr>
      <w:tr>
        <w:tc>
          <w:tcPr>
            <w:tcW w:type="dxa" w:w="1234"/>
          </w:tcPr>
          <w:p>
            <w:r>
              <w:t>1 year &amp; above but less than 2 years</w:t>
            </w:r>
          </w:p>
        </w:tc>
        <w:tc>
          <w:tcPr>
            <w:tcW w:type="dxa" w:w="1234"/>
          </w:tcPr>
          <w:p>
            <w:r>
              <w:t>5.35</w:t>
            </w:r>
          </w:p>
        </w:tc>
        <w:tc>
          <w:tcPr>
            <w:tcW w:type="dxa" w:w="1234"/>
          </w:tcPr>
          <w:p>
            <w:r>
              <w:t>5.45</w:t>
            </w:r>
          </w:p>
        </w:tc>
        <w:tc>
          <w:tcPr>
            <w:tcW w:type="dxa" w:w="1234"/>
          </w:tcPr>
          <w:p>
            <w:r>
              <w:t>4.60</w:t>
            </w:r>
          </w:p>
        </w:tc>
        <w:tc>
          <w:tcPr>
            <w:tcW w:type="dxa" w:w="1234"/>
          </w:tcPr>
          <w:p>
            <w:r>
              <w:t>3.00</w:t>
            </w:r>
          </w:p>
        </w:tc>
        <w:tc>
          <w:tcPr>
            <w:tcW w:type="dxa" w:w="1234"/>
          </w:tcPr>
          <w:p>
            <w:r>
              <w:t>3.50</w:t>
            </w:r>
          </w:p>
        </w:tc>
        <w:tc>
          <w:tcPr>
            <w:tcW w:type="dxa" w:w="1234"/>
          </w:tcPr>
          <w:p>
            <w:r>
              <w:t>4.00</w:t>
            </w:r>
          </w:p>
        </w:tc>
      </w:tr>
      <w:tr>
        <w:tc>
          <w:tcPr>
            <w:tcW w:type="dxa" w:w="1234"/>
          </w:tcPr>
          <w:p>
            <w:r>
              <w:t>2 years &amp; above but less than 3 years</w:t>
            </w:r>
          </w:p>
        </w:tc>
        <w:tc>
          <w:tcPr>
            <w:tcW w:type="dxa" w:w="1234"/>
          </w:tcPr>
          <w:p>
            <w:r>
              <w:t>4.00</w:t>
            </w:r>
          </w:p>
        </w:tc>
        <w:tc>
          <w:tcPr>
            <w:tcW w:type="dxa" w:w="1234"/>
          </w:tcPr>
          <w:p>
            <w:r>
              <w:t>4.00</w:t>
            </w:r>
          </w:p>
        </w:tc>
        <w:tc>
          <w:tcPr>
            <w:tcW w:type="dxa" w:w="1234"/>
          </w:tcPr>
          <w:p>
            <w:r>
              <w:t>3.00</w:t>
            </w:r>
          </w:p>
        </w:tc>
        <w:tc>
          <w:tcPr>
            <w:tcW w:type="dxa" w:w="1234"/>
          </w:tcPr>
          <w:p>
            <w:r>
              <w:t>2.00</w:t>
            </w:r>
          </w:p>
        </w:tc>
        <w:tc>
          <w:tcPr>
            <w:tcW w:type="dxa" w:w="1234"/>
          </w:tcPr>
          <w:p>
            <w:r>
              <w:t>3.25</w:t>
            </w:r>
          </w:p>
        </w:tc>
        <w:tc>
          <w:tcPr>
            <w:tcW w:type="dxa" w:w="1234"/>
          </w:tcPr>
          <w:p>
            <w:r>
              <w:t>3.50</w:t>
            </w:r>
          </w:p>
        </w:tc>
      </w:tr>
      <w:tr>
        <w:tc>
          <w:tcPr>
            <w:tcW w:type="dxa" w:w="1234"/>
          </w:tcPr>
          <w:p>
            <w:r>
              <w:t>3 years only</w:t>
            </w:r>
          </w:p>
        </w:tc>
        <w:tc>
          <w:tcPr>
            <w:tcW w:type="dxa" w:w="1234"/>
          </w:tcPr>
          <w:p>
            <w:r>
              <w:t>3.70</w:t>
            </w:r>
          </w:p>
        </w:tc>
        <w:tc>
          <w:tcPr>
            <w:tcW w:type="dxa" w:w="1234"/>
          </w:tcPr>
          <w:p>
            <w:r>
              <w:t>3.70</w:t>
            </w:r>
          </w:p>
        </w:tc>
        <w:tc>
          <w:tcPr>
            <w:tcW w:type="dxa" w:w="1234"/>
          </w:tcPr>
          <w:p>
            <w:r>
              <w:t>2.50</w:t>
            </w:r>
          </w:p>
        </w:tc>
        <w:tc>
          <w:tcPr>
            <w:tcW w:type="dxa" w:w="1234"/>
          </w:tcPr>
          <w:p>
            <w:r>
              <w:t>1.50</w:t>
            </w:r>
          </w:p>
        </w:tc>
        <w:tc>
          <w:tcPr>
            <w:tcW w:type="dxa" w:w="1234"/>
          </w:tcPr>
          <w:p>
            <w:r>
              <w:t>3.00</w:t>
            </w:r>
          </w:p>
        </w:tc>
        <w:tc>
          <w:tcPr>
            <w:tcW w:type="dxa" w:w="1234"/>
          </w:tcPr>
          <w:p>
            <w:r>
              <w:t>3.00</w:t>
            </w:r>
          </w:p>
        </w:tc>
      </w:tr>
    </w:tbl>
    <w:p/>
    <w:p/>
    <w:p>
      <w:r>
        <w:br w:type="page"/>
      </w:r>
    </w:p>
    <w:p>
      <w:pPr>
        <w:pStyle w:val="Heading1"/>
      </w:pPr>
      <w:r>
        <w:t>&gt;&gt; PSB_5 : Central Bank of India</w:t>
      </w:r>
    </w:p>
    <w:p>
      <w:r>
        <w:t>Website: https://www.centralbankofindia.co.in/en/interest-rates-on-deposit</w:t>
      </w:r>
    </w:p>
    <w:p>
      <w:r>
        <w:t>Summary:</w:t>
      </w:r>
    </w:p>
    <w:p/>
    <w:p>
      <w:r>
        <w:t>Home Savings Safe Accounts (HSS)/ Saving Accounts</w:t>
      </w:r>
    </w:p>
    <w:p>
      <w:r>
        <w:t>The revised Saving Bank Deposit Rates applicable from 19.08.2025 are as under: -</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Savings Deposits(Balance at end of the day)</w:t>
            </w:r>
          </w:p>
        </w:tc>
        <w:tc>
          <w:tcPr>
            <w:tcW w:type="dxa" w:w="2880"/>
          </w:tcPr>
          <w:p>
            <w:r>
              <w:t>Existing rate w.e.f 10.08.2025</w:t>
            </w:r>
          </w:p>
        </w:tc>
        <w:tc>
          <w:tcPr>
            <w:tcW w:type="dxa" w:w="2880"/>
          </w:tcPr>
          <w:p>
            <w:r>
              <w:t>Revised rates w.e.f 19.08.2025</w:t>
            </w:r>
          </w:p>
        </w:tc>
      </w:tr>
      <w:tr>
        <w:tc>
          <w:tcPr>
            <w:tcW w:type="dxa" w:w="2880"/>
          </w:tcPr>
          <w:p>
            <w:r>
              <w:t>Up to &lt;= Rs.10 Cr</w:t>
            </w:r>
          </w:p>
        </w:tc>
        <w:tc>
          <w:tcPr>
            <w:tcW w:type="dxa" w:w="2880"/>
          </w:tcPr>
          <w:p>
            <w:r>
              <w:t>2.50%</w:t>
            </w:r>
          </w:p>
        </w:tc>
        <w:tc>
          <w:tcPr>
            <w:tcW w:type="dxa" w:w="2880"/>
          </w:tcPr>
          <w:p>
            <w:r>
              <w:t>2.50%</w:t>
            </w:r>
          </w:p>
        </w:tc>
      </w:tr>
      <w:tr>
        <w:tc>
          <w:tcPr>
            <w:tcW w:type="dxa" w:w="2880"/>
          </w:tcPr>
          <w:p>
            <w:r>
              <w:t>above Rs.10 Cr to Rs. &lt;=100 Cr</w:t>
            </w:r>
          </w:p>
        </w:tc>
        <w:tc>
          <w:tcPr>
            <w:tcW w:type="dxa" w:w="2880"/>
          </w:tcPr>
          <w:p>
            <w:r>
              <w:t>2.75%</w:t>
            </w:r>
          </w:p>
        </w:tc>
        <w:tc>
          <w:tcPr>
            <w:tcW w:type="dxa" w:w="2880"/>
          </w:tcPr>
          <w:p>
            <w:r>
              <w:t>2.75%</w:t>
            </w:r>
          </w:p>
        </w:tc>
      </w:tr>
      <w:tr>
        <w:tc>
          <w:tcPr>
            <w:tcW w:type="dxa" w:w="2880"/>
          </w:tcPr>
          <w:p>
            <w:r>
              <w:t>above Rs.100 Cr to Rs. &lt;=250 Cr</w:t>
            </w:r>
          </w:p>
        </w:tc>
        <w:tc>
          <w:tcPr>
            <w:tcW w:type="dxa" w:w="2880"/>
          </w:tcPr>
          <w:p>
            <w:r>
              <w:t>2.85%</w:t>
            </w:r>
          </w:p>
        </w:tc>
        <w:tc>
          <w:tcPr>
            <w:tcW w:type="dxa" w:w="2880"/>
          </w:tcPr>
          <w:p>
            <w:r>
              <w:t>2.85%</w:t>
            </w:r>
          </w:p>
        </w:tc>
      </w:tr>
      <w:tr>
        <w:tc>
          <w:tcPr>
            <w:tcW w:type="dxa" w:w="2880"/>
          </w:tcPr>
          <w:p>
            <w:r>
              <w:t>above Rs.250 Cr to Rs. &lt;=500 Cr</w:t>
            </w:r>
          </w:p>
        </w:tc>
        <w:tc>
          <w:tcPr>
            <w:tcW w:type="dxa" w:w="2880"/>
          </w:tcPr>
          <w:p>
            <w:r>
              <w:t>3.00%</w:t>
            </w:r>
          </w:p>
        </w:tc>
        <w:tc>
          <w:tcPr>
            <w:tcW w:type="dxa" w:w="2880"/>
          </w:tcPr>
          <w:p>
            <w:r>
              <w:t>3.00%</w:t>
            </w:r>
          </w:p>
        </w:tc>
      </w:tr>
      <w:tr>
        <w:tc>
          <w:tcPr>
            <w:tcW w:type="dxa" w:w="2880"/>
          </w:tcPr>
          <w:p>
            <w:r>
              <w:t>above Rs.500 Cr to Rs. &lt;=1000 Cr</w:t>
            </w:r>
          </w:p>
        </w:tc>
        <w:tc>
          <w:tcPr>
            <w:tcW w:type="dxa" w:w="2880"/>
          </w:tcPr>
          <w:p>
            <w:r>
              <w:t>3.50%</w:t>
            </w:r>
          </w:p>
        </w:tc>
        <w:tc>
          <w:tcPr>
            <w:tcW w:type="dxa" w:w="2880"/>
          </w:tcPr>
          <w:p>
            <w:r>
              <w:t>3.50%</w:t>
            </w:r>
          </w:p>
        </w:tc>
      </w:tr>
      <w:tr>
        <w:tc>
          <w:tcPr>
            <w:tcW w:type="dxa" w:w="2880"/>
          </w:tcPr>
          <w:p>
            <w:r>
              <w:t>above Rs.1000 Cr</w:t>
            </w:r>
          </w:p>
        </w:tc>
        <w:tc>
          <w:tcPr>
            <w:tcW w:type="dxa" w:w="2880"/>
          </w:tcPr>
          <w:p>
            <w:r>
              <w:t>4.25%</w:t>
            </w:r>
          </w:p>
        </w:tc>
        <w:tc>
          <w:tcPr>
            <w:tcW w:type="dxa" w:w="2880"/>
          </w:tcPr>
          <w:p>
            <w:r>
              <w:t>4.50%</w:t>
            </w:r>
          </w:p>
        </w:tc>
      </w:tr>
    </w:tbl>
    <w:p/>
    <w:p/>
    <w:p>
      <w:r>
        <w:t>DOMESTIC TERM DEPOSIT INTEREST RATES % PER ANNUM</w:t>
      </w:r>
    </w:p>
    <w:p>
      <w:r>
        <w:t>DOMESTIC TERM DEPOSIT INTEREST RATES % PER ANNUM W.E.F 10.08.2025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Period</w:t>
            </w:r>
          </w:p>
        </w:tc>
        <w:tc>
          <w:tcPr>
            <w:tcW w:type="dxa" w:w="1728"/>
          </w:tcPr>
          <w:p>
            <w:r>
              <w:t>Rates for Deposits less than Rs. 3 Crore</w:t>
            </w:r>
          </w:p>
        </w:tc>
        <w:tc>
          <w:tcPr>
            <w:tcW w:type="dxa" w:w="1728"/>
          </w:tcPr>
          <w:p>
            <w:r>
              <w:t>Rates for Deposits less than Rs. 3 Crore</w:t>
            </w:r>
          </w:p>
        </w:tc>
        <w:tc>
          <w:tcPr>
            <w:tcW w:type="dxa" w:w="1728"/>
          </w:tcPr>
          <w:p>
            <w:r>
              <w:t>Rates for Deposits less than Rs. 3 Crore</w:t>
            </w:r>
          </w:p>
        </w:tc>
        <w:tc>
          <w:tcPr>
            <w:tcW w:type="dxa" w:w="1728"/>
          </w:tcPr>
          <w:p>
            <w:r>
              <w:t>Rates for Deposits less than Rs. 3 Crore</w:t>
            </w:r>
          </w:p>
        </w:tc>
      </w:tr>
      <w:tr>
        <w:tc>
          <w:tcPr>
            <w:tcW w:type="dxa" w:w="1728"/>
          </w:tcPr>
          <w:p>
            <w:r>
              <w:t>Maturity Period</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Maturity Period</w:t>
            </w:r>
          </w:p>
        </w:tc>
        <w:tc>
          <w:tcPr>
            <w:tcW w:type="dxa" w:w="1728"/>
          </w:tcPr>
          <w:p>
            <w:r>
              <w:t>Rates w.e.f. 10.08.2025</w:t>
            </w:r>
          </w:p>
        </w:tc>
        <w:tc>
          <w:tcPr>
            <w:tcW w:type="dxa" w:w="1728"/>
          </w:tcPr>
          <w:p>
            <w:r>
              <w:t>Annualised yield</w:t>
            </w:r>
          </w:p>
        </w:tc>
        <w:tc>
          <w:tcPr>
            <w:tcW w:type="dxa" w:w="1728"/>
          </w:tcPr>
          <w:p>
            <w:r>
              <w:t>Rates w.e.f. 10.08.2025</w:t>
            </w:r>
          </w:p>
        </w:tc>
        <w:tc>
          <w:tcPr>
            <w:tcW w:type="dxa" w:w="1728"/>
          </w:tcPr>
          <w:p>
            <w:r>
              <w:t>Annualised yield</w:t>
            </w:r>
          </w:p>
        </w:tc>
      </w:tr>
      <w:tr>
        <w:tc>
          <w:tcPr>
            <w:tcW w:type="dxa" w:w="1728"/>
          </w:tcPr>
          <w:p>
            <w:r>
              <w:t>7 - 14 days</w:t>
            </w:r>
          </w:p>
        </w:tc>
        <w:tc>
          <w:tcPr>
            <w:tcW w:type="dxa" w:w="1728"/>
          </w:tcPr>
          <w:p>
            <w:r>
              <w:t>3.50%</w:t>
            </w:r>
          </w:p>
        </w:tc>
        <w:tc>
          <w:tcPr>
            <w:tcW w:type="dxa" w:w="1728"/>
          </w:tcPr>
          <w:p>
            <w:r>
              <w:t>3.50%</w:t>
            </w:r>
          </w:p>
        </w:tc>
        <w:tc>
          <w:tcPr>
            <w:tcW w:type="dxa" w:w="1728"/>
          </w:tcPr>
          <w:p>
            <w:r>
              <w:t>4.00%</w:t>
            </w:r>
          </w:p>
        </w:tc>
        <w:tc>
          <w:tcPr>
            <w:tcW w:type="dxa" w:w="1728"/>
          </w:tcPr>
          <w:p>
            <w:r>
              <w:t>4.00%</w:t>
            </w:r>
          </w:p>
        </w:tc>
      </w:tr>
      <w:tr>
        <w:tc>
          <w:tcPr>
            <w:tcW w:type="dxa" w:w="1728"/>
          </w:tcPr>
          <w:p>
            <w:r>
              <w:t>15 – 30 days</w:t>
            </w:r>
          </w:p>
        </w:tc>
        <w:tc>
          <w:tcPr>
            <w:tcW w:type="dxa" w:w="1728"/>
          </w:tcPr>
          <w:p>
            <w:r>
              <w:t>3.75%</w:t>
            </w:r>
          </w:p>
        </w:tc>
        <w:tc>
          <w:tcPr>
            <w:tcW w:type="dxa" w:w="1728"/>
          </w:tcPr>
          <w:p>
            <w:r>
              <w:t>3.75%</w:t>
            </w:r>
          </w:p>
        </w:tc>
        <w:tc>
          <w:tcPr>
            <w:tcW w:type="dxa" w:w="1728"/>
          </w:tcPr>
          <w:p>
            <w:r>
              <w:t>4.25%</w:t>
            </w:r>
          </w:p>
        </w:tc>
        <w:tc>
          <w:tcPr>
            <w:tcW w:type="dxa" w:w="1728"/>
          </w:tcPr>
          <w:p>
            <w:r>
              <w:t>4.25%</w:t>
            </w:r>
          </w:p>
        </w:tc>
      </w:tr>
      <w:tr>
        <w:tc>
          <w:tcPr>
            <w:tcW w:type="dxa" w:w="1728"/>
          </w:tcPr>
          <w:p>
            <w:r>
              <w:t>31 - 45 days</w:t>
            </w:r>
          </w:p>
        </w:tc>
        <w:tc>
          <w:tcPr>
            <w:tcW w:type="dxa" w:w="1728"/>
          </w:tcPr>
          <w:p>
            <w:r>
              <w:t>3.75%</w:t>
            </w:r>
          </w:p>
        </w:tc>
        <w:tc>
          <w:tcPr>
            <w:tcW w:type="dxa" w:w="1728"/>
          </w:tcPr>
          <w:p>
            <w:r>
              <w:t>3.75%</w:t>
            </w:r>
          </w:p>
        </w:tc>
        <w:tc>
          <w:tcPr>
            <w:tcW w:type="dxa" w:w="1728"/>
          </w:tcPr>
          <w:p>
            <w:r>
              <w:t>4.25%</w:t>
            </w:r>
          </w:p>
        </w:tc>
        <w:tc>
          <w:tcPr>
            <w:tcW w:type="dxa" w:w="1728"/>
          </w:tcPr>
          <w:p>
            <w:r>
              <w:t>4.25%</w:t>
            </w:r>
          </w:p>
        </w:tc>
      </w:tr>
      <w:tr>
        <w:tc>
          <w:tcPr>
            <w:tcW w:type="dxa" w:w="1728"/>
          </w:tcPr>
          <w:p>
            <w:r>
              <w:t>46 – 59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60 – 90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91 – 179 days</w:t>
            </w:r>
          </w:p>
        </w:tc>
        <w:tc>
          <w:tcPr>
            <w:tcW w:type="dxa" w:w="1728"/>
          </w:tcPr>
          <w:p>
            <w:r>
              <w:t>5.00%</w:t>
            </w:r>
          </w:p>
        </w:tc>
        <w:tc>
          <w:tcPr>
            <w:tcW w:type="dxa" w:w="1728"/>
          </w:tcPr>
          <w:p>
            <w:r>
              <w:t>5.00%</w:t>
            </w:r>
          </w:p>
        </w:tc>
        <w:tc>
          <w:tcPr>
            <w:tcW w:type="dxa" w:w="1728"/>
          </w:tcPr>
          <w:p>
            <w:r>
              <w:t>5.50%</w:t>
            </w:r>
          </w:p>
        </w:tc>
        <w:tc>
          <w:tcPr>
            <w:tcW w:type="dxa" w:w="1728"/>
          </w:tcPr>
          <w:p>
            <w:r>
              <w:t>5.50%</w:t>
            </w:r>
          </w:p>
        </w:tc>
      </w:tr>
      <w:tr>
        <w:tc>
          <w:tcPr>
            <w:tcW w:type="dxa" w:w="1728"/>
          </w:tcPr>
          <w:p>
            <w:r>
              <w:t>180 – 270 days</w:t>
            </w:r>
          </w:p>
        </w:tc>
        <w:tc>
          <w:tcPr>
            <w:tcW w:type="dxa" w:w="1728"/>
          </w:tcPr>
          <w:p>
            <w:r>
              <w:t>5.50%</w:t>
            </w:r>
          </w:p>
        </w:tc>
        <w:tc>
          <w:tcPr>
            <w:tcW w:type="dxa" w:w="1728"/>
          </w:tcPr>
          <w:p>
            <w:r>
              <w:t>5.61%</w:t>
            </w:r>
          </w:p>
        </w:tc>
        <w:tc>
          <w:tcPr>
            <w:tcW w:type="dxa" w:w="1728"/>
          </w:tcPr>
          <w:p>
            <w:r>
              <w:t>6.00%</w:t>
            </w:r>
          </w:p>
        </w:tc>
        <w:tc>
          <w:tcPr>
            <w:tcW w:type="dxa" w:w="1728"/>
          </w:tcPr>
          <w:p>
            <w:r>
              <w:t>6.14%</w:t>
            </w:r>
          </w:p>
        </w:tc>
      </w:tr>
      <w:tr>
        <w:tc>
          <w:tcPr>
            <w:tcW w:type="dxa" w:w="1728"/>
          </w:tcPr>
          <w:p>
            <w:r>
              <w:t>271 – 364 days</w:t>
            </w:r>
          </w:p>
        </w:tc>
        <w:tc>
          <w:tcPr>
            <w:tcW w:type="dxa" w:w="1728"/>
          </w:tcPr>
          <w:p>
            <w:r>
              <w:t>5.50%</w:t>
            </w:r>
          </w:p>
        </w:tc>
        <w:tc>
          <w:tcPr>
            <w:tcW w:type="dxa" w:w="1728"/>
          </w:tcPr>
          <w:p>
            <w:r>
              <w:t>5.61%</w:t>
            </w:r>
          </w:p>
        </w:tc>
        <w:tc>
          <w:tcPr>
            <w:tcW w:type="dxa" w:w="1728"/>
          </w:tcPr>
          <w:p>
            <w:r>
              <w:t>6.00%</w:t>
            </w:r>
          </w:p>
        </w:tc>
        <w:tc>
          <w:tcPr>
            <w:tcW w:type="dxa" w:w="1728"/>
          </w:tcPr>
          <w:p>
            <w:r>
              <w:t>6.14%</w:t>
            </w:r>
          </w:p>
        </w:tc>
      </w:tr>
      <w:tr>
        <w:tc>
          <w:tcPr>
            <w:tcW w:type="dxa" w:w="1728"/>
          </w:tcPr>
          <w:p>
            <w:r>
              <w:t>1 yr to less than 2 yrs</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2 yr to less than 3 years</w:t>
            </w:r>
          </w:p>
        </w:tc>
        <w:tc>
          <w:tcPr>
            <w:tcW w:type="dxa" w:w="1728"/>
          </w:tcPr>
          <w:p>
            <w:r>
              <w:t>6.70%</w:t>
            </w:r>
          </w:p>
        </w:tc>
        <w:tc>
          <w:tcPr>
            <w:tcW w:type="dxa" w:w="1728"/>
          </w:tcPr>
          <w:p>
            <w:r>
              <w:t>6.87%</w:t>
            </w:r>
          </w:p>
        </w:tc>
        <w:tc>
          <w:tcPr>
            <w:tcW w:type="dxa" w:w="1728"/>
          </w:tcPr>
          <w:p>
            <w:r>
              <w:t>7.20%</w:t>
            </w:r>
          </w:p>
        </w:tc>
        <w:tc>
          <w:tcPr>
            <w:tcW w:type="dxa" w:w="1728"/>
          </w:tcPr>
          <w:p>
            <w:r>
              <w:t>7.40%</w:t>
            </w:r>
          </w:p>
        </w:tc>
      </w:tr>
      <w:tr>
        <w:tc>
          <w:tcPr>
            <w:tcW w:type="dxa" w:w="1728"/>
          </w:tcPr>
          <w:p>
            <w:r>
              <w:t>3 yr to less than 5 years</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5 years &amp; above upto 10 years</w:t>
            </w:r>
          </w:p>
        </w:tc>
        <w:tc>
          <w:tcPr>
            <w:tcW w:type="dxa" w:w="1728"/>
          </w:tcPr>
          <w:p>
            <w:r>
              <w:t>6.50%</w:t>
            </w:r>
          </w:p>
        </w:tc>
        <w:tc>
          <w:tcPr>
            <w:tcW w:type="dxa" w:w="1728"/>
          </w:tcPr>
          <w:p>
            <w:r>
              <w:t>6.66%</w:t>
            </w:r>
          </w:p>
        </w:tc>
        <w:tc>
          <w:tcPr>
            <w:tcW w:type="dxa" w:w="1728"/>
          </w:tcPr>
          <w:p>
            <w:r>
              <w:t>7.00%</w:t>
            </w:r>
          </w:p>
        </w:tc>
        <w:tc>
          <w:tcPr>
            <w:tcW w:type="dxa" w:w="1728"/>
          </w:tcPr>
          <w:p>
            <w:r>
              <w:t>7.19%</w:t>
            </w:r>
          </w:p>
        </w:tc>
      </w:tr>
    </w:tbl>
    <w:p/>
    <w:p/>
    <w:p>
      <w:r>
        <w:t>DOMESTIC TERM DEPOSIT INTEREST RATES % PER ANNUM</w:t>
      </w:r>
    </w:p>
    <w:p>
      <w:r>
        <w:t>DOMESTIC TERM DEPOSIT INTEREST RATES % PER ANNUM W.E.F 10.08.2025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Period</w:t>
            </w:r>
          </w:p>
        </w:tc>
        <w:tc>
          <w:tcPr>
            <w:tcW w:type="dxa" w:w="1728"/>
          </w:tcPr>
          <w:p>
            <w:r>
              <w:t>Rates for Deposits Rs. 3 Cr to Rs. 10 Cr</w:t>
            </w:r>
          </w:p>
        </w:tc>
        <w:tc>
          <w:tcPr>
            <w:tcW w:type="dxa" w:w="1728"/>
          </w:tcPr>
          <w:p>
            <w:r>
              <w:t>Rates for Deposits Rs. 3 Cr to Rs. 10 Cr</w:t>
            </w:r>
          </w:p>
        </w:tc>
        <w:tc>
          <w:tcPr>
            <w:tcW w:type="dxa" w:w="1728"/>
          </w:tcPr>
          <w:p>
            <w:r>
              <w:t>Rates for Deposits Rs. 3 Cr to Rs. 10 Cr</w:t>
            </w:r>
          </w:p>
        </w:tc>
        <w:tc>
          <w:tcPr>
            <w:tcW w:type="dxa" w:w="1728"/>
          </w:tcPr>
          <w:p>
            <w:r>
              <w:t>Rates for Deposits Rs. 3 Cr to Rs. 10 Cr</w:t>
            </w:r>
          </w:p>
        </w:tc>
      </w:tr>
      <w:tr>
        <w:tc>
          <w:tcPr>
            <w:tcW w:type="dxa" w:w="1728"/>
          </w:tcPr>
          <w:p>
            <w:r>
              <w:t>Maturity Period</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Maturity Period</w:t>
            </w:r>
          </w:p>
        </w:tc>
        <w:tc>
          <w:tcPr>
            <w:tcW w:type="dxa" w:w="1728"/>
          </w:tcPr>
          <w:p>
            <w:r>
              <w:t>Rates w.e.f. 10.08.2025</w:t>
            </w:r>
          </w:p>
        </w:tc>
        <w:tc>
          <w:tcPr>
            <w:tcW w:type="dxa" w:w="1728"/>
          </w:tcPr>
          <w:p>
            <w:r>
              <w:t>Annualised yield</w:t>
            </w:r>
          </w:p>
        </w:tc>
        <w:tc>
          <w:tcPr>
            <w:tcW w:type="dxa" w:w="1728"/>
          </w:tcPr>
          <w:p>
            <w:r>
              <w:t>Rates w.e.f. 10.08.2025</w:t>
            </w:r>
          </w:p>
        </w:tc>
        <w:tc>
          <w:tcPr>
            <w:tcW w:type="dxa" w:w="1728"/>
          </w:tcPr>
          <w:p>
            <w:r>
              <w:t>Annualised yield</w:t>
            </w:r>
          </w:p>
        </w:tc>
      </w:tr>
      <w:tr>
        <w:tc>
          <w:tcPr>
            <w:tcW w:type="dxa" w:w="1728"/>
          </w:tcPr>
          <w:p>
            <w:r>
              <w:t>7 - 14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15 – 30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31 - 45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46 – 59 days</w:t>
            </w:r>
          </w:p>
        </w:tc>
        <w:tc>
          <w:tcPr>
            <w:tcW w:type="dxa" w:w="1728"/>
          </w:tcPr>
          <w:p>
            <w:r>
              <w:t>5.00%</w:t>
            </w:r>
          </w:p>
        </w:tc>
        <w:tc>
          <w:tcPr>
            <w:tcW w:type="dxa" w:w="1728"/>
          </w:tcPr>
          <w:p>
            <w:r>
              <w:t>5.00%</w:t>
            </w:r>
          </w:p>
        </w:tc>
        <w:tc>
          <w:tcPr>
            <w:tcW w:type="dxa" w:w="1728"/>
          </w:tcPr>
          <w:p>
            <w:r>
              <w:t>5.50%</w:t>
            </w:r>
          </w:p>
        </w:tc>
        <w:tc>
          <w:tcPr>
            <w:tcW w:type="dxa" w:w="1728"/>
          </w:tcPr>
          <w:p>
            <w:r>
              <w:t>5.50%</w:t>
            </w:r>
          </w:p>
        </w:tc>
      </w:tr>
      <w:tr>
        <w:tc>
          <w:tcPr>
            <w:tcW w:type="dxa" w:w="1728"/>
          </w:tcPr>
          <w:p>
            <w:r>
              <w:t>60 – 90 days</w:t>
            </w:r>
          </w:p>
        </w:tc>
        <w:tc>
          <w:tcPr>
            <w:tcW w:type="dxa" w:w="1728"/>
          </w:tcPr>
          <w:p>
            <w:r>
              <w:t>5.25%</w:t>
            </w:r>
          </w:p>
        </w:tc>
        <w:tc>
          <w:tcPr>
            <w:tcW w:type="dxa" w:w="1728"/>
          </w:tcPr>
          <w:p>
            <w:r>
              <w:t>5.25%</w:t>
            </w:r>
          </w:p>
        </w:tc>
        <w:tc>
          <w:tcPr>
            <w:tcW w:type="dxa" w:w="1728"/>
          </w:tcPr>
          <w:p>
            <w:r>
              <w:t>5.75%</w:t>
            </w:r>
          </w:p>
        </w:tc>
        <w:tc>
          <w:tcPr>
            <w:tcW w:type="dxa" w:w="1728"/>
          </w:tcPr>
          <w:p>
            <w:r>
              <w:t>5.75%</w:t>
            </w:r>
          </w:p>
        </w:tc>
      </w:tr>
      <w:tr>
        <w:tc>
          <w:tcPr>
            <w:tcW w:type="dxa" w:w="1728"/>
          </w:tcPr>
          <w:p>
            <w:r>
              <w:t>91 – 179 days</w:t>
            </w:r>
          </w:p>
        </w:tc>
        <w:tc>
          <w:tcPr>
            <w:tcW w:type="dxa" w:w="1728"/>
          </w:tcPr>
          <w:p>
            <w:r>
              <w:t>5.25%</w:t>
            </w:r>
          </w:p>
        </w:tc>
        <w:tc>
          <w:tcPr>
            <w:tcW w:type="dxa" w:w="1728"/>
          </w:tcPr>
          <w:p>
            <w:r>
              <w:t>5.25%</w:t>
            </w:r>
          </w:p>
        </w:tc>
        <w:tc>
          <w:tcPr>
            <w:tcW w:type="dxa" w:w="1728"/>
          </w:tcPr>
          <w:p>
            <w:r>
              <w:t>5.75%</w:t>
            </w:r>
          </w:p>
        </w:tc>
        <w:tc>
          <w:tcPr>
            <w:tcW w:type="dxa" w:w="1728"/>
          </w:tcPr>
          <w:p>
            <w:r>
              <w:t>5.75%</w:t>
            </w:r>
          </w:p>
        </w:tc>
      </w:tr>
      <w:tr>
        <w:tc>
          <w:tcPr>
            <w:tcW w:type="dxa" w:w="1728"/>
          </w:tcPr>
          <w:p>
            <w:r>
              <w:t>180 – 270 days</w:t>
            </w:r>
          </w:p>
        </w:tc>
        <w:tc>
          <w:tcPr>
            <w:tcW w:type="dxa" w:w="1728"/>
          </w:tcPr>
          <w:p>
            <w:r>
              <w:t>5.50%</w:t>
            </w:r>
          </w:p>
        </w:tc>
        <w:tc>
          <w:tcPr>
            <w:tcW w:type="dxa" w:w="1728"/>
          </w:tcPr>
          <w:p>
            <w:r>
              <w:t>5.61%</w:t>
            </w:r>
          </w:p>
        </w:tc>
        <w:tc>
          <w:tcPr>
            <w:tcW w:type="dxa" w:w="1728"/>
          </w:tcPr>
          <w:p>
            <w:r>
              <w:t>6.00%</w:t>
            </w:r>
          </w:p>
        </w:tc>
        <w:tc>
          <w:tcPr>
            <w:tcW w:type="dxa" w:w="1728"/>
          </w:tcPr>
          <w:p>
            <w:r>
              <w:t>6.14%</w:t>
            </w:r>
          </w:p>
        </w:tc>
      </w:tr>
      <w:tr>
        <w:tc>
          <w:tcPr>
            <w:tcW w:type="dxa" w:w="1728"/>
          </w:tcPr>
          <w:p>
            <w:r>
              <w:t>271 – 364 days</w:t>
            </w:r>
          </w:p>
        </w:tc>
        <w:tc>
          <w:tcPr>
            <w:tcW w:type="dxa" w:w="1728"/>
          </w:tcPr>
          <w:p>
            <w:r>
              <w:t>5.50%</w:t>
            </w:r>
          </w:p>
        </w:tc>
        <w:tc>
          <w:tcPr>
            <w:tcW w:type="dxa" w:w="1728"/>
          </w:tcPr>
          <w:p>
            <w:r>
              <w:t>5.61%</w:t>
            </w:r>
          </w:p>
        </w:tc>
        <w:tc>
          <w:tcPr>
            <w:tcW w:type="dxa" w:w="1728"/>
          </w:tcPr>
          <w:p>
            <w:r>
              <w:t>6.00%</w:t>
            </w:r>
          </w:p>
        </w:tc>
        <w:tc>
          <w:tcPr>
            <w:tcW w:type="dxa" w:w="1728"/>
          </w:tcPr>
          <w:p>
            <w:r>
              <w:t>6.14%</w:t>
            </w:r>
          </w:p>
        </w:tc>
      </w:tr>
      <w:tr>
        <w:tc>
          <w:tcPr>
            <w:tcW w:type="dxa" w:w="1728"/>
          </w:tcPr>
          <w:p>
            <w:r>
              <w:t>1 yr to less than 2 yrs</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2 yr to less than 3 years</w:t>
            </w:r>
          </w:p>
        </w:tc>
        <w:tc>
          <w:tcPr>
            <w:tcW w:type="dxa" w:w="1728"/>
          </w:tcPr>
          <w:p>
            <w:r>
              <w:t>6.70%</w:t>
            </w:r>
          </w:p>
        </w:tc>
        <w:tc>
          <w:tcPr>
            <w:tcW w:type="dxa" w:w="1728"/>
          </w:tcPr>
          <w:p>
            <w:r>
              <w:t>6.87%</w:t>
            </w:r>
          </w:p>
        </w:tc>
        <w:tc>
          <w:tcPr>
            <w:tcW w:type="dxa" w:w="1728"/>
          </w:tcPr>
          <w:p>
            <w:r>
              <w:t>7.20%</w:t>
            </w:r>
          </w:p>
        </w:tc>
        <w:tc>
          <w:tcPr>
            <w:tcW w:type="dxa" w:w="1728"/>
          </w:tcPr>
          <w:p>
            <w:r>
              <w:t>7.40%</w:t>
            </w:r>
          </w:p>
        </w:tc>
      </w:tr>
      <w:tr>
        <w:tc>
          <w:tcPr>
            <w:tcW w:type="dxa" w:w="1728"/>
          </w:tcPr>
          <w:p>
            <w:r>
              <w:t>3 yr to less than 5 years</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5 years &amp; above upto 10 years</w:t>
            </w:r>
          </w:p>
        </w:tc>
        <w:tc>
          <w:tcPr>
            <w:tcW w:type="dxa" w:w="1728"/>
          </w:tcPr>
          <w:p>
            <w:r>
              <w:t>6.50%</w:t>
            </w:r>
          </w:p>
        </w:tc>
        <w:tc>
          <w:tcPr>
            <w:tcW w:type="dxa" w:w="1728"/>
          </w:tcPr>
          <w:p>
            <w:r>
              <w:t>6.66%</w:t>
            </w:r>
          </w:p>
        </w:tc>
        <w:tc>
          <w:tcPr>
            <w:tcW w:type="dxa" w:w="1728"/>
          </w:tcPr>
          <w:p>
            <w:r>
              <w:t>7.00%</w:t>
            </w:r>
          </w:p>
        </w:tc>
        <w:tc>
          <w:tcPr>
            <w:tcW w:type="dxa" w:w="1728"/>
          </w:tcPr>
          <w:p>
            <w:r>
              <w:t>7.19%</w:t>
            </w:r>
          </w:p>
        </w:tc>
      </w:tr>
    </w:tbl>
    <w:p/>
    <w:p/>
    <w:p>
      <w:r>
        <w:t>DOMESTIC TERM DEPOSIT INTEREST RATES % PER ANNUM W.E.F 10.08.2025</w:t>
      </w:r>
    </w:p>
    <w:p>
      <w:r>
        <w:t>SPECIAL TERM DEPOSIT INTEREST RATES % PER ANNUM</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Callable</w:t>
            </w:r>
          </w:p>
        </w:tc>
        <w:tc>
          <w:tcPr>
            <w:tcW w:type="dxa" w:w="1728"/>
          </w:tcPr>
          <w:p>
            <w:r>
              <w:t>Callable</w:t>
            </w:r>
          </w:p>
        </w:tc>
        <w:tc>
          <w:tcPr>
            <w:tcW w:type="dxa" w:w="1728"/>
          </w:tcPr>
          <w:p>
            <w:r>
              <w:t>Callable</w:t>
            </w:r>
          </w:p>
        </w:tc>
        <w:tc>
          <w:tcPr>
            <w:tcW w:type="dxa" w:w="1728"/>
          </w:tcPr>
          <w:p>
            <w:r>
              <w:t>Callable</w:t>
            </w:r>
          </w:p>
        </w:tc>
        <w:tc>
          <w:tcPr>
            <w:tcW w:type="dxa" w:w="1728"/>
          </w:tcPr>
          <w:p>
            <w:r>
              <w:t>Callable</w:t>
            </w:r>
          </w:p>
        </w:tc>
      </w:tr>
      <w:tr>
        <w:tc>
          <w:tcPr>
            <w:tcW w:type="dxa" w:w="1728"/>
          </w:tcPr>
          <w:p>
            <w:r>
              <w:t>Period (days)</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Period (days)</w:t>
            </w:r>
          </w:p>
        </w:tc>
        <w:tc>
          <w:tcPr>
            <w:tcW w:type="dxa" w:w="1728"/>
          </w:tcPr>
          <w:p>
            <w:r>
              <w:t>Revised Rates w.e.f. 10.08.2025</w:t>
            </w:r>
          </w:p>
        </w:tc>
        <w:tc>
          <w:tcPr>
            <w:tcW w:type="dxa" w:w="1728"/>
          </w:tcPr>
          <w:p>
            <w:r>
              <w:t>Annualised yield</w:t>
            </w:r>
          </w:p>
        </w:tc>
        <w:tc>
          <w:tcPr>
            <w:tcW w:type="dxa" w:w="1728"/>
          </w:tcPr>
          <w:p>
            <w:r>
              <w:t>Revised Rates w.e.f. 10.08.2025</w:t>
            </w:r>
          </w:p>
        </w:tc>
        <w:tc>
          <w:tcPr>
            <w:tcW w:type="dxa" w:w="1728"/>
          </w:tcPr>
          <w:p>
            <w:r>
              <w:t>Annualised yield</w:t>
            </w:r>
          </w:p>
        </w:tc>
      </w:tr>
      <w:tr>
        <w:tc>
          <w:tcPr>
            <w:tcW w:type="dxa" w:w="1728"/>
          </w:tcPr>
          <w:p>
            <w:r>
              <w:t>444</w:t>
            </w:r>
          </w:p>
        </w:tc>
        <w:tc>
          <w:tcPr>
            <w:tcW w:type="dxa" w:w="1728"/>
          </w:tcPr>
          <w:p>
            <w:r>
              <w:t>6.60%</w:t>
            </w:r>
          </w:p>
        </w:tc>
        <w:tc>
          <w:tcPr>
            <w:tcW w:type="dxa" w:w="1728"/>
          </w:tcPr>
          <w:p>
            <w:r>
              <w:t>6.77%</w:t>
            </w:r>
          </w:p>
        </w:tc>
        <w:tc>
          <w:tcPr>
            <w:tcW w:type="dxa" w:w="1728"/>
          </w:tcPr>
          <w:p>
            <w:r>
              <w:t>7.10%</w:t>
            </w:r>
          </w:p>
        </w:tc>
        <w:tc>
          <w:tcPr>
            <w:tcW w:type="dxa" w:w="1728"/>
          </w:tcPr>
          <w:p>
            <w:r>
              <w:t>7.29%</w:t>
            </w:r>
          </w:p>
        </w:tc>
      </w:tr>
    </w:tbl>
    <w:p/>
    <w:p/>
    <w:p>
      <w:r>
        <w:t>SPECIAL TERM DEPOSIT INTEREST RATES % PER ANNUM</w:t>
      </w:r>
    </w:p>
    <w:p>
      <w:r>
        <w:t>Callable Period (days) General Public Senior Citizen Period (days) Revised Rates w.e.f. 10.08.2025 Annualised yield Revised Rates w.e.f. 10.08.2025 Annualised yield 444 6.60% 6.77% 7.10% 7.29%</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Non-Callable (Deposits above Rs 1Cr)</w:t>
            </w:r>
          </w:p>
        </w:tc>
        <w:tc>
          <w:tcPr>
            <w:tcW w:type="dxa" w:w="1728"/>
          </w:tcPr>
          <w:p>
            <w:r>
              <w:t>Non-Callable (Deposits above Rs 1Cr)</w:t>
            </w:r>
          </w:p>
        </w:tc>
        <w:tc>
          <w:tcPr>
            <w:tcW w:type="dxa" w:w="1728"/>
          </w:tcPr>
          <w:p>
            <w:r>
              <w:t>Non-Callable (Deposits above Rs 1Cr)</w:t>
            </w:r>
          </w:p>
        </w:tc>
        <w:tc>
          <w:tcPr>
            <w:tcW w:type="dxa" w:w="1728"/>
          </w:tcPr>
          <w:p>
            <w:r>
              <w:t>Non-Callable (Deposits above Rs 1Cr)</w:t>
            </w:r>
          </w:p>
        </w:tc>
        <w:tc>
          <w:tcPr>
            <w:tcW w:type="dxa" w:w="1728"/>
          </w:tcPr>
          <w:p>
            <w:r>
              <w:t>Non-Callable (Deposits above Rs 1Cr)</w:t>
            </w:r>
          </w:p>
        </w:tc>
      </w:tr>
      <w:tr>
        <w:tc>
          <w:tcPr>
            <w:tcW w:type="dxa" w:w="1728"/>
          </w:tcPr>
          <w:p>
            <w:r>
              <w:t>Period (days)</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Period (days)</w:t>
            </w:r>
          </w:p>
        </w:tc>
        <w:tc>
          <w:tcPr>
            <w:tcW w:type="dxa" w:w="1728"/>
          </w:tcPr>
          <w:p>
            <w:r>
              <w:t>Revised Rates w.e.f. 10.08.2025</w:t>
            </w:r>
          </w:p>
        </w:tc>
        <w:tc>
          <w:tcPr>
            <w:tcW w:type="dxa" w:w="1728"/>
          </w:tcPr>
          <w:p>
            <w:r>
              <w:t>Annualised yield</w:t>
            </w:r>
          </w:p>
        </w:tc>
        <w:tc>
          <w:tcPr>
            <w:tcW w:type="dxa" w:w="1728"/>
          </w:tcPr>
          <w:p>
            <w:r>
              <w:t>Revised Rates w.e.f. 10.08.2025</w:t>
            </w:r>
          </w:p>
        </w:tc>
        <w:tc>
          <w:tcPr>
            <w:tcW w:type="dxa" w:w="1728"/>
          </w:tcPr>
          <w:p>
            <w:r>
              <w:t>Annualised yield</w:t>
            </w:r>
          </w:p>
        </w:tc>
      </w:tr>
      <w:tr>
        <w:tc>
          <w:tcPr>
            <w:tcW w:type="dxa" w:w="1728"/>
          </w:tcPr>
          <w:p>
            <w:r>
              <w:t>444</w:t>
            </w:r>
          </w:p>
        </w:tc>
        <w:tc>
          <w:tcPr>
            <w:tcW w:type="dxa" w:w="1728"/>
          </w:tcPr>
          <w:p>
            <w:r>
              <w:t>6.70%</w:t>
            </w:r>
          </w:p>
        </w:tc>
        <w:tc>
          <w:tcPr>
            <w:tcW w:type="dxa" w:w="1728"/>
          </w:tcPr>
          <w:p>
            <w:r>
              <w:t>6.87%</w:t>
            </w:r>
          </w:p>
        </w:tc>
        <w:tc>
          <w:tcPr>
            <w:tcW w:type="dxa" w:w="1728"/>
          </w:tcPr>
          <w:p>
            <w:r>
              <w:t>7.20%</w:t>
            </w:r>
          </w:p>
        </w:tc>
        <w:tc>
          <w:tcPr>
            <w:tcW w:type="dxa" w:w="1728"/>
          </w:tcPr>
          <w:p>
            <w:r>
              <w:t>7.40%</w:t>
            </w:r>
          </w:p>
        </w:tc>
      </w:tr>
    </w:tbl>
    <w:p/>
    <w:p/>
    <w:p>
      <w:r>
        <w:t>Callable Period (days) General Public Senior Citizen Period (days) Revised Rates w.e.f. 10.08.2025 Annualised yield Revised Rates w.e.f. 10.08.2025 Annualised yield 444 6.60% 6.77% 7.10% 7.29%</w:t>
      </w:r>
    </w:p>
    <w:p>
      <w:r>
        <w:t>Non-Callable (Deposits above Rs 1Cr) Period (days) General Public Senior Citizen Period (days) Revised Rates w.e.f. 10.08.2025 Annualised yield Revised Rates w.e.f. 10.08.2025 Annualised yield 444 6.70% 6.87% 7.20% 7.40%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Callable</w:t>
            </w:r>
          </w:p>
        </w:tc>
        <w:tc>
          <w:tcPr>
            <w:tcW w:type="dxa" w:w="1728"/>
          </w:tcPr>
          <w:p>
            <w:r>
              <w:t>Callable</w:t>
            </w:r>
          </w:p>
        </w:tc>
        <w:tc>
          <w:tcPr>
            <w:tcW w:type="dxa" w:w="1728"/>
          </w:tcPr>
          <w:p>
            <w:r>
              <w:t>Callable</w:t>
            </w:r>
          </w:p>
        </w:tc>
        <w:tc>
          <w:tcPr>
            <w:tcW w:type="dxa" w:w="1728"/>
          </w:tcPr>
          <w:p>
            <w:r>
              <w:t>Callable</w:t>
            </w:r>
          </w:p>
        </w:tc>
        <w:tc>
          <w:tcPr>
            <w:tcW w:type="dxa" w:w="1728"/>
          </w:tcPr>
          <w:p>
            <w:r>
              <w:t>Callable</w:t>
            </w:r>
          </w:p>
        </w:tc>
      </w:tr>
      <w:tr>
        <w:tc>
          <w:tcPr>
            <w:tcW w:type="dxa" w:w="1728"/>
          </w:tcPr>
          <w:p>
            <w:r>
              <w:t>Period (days)</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Period (days)</w:t>
            </w:r>
          </w:p>
        </w:tc>
        <w:tc>
          <w:tcPr>
            <w:tcW w:type="dxa" w:w="1728"/>
          </w:tcPr>
          <w:p>
            <w:r>
              <w:t>Revised Rates w.e.f. 10.08.2025</w:t>
            </w:r>
          </w:p>
        </w:tc>
        <w:tc>
          <w:tcPr>
            <w:tcW w:type="dxa" w:w="1728"/>
          </w:tcPr>
          <w:p>
            <w:r>
              <w:t>Annualised yield</w:t>
            </w:r>
          </w:p>
        </w:tc>
        <w:tc>
          <w:tcPr>
            <w:tcW w:type="dxa" w:w="1728"/>
          </w:tcPr>
          <w:p>
            <w:r>
              <w:t>Revised Rates w.e.f. 10.08.2025</w:t>
            </w:r>
          </w:p>
        </w:tc>
        <w:tc>
          <w:tcPr>
            <w:tcW w:type="dxa" w:w="1728"/>
          </w:tcPr>
          <w:p>
            <w:r>
              <w:t>Annualised yield</w:t>
            </w:r>
          </w:p>
        </w:tc>
      </w:tr>
      <w:tr>
        <w:tc>
          <w:tcPr>
            <w:tcW w:type="dxa" w:w="1728"/>
          </w:tcPr>
          <w:p>
            <w:r>
              <w:t>555</w:t>
            </w:r>
          </w:p>
        </w:tc>
        <w:tc>
          <w:tcPr>
            <w:tcW w:type="dxa" w:w="1728"/>
          </w:tcPr>
          <w:p>
            <w:r>
              <w:t>6.60%</w:t>
            </w:r>
          </w:p>
        </w:tc>
        <w:tc>
          <w:tcPr>
            <w:tcW w:type="dxa" w:w="1728"/>
          </w:tcPr>
          <w:p>
            <w:r>
              <w:t>6.77%</w:t>
            </w:r>
          </w:p>
        </w:tc>
        <w:tc>
          <w:tcPr>
            <w:tcW w:type="dxa" w:w="1728"/>
          </w:tcPr>
          <w:p>
            <w:r>
              <w:t>7.10%</w:t>
            </w:r>
          </w:p>
        </w:tc>
        <w:tc>
          <w:tcPr>
            <w:tcW w:type="dxa" w:w="1728"/>
          </w:tcPr>
          <w:p>
            <w:r>
              <w:t>7.29%</w:t>
            </w:r>
          </w:p>
        </w:tc>
      </w:tr>
    </w:tbl>
    <w:p/>
    <w:p/>
    <w:p>
      <w:r>
        <w:t>Non-Callable (Deposits above Rs 1Cr) Period (days) General Public Senior Citizen Period (days) Revised Rates w.e.f. 10.08.2025 Annualised yield Revised Rates w.e.f. 10.08.2025 Annualised yield 444 6.70% 6.87% 7.20% 7.40%</w:t>
      </w:r>
    </w:p>
    <w:p>
      <w:r>
        <w:t>Callable Period (days) General Public Senior Citizen Period (days) Revised Rates w.e.f. 10.08.2025 Annualised yield Revised Rates w.e.f. 10.08.2025 Annualised yield 555 6.60% 6.77% 7.10% 7.29%</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 (days)</w:t>
            </w:r>
          </w:p>
        </w:tc>
        <w:tc>
          <w:tcPr>
            <w:tcW w:type="dxa" w:w="4320"/>
          </w:tcPr>
          <w:p>
            <w:r>
              <w:t>Scheme Discontinued w.e.f 10.08.2025 (Including Callable &amp; Non – Callable)</w:t>
            </w:r>
          </w:p>
        </w:tc>
      </w:tr>
      <w:tr>
        <w:tc>
          <w:tcPr>
            <w:tcW w:type="dxa" w:w="4320"/>
          </w:tcPr>
          <w:p>
            <w:r>
              <w:t>999</w:t>
            </w:r>
          </w:p>
        </w:tc>
        <w:tc>
          <w:tcPr>
            <w:tcW w:type="dxa" w:w="4320"/>
          </w:tcPr>
          <w:p>
            <w:r>
              <w:t>nan</w:t>
            </w:r>
          </w:p>
        </w:tc>
      </w:tr>
    </w:tbl>
    <w:p/>
    <w:p/>
    <w:p>
      <w:r>
        <w:t>Callable Period (days) General Public Senior Citizen Period (days) Revised Rates w.e.f. 10.08.2025 Annualised yield Revised Rates w.e.f. 10.08.2025 Annualised yield 555 6.60% 6.77% 7.10% 7.29%</w:t>
      </w:r>
    </w:p>
    <w:p>
      <w:r>
        <w:t>Period (days) Scheme Discontinued w.e.f 10.08.2025 (Including Callable &amp; Non – Callable) 999</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Non-Callable (Deposits above Rs 1Cr)</w:t>
            </w:r>
          </w:p>
        </w:tc>
        <w:tc>
          <w:tcPr>
            <w:tcW w:type="dxa" w:w="1728"/>
          </w:tcPr>
          <w:p>
            <w:r>
              <w:t>Non-Callable (Deposits above Rs 1Cr)</w:t>
            </w:r>
          </w:p>
        </w:tc>
        <w:tc>
          <w:tcPr>
            <w:tcW w:type="dxa" w:w="1728"/>
          </w:tcPr>
          <w:p>
            <w:r>
              <w:t>Non-Callable (Deposits above Rs 1Cr)</w:t>
            </w:r>
          </w:p>
        </w:tc>
        <w:tc>
          <w:tcPr>
            <w:tcW w:type="dxa" w:w="1728"/>
          </w:tcPr>
          <w:p>
            <w:r>
              <w:t>Non-Callable (Deposits above Rs 1Cr)</w:t>
            </w:r>
          </w:p>
        </w:tc>
        <w:tc>
          <w:tcPr>
            <w:tcW w:type="dxa" w:w="1728"/>
          </w:tcPr>
          <w:p>
            <w:r>
              <w:t>Non-Callable (Deposits above Rs 1Cr)</w:t>
            </w:r>
          </w:p>
        </w:tc>
      </w:tr>
      <w:tr>
        <w:tc>
          <w:tcPr>
            <w:tcW w:type="dxa" w:w="1728"/>
          </w:tcPr>
          <w:p>
            <w:r>
              <w:t>Period (days)</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Period (days)</w:t>
            </w:r>
          </w:p>
        </w:tc>
        <w:tc>
          <w:tcPr>
            <w:tcW w:type="dxa" w:w="1728"/>
          </w:tcPr>
          <w:p>
            <w:r>
              <w:t>Revised Rates w.e.f. 10.08.2025</w:t>
            </w:r>
          </w:p>
        </w:tc>
        <w:tc>
          <w:tcPr>
            <w:tcW w:type="dxa" w:w="1728"/>
          </w:tcPr>
          <w:p>
            <w:r>
              <w:t>Annualised yield</w:t>
            </w:r>
          </w:p>
        </w:tc>
        <w:tc>
          <w:tcPr>
            <w:tcW w:type="dxa" w:w="1728"/>
          </w:tcPr>
          <w:p>
            <w:r>
              <w:t>Revised Rates w.e.f. 10.08.2025</w:t>
            </w:r>
          </w:p>
        </w:tc>
        <w:tc>
          <w:tcPr>
            <w:tcW w:type="dxa" w:w="1728"/>
          </w:tcPr>
          <w:p>
            <w:r>
              <w:t>Annualised yield</w:t>
            </w:r>
          </w:p>
        </w:tc>
      </w:tr>
      <w:tr>
        <w:tc>
          <w:tcPr>
            <w:tcW w:type="dxa" w:w="1728"/>
          </w:tcPr>
          <w:p>
            <w:r>
              <w:t>555</w:t>
            </w:r>
          </w:p>
        </w:tc>
        <w:tc>
          <w:tcPr>
            <w:tcW w:type="dxa" w:w="1728"/>
          </w:tcPr>
          <w:p>
            <w:r>
              <w:t>6.70%</w:t>
            </w:r>
          </w:p>
        </w:tc>
        <w:tc>
          <w:tcPr>
            <w:tcW w:type="dxa" w:w="1728"/>
          </w:tcPr>
          <w:p>
            <w:r>
              <w:t>6.87%</w:t>
            </w:r>
          </w:p>
        </w:tc>
        <w:tc>
          <w:tcPr>
            <w:tcW w:type="dxa" w:w="1728"/>
          </w:tcPr>
          <w:p>
            <w:r>
              <w:t>7.20%</w:t>
            </w:r>
          </w:p>
        </w:tc>
        <w:tc>
          <w:tcPr>
            <w:tcW w:type="dxa" w:w="1728"/>
          </w:tcPr>
          <w:p>
            <w:r>
              <w:t>7.40%</w:t>
            </w:r>
          </w:p>
        </w:tc>
      </w:tr>
    </w:tbl>
    <w:p/>
    <w:p/>
    <w:p>
      <w:r>
        <w:t>Period (days) Scheme Discontinued w.e.f 10.08.2025 (Including Callable &amp; Non – Callable) 999</w:t>
      </w:r>
    </w:p>
    <w:p>
      <w:r>
        <w:t>Cent Garima Deposit Scheme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 (days)</w:t>
            </w:r>
          </w:p>
        </w:tc>
        <w:tc>
          <w:tcPr>
            <w:tcW w:type="dxa" w:w="4320"/>
          </w:tcPr>
          <w:p>
            <w:r>
              <w:t>Scheme Discontinued w.e.f 10.08.2025</w:t>
            </w:r>
          </w:p>
        </w:tc>
      </w:tr>
      <w:tr>
        <w:tc>
          <w:tcPr>
            <w:tcW w:type="dxa" w:w="4320"/>
          </w:tcPr>
          <w:p>
            <w:r>
              <w:t>777</w:t>
            </w:r>
          </w:p>
        </w:tc>
        <w:tc>
          <w:tcPr>
            <w:tcW w:type="dxa" w:w="4320"/>
          </w:tcPr>
          <w:p>
            <w:r>
              <w:t>nan</w:t>
            </w:r>
          </w:p>
        </w:tc>
      </w:tr>
    </w:tbl>
    <w:p/>
    <w:p/>
    <w:p>
      <w:r>
        <w:t>Period (days) Scheme Discontinued w.e.f 10.08.2025 777</w:t>
      </w:r>
    </w:p>
    <w:p>
      <w:r>
        <w:t>CENT GREEN DEPOSIT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Period (days)</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Period (days)</w:t>
            </w:r>
          </w:p>
        </w:tc>
        <w:tc>
          <w:tcPr>
            <w:tcW w:type="dxa" w:w="1728"/>
          </w:tcPr>
          <w:p>
            <w:r>
              <w:t>Revised Rates w.e.f. 10.07.2025</w:t>
            </w:r>
          </w:p>
        </w:tc>
        <w:tc>
          <w:tcPr>
            <w:tcW w:type="dxa" w:w="1728"/>
          </w:tcPr>
          <w:p>
            <w:r>
              <w:t>Annualised yield</w:t>
            </w:r>
          </w:p>
        </w:tc>
        <w:tc>
          <w:tcPr>
            <w:tcW w:type="dxa" w:w="1728"/>
          </w:tcPr>
          <w:p>
            <w:r>
              <w:t>Revised Rates w.e.f. 10.07.2025</w:t>
            </w:r>
          </w:p>
        </w:tc>
        <w:tc>
          <w:tcPr>
            <w:tcW w:type="dxa" w:w="1728"/>
          </w:tcPr>
          <w:p>
            <w:r>
              <w:t>Annualised yield</w:t>
            </w:r>
          </w:p>
        </w:tc>
      </w:tr>
      <w:tr>
        <w:tc>
          <w:tcPr>
            <w:tcW w:type="dxa" w:w="1728"/>
          </w:tcPr>
          <w:p>
            <w:r>
              <w:t>1111</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2222</w:t>
            </w:r>
          </w:p>
        </w:tc>
        <w:tc>
          <w:tcPr>
            <w:tcW w:type="dxa" w:w="1728"/>
          </w:tcPr>
          <w:p>
            <w:r>
              <w:t>7.00%</w:t>
            </w:r>
          </w:p>
        </w:tc>
        <w:tc>
          <w:tcPr>
            <w:tcW w:type="dxa" w:w="1728"/>
          </w:tcPr>
          <w:p>
            <w:r>
              <w:t>7.19%</w:t>
            </w:r>
          </w:p>
        </w:tc>
        <w:tc>
          <w:tcPr>
            <w:tcW w:type="dxa" w:w="1728"/>
          </w:tcPr>
          <w:p>
            <w:r>
              <w:t>7.50%</w:t>
            </w:r>
          </w:p>
        </w:tc>
        <w:tc>
          <w:tcPr>
            <w:tcW w:type="dxa" w:w="1728"/>
          </w:tcPr>
          <w:p>
            <w:r>
              <w:t>7.71%</w:t>
            </w:r>
          </w:p>
        </w:tc>
      </w:tr>
      <w:tr>
        <w:tc>
          <w:tcPr>
            <w:tcW w:type="dxa" w:w="1728"/>
          </w:tcPr>
          <w:p>
            <w:r>
              <w:t>3333</w:t>
            </w:r>
          </w:p>
        </w:tc>
        <w:tc>
          <w:tcPr>
            <w:tcW w:type="dxa" w:w="1728"/>
          </w:tcPr>
          <w:p>
            <w:r>
              <w:t>7.00%</w:t>
            </w:r>
          </w:p>
        </w:tc>
        <w:tc>
          <w:tcPr>
            <w:tcW w:type="dxa" w:w="1728"/>
          </w:tcPr>
          <w:p>
            <w:r>
              <w:t>7.19%</w:t>
            </w:r>
          </w:p>
        </w:tc>
        <w:tc>
          <w:tcPr>
            <w:tcW w:type="dxa" w:w="1728"/>
          </w:tcPr>
          <w:p>
            <w:r>
              <w:t>7.50%</w:t>
            </w:r>
          </w:p>
        </w:tc>
        <w:tc>
          <w:tcPr>
            <w:tcW w:type="dxa" w:w="1728"/>
          </w:tcPr>
          <w:p>
            <w:r>
              <w:t>7.71%</w:t>
            </w:r>
          </w:p>
        </w:tc>
      </w:tr>
    </w:tbl>
    <w:p/>
    <w:p/>
    <w:p>
      <w:r>
        <w:t>Period (days) General Public Senior Citizen Period (days) Revised Rates w.e.f. 10.07.2025 Annualised yield Revised Rates w.e.f. 10.07.2025 Annualised yield 1111 6.75% 6.92% 7.25% 7.45% 2222 7.00% 7.19% 7.50% 7.71% 3333 7.00% 7.19% 7.50% 7.71%</w:t>
      </w:r>
    </w:p>
    <w:p>
      <w:r>
        <w:t>CENT FLOATING DEPOSIT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Period (days)</w:t>
            </w:r>
          </w:p>
        </w:tc>
        <w:tc>
          <w:tcPr>
            <w:tcW w:type="dxa" w:w="1728"/>
          </w:tcPr>
          <w:p>
            <w:r>
              <w:t>General Public</w:t>
            </w:r>
          </w:p>
        </w:tc>
        <w:tc>
          <w:tcPr>
            <w:tcW w:type="dxa" w:w="1728"/>
          </w:tcPr>
          <w:p>
            <w:r>
              <w:t>General Public</w:t>
            </w:r>
          </w:p>
        </w:tc>
        <w:tc>
          <w:tcPr>
            <w:tcW w:type="dxa" w:w="1728"/>
          </w:tcPr>
          <w:p>
            <w:r>
              <w:t>Senior Citizen</w:t>
            </w:r>
          </w:p>
        </w:tc>
        <w:tc>
          <w:tcPr>
            <w:tcW w:type="dxa" w:w="1728"/>
          </w:tcPr>
          <w:p>
            <w:r>
              <w:t>Senior Citizen</w:t>
            </w:r>
          </w:p>
        </w:tc>
      </w:tr>
      <w:tr>
        <w:tc>
          <w:tcPr>
            <w:tcW w:type="dxa" w:w="1728"/>
          </w:tcPr>
          <w:p>
            <w:r>
              <w:t>Period (days)</w:t>
            </w:r>
          </w:p>
        </w:tc>
        <w:tc>
          <w:tcPr>
            <w:tcW w:type="dxa" w:w="1728"/>
          </w:tcPr>
          <w:p>
            <w:r>
              <w:t>Existing Rates w.e.f. 10.06.2025</w:t>
            </w:r>
          </w:p>
        </w:tc>
        <w:tc>
          <w:tcPr>
            <w:tcW w:type="dxa" w:w="1728"/>
          </w:tcPr>
          <w:p>
            <w:r>
              <w:t>Annualised yield</w:t>
            </w:r>
          </w:p>
        </w:tc>
        <w:tc>
          <w:tcPr>
            <w:tcW w:type="dxa" w:w="1728"/>
          </w:tcPr>
          <w:p>
            <w:r>
              <w:t>Existing Rates w.e.f. 10.06.2025</w:t>
            </w:r>
          </w:p>
        </w:tc>
        <w:tc>
          <w:tcPr>
            <w:tcW w:type="dxa" w:w="1728"/>
          </w:tcPr>
          <w:p>
            <w:r>
              <w:t>Annualised yield</w:t>
            </w:r>
          </w:p>
        </w:tc>
      </w:tr>
      <w:tr>
        <w:tc>
          <w:tcPr>
            <w:tcW w:type="dxa" w:w="1728"/>
          </w:tcPr>
          <w:p>
            <w:r>
              <w:t>1 yr to less than 2 yrs</w:t>
            </w:r>
          </w:p>
        </w:tc>
        <w:tc>
          <w:tcPr>
            <w:tcW w:type="dxa" w:w="1728"/>
          </w:tcPr>
          <w:p>
            <w:r>
              <w:t>5.80%</w:t>
            </w:r>
          </w:p>
        </w:tc>
        <w:tc>
          <w:tcPr>
            <w:tcW w:type="dxa" w:w="1728"/>
          </w:tcPr>
          <w:p>
            <w:r>
              <w:t>5.93%</w:t>
            </w:r>
          </w:p>
        </w:tc>
        <w:tc>
          <w:tcPr>
            <w:tcW w:type="dxa" w:w="1728"/>
          </w:tcPr>
          <w:p>
            <w:r>
              <w:t>6.30%</w:t>
            </w:r>
          </w:p>
        </w:tc>
        <w:tc>
          <w:tcPr>
            <w:tcW w:type="dxa" w:w="1728"/>
          </w:tcPr>
          <w:p>
            <w:r>
              <w:t>6.45%</w:t>
            </w:r>
          </w:p>
        </w:tc>
      </w:tr>
      <w:tr>
        <w:tc>
          <w:tcPr>
            <w:tcW w:type="dxa" w:w="1728"/>
          </w:tcPr>
          <w:p>
            <w:r>
              <w:t>2 yr to less than 3 yrs</w:t>
            </w:r>
          </w:p>
        </w:tc>
        <w:tc>
          <w:tcPr>
            <w:tcW w:type="dxa" w:w="1728"/>
          </w:tcPr>
          <w:p>
            <w:r>
              <w:t>5.85%</w:t>
            </w:r>
          </w:p>
        </w:tc>
        <w:tc>
          <w:tcPr>
            <w:tcW w:type="dxa" w:w="1728"/>
          </w:tcPr>
          <w:p>
            <w:r>
              <w:t>5.98%</w:t>
            </w:r>
          </w:p>
        </w:tc>
        <w:tc>
          <w:tcPr>
            <w:tcW w:type="dxa" w:w="1728"/>
          </w:tcPr>
          <w:p>
            <w:r>
              <w:t>6.35%</w:t>
            </w:r>
          </w:p>
        </w:tc>
        <w:tc>
          <w:tcPr>
            <w:tcW w:type="dxa" w:w="1728"/>
          </w:tcPr>
          <w:p>
            <w:r>
              <w:t>6.50%</w:t>
            </w:r>
          </w:p>
        </w:tc>
      </w:tr>
    </w:tbl>
    <w:p/>
    <w:p/>
    <w:p>
      <w:r>
        <w:br w:type="page"/>
      </w:r>
    </w:p>
    <w:p>
      <w:pPr>
        <w:pStyle w:val="Heading1"/>
      </w:pPr>
      <w:r>
        <w:t>&gt;&gt; PSB_6 : Indian Bank</w:t>
      </w:r>
    </w:p>
    <w:p>
      <w:r>
        <w:t>Website: https://www.indianbank.in/departments/deposit-rates/</w:t>
      </w:r>
    </w:p>
    <w:p>
      <w:r>
        <w:t>Summary:</w:t>
      </w:r>
    </w:p>
    <w:p/>
    <w:p>
      <w:r>
        <w:t>Notifications Deposit Rates Lending rates Service Charges / Forex Rates</w:t>
      </w:r>
    </w:p>
    <w:p>
      <w:r>
        <w:t>Deposit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 / Tenor of Deposit</w:t>
            </w:r>
          </w:p>
        </w:tc>
        <w:tc>
          <w:tcPr>
            <w:tcW w:type="dxa" w:w="2880"/>
          </w:tcPr>
          <w:p>
            <w:r>
              <w:t>Less than Rs.3 crore</w:t>
            </w:r>
          </w:p>
        </w:tc>
        <w:tc>
          <w:tcPr>
            <w:tcW w:type="dxa" w:w="2880"/>
          </w:tcPr>
          <w:p>
            <w:r>
              <w:t>Less than Rs.3 crore</w:t>
            </w:r>
          </w:p>
        </w:tc>
      </w:tr>
      <w:tr>
        <w:tc>
          <w:tcPr>
            <w:tcW w:type="dxa" w:w="2880"/>
          </w:tcPr>
          <w:p>
            <w:r>
              <w:t>Period / Tenor of Deposit</w:t>
            </w:r>
          </w:p>
        </w:tc>
        <w:tc>
          <w:tcPr>
            <w:tcW w:type="dxa" w:w="2880"/>
          </w:tcPr>
          <w:p>
            <w:r>
              <w:t>Existing</w:t>
            </w:r>
          </w:p>
        </w:tc>
        <w:tc>
          <w:tcPr>
            <w:tcW w:type="dxa" w:w="2880"/>
          </w:tcPr>
          <w:p>
            <w:r>
              <w:t>Revised w.e.f 01.08.2025</w:t>
            </w:r>
          </w:p>
        </w:tc>
      </w:tr>
      <w:tr>
        <w:tc>
          <w:tcPr>
            <w:tcW w:type="dxa" w:w="2880"/>
          </w:tcPr>
          <w:p>
            <w:r>
              <w:t>Period / Tenor of Deposit</w:t>
            </w:r>
          </w:p>
        </w:tc>
        <w:tc>
          <w:tcPr>
            <w:tcW w:type="dxa" w:w="2880"/>
          </w:tcPr>
          <w:p>
            <w:r>
              <w:t>Rate(% per annum )</w:t>
            </w:r>
          </w:p>
        </w:tc>
        <w:tc>
          <w:tcPr>
            <w:tcW w:type="dxa" w:w="2880"/>
          </w:tcPr>
          <w:p>
            <w:r>
              <w:t>Rate(% per annum )</w:t>
            </w:r>
          </w:p>
        </w:tc>
      </w:tr>
      <w:tr>
        <w:tc>
          <w:tcPr>
            <w:tcW w:type="dxa" w:w="2880"/>
          </w:tcPr>
          <w:p>
            <w:r>
              <w:t>7 days to 14 days</w:t>
            </w:r>
          </w:p>
        </w:tc>
        <w:tc>
          <w:tcPr>
            <w:tcW w:type="dxa" w:w="2880"/>
          </w:tcPr>
          <w:p>
            <w:r>
              <w:t>2.80</w:t>
            </w:r>
          </w:p>
        </w:tc>
        <w:tc>
          <w:tcPr>
            <w:tcW w:type="dxa" w:w="2880"/>
          </w:tcPr>
          <w:p>
            <w:r>
              <w:t>2.80</w:t>
            </w:r>
          </w:p>
        </w:tc>
      </w:tr>
      <w:tr>
        <w:tc>
          <w:tcPr>
            <w:tcW w:type="dxa" w:w="2880"/>
          </w:tcPr>
          <w:p>
            <w:r>
              <w:t>15 days to 29 days</w:t>
            </w:r>
          </w:p>
        </w:tc>
        <w:tc>
          <w:tcPr>
            <w:tcW w:type="dxa" w:w="2880"/>
          </w:tcPr>
          <w:p>
            <w:r>
              <w:t>2.80</w:t>
            </w:r>
          </w:p>
        </w:tc>
        <w:tc>
          <w:tcPr>
            <w:tcW w:type="dxa" w:w="2880"/>
          </w:tcPr>
          <w:p>
            <w:r>
              <w:t>2.80</w:t>
            </w:r>
          </w:p>
        </w:tc>
      </w:tr>
      <w:tr>
        <w:tc>
          <w:tcPr>
            <w:tcW w:type="dxa" w:w="2880"/>
          </w:tcPr>
          <w:p>
            <w:r>
              <w:t>30 days to 45 days</w:t>
            </w:r>
          </w:p>
        </w:tc>
        <w:tc>
          <w:tcPr>
            <w:tcW w:type="dxa" w:w="2880"/>
          </w:tcPr>
          <w:p>
            <w:r>
              <w:t>3.00</w:t>
            </w:r>
          </w:p>
        </w:tc>
        <w:tc>
          <w:tcPr>
            <w:tcW w:type="dxa" w:w="2880"/>
          </w:tcPr>
          <w:p>
            <w:r>
              <w:t>3.00</w:t>
            </w:r>
          </w:p>
        </w:tc>
      </w:tr>
      <w:tr>
        <w:tc>
          <w:tcPr>
            <w:tcW w:type="dxa" w:w="2880"/>
          </w:tcPr>
          <w:p>
            <w:r>
              <w:t>46 days to 90 days</w:t>
            </w:r>
          </w:p>
        </w:tc>
        <w:tc>
          <w:tcPr>
            <w:tcW w:type="dxa" w:w="2880"/>
          </w:tcPr>
          <w:p>
            <w:r>
              <w:t>3.25</w:t>
            </w:r>
          </w:p>
        </w:tc>
        <w:tc>
          <w:tcPr>
            <w:tcW w:type="dxa" w:w="2880"/>
          </w:tcPr>
          <w:p>
            <w:r>
              <w:t>3.25</w:t>
            </w:r>
          </w:p>
        </w:tc>
      </w:tr>
      <w:tr>
        <w:tc>
          <w:tcPr>
            <w:tcW w:type="dxa" w:w="2880"/>
          </w:tcPr>
          <w:p>
            <w:r>
              <w:t>91 days to 120 days</w:t>
            </w:r>
          </w:p>
        </w:tc>
        <w:tc>
          <w:tcPr>
            <w:tcW w:type="dxa" w:w="2880"/>
          </w:tcPr>
          <w:p>
            <w:r>
              <w:t>3.50</w:t>
            </w:r>
          </w:p>
        </w:tc>
        <w:tc>
          <w:tcPr>
            <w:tcW w:type="dxa" w:w="2880"/>
          </w:tcPr>
          <w:p>
            <w:r>
              <w:t>3.50</w:t>
            </w:r>
          </w:p>
        </w:tc>
      </w:tr>
      <w:tr>
        <w:tc>
          <w:tcPr>
            <w:tcW w:type="dxa" w:w="2880"/>
          </w:tcPr>
          <w:p>
            <w:r>
              <w:t>121 days to 180 days</w:t>
            </w:r>
          </w:p>
        </w:tc>
        <w:tc>
          <w:tcPr>
            <w:tcW w:type="dxa" w:w="2880"/>
          </w:tcPr>
          <w:p>
            <w:r>
              <w:t>3.85</w:t>
            </w:r>
          </w:p>
        </w:tc>
        <w:tc>
          <w:tcPr>
            <w:tcW w:type="dxa" w:w="2880"/>
          </w:tcPr>
          <w:p>
            <w:r>
              <w:t>3.85</w:t>
            </w:r>
          </w:p>
        </w:tc>
      </w:tr>
      <w:tr>
        <w:tc>
          <w:tcPr>
            <w:tcW w:type="dxa" w:w="2880"/>
          </w:tcPr>
          <w:p>
            <w:r>
              <w:t>181 days to less than 9 months</w:t>
            </w:r>
          </w:p>
        </w:tc>
        <w:tc>
          <w:tcPr>
            <w:tcW w:type="dxa" w:w="2880"/>
          </w:tcPr>
          <w:p>
            <w:r>
              <w:t>4.50</w:t>
            </w:r>
          </w:p>
        </w:tc>
        <w:tc>
          <w:tcPr>
            <w:tcW w:type="dxa" w:w="2880"/>
          </w:tcPr>
          <w:p>
            <w:r>
              <w:t>4.50</w:t>
            </w:r>
          </w:p>
        </w:tc>
      </w:tr>
      <w:tr>
        <w:tc>
          <w:tcPr>
            <w:tcW w:type="dxa" w:w="2880"/>
          </w:tcPr>
          <w:p>
            <w:r>
              <w:t>9 months to less than 1 year</w:t>
            </w:r>
          </w:p>
        </w:tc>
        <w:tc>
          <w:tcPr>
            <w:tcW w:type="dxa" w:w="2880"/>
          </w:tcPr>
          <w:p>
            <w:r>
              <w:t>4.75</w:t>
            </w:r>
          </w:p>
        </w:tc>
        <w:tc>
          <w:tcPr>
            <w:tcW w:type="dxa" w:w="2880"/>
          </w:tcPr>
          <w:p>
            <w:r>
              <w:t>4.75</w:t>
            </w:r>
          </w:p>
        </w:tc>
      </w:tr>
      <w:tr>
        <w:tc>
          <w:tcPr>
            <w:tcW w:type="dxa" w:w="2880"/>
          </w:tcPr>
          <w:p>
            <w:r>
              <w:t>1 year</w:t>
            </w:r>
          </w:p>
        </w:tc>
        <w:tc>
          <w:tcPr>
            <w:tcW w:type="dxa" w:w="2880"/>
          </w:tcPr>
          <w:p>
            <w:r>
              <w:t>6.10</w:t>
            </w:r>
          </w:p>
        </w:tc>
        <w:tc>
          <w:tcPr>
            <w:tcW w:type="dxa" w:w="2880"/>
          </w:tcPr>
          <w:p>
            <w:r>
              <w:t>6.10</w:t>
            </w:r>
          </w:p>
        </w:tc>
      </w:tr>
      <w:tr>
        <w:tc>
          <w:tcPr>
            <w:tcW w:type="dxa" w:w="2880"/>
          </w:tcPr>
          <w:p>
            <w:r>
              <w:t>Above 1 year to less than 2 years( Except 444 &amp; 555 Days)</w:t>
            </w:r>
          </w:p>
        </w:tc>
        <w:tc>
          <w:tcPr>
            <w:tcW w:type="dxa" w:w="2880"/>
          </w:tcPr>
          <w:p>
            <w:r>
              <w:t>6.60</w:t>
            </w:r>
          </w:p>
        </w:tc>
        <w:tc>
          <w:tcPr>
            <w:tcW w:type="dxa" w:w="2880"/>
          </w:tcPr>
          <w:p>
            <w:r>
              <w:t>6.50</w:t>
            </w:r>
          </w:p>
        </w:tc>
      </w:tr>
      <w:tr>
        <w:tc>
          <w:tcPr>
            <w:tcW w:type="dxa" w:w="2880"/>
          </w:tcPr>
          <w:p>
            <w:r>
              <w:t>444 days(Ind Secure Product)</w:t>
            </w:r>
          </w:p>
        </w:tc>
        <w:tc>
          <w:tcPr>
            <w:tcW w:type="dxa" w:w="2880"/>
          </w:tcPr>
          <w:p>
            <w:r>
              <w:t>6.90</w:t>
            </w:r>
          </w:p>
        </w:tc>
        <w:tc>
          <w:tcPr>
            <w:tcW w:type="dxa" w:w="2880"/>
          </w:tcPr>
          <w:p>
            <w:r>
              <w:t>6.70</w:t>
            </w:r>
          </w:p>
        </w:tc>
      </w:tr>
      <w:tr>
        <w:tc>
          <w:tcPr>
            <w:tcW w:type="dxa" w:w="2880"/>
          </w:tcPr>
          <w:p>
            <w:r>
              <w:t>555 days( Ind Green Product)</w:t>
            </w:r>
          </w:p>
        </w:tc>
        <w:tc>
          <w:tcPr>
            <w:tcW w:type="dxa" w:w="2880"/>
          </w:tcPr>
          <w:p>
            <w:r>
              <w:t>6.80</w:t>
            </w:r>
          </w:p>
        </w:tc>
        <w:tc>
          <w:tcPr>
            <w:tcW w:type="dxa" w:w="2880"/>
          </w:tcPr>
          <w:p>
            <w:r>
              <w:t>6.60</w:t>
            </w:r>
          </w:p>
        </w:tc>
      </w:tr>
      <w:tr>
        <w:tc>
          <w:tcPr>
            <w:tcW w:type="dxa" w:w="2880"/>
          </w:tcPr>
          <w:p>
            <w:r>
              <w:t>2 years to less than 3 years</w:t>
            </w:r>
          </w:p>
        </w:tc>
        <w:tc>
          <w:tcPr>
            <w:tcW w:type="dxa" w:w="2880"/>
          </w:tcPr>
          <w:p>
            <w:r>
              <w:t>6.40</w:t>
            </w:r>
          </w:p>
        </w:tc>
        <w:tc>
          <w:tcPr>
            <w:tcW w:type="dxa" w:w="2880"/>
          </w:tcPr>
          <w:p>
            <w:r>
              <w:t>6.40</w:t>
            </w:r>
          </w:p>
        </w:tc>
      </w:tr>
      <w:tr>
        <w:tc>
          <w:tcPr>
            <w:tcW w:type="dxa" w:w="2880"/>
          </w:tcPr>
          <w:p>
            <w:r>
              <w:t>3 years to less than 5 years</w:t>
            </w:r>
          </w:p>
        </w:tc>
        <w:tc>
          <w:tcPr>
            <w:tcW w:type="dxa" w:w="2880"/>
          </w:tcPr>
          <w:p>
            <w:r>
              <w:t>6.25</w:t>
            </w:r>
          </w:p>
        </w:tc>
        <w:tc>
          <w:tcPr>
            <w:tcW w:type="dxa" w:w="2880"/>
          </w:tcPr>
          <w:p>
            <w:r>
              <w:t>6.25</w:t>
            </w:r>
          </w:p>
        </w:tc>
      </w:tr>
      <w:tr>
        <w:tc>
          <w:tcPr>
            <w:tcW w:type="dxa" w:w="2880"/>
          </w:tcPr>
          <w:p>
            <w:r>
              <w:t>5 year</w:t>
            </w:r>
          </w:p>
        </w:tc>
        <w:tc>
          <w:tcPr>
            <w:tcW w:type="dxa" w:w="2880"/>
          </w:tcPr>
          <w:p>
            <w:r>
              <w:t>6.00</w:t>
            </w:r>
          </w:p>
        </w:tc>
        <w:tc>
          <w:tcPr>
            <w:tcW w:type="dxa" w:w="2880"/>
          </w:tcPr>
          <w:p>
            <w:r>
              <w:t>6.00</w:t>
            </w:r>
          </w:p>
        </w:tc>
      </w:tr>
      <w:tr>
        <w:tc>
          <w:tcPr>
            <w:tcW w:type="dxa" w:w="2880"/>
          </w:tcPr>
          <w:p>
            <w:r>
              <w:t>Above 5 years</w:t>
            </w:r>
          </w:p>
        </w:tc>
        <w:tc>
          <w:tcPr>
            <w:tcW w:type="dxa" w:w="2880"/>
          </w:tcPr>
          <w:p>
            <w:r>
              <w:t>6.00</w:t>
            </w:r>
          </w:p>
        </w:tc>
        <w:tc>
          <w:tcPr>
            <w:tcW w:type="dxa" w:w="2880"/>
          </w:tcPr>
          <w:p>
            <w:r>
              <w:t>6.00</w:t>
            </w:r>
          </w:p>
        </w:tc>
      </w:tr>
    </w:tbl>
    <w:p/>
    <w:p/>
    <w:p>
      <w:r>
        <w:t>Notifications Deposit Rates Lending rates Service Charges / Forex Rates</w:t>
      </w:r>
    </w:p>
    <w:p>
      <w:r>
        <w:t>Deposit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Category</w:t>
            </w:r>
          </w:p>
        </w:tc>
        <w:tc>
          <w:tcPr>
            <w:tcW w:type="dxa" w:w="2880"/>
          </w:tcPr>
          <w:p>
            <w:r>
              <w:t>Rate of Interest (% p.a) w.e.f 01.08.2025</w:t>
            </w:r>
          </w:p>
        </w:tc>
        <w:tc>
          <w:tcPr>
            <w:tcW w:type="dxa" w:w="2880"/>
          </w:tcPr>
          <w:p>
            <w:r>
              <w:t>Rate of Interest (% p.a) w.e.f 01.08.2025</w:t>
            </w:r>
          </w:p>
        </w:tc>
      </w:tr>
      <w:tr>
        <w:tc>
          <w:tcPr>
            <w:tcW w:type="dxa" w:w="2880"/>
          </w:tcPr>
          <w:p>
            <w:r>
              <w:t>Public</w:t>
            </w:r>
          </w:p>
        </w:tc>
        <w:tc>
          <w:tcPr>
            <w:tcW w:type="dxa" w:w="2880"/>
          </w:tcPr>
          <w:p>
            <w:r>
              <w:t>6.70%</w:t>
            </w:r>
          </w:p>
        </w:tc>
        <w:tc>
          <w:tcPr>
            <w:tcW w:type="dxa" w:w="2880"/>
          </w:tcPr>
          <w:p>
            <w:r>
              <w:t>6.70%</w:t>
            </w:r>
          </w:p>
        </w:tc>
      </w:tr>
      <w:tr>
        <w:tc>
          <w:tcPr>
            <w:tcW w:type="dxa" w:w="2880"/>
          </w:tcPr>
          <w:p>
            <w:r>
              <w:t>Senior Citizen</w:t>
            </w:r>
          </w:p>
        </w:tc>
        <w:tc>
          <w:tcPr>
            <w:tcW w:type="dxa" w:w="2880"/>
          </w:tcPr>
          <w:p>
            <w:r>
              <w:t>7.20%</w:t>
            </w:r>
          </w:p>
        </w:tc>
        <w:tc>
          <w:tcPr>
            <w:tcW w:type="dxa" w:w="2880"/>
          </w:tcPr>
          <w:p>
            <w:r>
              <w:t>7.20%</w:t>
            </w:r>
          </w:p>
        </w:tc>
      </w:tr>
      <w:tr>
        <w:tc>
          <w:tcPr>
            <w:tcW w:type="dxa" w:w="2880"/>
          </w:tcPr>
          <w:p>
            <w:r>
              <w:t>Super Senior Citizen</w:t>
            </w:r>
          </w:p>
        </w:tc>
        <w:tc>
          <w:tcPr>
            <w:tcW w:type="dxa" w:w="2880"/>
          </w:tcPr>
          <w:p>
            <w:r>
              <w:t>7.45%</w:t>
            </w:r>
          </w:p>
        </w:tc>
        <w:tc>
          <w:tcPr>
            <w:tcW w:type="dxa" w:w="2880"/>
          </w:tcPr>
          <w:p>
            <w:r>
              <w:t>7.45%</w:t>
            </w:r>
          </w:p>
        </w:tc>
      </w:tr>
    </w:tbl>
    <w:p/>
    <w:p/>
    <w:p>
      <w:r>
        <w:t>Notifications Deposit Rates Lending rates Service Charges / Forex Rates</w:t>
      </w:r>
    </w:p>
    <w:p>
      <w:r>
        <w:t>Deposit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Category</w:t>
            </w:r>
          </w:p>
        </w:tc>
        <w:tc>
          <w:tcPr>
            <w:tcW w:type="dxa" w:w="2880"/>
          </w:tcPr>
          <w:p>
            <w:r>
              <w:t>Rate of Interest (% p.a) w.e.f 01.08.2025</w:t>
            </w:r>
          </w:p>
        </w:tc>
        <w:tc>
          <w:tcPr>
            <w:tcW w:type="dxa" w:w="2880"/>
          </w:tcPr>
          <w:p>
            <w:r>
              <w:t>nan</w:t>
            </w:r>
          </w:p>
        </w:tc>
      </w:tr>
      <w:tr>
        <w:tc>
          <w:tcPr>
            <w:tcW w:type="dxa" w:w="2880"/>
          </w:tcPr>
          <w:p>
            <w:r>
              <w:t>Public</w:t>
            </w:r>
          </w:p>
        </w:tc>
        <w:tc>
          <w:tcPr>
            <w:tcW w:type="dxa" w:w="2880"/>
          </w:tcPr>
          <w:p>
            <w:r>
              <w:t>6.60%</w:t>
            </w:r>
          </w:p>
        </w:tc>
        <w:tc>
          <w:tcPr>
            <w:tcW w:type="dxa" w:w="2880"/>
          </w:tcPr>
          <w:p>
            <w:r>
              <w:t>6.60%</w:t>
            </w:r>
          </w:p>
        </w:tc>
      </w:tr>
      <w:tr>
        <w:tc>
          <w:tcPr>
            <w:tcW w:type="dxa" w:w="2880"/>
          </w:tcPr>
          <w:p>
            <w:r>
              <w:t>Senior Citizen</w:t>
            </w:r>
          </w:p>
        </w:tc>
        <w:tc>
          <w:tcPr>
            <w:tcW w:type="dxa" w:w="2880"/>
          </w:tcPr>
          <w:p>
            <w:r>
              <w:t>7.10%</w:t>
            </w:r>
          </w:p>
        </w:tc>
        <w:tc>
          <w:tcPr>
            <w:tcW w:type="dxa" w:w="2880"/>
          </w:tcPr>
          <w:p>
            <w:r>
              <w:t>7.10%</w:t>
            </w:r>
          </w:p>
        </w:tc>
      </w:tr>
      <w:tr>
        <w:tc>
          <w:tcPr>
            <w:tcW w:type="dxa" w:w="2880"/>
          </w:tcPr>
          <w:p>
            <w:r>
              <w:t>Super Senior Citizen</w:t>
            </w:r>
          </w:p>
        </w:tc>
        <w:tc>
          <w:tcPr>
            <w:tcW w:type="dxa" w:w="2880"/>
          </w:tcPr>
          <w:p>
            <w:r>
              <w:t>7.35 %</w:t>
            </w:r>
          </w:p>
        </w:tc>
        <w:tc>
          <w:tcPr>
            <w:tcW w:type="dxa" w:w="2880"/>
          </w:tcPr>
          <w:p>
            <w:r>
              <w:t>7.35 %</w:t>
            </w:r>
          </w:p>
        </w:tc>
      </w:tr>
    </w:tbl>
    <w:p/>
    <w:p/>
    <w:p>
      <w:r>
        <w:t>Notifications Deposit Rates Lending rates Service Charges / Forex Rates</w:t>
      </w:r>
    </w:p>
    <w:p>
      <w:r>
        <w:t>Deposit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Callable</w:t>
            </w:r>
          </w:p>
        </w:tc>
        <w:tc>
          <w:tcPr>
            <w:tcW w:type="dxa" w:w="2880"/>
          </w:tcPr>
          <w:p>
            <w:r>
              <w:t>Non- Callable</w:t>
            </w:r>
          </w:p>
        </w:tc>
      </w:tr>
      <w:tr>
        <w:tc>
          <w:tcPr>
            <w:tcW w:type="dxa" w:w="2880"/>
          </w:tcPr>
          <w:p>
            <w:r>
              <w:t>Period</w:t>
            </w:r>
          </w:p>
        </w:tc>
        <w:tc>
          <w:tcPr>
            <w:tcW w:type="dxa" w:w="2880"/>
          </w:tcPr>
          <w:p>
            <w:r>
              <w:t>% per annum</w:t>
            </w:r>
          </w:p>
        </w:tc>
        <w:tc>
          <w:tcPr>
            <w:tcW w:type="dxa" w:w="2880"/>
          </w:tcPr>
          <w:p>
            <w:r>
              <w:t>% per annum</w:t>
            </w:r>
          </w:p>
        </w:tc>
      </w:tr>
      <w:tr>
        <w:tc>
          <w:tcPr>
            <w:tcW w:type="dxa" w:w="2880"/>
          </w:tcPr>
          <w:p>
            <w:r>
              <w:t>7 days to 14 days</w:t>
            </w:r>
          </w:p>
        </w:tc>
        <w:tc>
          <w:tcPr>
            <w:tcW w:type="dxa" w:w="2880"/>
          </w:tcPr>
          <w:p>
            <w:r>
              <w:t>5.00</w:t>
            </w:r>
          </w:p>
        </w:tc>
        <w:tc>
          <w:tcPr>
            <w:tcW w:type="dxa" w:w="2880"/>
          </w:tcPr>
          <w:p>
            <w:r>
              <w:t>5.00</w:t>
            </w:r>
          </w:p>
        </w:tc>
      </w:tr>
      <w:tr>
        <w:tc>
          <w:tcPr>
            <w:tcW w:type="dxa" w:w="2880"/>
          </w:tcPr>
          <w:p>
            <w:r>
              <w:t>15 days to 29 days</w:t>
            </w:r>
          </w:p>
        </w:tc>
        <w:tc>
          <w:tcPr>
            <w:tcW w:type="dxa" w:w="2880"/>
          </w:tcPr>
          <w:p>
            <w:r>
              <w:t>5.00</w:t>
            </w:r>
          </w:p>
        </w:tc>
        <w:tc>
          <w:tcPr>
            <w:tcW w:type="dxa" w:w="2880"/>
          </w:tcPr>
          <w:p>
            <w:r>
              <w:t>5.00</w:t>
            </w:r>
          </w:p>
        </w:tc>
      </w:tr>
      <w:tr>
        <w:tc>
          <w:tcPr>
            <w:tcW w:type="dxa" w:w="2880"/>
          </w:tcPr>
          <w:p>
            <w:r>
              <w:t>30 days to 45 days</w:t>
            </w:r>
          </w:p>
        </w:tc>
        <w:tc>
          <w:tcPr>
            <w:tcW w:type="dxa" w:w="2880"/>
          </w:tcPr>
          <w:p>
            <w:r>
              <w:t>5.25</w:t>
            </w:r>
          </w:p>
        </w:tc>
        <w:tc>
          <w:tcPr>
            <w:tcW w:type="dxa" w:w="2880"/>
          </w:tcPr>
          <w:p>
            <w:r>
              <w:t>5.25</w:t>
            </w:r>
          </w:p>
        </w:tc>
      </w:tr>
      <w:tr>
        <w:tc>
          <w:tcPr>
            <w:tcW w:type="dxa" w:w="2880"/>
          </w:tcPr>
          <w:p>
            <w:r>
              <w:t>46 days to 90 days</w:t>
            </w:r>
          </w:p>
        </w:tc>
        <w:tc>
          <w:tcPr>
            <w:tcW w:type="dxa" w:w="2880"/>
          </w:tcPr>
          <w:p>
            <w:r>
              <w:t>5.35</w:t>
            </w:r>
          </w:p>
        </w:tc>
        <w:tc>
          <w:tcPr>
            <w:tcW w:type="dxa" w:w="2880"/>
          </w:tcPr>
          <w:p>
            <w:r>
              <w:t>5.35</w:t>
            </w:r>
          </w:p>
        </w:tc>
      </w:tr>
      <w:tr>
        <w:tc>
          <w:tcPr>
            <w:tcW w:type="dxa" w:w="2880"/>
          </w:tcPr>
          <w:p>
            <w:r>
              <w:t>91 days to 120 days</w:t>
            </w:r>
          </w:p>
        </w:tc>
        <w:tc>
          <w:tcPr>
            <w:tcW w:type="dxa" w:w="2880"/>
          </w:tcPr>
          <w:p>
            <w:r>
              <w:t>5.75</w:t>
            </w:r>
          </w:p>
        </w:tc>
        <w:tc>
          <w:tcPr>
            <w:tcW w:type="dxa" w:w="2880"/>
          </w:tcPr>
          <w:p>
            <w:r>
              <w:t>5.80</w:t>
            </w:r>
          </w:p>
        </w:tc>
      </w:tr>
      <w:tr>
        <w:tc>
          <w:tcPr>
            <w:tcW w:type="dxa" w:w="2880"/>
          </w:tcPr>
          <w:p>
            <w:r>
              <w:t>121 days to 180 days</w:t>
            </w:r>
          </w:p>
        </w:tc>
        <w:tc>
          <w:tcPr>
            <w:tcW w:type="dxa" w:w="2880"/>
          </w:tcPr>
          <w:p>
            <w:r>
              <w:t>5.75</w:t>
            </w:r>
          </w:p>
        </w:tc>
        <w:tc>
          <w:tcPr>
            <w:tcW w:type="dxa" w:w="2880"/>
          </w:tcPr>
          <w:p>
            <w:r>
              <w:t>5.80</w:t>
            </w:r>
          </w:p>
        </w:tc>
      </w:tr>
      <w:tr>
        <w:tc>
          <w:tcPr>
            <w:tcW w:type="dxa" w:w="2880"/>
          </w:tcPr>
          <w:p>
            <w:r>
              <w:t>181 days to less than 9 months</w:t>
            </w:r>
          </w:p>
        </w:tc>
        <w:tc>
          <w:tcPr>
            <w:tcW w:type="dxa" w:w="2880"/>
          </w:tcPr>
          <w:p>
            <w:r>
              <w:t>5.75</w:t>
            </w:r>
          </w:p>
        </w:tc>
        <w:tc>
          <w:tcPr>
            <w:tcW w:type="dxa" w:w="2880"/>
          </w:tcPr>
          <w:p>
            <w:r>
              <w:t>5.80</w:t>
            </w:r>
          </w:p>
        </w:tc>
      </w:tr>
      <w:tr>
        <w:tc>
          <w:tcPr>
            <w:tcW w:type="dxa" w:w="2880"/>
          </w:tcPr>
          <w:p>
            <w:r>
              <w:t>9 months to less than 1 year</w:t>
            </w:r>
          </w:p>
        </w:tc>
        <w:tc>
          <w:tcPr>
            <w:tcW w:type="dxa" w:w="2880"/>
          </w:tcPr>
          <w:p>
            <w:r>
              <w:t>5.75</w:t>
            </w:r>
          </w:p>
        </w:tc>
        <w:tc>
          <w:tcPr>
            <w:tcW w:type="dxa" w:w="2880"/>
          </w:tcPr>
          <w:p>
            <w:r>
              <w:t>5.80</w:t>
            </w:r>
          </w:p>
        </w:tc>
      </w:tr>
      <w:tr>
        <w:tc>
          <w:tcPr>
            <w:tcW w:type="dxa" w:w="2880"/>
          </w:tcPr>
          <w:p>
            <w:r>
              <w:t>1 year</w:t>
            </w:r>
          </w:p>
        </w:tc>
        <w:tc>
          <w:tcPr>
            <w:tcW w:type="dxa" w:w="2880"/>
          </w:tcPr>
          <w:p>
            <w:r>
              <w:t>6.25</w:t>
            </w:r>
          </w:p>
        </w:tc>
        <w:tc>
          <w:tcPr>
            <w:tcW w:type="dxa" w:w="2880"/>
          </w:tcPr>
          <w:p>
            <w:r>
              <w:t>6.30</w:t>
            </w:r>
          </w:p>
        </w:tc>
      </w:tr>
      <w:tr>
        <w:tc>
          <w:tcPr>
            <w:tcW w:type="dxa" w:w="2880"/>
          </w:tcPr>
          <w:p>
            <w:r>
              <w:t>Above 1 year to less than 2 years</w:t>
            </w:r>
          </w:p>
        </w:tc>
        <w:tc>
          <w:tcPr>
            <w:tcW w:type="dxa" w:w="2880"/>
          </w:tcPr>
          <w:p>
            <w:r>
              <w:t>6.00</w:t>
            </w:r>
          </w:p>
        </w:tc>
        <w:tc>
          <w:tcPr>
            <w:tcW w:type="dxa" w:w="2880"/>
          </w:tcPr>
          <w:p>
            <w:r>
              <w:t>6.05</w:t>
            </w:r>
          </w:p>
        </w:tc>
      </w:tr>
      <w:tr>
        <w:tc>
          <w:tcPr>
            <w:tcW w:type="dxa" w:w="2880"/>
          </w:tcPr>
          <w:p>
            <w:r>
              <w:t>2 years to less than 3 years</w:t>
            </w:r>
          </w:p>
        </w:tc>
        <w:tc>
          <w:tcPr>
            <w:tcW w:type="dxa" w:w="2880"/>
          </w:tcPr>
          <w:p>
            <w:r>
              <w:t>5.50</w:t>
            </w:r>
          </w:p>
        </w:tc>
        <w:tc>
          <w:tcPr>
            <w:tcW w:type="dxa" w:w="2880"/>
          </w:tcPr>
          <w:p>
            <w:r>
              <w:t>5.50</w:t>
            </w:r>
          </w:p>
        </w:tc>
      </w:tr>
      <w:tr>
        <w:tc>
          <w:tcPr>
            <w:tcW w:type="dxa" w:w="2880"/>
          </w:tcPr>
          <w:p>
            <w:r>
              <w:t>3 years to less than 5 years</w:t>
            </w:r>
          </w:p>
        </w:tc>
        <w:tc>
          <w:tcPr>
            <w:tcW w:type="dxa" w:w="2880"/>
          </w:tcPr>
          <w:p>
            <w:r>
              <w:t>5.50</w:t>
            </w:r>
          </w:p>
        </w:tc>
        <w:tc>
          <w:tcPr>
            <w:tcW w:type="dxa" w:w="2880"/>
          </w:tcPr>
          <w:p>
            <w:r>
              <w:t>5.50</w:t>
            </w:r>
          </w:p>
        </w:tc>
      </w:tr>
      <w:tr>
        <w:tc>
          <w:tcPr>
            <w:tcW w:type="dxa" w:w="2880"/>
          </w:tcPr>
          <w:p>
            <w:r>
              <w:t>5 year</w:t>
            </w:r>
          </w:p>
        </w:tc>
        <w:tc>
          <w:tcPr>
            <w:tcW w:type="dxa" w:w="2880"/>
          </w:tcPr>
          <w:p>
            <w:r>
              <w:t>5.50</w:t>
            </w:r>
          </w:p>
        </w:tc>
        <w:tc>
          <w:tcPr>
            <w:tcW w:type="dxa" w:w="2880"/>
          </w:tcPr>
          <w:p>
            <w:r>
              <w:t>5.50</w:t>
            </w:r>
          </w:p>
        </w:tc>
      </w:tr>
      <w:tr>
        <w:tc>
          <w:tcPr>
            <w:tcW w:type="dxa" w:w="2880"/>
          </w:tcPr>
          <w:p>
            <w:r>
              <w:t>Above 5 years</w:t>
            </w:r>
          </w:p>
        </w:tc>
        <w:tc>
          <w:tcPr>
            <w:tcW w:type="dxa" w:w="2880"/>
          </w:tcPr>
          <w:p>
            <w:r>
              <w:t>5.50</w:t>
            </w:r>
          </w:p>
        </w:tc>
        <w:tc>
          <w:tcPr>
            <w:tcW w:type="dxa" w:w="2880"/>
          </w:tcPr>
          <w:p>
            <w:r>
              <w:t>5.50</w:t>
            </w:r>
          </w:p>
        </w:tc>
      </w:tr>
    </w:tbl>
    <w:p/>
    <w:p/>
    <w:p>
      <w:r>
        <w:t>Notifications Deposit Rates Lending rates Service Charges / Forex Rates</w:t>
      </w:r>
    </w:p>
    <w:p>
      <w:r>
        <w:t>Deposit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Rate of Interest</w:t>
            </w:r>
          </w:p>
        </w:tc>
        <w:tc>
          <w:tcPr>
            <w:tcW w:type="dxa" w:w="2880"/>
          </w:tcPr>
          <w:p>
            <w:r>
              <w:t>Rate of Interest</w:t>
            </w:r>
          </w:p>
        </w:tc>
        <w:tc>
          <w:tcPr>
            <w:tcW w:type="dxa" w:w="2880"/>
          </w:tcPr>
          <w:p>
            <w:r>
              <w:t>Rate of Interest</w:t>
            </w:r>
          </w:p>
        </w:tc>
      </w:tr>
      <w:tr>
        <w:tc>
          <w:tcPr>
            <w:tcW w:type="dxa" w:w="2880"/>
          </w:tcPr>
          <w:p>
            <w:r>
              <w:t>nan</w:t>
            </w:r>
          </w:p>
        </w:tc>
        <w:tc>
          <w:tcPr>
            <w:tcW w:type="dxa" w:w="2880"/>
          </w:tcPr>
          <w:p>
            <w:r>
              <w:t>Existing</w:t>
            </w:r>
          </w:p>
        </w:tc>
        <w:tc>
          <w:tcPr>
            <w:tcW w:type="dxa" w:w="2880"/>
          </w:tcPr>
          <w:p>
            <w:r>
              <w:t>Revised</w:t>
            </w:r>
          </w:p>
        </w:tc>
      </w:tr>
      <w:tr>
        <w:tc>
          <w:tcPr>
            <w:tcW w:type="dxa" w:w="2880"/>
          </w:tcPr>
          <w:p>
            <w:r>
              <w:t>Up to Rs.10 lakh</w:t>
            </w:r>
          </w:p>
        </w:tc>
        <w:tc>
          <w:tcPr>
            <w:tcW w:type="dxa" w:w="2880"/>
          </w:tcPr>
          <w:p>
            <w:r>
              <w:t>2.75%</w:t>
            </w:r>
          </w:p>
        </w:tc>
        <w:tc>
          <w:tcPr>
            <w:tcW w:type="dxa" w:w="2880"/>
          </w:tcPr>
          <w:p>
            <w:r>
              <w:t>2.50%</w:t>
            </w:r>
          </w:p>
        </w:tc>
      </w:tr>
      <w:tr>
        <w:tc>
          <w:tcPr>
            <w:tcW w:type="dxa" w:w="2880"/>
          </w:tcPr>
          <w:p>
            <w:r>
              <w:t>More than Rs.10 lakh to less than Rs.200 Cr</w:t>
            </w:r>
          </w:p>
        </w:tc>
        <w:tc>
          <w:tcPr>
            <w:tcW w:type="dxa" w:w="2880"/>
          </w:tcPr>
          <w:p>
            <w:r>
              <w:t>2.80%</w:t>
            </w:r>
          </w:p>
        </w:tc>
        <w:tc>
          <w:tcPr>
            <w:tcW w:type="dxa" w:w="2880"/>
          </w:tcPr>
          <w:p>
            <w:r>
              <w:t>2.60%</w:t>
            </w:r>
          </w:p>
        </w:tc>
      </w:tr>
      <w:tr>
        <w:tc>
          <w:tcPr>
            <w:tcW w:type="dxa" w:w="2880"/>
          </w:tcPr>
          <w:p>
            <w:r>
              <w:t>Rs. 200 Cr and above</w:t>
            </w:r>
          </w:p>
        </w:tc>
        <w:tc>
          <w:tcPr>
            <w:tcW w:type="dxa" w:w="2880"/>
          </w:tcPr>
          <w:p>
            <w:r>
              <w:t>2.90%</w:t>
            </w:r>
          </w:p>
        </w:tc>
        <w:tc>
          <w:tcPr>
            <w:tcW w:type="dxa" w:w="2880"/>
          </w:tcPr>
          <w:p>
            <w:r>
              <w:t>2.65%</w:t>
            </w:r>
          </w:p>
        </w:tc>
      </w:tr>
    </w:tbl>
    <w:p/>
    <w:p/>
    <w:p>
      <w:r>
        <w:t>IMPORTANT:</w:t>
      </w:r>
    </w:p>
    <w:p>
      <w:r>
        <w:t>All other terms and conditions remain unchanged.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 Run</w:t>
            </w:r>
          </w:p>
        </w:tc>
        <w:tc>
          <w:tcPr>
            <w:tcW w:type="dxa" w:w="2880"/>
          </w:tcPr>
          <w:p>
            <w:r>
              <w:t>Deposits upto Rs. 5 lakhs</w:t>
            </w:r>
          </w:p>
        </w:tc>
        <w:tc>
          <w:tcPr>
            <w:tcW w:type="dxa" w:w="2880"/>
          </w:tcPr>
          <w:p>
            <w:r>
              <w:t>Deposits above Rs. 5 lakhs</w:t>
            </w:r>
          </w:p>
        </w:tc>
      </w:tr>
      <w:tr>
        <w:tc>
          <w:tcPr>
            <w:tcW w:type="dxa" w:w="2880"/>
          </w:tcPr>
          <w:p>
            <w:r>
              <w:t>&lt; 7 days</w:t>
            </w:r>
          </w:p>
        </w:tc>
        <w:tc>
          <w:tcPr>
            <w:tcW w:type="dxa" w:w="2880"/>
          </w:tcPr>
          <w:p>
            <w:r>
              <w:t>No interest will be paid on foreclosure of deposit</w:t>
            </w:r>
          </w:p>
        </w:tc>
        <w:tc>
          <w:tcPr>
            <w:tcW w:type="dxa" w:w="2880"/>
          </w:tcPr>
          <w:p>
            <w:r>
              <w:t>No interest will be paid on foreclosure of deposit</w:t>
            </w:r>
          </w:p>
        </w:tc>
      </w:tr>
      <w:tr>
        <w:tc>
          <w:tcPr>
            <w:tcW w:type="dxa" w:w="2880"/>
          </w:tcPr>
          <w:p>
            <w:r>
              <w:t>7 days and above</w:t>
            </w:r>
          </w:p>
        </w:tc>
        <w:tc>
          <w:tcPr>
            <w:tcW w:type="dxa" w:w="2880"/>
          </w:tcPr>
          <w:p>
            <w:r>
              <w:t>No penalty to be levied for pre closure of deposits provided the deposit has been retained for atleast 181 days i.e. eligible interest rate will be the applicable card rate for the actual period run prevailing on the date of deposit. For deposits closed before 181 days, eligible rate will be the applicable card rate for the actual period run prevailing on the date of deposit less 1.00% p.a. as foreclosure charges</w:t>
            </w:r>
          </w:p>
        </w:tc>
        <w:tc>
          <w:tcPr>
            <w:tcW w:type="dxa" w:w="2880"/>
          </w:tcPr>
          <w:p>
            <w:r>
              <w:t>Eligible rate will be the applicable card rate for the actual period run prevailing on the date of deposit less 1.00% p.a. as foreclosure charges</w:t>
            </w:r>
          </w:p>
        </w:tc>
      </w:tr>
      <w:tr>
        <w:tc>
          <w:tcPr>
            <w:tcW w:type="dxa" w:w="2880"/>
          </w:tcPr>
          <w:p>
            <w:r>
              <w:t>7 days and above</w:t>
            </w:r>
          </w:p>
        </w:tc>
        <w:tc>
          <w:tcPr>
            <w:tcW w:type="dxa" w:w="2880"/>
          </w:tcPr>
          <w:p>
            <w:r>
              <w:t>No foreclosure charges to be levied for domestic term deposits placed by Corporate/Government Departments (State, Central and Quasi Government), Institutions and non profitable organizations (which exist for Educational / Religious or Charitable reasons and from which its share holders or trustees do not benefit financially) wherein the deposits are placed based on the quotation submitted by the Bank.No foreclosure charges to be levied for deposits in the name of staff/ex staff/ex staff cum senior citizen.</w:t>
            </w:r>
          </w:p>
        </w:tc>
        <w:tc>
          <w:tcPr>
            <w:tcW w:type="dxa" w:w="2880"/>
          </w:tcPr>
          <w:p>
            <w:r>
              <w:t>No foreclosure charges to be levied for domestic term deposits placed by Corporate/Government Departments (State, Central and Quasi Government), Institutions and non profitable organizations (which exist for Educational / Religious or Charitable reasons and from which its share holders or trustees do not benefit financially) wherein the deposits are placed based on the quotation submitted by the Bank.No foreclosure charges to be levied for deposits in the name of staff/ex staff/ex staff cum senior citizen.</w:t>
            </w:r>
          </w:p>
        </w:tc>
      </w:tr>
    </w:tbl>
    <w:p/>
    <w:p/>
    <w:p>
      <w:r>
        <w:t>Notifications Deposit Rates Lending rates Service Charges / Forex Rates</w:t>
      </w:r>
    </w:p>
    <w:p>
      <w:r>
        <w:t>Deposit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Deposits above Rs. 5 lakhs</w:t>
            </w:r>
          </w:p>
        </w:tc>
      </w:tr>
      <w:tr>
        <w:tc>
          <w:tcPr>
            <w:tcW w:type="dxa" w:w="4320"/>
          </w:tcPr>
          <w:p>
            <w:r>
              <w:t>1 year and above</w:t>
            </w:r>
          </w:p>
        </w:tc>
        <w:tc>
          <w:tcPr>
            <w:tcW w:type="dxa" w:w="4320"/>
          </w:tcPr>
          <w:p>
            <w:r>
              <w:t>Eligible rate will be the applicable card rate for the actual period run prevailing on the date of deposit less 1.00% p.a. as foreclosure charges.</w:t>
            </w:r>
          </w:p>
        </w:tc>
      </w:tr>
      <w:tr>
        <w:tc>
          <w:tcPr>
            <w:tcW w:type="dxa" w:w="4320"/>
          </w:tcPr>
          <w:p>
            <w:r>
              <w:t>1 year and above</w:t>
            </w:r>
          </w:p>
        </w:tc>
        <w:tc>
          <w:tcPr>
            <w:tcW w:type="dxa" w:w="4320"/>
          </w:tcPr>
          <w:p>
            <w:r>
              <w:t>No foreclosure charges to be levied for deposits in the name of staff/ex staff/ex staff cum senior citizen.</w:t>
            </w:r>
          </w:p>
        </w:tc>
      </w:tr>
    </w:tbl>
    <w:p/>
    <w:p/>
    <w:p>
      <w:r>
        <w:t>[Unsupported content type]</w:t>
      </w:r>
    </w:p>
    <w:p/>
    <w:p/>
    <w:p>
      <w:r>
        <w:t>Notifications Deposit Rates Lending rates Service Charges / Forex Rates</w:t>
      </w:r>
    </w:p>
    <w:p>
      <w:r>
        <w:t>Interest Rates For Deposits Of Above Rs.5.00Crore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Period</w:t>
            </w:r>
          </w:p>
        </w:tc>
        <w:tc>
          <w:tcPr>
            <w:tcW w:type="dxa" w:w="1440"/>
          </w:tcPr>
          <w:p>
            <w:r>
              <w:t>Applicable Rate of Interest as on 06.09.2025</w:t>
            </w:r>
          </w:p>
        </w:tc>
        <w:tc>
          <w:tcPr>
            <w:tcW w:type="dxa" w:w="1440"/>
          </w:tcPr>
          <w:p>
            <w:r>
              <w:t>Applicable Rate of Interest as on 06.09.2025</w:t>
            </w:r>
          </w:p>
        </w:tc>
        <w:tc>
          <w:tcPr>
            <w:tcW w:type="dxa" w:w="1440"/>
          </w:tcPr>
          <w:p>
            <w:r>
              <w:t>Applicable Rate of Interest as on 06.09.2025</w:t>
            </w:r>
          </w:p>
        </w:tc>
        <w:tc>
          <w:tcPr>
            <w:tcW w:type="dxa" w:w="1440"/>
          </w:tcPr>
          <w:p>
            <w:r>
              <w:t>Applicable Rate of Interest as on 06.09.2025</w:t>
            </w:r>
          </w:p>
        </w:tc>
        <w:tc>
          <w:tcPr>
            <w:tcW w:type="dxa" w:w="1440"/>
          </w:tcPr>
          <w:p>
            <w:r>
              <w:t>Applicable Rate of Interest as on 06.09.2025</w:t>
            </w:r>
          </w:p>
        </w:tc>
      </w:tr>
      <w:tr>
        <w:tc>
          <w:tcPr>
            <w:tcW w:type="dxa" w:w="1440"/>
          </w:tcPr>
          <w:p>
            <w:r>
              <w:t>Period</w:t>
            </w:r>
          </w:p>
        </w:tc>
        <w:tc>
          <w:tcPr>
            <w:tcW w:type="dxa" w:w="1440"/>
          </w:tcPr>
          <w:p>
            <w:r>
              <w:t>Amount Above Rs. 5 Crs– Upto Rs. 25 Crs</w:t>
            </w:r>
          </w:p>
        </w:tc>
        <w:tc>
          <w:tcPr>
            <w:tcW w:type="dxa" w:w="1440"/>
          </w:tcPr>
          <w:p>
            <w:r>
              <w:t>Amount AboveRs.25 Crs – Upto Rs. 100 crs</w:t>
            </w:r>
          </w:p>
        </w:tc>
        <w:tc>
          <w:tcPr>
            <w:tcW w:type="dxa" w:w="1440"/>
          </w:tcPr>
          <w:p>
            <w:r>
              <w:t>Amount AboveRs. 100 Crs – Upto Rs. 500 crs</w:t>
            </w:r>
          </w:p>
        </w:tc>
        <w:tc>
          <w:tcPr>
            <w:tcW w:type="dxa" w:w="1440"/>
          </w:tcPr>
          <w:p>
            <w:r>
              <w:t>Amount AboveRs. 500 Crs – Rs. 1000 Crs</w:t>
            </w:r>
          </w:p>
        </w:tc>
        <w:tc>
          <w:tcPr>
            <w:tcW w:type="dxa" w:w="1440"/>
          </w:tcPr>
          <w:p>
            <w:r>
              <w:t>Amount AboveRs. 1000 Crs</w:t>
            </w:r>
          </w:p>
        </w:tc>
      </w:tr>
      <w:tr>
        <w:tc>
          <w:tcPr>
            <w:tcW w:type="dxa" w:w="1440"/>
          </w:tcPr>
          <w:p>
            <w:r>
              <w:t>7 days to 14days</w:t>
            </w:r>
          </w:p>
        </w:tc>
        <w:tc>
          <w:tcPr>
            <w:tcW w:type="dxa" w:w="1440"/>
          </w:tcPr>
          <w:p>
            <w:r>
              <w:t>5.00%</w:t>
            </w:r>
          </w:p>
        </w:tc>
        <w:tc>
          <w:tcPr>
            <w:tcW w:type="dxa" w:w="1440"/>
          </w:tcPr>
          <w:p>
            <w:r>
              <w:t>5.00%</w:t>
            </w:r>
          </w:p>
        </w:tc>
        <w:tc>
          <w:tcPr>
            <w:tcW w:type="dxa" w:w="1440"/>
          </w:tcPr>
          <w:p>
            <w:r>
              <w:t>5.00%</w:t>
            </w:r>
          </w:p>
        </w:tc>
        <w:tc>
          <w:tcPr>
            <w:tcW w:type="dxa" w:w="1440"/>
          </w:tcPr>
          <w:p>
            <w:r>
              <w:t>5.00%</w:t>
            </w:r>
          </w:p>
        </w:tc>
        <w:tc>
          <w:tcPr>
            <w:tcW w:type="dxa" w:w="1440"/>
          </w:tcPr>
          <w:p>
            <w:r>
              <w:t>5.00%</w:t>
            </w:r>
          </w:p>
        </w:tc>
      </w:tr>
      <w:tr>
        <w:tc>
          <w:tcPr>
            <w:tcW w:type="dxa" w:w="1440"/>
          </w:tcPr>
          <w:p>
            <w:r>
              <w:t>15 days to 29 days</w:t>
            </w:r>
          </w:p>
        </w:tc>
        <w:tc>
          <w:tcPr>
            <w:tcW w:type="dxa" w:w="1440"/>
          </w:tcPr>
          <w:p>
            <w:r>
              <w:t>5.00%</w:t>
            </w:r>
          </w:p>
        </w:tc>
        <w:tc>
          <w:tcPr>
            <w:tcW w:type="dxa" w:w="1440"/>
          </w:tcPr>
          <w:p>
            <w:r>
              <w:t>5.00%</w:t>
            </w:r>
          </w:p>
        </w:tc>
        <w:tc>
          <w:tcPr>
            <w:tcW w:type="dxa" w:w="1440"/>
          </w:tcPr>
          <w:p>
            <w:r>
              <w:t>5.00%</w:t>
            </w:r>
          </w:p>
        </w:tc>
        <w:tc>
          <w:tcPr>
            <w:tcW w:type="dxa" w:w="1440"/>
          </w:tcPr>
          <w:p>
            <w:r>
              <w:t>5.00%</w:t>
            </w:r>
          </w:p>
        </w:tc>
        <w:tc>
          <w:tcPr>
            <w:tcW w:type="dxa" w:w="1440"/>
          </w:tcPr>
          <w:p>
            <w:r>
              <w:t>5.00%</w:t>
            </w:r>
          </w:p>
        </w:tc>
      </w:tr>
      <w:tr>
        <w:tc>
          <w:tcPr>
            <w:tcW w:type="dxa" w:w="1440"/>
          </w:tcPr>
          <w:p>
            <w:r>
              <w:t>30 days to 45 days</w:t>
            </w:r>
          </w:p>
        </w:tc>
        <w:tc>
          <w:tcPr>
            <w:tcW w:type="dxa" w:w="1440"/>
          </w:tcPr>
          <w:p>
            <w:r>
              <w:t>5.25%</w:t>
            </w:r>
          </w:p>
        </w:tc>
        <w:tc>
          <w:tcPr>
            <w:tcW w:type="dxa" w:w="1440"/>
          </w:tcPr>
          <w:p>
            <w:r>
              <w:t>5.25%</w:t>
            </w:r>
          </w:p>
        </w:tc>
        <w:tc>
          <w:tcPr>
            <w:tcW w:type="dxa" w:w="1440"/>
          </w:tcPr>
          <w:p>
            <w:r>
              <w:t>5.25%</w:t>
            </w:r>
          </w:p>
        </w:tc>
        <w:tc>
          <w:tcPr>
            <w:tcW w:type="dxa" w:w="1440"/>
          </w:tcPr>
          <w:p>
            <w:r>
              <w:t>5.25%</w:t>
            </w:r>
          </w:p>
        </w:tc>
        <w:tc>
          <w:tcPr>
            <w:tcW w:type="dxa" w:w="1440"/>
          </w:tcPr>
          <w:p>
            <w:r>
              <w:t>5.25%</w:t>
            </w:r>
          </w:p>
        </w:tc>
      </w:tr>
      <w:tr>
        <w:tc>
          <w:tcPr>
            <w:tcW w:type="dxa" w:w="1440"/>
          </w:tcPr>
          <w:p>
            <w:r>
              <w:t>46 days to 90 days</w:t>
            </w:r>
          </w:p>
        </w:tc>
        <w:tc>
          <w:tcPr>
            <w:tcW w:type="dxa" w:w="1440"/>
          </w:tcPr>
          <w:p>
            <w:r>
              <w:t>5.35%</w:t>
            </w:r>
          </w:p>
        </w:tc>
        <w:tc>
          <w:tcPr>
            <w:tcW w:type="dxa" w:w="1440"/>
          </w:tcPr>
          <w:p>
            <w:r>
              <w:t>5.35%</w:t>
            </w:r>
          </w:p>
        </w:tc>
        <w:tc>
          <w:tcPr>
            <w:tcW w:type="dxa" w:w="1440"/>
          </w:tcPr>
          <w:p>
            <w:r>
              <w:t>5.35%</w:t>
            </w:r>
          </w:p>
        </w:tc>
        <w:tc>
          <w:tcPr>
            <w:tcW w:type="dxa" w:w="1440"/>
          </w:tcPr>
          <w:p>
            <w:r>
              <w:t>5.35%</w:t>
            </w:r>
          </w:p>
        </w:tc>
        <w:tc>
          <w:tcPr>
            <w:tcW w:type="dxa" w:w="1440"/>
          </w:tcPr>
          <w:p>
            <w:r>
              <w:t>5.35%</w:t>
            </w:r>
          </w:p>
        </w:tc>
      </w:tr>
      <w:tr>
        <w:tc>
          <w:tcPr>
            <w:tcW w:type="dxa" w:w="1440"/>
          </w:tcPr>
          <w:p>
            <w:r>
              <w:t>91 days to 120 days</w:t>
            </w:r>
          </w:p>
        </w:tc>
        <w:tc>
          <w:tcPr>
            <w:tcW w:type="dxa" w:w="1440"/>
          </w:tcPr>
          <w:p>
            <w:r>
              <w:t>5.75%</w:t>
            </w:r>
          </w:p>
        </w:tc>
        <w:tc>
          <w:tcPr>
            <w:tcW w:type="dxa" w:w="1440"/>
          </w:tcPr>
          <w:p>
            <w:r>
              <w:t>5.75%</w:t>
            </w:r>
          </w:p>
        </w:tc>
        <w:tc>
          <w:tcPr>
            <w:tcW w:type="dxa" w:w="1440"/>
          </w:tcPr>
          <w:p>
            <w:r>
              <w:t>5.75%</w:t>
            </w:r>
          </w:p>
        </w:tc>
        <w:tc>
          <w:tcPr>
            <w:tcW w:type="dxa" w:w="1440"/>
          </w:tcPr>
          <w:p>
            <w:r>
              <w:t>5.75%</w:t>
            </w:r>
          </w:p>
        </w:tc>
        <w:tc>
          <w:tcPr>
            <w:tcW w:type="dxa" w:w="1440"/>
          </w:tcPr>
          <w:p>
            <w:r>
              <w:t>5.75%</w:t>
            </w:r>
          </w:p>
        </w:tc>
      </w:tr>
      <w:tr>
        <w:tc>
          <w:tcPr>
            <w:tcW w:type="dxa" w:w="1440"/>
          </w:tcPr>
          <w:p>
            <w:r>
              <w:t>121 days to 180 days</w:t>
            </w:r>
          </w:p>
        </w:tc>
        <w:tc>
          <w:tcPr>
            <w:tcW w:type="dxa" w:w="1440"/>
          </w:tcPr>
          <w:p>
            <w:r>
              <w:t>5.75%</w:t>
            </w:r>
          </w:p>
        </w:tc>
        <w:tc>
          <w:tcPr>
            <w:tcW w:type="dxa" w:w="1440"/>
          </w:tcPr>
          <w:p>
            <w:r>
              <w:t>5.75%</w:t>
            </w:r>
          </w:p>
        </w:tc>
        <w:tc>
          <w:tcPr>
            <w:tcW w:type="dxa" w:w="1440"/>
          </w:tcPr>
          <w:p>
            <w:r>
              <w:t>5.75%</w:t>
            </w:r>
          </w:p>
        </w:tc>
        <w:tc>
          <w:tcPr>
            <w:tcW w:type="dxa" w:w="1440"/>
          </w:tcPr>
          <w:p>
            <w:r>
              <w:t>5.75%</w:t>
            </w:r>
          </w:p>
        </w:tc>
        <w:tc>
          <w:tcPr>
            <w:tcW w:type="dxa" w:w="1440"/>
          </w:tcPr>
          <w:p>
            <w:r>
              <w:t>5.75%</w:t>
            </w:r>
          </w:p>
        </w:tc>
      </w:tr>
      <w:tr>
        <w:tc>
          <w:tcPr>
            <w:tcW w:type="dxa" w:w="1440"/>
          </w:tcPr>
          <w:p>
            <w:r>
              <w:t>181 days to less than 9 months</w:t>
            </w:r>
          </w:p>
        </w:tc>
        <w:tc>
          <w:tcPr>
            <w:tcW w:type="dxa" w:w="1440"/>
          </w:tcPr>
          <w:p>
            <w:r>
              <w:t>5.75%</w:t>
            </w:r>
          </w:p>
        </w:tc>
        <w:tc>
          <w:tcPr>
            <w:tcW w:type="dxa" w:w="1440"/>
          </w:tcPr>
          <w:p>
            <w:r>
              <w:t>5.75%</w:t>
            </w:r>
          </w:p>
        </w:tc>
        <w:tc>
          <w:tcPr>
            <w:tcW w:type="dxa" w:w="1440"/>
          </w:tcPr>
          <w:p>
            <w:r>
              <w:t>5.75%</w:t>
            </w:r>
          </w:p>
        </w:tc>
        <w:tc>
          <w:tcPr>
            <w:tcW w:type="dxa" w:w="1440"/>
          </w:tcPr>
          <w:p>
            <w:r>
              <w:t>5.75%</w:t>
            </w:r>
          </w:p>
        </w:tc>
        <w:tc>
          <w:tcPr>
            <w:tcW w:type="dxa" w:w="1440"/>
          </w:tcPr>
          <w:p>
            <w:r>
              <w:t>5.75%</w:t>
            </w:r>
          </w:p>
        </w:tc>
      </w:tr>
      <w:tr>
        <w:tc>
          <w:tcPr>
            <w:tcW w:type="dxa" w:w="1440"/>
          </w:tcPr>
          <w:p>
            <w:r>
              <w:t>9 months to less than 1 year</w:t>
            </w:r>
          </w:p>
        </w:tc>
        <w:tc>
          <w:tcPr>
            <w:tcW w:type="dxa" w:w="1440"/>
          </w:tcPr>
          <w:p>
            <w:r>
              <w:t>5.75%</w:t>
            </w:r>
          </w:p>
        </w:tc>
        <w:tc>
          <w:tcPr>
            <w:tcW w:type="dxa" w:w="1440"/>
          </w:tcPr>
          <w:p>
            <w:r>
              <w:t>5.75%</w:t>
            </w:r>
          </w:p>
        </w:tc>
        <w:tc>
          <w:tcPr>
            <w:tcW w:type="dxa" w:w="1440"/>
          </w:tcPr>
          <w:p>
            <w:r>
              <w:t>5.75%</w:t>
            </w:r>
          </w:p>
        </w:tc>
        <w:tc>
          <w:tcPr>
            <w:tcW w:type="dxa" w:w="1440"/>
          </w:tcPr>
          <w:p>
            <w:r>
              <w:t>5.75%</w:t>
            </w:r>
          </w:p>
        </w:tc>
        <w:tc>
          <w:tcPr>
            <w:tcW w:type="dxa" w:w="1440"/>
          </w:tcPr>
          <w:p>
            <w:r>
              <w:t>5.75%</w:t>
            </w:r>
          </w:p>
        </w:tc>
      </w:tr>
      <w:tr>
        <w:tc>
          <w:tcPr>
            <w:tcW w:type="dxa" w:w="1440"/>
          </w:tcPr>
          <w:p>
            <w:r>
              <w:t>1 year</w:t>
            </w:r>
          </w:p>
        </w:tc>
        <w:tc>
          <w:tcPr>
            <w:tcW w:type="dxa" w:w="1440"/>
          </w:tcPr>
          <w:p>
            <w:r>
              <w:t>6.25%</w:t>
            </w:r>
          </w:p>
        </w:tc>
        <w:tc>
          <w:tcPr>
            <w:tcW w:type="dxa" w:w="1440"/>
          </w:tcPr>
          <w:p>
            <w:r>
              <w:t>6.25%</w:t>
            </w:r>
          </w:p>
        </w:tc>
        <w:tc>
          <w:tcPr>
            <w:tcW w:type="dxa" w:w="1440"/>
          </w:tcPr>
          <w:p>
            <w:r>
              <w:t>6.10%</w:t>
            </w:r>
          </w:p>
        </w:tc>
        <w:tc>
          <w:tcPr>
            <w:tcW w:type="dxa" w:w="1440"/>
          </w:tcPr>
          <w:p>
            <w:r>
              <w:t>6.10%</w:t>
            </w:r>
          </w:p>
        </w:tc>
        <w:tc>
          <w:tcPr>
            <w:tcW w:type="dxa" w:w="1440"/>
          </w:tcPr>
          <w:p>
            <w:r>
              <w:t>6.10%</w:t>
            </w:r>
          </w:p>
        </w:tc>
      </w:tr>
      <w:tr>
        <w:tc>
          <w:tcPr>
            <w:tcW w:type="dxa" w:w="1440"/>
          </w:tcPr>
          <w:p>
            <w:r>
              <w:t>Above 1 year to less than 2 years</w:t>
            </w:r>
          </w:p>
        </w:tc>
        <w:tc>
          <w:tcPr>
            <w:tcW w:type="dxa" w:w="1440"/>
          </w:tcPr>
          <w:p>
            <w:r>
              <w:t>6.00%</w:t>
            </w:r>
          </w:p>
        </w:tc>
        <w:tc>
          <w:tcPr>
            <w:tcW w:type="dxa" w:w="1440"/>
          </w:tcPr>
          <w:p>
            <w:r>
              <w:t>6.00%</w:t>
            </w:r>
          </w:p>
        </w:tc>
        <w:tc>
          <w:tcPr>
            <w:tcW w:type="dxa" w:w="1440"/>
          </w:tcPr>
          <w:p>
            <w:r>
              <w:t>6.00%</w:t>
            </w:r>
          </w:p>
        </w:tc>
        <w:tc>
          <w:tcPr>
            <w:tcW w:type="dxa" w:w="1440"/>
          </w:tcPr>
          <w:p>
            <w:r>
              <w:t>6.00%</w:t>
            </w:r>
          </w:p>
        </w:tc>
        <w:tc>
          <w:tcPr>
            <w:tcW w:type="dxa" w:w="1440"/>
          </w:tcPr>
          <w:p>
            <w:r>
              <w:t>6.00%</w:t>
            </w:r>
          </w:p>
        </w:tc>
      </w:tr>
      <w:tr>
        <w:tc>
          <w:tcPr>
            <w:tcW w:type="dxa" w:w="1440"/>
          </w:tcPr>
          <w:p>
            <w:r>
              <w:t>2 years to less than 3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3 years to less than 5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5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Above 5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bl>
    <w:p/>
    <w:p/>
    <w:p>
      <w:r>
        <w:t>Notifications Deposit Rates Lending rates Service Charges / Forex Rates</w:t>
      </w:r>
    </w:p>
    <w:p>
      <w:r>
        <w:t>Interest Rates For Deposits Of Above Rs.5.00Crore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Period</w:t>
            </w:r>
          </w:p>
        </w:tc>
        <w:tc>
          <w:tcPr>
            <w:tcW w:type="dxa" w:w="1440"/>
          </w:tcPr>
          <w:p>
            <w:r>
              <w:t>Applicable Rate of Interest as on 06.09.2025</w:t>
            </w:r>
          </w:p>
        </w:tc>
        <w:tc>
          <w:tcPr>
            <w:tcW w:type="dxa" w:w="1440"/>
          </w:tcPr>
          <w:p>
            <w:r>
              <w:t>Applicable Rate of Interest as on 06.09.2025</w:t>
            </w:r>
          </w:p>
        </w:tc>
        <w:tc>
          <w:tcPr>
            <w:tcW w:type="dxa" w:w="1440"/>
          </w:tcPr>
          <w:p>
            <w:r>
              <w:t>Applicable Rate of Interest as on 06.09.2025</w:t>
            </w:r>
          </w:p>
        </w:tc>
        <w:tc>
          <w:tcPr>
            <w:tcW w:type="dxa" w:w="1440"/>
          </w:tcPr>
          <w:p>
            <w:r>
              <w:t>Applicable Rate of Interest as on 06.09.2025</w:t>
            </w:r>
          </w:p>
        </w:tc>
        <w:tc>
          <w:tcPr>
            <w:tcW w:type="dxa" w:w="1440"/>
          </w:tcPr>
          <w:p>
            <w:r>
              <w:t>Applicable Rate of Interest as on 06.09.2025</w:t>
            </w:r>
          </w:p>
        </w:tc>
      </w:tr>
      <w:tr>
        <w:tc>
          <w:tcPr>
            <w:tcW w:type="dxa" w:w="1440"/>
          </w:tcPr>
          <w:p>
            <w:r>
              <w:t>Period</w:t>
            </w:r>
          </w:p>
        </w:tc>
        <w:tc>
          <w:tcPr>
            <w:tcW w:type="dxa" w:w="1440"/>
          </w:tcPr>
          <w:p>
            <w:r>
              <w:t>Amount Above Rs. 5 Crs– Upto Rs. 25 Crs</w:t>
            </w:r>
          </w:p>
        </w:tc>
        <w:tc>
          <w:tcPr>
            <w:tcW w:type="dxa" w:w="1440"/>
          </w:tcPr>
          <w:p>
            <w:r>
              <w:t>Amount AboveRs.25 Crs – Upto Rs. 100 crs</w:t>
            </w:r>
          </w:p>
        </w:tc>
        <w:tc>
          <w:tcPr>
            <w:tcW w:type="dxa" w:w="1440"/>
          </w:tcPr>
          <w:p>
            <w:r>
              <w:t>Amount AboveRs. 100 Crs – Upto Rs. 500 crs</w:t>
            </w:r>
          </w:p>
        </w:tc>
        <w:tc>
          <w:tcPr>
            <w:tcW w:type="dxa" w:w="1440"/>
          </w:tcPr>
          <w:p>
            <w:r>
              <w:t>Amount AboveRs. 500 Crs – Rs. 1000 Crs</w:t>
            </w:r>
          </w:p>
        </w:tc>
        <w:tc>
          <w:tcPr>
            <w:tcW w:type="dxa" w:w="1440"/>
          </w:tcPr>
          <w:p>
            <w:r>
              <w:t>Amount AboveRs. 1000 Crs</w:t>
            </w:r>
          </w:p>
        </w:tc>
      </w:tr>
      <w:tr>
        <w:tc>
          <w:tcPr>
            <w:tcW w:type="dxa" w:w="1440"/>
          </w:tcPr>
          <w:p>
            <w:r>
              <w:t>7 days to 14days</w:t>
            </w:r>
          </w:p>
        </w:tc>
        <w:tc>
          <w:tcPr>
            <w:tcW w:type="dxa" w:w="1440"/>
          </w:tcPr>
          <w:p>
            <w:r>
              <w:t>5.00%</w:t>
            </w:r>
          </w:p>
        </w:tc>
        <w:tc>
          <w:tcPr>
            <w:tcW w:type="dxa" w:w="1440"/>
          </w:tcPr>
          <w:p>
            <w:r>
              <w:t>5.00%</w:t>
            </w:r>
          </w:p>
        </w:tc>
        <w:tc>
          <w:tcPr>
            <w:tcW w:type="dxa" w:w="1440"/>
          </w:tcPr>
          <w:p>
            <w:r>
              <w:t>5.00%</w:t>
            </w:r>
          </w:p>
        </w:tc>
        <w:tc>
          <w:tcPr>
            <w:tcW w:type="dxa" w:w="1440"/>
          </w:tcPr>
          <w:p>
            <w:r>
              <w:t>5.00%</w:t>
            </w:r>
          </w:p>
        </w:tc>
        <w:tc>
          <w:tcPr>
            <w:tcW w:type="dxa" w:w="1440"/>
          </w:tcPr>
          <w:p>
            <w:r>
              <w:t>5.00%</w:t>
            </w:r>
          </w:p>
        </w:tc>
      </w:tr>
      <w:tr>
        <w:tc>
          <w:tcPr>
            <w:tcW w:type="dxa" w:w="1440"/>
          </w:tcPr>
          <w:p>
            <w:r>
              <w:t>15 days to 29 days</w:t>
            </w:r>
          </w:p>
        </w:tc>
        <w:tc>
          <w:tcPr>
            <w:tcW w:type="dxa" w:w="1440"/>
          </w:tcPr>
          <w:p>
            <w:r>
              <w:t>5.00%</w:t>
            </w:r>
          </w:p>
        </w:tc>
        <w:tc>
          <w:tcPr>
            <w:tcW w:type="dxa" w:w="1440"/>
          </w:tcPr>
          <w:p>
            <w:r>
              <w:t>5.00%</w:t>
            </w:r>
          </w:p>
        </w:tc>
        <w:tc>
          <w:tcPr>
            <w:tcW w:type="dxa" w:w="1440"/>
          </w:tcPr>
          <w:p>
            <w:r>
              <w:t>5.00%</w:t>
            </w:r>
          </w:p>
        </w:tc>
        <w:tc>
          <w:tcPr>
            <w:tcW w:type="dxa" w:w="1440"/>
          </w:tcPr>
          <w:p>
            <w:r>
              <w:t>5.00%</w:t>
            </w:r>
          </w:p>
        </w:tc>
        <w:tc>
          <w:tcPr>
            <w:tcW w:type="dxa" w:w="1440"/>
          </w:tcPr>
          <w:p>
            <w:r>
              <w:t>5.00%</w:t>
            </w:r>
          </w:p>
        </w:tc>
      </w:tr>
      <w:tr>
        <w:tc>
          <w:tcPr>
            <w:tcW w:type="dxa" w:w="1440"/>
          </w:tcPr>
          <w:p>
            <w:r>
              <w:t>30 days to 45 days</w:t>
            </w:r>
          </w:p>
        </w:tc>
        <w:tc>
          <w:tcPr>
            <w:tcW w:type="dxa" w:w="1440"/>
          </w:tcPr>
          <w:p>
            <w:r>
              <w:t>5.25%</w:t>
            </w:r>
          </w:p>
        </w:tc>
        <w:tc>
          <w:tcPr>
            <w:tcW w:type="dxa" w:w="1440"/>
          </w:tcPr>
          <w:p>
            <w:r>
              <w:t>5.25%</w:t>
            </w:r>
          </w:p>
        </w:tc>
        <w:tc>
          <w:tcPr>
            <w:tcW w:type="dxa" w:w="1440"/>
          </w:tcPr>
          <w:p>
            <w:r>
              <w:t>5.25%</w:t>
            </w:r>
          </w:p>
        </w:tc>
        <w:tc>
          <w:tcPr>
            <w:tcW w:type="dxa" w:w="1440"/>
          </w:tcPr>
          <w:p>
            <w:r>
              <w:t>5.25%</w:t>
            </w:r>
          </w:p>
        </w:tc>
        <w:tc>
          <w:tcPr>
            <w:tcW w:type="dxa" w:w="1440"/>
          </w:tcPr>
          <w:p>
            <w:r>
              <w:t>5.25%</w:t>
            </w:r>
          </w:p>
        </w:tc>
      </w:tr>
      <w:tr>
        <w:tc>
          <w:tcPr>
            <w:tcW w:type="dxa" w:w="1440"/>
          </w:tcPr>
          <w:p>
            <w:r>
              <w:t>46 days to 90 days</w:t>
            </w:r>
          </w:p>
        </w:tc>
        <w:tc>
          <w:tcPr>
            <w:tcW w:type="dxa" w:w="1440"/>
          </w:tcPr>
          <w:p>
            <w:r>
              <w:t>5.35%</w:t>
            </w:r>
          </w:p>
        </w:tc>
        <w:tc>
          <w:tcPr>
            <w:tcW w:type="dxa" w:w="1440"/>
          </w:tcPr>
          <w:p>
            <w:r>
              <w:t>5.35%</w:t>
            </w:r>
          </w:p>
        </w:tc>
        <w:tc>
          <w:tcPr>
            <w:tcW w:type="dxa" w:w="1440"/>
          </w:tcPr>
          <w:p>
            <w:r>
              <w:t>5.35%</w:t>
            </w:r>
          </w:p>
        </w:tc>
        <w:tc>
          <w:tcPr>
            <w:tcW w:type="dxa" w:w="1440"/>
          </w:tcPr>
          <w:p>
            <w:r>
              <w:t>5.35%</w:t>
            </w:r>
          </w:p>
        </w:tc>
        <w:tc>
          <w:tcPr>
            <w:tcW w:type="dxa" w:w="1440"/>
          </w:tcPr>
          <w:p>
            <w:r>
              <w:t>5.35%</w:t>
            </w:r>
          </w:p>
        </w:tc>
      </w:tr>
      <w:tr>
        <w:tc>
          <w:tcPr>
            <w:tcW w:type="dxa" w:w="1440"/>
          </w:tcPr>
          <w:p>
            <w:r>
              <w:t>91 days to 120 days</w:t>
            </w:r>
          </w:p>
        </w:tc>
        <w:tc>
          <w:tcPr>
            <w:tcW w:type="dxa" w:w="1440"/>
          </w:tcPr>
          <w:p>
            <w:r>
              <w:t>5.80%</w:t>
            </w:r>
          </w:p>
        </w:tc>
        <w:tc>
          <w:tcPr>
            <w:tcW w:type="dxa" w:w="1440"/>
          </w:tcPr>
          <w:p>
            <w:r>
              <w:t>5.80%</w:t>
            </w:r>
          </w:p>
        </w:tc>
        <w:tc>
          <w:tcPr>
            <w:tcW w:type="dxa" w:w="1440"/>
          </w:tcPr>
          <w:p>
            <w:r>
              <w:t>5.80%</w:t>
            </w:r>
          </w:p>
        </w:tc>
        <w:tc>
          <w:tcPr>
            <w:tcW w:type="dxa" w:w="1440"/>
          </w:tcPr>
          <w:p>
            <w:r>
              <w:t>5.80%</w:t>
            </w:r>
          </w:p>
        </w:tc>
        <w:tc>
          <w:tcPr>
            <w:tcW w:type="dxa" w:w="1440"/>
          </w:tcPr>
          <w:p>
            <w:r>
              <w:t>5.80%</w:t>
            </w:r>
          </w:p>
        </w:tc>
      </w:tr>
      <w:tr>
        <w:tc>
          <w:tcPr>
            <w:tcW w:type="dxa" w:w="1440"/>
          </w:tcPr>
          <w:p>
            <w:r>
              <w:t>121 days to 180 days</w:t>
            </w:r>
          </w:p>
        </w:tc>
        <w:tc>
          <w:tcPr>
            <w:tcW w:type="dxa" w:w="1440"/>
          </w:tcPr>
          <w:p>
            <w:r>
              <w:t>5.80%</w:t>
            </w:r>
          </w:p>
        </w:tc>
        <w:tc>
          <w:tcPr>
            <w:tcW w:type="dxa" w:w="1440"/>
          </w:tcPr>
          <w:p>
            <w:r>
              <w:t>5.80%</w:t>
            </w:r>
          </w:p>
        </w:tc>
        <w:tc>
          <w:tcPr>
            <w:tcW w:type="dxa" w:w="1440"/>
          </w:tcPr>
          <w:p>
            <w:r>
              <w:t>5.80%</w:t>
            </w:r>
          </w:p>
        </w:tc>
        <w:tc>
          <w:tcPr>
            <w:tcW w:type="dxa" w:w="1440"/>
          </w:tcPr>
          <w:p>
            <w:r>
              <w:t>5.80%</w:t>
            </w:r>
          </w:p>
        </w:tc>
        <w:tc>
          <w:tcPr>
            <w:tcW w:type="dxa" w:w="1440"/>
          </w:tcPr>
          <w:p>
            <w:r>
              <w:t>5.80%</w:t>
            </w:r>
          </w:p>
        </w:tc>
      </w:tr>
      <w:tr>
        <w:tc>
          <w:tcPr>
            <w:tcW w:type="dxa" w:w="1440"/>
          </w:tcPr>
          <w:p>
            <w:r>
              <w:t>181 days to less than 9 months</w:t>
            </w:r>
          </w:p>
        </w:tc>
        <w:tc>
          <w:tcPr>
            <w:tcW w:type="dxa" w:w="1440"/>
          </w:tcPr>
          <w:p>
            <w:r>
              <w:t>5.80%</w:t>
            </w:r>
          </w:p>
        </w:tc>
        <w:tc>
          <w:tcPr>
            <w:tcW w:type="dxa" w:w="1440"/>
          </w:tcPr>
          <w:p>
            <w:r>
              <w:t>5.80%</w:t>
            </w:r>
          </w:p>
        </w:tc>
        <w:tc>
          <w:tcPr>
            <w:tcW w:type="dxa" w:w="1440"/>
          </w:tcPr>
          <w:p>
            <w:r>
              <w:t>5.80%</w:t>
            </w:r>
          </w:p>
        </w:tc>
        <w:tc>
          <w:tcPr>
            <w:tcW w:type="dxa" w:w="1440"/>
          </w:tcPr>
          <w:p>
            <w:r>
              <w:t>5.80%</w:t>
            </w:r>
          </w:p>
        </w:tc>
        <w:tc>
          <w:tcPr>
            <w:tcW w:type="dxa" w:w="1440"/>
          </w:tcPr>
          <w:p>
            <w:r>
              <w:t>5.80%</w:t>
            </w:r>
          </w:p>
        </w:tc>
      </w:tr>
      <w:tr>
        <w:tc>
          <w:tcPr>
            <w:tcW w:type="dxa" w:w="1440"/>
          </w:tcPr>
          <w:p>
            <w:r>
              <w:t>9 months to less than 1 year</w:t>
            </w:r>
          </w:p>
        </w:tc>
        <w:tc>
          <w:tcPr>
            <w:tcW w:type="dxa" w:w="1440"/>
          </w:tcPr>
          <w:p>
            <w:r>
              <w:t>5.80%</w:t>
            </w:r>
          </w:p>
        </w:tc>
        <w:tc>
          <w:tcPr>
            <w:tcW w:type="dxa" w:w="1440"/>
          </w:tcPr>
          <w:p>
            <w:r>
              <w:t>5.80%</w:t>
            </w:r>
          </w:p>
        </w:tc>
        <w:tc>
          <w:tcPr>
            <w:tcW w:type="dxa" w:w="1440"/>
          </w:tcPr>
          <w:p>
            <w:r>
              <w:t>5.80%</w:t>
            </w:r>
          </w:p>
        </w:tc>
        <w:tc>
          <w:tcPr>
            <w:tcW w:type="dxa" w:w="1440"/>
          </w:tcPr>
          <w:p>
            <w:r>
              <w:t>5.80%</w:t>
            </w:r>
          </w:p>
        </w:tc>
        <w:tc>
          <w:tcPr>
            <w:tcW w:type="dxa" w:w="1440"/>
          </w:tcPr>
          <w:p>
            <w:r>
              <w:t>5.80%</w:t>
            </w:r>
          </w:p>
        </w:tc>
      </w:tr>
      <w:tr>
        <w:tc>
          <w:tcPr>
            <w:tcW w:type="dxa" w:w="1440"/>
          </w:tcPr>
          <w:p>
            <w:r>
              <w:t>1 year</w:t>
            </w:r>
          </w:p>
        </w:tc>
        <w:tc>
          <w:tcPr>
            <w:tcW w:type="dxa" w:w="1440"/>
          </w:tcPr>
          <w:p>
            <w:r>
              <w:t>6.30%</w:t>
            </w:r>
          </w:p>
        </w:tc>
        <w:tc>
          <w:tcPr>
            <w:tcW w:type="dxa" w:w="1440"/>
          </w:tcPr>
          <w:p>
            <w:r>
              <w:t>6.30%</w:t>
            </w:r>
          </w:p>
        </w:tc>
        <w:tc>
          <w:tcPr>
            <w:tcW w:type="dxa" w:w="1440"/>
          </w:tcPr>
          <w:p>
            <w:r>
              <w:t>6.15%</w:t>
            </w:r>
          </w:p>
        </w:tc>
        <w:tc>
          <w:tcPr>
            <w:tcW w:type="dxa" w:w="1440"/>
          </w:tcPr>
          <w:p>
            <w:r>
              <w:t>6.15%</w:t>
            </w:r>
          </w:p>
        </w:tc>
        <w:tc>
          <w:tcPr>
            <w:tcW w:type="dxa" w:w="1440"/>
          </w:tcPr>
          <w:p>
            <w:r>
              <w:t>6.15%</w:t>
            </w:r>
          </w:p>
        </w:tc>
      </w:tr>
      <w:tr>
        <w:tc>
          <w:tcPr>
            <w:tcW w:type="dxa" w:w="1440"/>
          </w:tcPr>
          <w:p>
            <w:r>
              <w:t>Above 1 year to less than 2 years</w:t>
            </w:r>
          </w:p>
        </w:tc>
        <w:tc>
          <w:tcPr>
            <w:tcW w:type="dxa" w:w="1440"/>
          </w:tcPr>
          <w:p>
            <w:r>
              <w:t>6.05%</w:t>
            </w:r>
          </w:p>
        </w:tc>
        <w:tc>
          <w:tcPr>
            <w:tcW w:type="dxa" w:w="1440"/>
          </w:tcPr>
          <w:p>
            <w:r>
              <w:t>6.05%</w:t>
            </w:r>
          </w:p>
        </w:tc>
        <w:tc>
          <w:tcPr>
            <w:tcW w:type="dxa" w:w="1440"/>
          </w:tcPr>
          <w:p>
            <w:r>
              <w:t>6.05%</w:t>
            </w:r>
          </w:p>
        </w:tc>
        <w:tc>
          <w:tcPr>
            <w:tcW w:type="dxa" w:w="1440"/>
          </w:tcPr>
          <w:p>
            <w:r>
              <w:t>6.05%</w:t>
            </w:r>
          </w:p>
        </w:tc>
        <w:tc>
          <w:tcPr>
            <w:tcW w:type="dxa" w:w="1440"/>
          </w:tcPr>
          <w:p>
            <w:r>
              <w:t>6.05%</w:t>
            </w:r>
          </w:p>
        </w:tc>
      </w:tr>
      <w:tr>
        <w:tc>
          <w:tcPr>
            <w:tcW w:type="dxa" w:w="1440"/>
          </w:tcPr>
          <w:p>
            <w:r>
              <w:t>2 years to less than 3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3 years to less than 5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5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r>
        <w:tc>
          <w:tcPr>
            <w:tcW w:type="dxa" w:w="1440"/>
          </w:tcPr>
          <w:p>
            <w:r>
              <w:t>Above 5 years</w:t>
            </w:r>
          </w:p>
        </w:tc>
        <w:tc>
          <w:tcPr>
            <w:tcW w:type="dxa" w:w="1440"/>
          </w:tcPr>
          <w:p>
            <w:r>
              <w:t>5.50%</w:t>
            </w:r>
          </w:p>
        </w:tc>
        <w:tc>
          <w:tcPr>
            <w:tcW w:type="dxa" w:w="1440"/>
          </w:tcPr>
          <w:p>
            <w:r>
              <w:t>5.50%</w:t>
            </w:r>
          </w:p>
        </w:tc>
        <w:tc>
          <w:tcPr>
            <w:tcW w:type="dxa" w:w="1440"/>
          </w:tcPr>
          <w:p>
            <w:r>
              <w:t>5.50%</w:t>
            </w:r>
          </w:p>
        </w:tc>
        <w:tc>
          <w:tcPr>
            <w:tcW w:type="dxa" w:w="1440"/>
          </w:tcPr>
          <w:p>
            <w:r>
              <w:t>5.50%</w:t>
            </w:r>
          </w:p>
        </w:tc>
        <w:tc>
          <w:tcPr>
            <w:tcW w:type="dxa" w:w="1440"/>
          </w:tcPr>
          <w:p>
            <w:r>
              <w:t>5.50%</w:t>
            </w:r>
          </w:p>
        </w:tc>
      </w:tr>
    </w:tbl>
    <w:p/>
    <w:p/>
    <w:p>
      <w:r>
        <w:t>Notifications Deposit Rates Lending rates Service Charges / Forex Rates</w:t>
      </w:r>
    </w:p>
    <w:p>
      <w:r>
        <w:t>Interest Rates For Deposits Of Above Rs.5.00Crore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 run</w:t>
            </w:r>
          </w:p>
        </w:tc>
        <w:tc>
          <w:tcPr>
            <w:tcW w:type="dxa" w:w="4320"/>
          </w:tcPr>
          <w:p>
            <w:r>
              <w:t>Applicable interest rate on foreclosure of Deposit</w:t>
            </w:r>
          </w:p>
        </w:tc>
      </w:tr>
      <w:tr>
        <w:tc>
          <w:tcPr>
            <w:tcW w:type="dxa" w:w="4320"/>
          </w:tcPr>
          <w:p>
            <w:r>
              <w:t>Less than 7 days</w:t>
            </w:r>
          </w:p>
        </w:tc>
        <w:tc>
          <w:tcPr>
            <w:tcW w:type="dxa" w:w="4320"/>
          </w:tcPr>
          <w:p>
            <w:r>
              <w:t>Interest shall not be paid where the period run is less than 7 days upon premature withdrawal of deposit. In other words, a deposit is required to be retained for a minimum period of 7 days.</w:t>
            </w:r>
          </w:p>
        </w:tc>
      </w:tr>
      <w:tr>
        <w:tc>
          <w:tcPr>
            <w:tcW w:type="dxa" w:w="4320"/>
          </w:tcPr>
          <w:p>
            <w:r>
              <w:t>7 days and above</w:t>
            </w:r>
          </w:p>
        </w:tc>
        <w:tc>
          <w:tcPr>
            <w:tcW w:type="dxa" w:w="4320"/>
          </w:tcPr>
          <w:p>
            <w:r>
              <w:t>Eligible rate will be the applicable card rate for the actual period run prevailing on the date of deposit less 1.00% p.a as foreclosure chargesNo foreclosure charges is to be levied for domestic term deposits placed by Corporate/Government Departments (State, Central and Quasi Government), Institutions and non profitable organizations (which exist for Educational / Religious or Charitable reasons and from which its share holders or trustees do not benefit financially) wherein the deposits are placed based on the quotation submitted by the Bank.</w:t>
            </w:r>
          </w:p>
        </w:tc>
      </w:tr>
      <w:tr>
        <w:tc>
          <w:tcPr>
            <w:tcW w:type="dxa" w:w="4320"/>
          </w:tcPr>
          <w:p>
            <w:r>
              <w:t>nan</w:t>
            </w:r>
          </w:p>
        </w:tc>
        <w:tc>
          <w:tcPr>
            <w:tcW w:type="dxa" w:w="4320"/>
          </w:tcPr>
          <w:p>
            <w:r>
              <w:t>nan</w:t>
            </w:r>
          </w:p>
        </w:tc>
      </w:tr>
    </w:tbl>
    <w:p/>
    <w:p/>
    <w:p>
      <w:r>
        <w:br w:type="page"/>
      </w:r>
    </w:p>
    <w:p>
      <w:pPr>
        <w:pStyle w:val="Heading1"/>
      </w:pPr>
      <w:r>
        <w:t>&gt;&gt; PSB_7 : Indian Overseas Bank</w:t>
      </w:r>
    </w:p>
    <w:p>
      <w:r>
        <w:t>Website: https://www.iob.in/Domestic_Rates</w:t>
      </w:r>
    </w:p>
    <w:p>
      <w:r>
        <w:t>Summary:</w:t>
      </w:r>
    </w:p>
    <w:p/>
    <w:p>
      <w:r>
        <w:t>Domestic Rates</w:t>
      </w:r>
    </w:p>
    <w:p>
      <w:r>
        <w:t>Home &gt;&gt; Personal Banking &gt;&gt; Investments &amp; Deposits &gt;&gt; Term Deposits &gt;&gt; Rates at A Glance &gt;&gt; Domestic, NRO Deposits &amp; NRE Deposits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Period of Deposit</w:t>
            </w:r>
          </w:p>
        </w:tc>
        <w:tc>
          <w:tcPr>
            <w:tcW w:type="dxa" w:w="2160"/>
          </w:tcPr>
          <w:p>
            <w:r>
              <w:t>Existing Rates For Deposits below Rs. 3 Crore W.E.F 15.07.2025(in %)</w:t>
            </w:r>
          </w:p>
        </w:tc>
        <w:tc>
          <w:tcPr>
            <w:tcW w:type="dxa" w:w="2160"/>
          </w:tcPr>
          <w:p>
            <w:r>
              <w:t>Revised Rates For Deposits below Rs. 3 Crore W.E.F 14.08.2025 (in %)</w:t>
            </w:r>
          </w:p>
        </w:tc>
        <w:tc>
          <w:tcPr>
            <w:tcW w:type="dxa" w:w="2160"/>
          </w:tcPr>
          <w:p>
            <w:r>
              <w:t>Revised Rates For Non-Callable # Deposits W.E.F 14.08.2025 (in %)</w:t>
            </w:r>
          </w:p>
        </w:tc>
      </w:tr>
      <w:tr>
        <w:tc>
          <w:tcPr>
            <w:tcW w:type="dxa" w:w="2160"/>
          </w:tcPr>
          <w:p>
            <w:r>
              <w:t>7-14 Days</w:t>
            </w:r>
          </w:p>
        </w:tc>
        <w:tc>
          <w:tcPr>
            <w:tcW w:type="dxa" w:w="2160"/>
          </w:tcPr>
          <w:p>
            <w:r>
              <w:t>3.50</w:t>
            </w:r>
          </w:p>
        </w:tc>
        <w:tc>
          <w:tcPr>
            <w:tcW w:type="dxa" w:w="2160"/>
          </w:tcPr>
          <w:p>
            <w:r>
              <w:t>3.50</w:t>
            </w:r>
          </w:p>
        </w:tc>
        <w:tc>
          <w:tcPr>
            <w:tcW w:type="dxa" w:w="2160"/>
          </w:tcPr>
          <w:p>
            <w:r>
              <w:t>-</w:t>
            </w:r>
          </w:p>
        </w:tc>
      </w:tr>
      <w:tr>
        <w:tc>
          <w:tcPr>
            <w:tcW w:type="dxa" w:w="2160"/>
          </w:tcPr>
          <w:p>
            <w:r>
              <w:t>15-29 Days</w:t>
            </w:r>
          </w:p>
        </w:tc>
        <w:tc>
          <w:tcPr>
            <w:tcW w:type="dxa" w:w="2160"/>
          </w:tcPr>
          <w:p>
            <w:r>
              <w:t>3.50</w:t>
            </w:r>
          </w:p>
        </w:tc>
        <w:tc>
          <w:tcPr>
            <w:tcW w:type="dxa" w:w="2160"/>
          </w:tcPr>
          <w:p>
            <w:r>
              <w:t>3.50</w:t>
            </w:r>
          </w:p>
        </w:tc>
        <w:tc>
          <w:tcPr>
            <w:tcW w:type="dxa" w:w="2160"/>
          </w:tcPr>
          <w:p>
            <w:r>
              <w:t>-</w:t>
            </w:r>
          </w:p>
        </w:tc>
      </w:tr>
      <w:tr>
        <w:tc>
          <w:tcPr>
            <w:tcW w:type="dxa" w:w="2160"/>
          </w:tcPr>
          <w:p>
            <w:r>
              <w:t>30-45 Days</w:t>
            </w:r>
          </w:p>
        </w:tc>
        <w:tc>
          <w:tcPr>
            <w:tcW w:type="dxa" w:w="2160"/>
          </w:tcPr>
          <w:p>
            <w:r>
              <w:t>3.50</w:t>
            </w:r>
          </w:p>
        </w:tc>
        <w:tc>
          <w:tcPr>
            <w:tcW w:type="dxa" w:w="2160"/>
          </w:tcPr>
          <w:p>
            <w:r>
              <w:t>3.50</w:t>
            </w:r>
          </w:p>
        </w:tc>
        <w:tc>
          <w:tcPr>
            <w:tcW w:type="dxa" w:w="2160"/>
          </w:tcPr>
          <w:p>
            <w:r>
              <w:t>-</w:t>
            </w:r>
          </w:p>
        </w:tc>
      </w:tr>
      <w:tr>
        <w:tc>
          <w:tcPr>
            <w:tcW w:type="dxa" w:w="2160"/>
          </w:tcPr>
          <w:p>
            <w:r>
              <w:t>46-60 Days</w:t>
            </w:r>
          </w:p>
        </w:tc>
        <w:tc>
          <w:tcPr>
            <w:tcW w:type="dxa" w:w="2160"/>
          </w:tcPr>
          <w:p>
            <w:r>
              <w:t>4.00</w:t>
            </w:r>
          </w:p>
        </w:tc>
        <w:tc>
          <w:tcPr>
            <w:tcW w:type="dxa" w:w="2160"/>
          </w:tcPr>
          <w:p>
            <w:r>
              <w:t>4.00</w:t>
            </w:r>
          </w:p>
        </w:tc>
        <w:tc>
          <w:tcPr>
            <w:tcW w:type="dxa" w:w="2160"/>
          </w:tcPr>
          <w:p>
            <w:r>
              <w:t>-</w:t>
            </w:r>
          </w:p>
        </w:tc>
      </w:tr>
      <w:tr>
        <w:tc>
          <w:tcPr>
            <w:tcW w:type="dxa" w:w="2160"/>
          </w:tcPr>
          <w:p>
            <w:r>
              <w:t>61-90 Days</w:t>
            </w:r>
          </w:p>
        </w:tc>
        <w:tc>
          <w:tcPr>
            <w:tcW w:type="dxa" w:w="2160"/>
          </w:tcPr>
          <w:p>
            <w:r>
              <w:t>3.50</w:t>
            </w:r>
          </w:p>
        </w:tc>
        <w:tc>
          <w:tcPr>
            <w:tcW w:type="dxa" w:w="2160"/>
          </w:tcPr>
          <w:p>
            <w:r>
              <w:t>3.50</w:t>
            </w:r>
          </w:p>
        </w:tc>
        <w:tc>
          <w:tcPr>
            <w:tcW w:type="dxa" w:w="2160"/>
          </w:tcPr>
          <w:p>
            <w:r>
              <w:t>-</w:t>
            </w:r>
          </w:p>
        </w:tc>
      </w:tr>
      <w:tr>
        <w:tc>
          <w:tcPr>
            <w:tcW w:type="dxa" w:w="2160"/>
          </w:tcPr>
          <w:p>
            <w:r>
              <w:t>91-120 Days</w:t>
            </w:r>
          </w:p>
        </w:tc>
        <w:tc>
          <w:tcPr>
            <w:tcW w:type="dxa" w:w="2160"/>
          </w:tcPr>
          <w:p>
            <w:r>
              <w:t>4.00</w:t>
            </w:r>
          </w:p>
        </w:tc>
        <w:tc>
          <w:tcPr>
            <w:tcW w:type="dxa" w:w="2160"/>
          </w:tcPr>
          <w:p>
            <w:r>
              <w:t>3.50</w:t>
            </w:r>
          </w:p>
        </w:tc>
        <w:tc>
          <w:tcPr>
            <w:tcW w:type="dxa" w:w="2160"/>
          </w:tcPr>
          <w:p>
            <w:r>
              <w:t>3.60</w:t>
            </w:r>
          </w:p>
        </w:tc>
      </w:tr>
      <w:tr>
        <w:tc>
          <w:tcPr>
            <w:tcW w:type="dxa" w:w="2160"/>
          </w:tcPr>
          <w:p>
            <w:r>
              <w:t>121-179 Days</w:t>
            </w:r>
          </w:p>
        </w:tc>
        <w:tc>
          <w:tcPr>
            <w:tcW w:type="dxa" w:w="2160"/>
          </w:tcPr>
          <w:p>
            <w:r>
              <w:t>4.00</w:t>
            </w:r>
          </w:p>
        </w:tc>
        <w:tc>
          <w:tcPr>
            <w:tcW w:type="dxa" w:w="2160"/>
          </w:tcPr>
          <w:p>
            <w:r>
              <w:t>3.50</w:t>
            </w:r>
          </w:p>
        </w:tc>
        <w:tc>
          <w:tcPr>
            <w:tcW w:type="dxa" w:w="2160"/>
          </w:tcPr>
          <w:p>
            <w:r>
              <w:t>3.60</w:t>
            </w:r>
          </w:p>
        </w:tc>
      </w:tr>
      <w:tr>
        <w:tc>
          <w:tcPr>
            <w:tcW w:type="dxa" w:w="2160"/>
          </w:tcPr>
          <w:p>
            <w:r>
              <w:t>180-269 Days</w:t>
            </w:r>
          </w:p>
        </w:tc>
        <w:tc>
          <w:tcPr>
            <w:tcW w:type="dxa" w:w="2160"/>
          </w:tcPr>
          <w:p>
            <w:r>
              <w:t>5.00</w:t>
            </w:r>
          </w:p>
        </w:tc>
        <w:tc>
          <w:tcPr>
            <w:tcW w:type="dxa" w:w="2160"/>
          </w:tcPr>
          <w:p>
            <w:r>
              <w:t>5.00</w:t>
            </w:r>
          </w:p>
        </w:tc>
        <w:tc>
          <w:tcPr>
            <w:tcW w:type="dxa" w:w="2160"/>
          </w:tcPr>
          <w:p>
            <w:r>
              <w:t>5.10</w:t>
            </w:r>
          </w:p>
        </w:tc>
      </w:tr>
      <w:tr>
        <w:tc>
          <w:tcPr>
            <w:tcW w:type="dxa" w:w="2160"/>
          </w:tcPr>
          <w:p>
            <w:r>
              <w:t>270 Days to &lt; 1 Year</w:t>
            </w:r>
          </w:p>
        </w:tc>
        <w:tc>
          <w:tcPr>
            <w:tcW w:type="dxa" w:w="2160"/>
          </w:tcPr>
          <w:p>
            <w:r>
              <w:t>5.50</w:t>
            </w:r>
          </w:p>
        </w:tc>
        <w:tc>
          <w:tcPr>
            <w:tcW w:type="dxa" w:w="2160"/>
          </w:tcPr>
          <w:p>
            <w:r>
              <w:t>5.50</w:t>
            </w:r>
          </w:p>
        </w:tc>
        <w:tc>
          <w:tcPr>
            <w:tcW w:type="dxa" w:w="2160"/>
          </w:tcPr>
          <w:p>
            <w:r>
              <w:t>5.60</w:t>
            </w:r>
          </w:p>
        </w:tc>
      </w:tr>
      <w:tr>
        <w:tc>
          <w:tcPr>
            <w:tcW w:type="dxa" w:w="2160"/>
          </w:tcPr>
          <w:p>
            <w:r>
              <w:t>1 Year</w:t>
            </w:r>
          </w:p>
        </w:tc>
        <w:tc>
          <w:tcPr>
            <w:tcW w:type="dxa" w:w="2160"/>
          </w:tcPr>
          <w:p>
            <w:r>
              <w:t>6.60</w:t>
            </w:r>
          </w:p>
        </w:tc>
        <w:tc>
          <w:tcPr>
            <w:tcW w:type="dxa" w:w="2160"/>
          </w:tcPr>
          <w:p>
            <w:r>
              <w:t>6.60</w:t>
            </w:r>
          </w:p>
        </w:tc>
        <w:tc>
          <w:tcPr>
            <w:tcW w:type="dxa" w:w="2160"/>
          </w:tcPr>
          <w:p>
            <w:r>
              <w:t>6.70</w:t>
            </w:r>
          </w:p>
        </w:tc>
      </w:tr>
      <w:tr>
        <w:tc>
          <w:tcPr>
            <w:tcW w:type="dxa" w:w="2160"/>
          </w:tcPr>
          <w:p>
            <w:r>
              <w:t>&gt;1 Year to &lt; 2 years(Except 444 Days</w:t>
            </w:r>
          </w:p>
        </w:tc>
        <w:tc>
          <w:tcPr>
            <w:tcW w:type="dxa" w:w="2160"/>
          </w:tcPr>
          <w:p>
            <w:r>
              <w:t>6.60</w:t>
            </w:r>
          </w:p>
        </w:tc>
        <w:tc>
          <w:tcPr>
            <w:tcW w:type="dxa" w:w="2160"/>
          </w:tcPr>
          <w:p>
            <w:r>
              <w:t>6.50</w:t>
            </w:r>
          </w:p>
        </w:tc>
        <w:tc>
          <w:tcPr>
            <w:tcW w:type="dxa" w:w="2160"/>
          </w:tcPr>
          <w:p>
            <w:r>
              <w:t>6.60</w:t>
            </w:r>
          </w:p>
        </w:tc>
      </w:tr>
      <w:tr>
        <w:tc>
          <w:tcPr>
            <w:tcW w:type="dxa" w:w="2160"/>
          </w:tcPr>
          <w:p>
            <w:r>
              <w:t>444 Days</w:t>
            </w:r>
          </w:p>
        </w:tc>
        <w:tc>
          <w:tcPr>
            <w:tcW w:type="dxa" w:w="2160"/>
          </w:tcPr>
          <w:p>
            <w:r>
              <w:t>6.75</w:t>
            </w:r>
          </w:p>
        </w:tc>
        <w:tc>
          <w:tcPr>
            <w:tcW w:type="dxa" w:w="2160"/>
          </w:tcPr>
          <w:p>
            <w:r>
              <w:t>6.75</w:t>
            </w:r>
          </w:p>
        </w:tc>
        <w:tc>
          <w:tcPr>
            <w:tcW w:type="dxa" w:w="2160"/>
          </w:tcPr>
          <w:p>
            <w:r>
              <w:t>-</w:t>
            </w:r>
          </w:p>
        </w:tc>
      </w:tr>
      <w:tr>
        <w:tc>
          <w:tcPr>
            <w:tcW w:type="dxa" w:w="2160"/>
          </w:tcPr>
          <w:p>
            <w:r>
              <w:t>2 Years to &lt; 3 Years</w:t>
            </w:r>
          </w:p>
        </w:tc>
        <w:tc>
          <w:tcPr>
            <w:tcW w:type="dxa" w:w="2160"/>
          </w:tcPr>
          <w:p>
            <w:r>
              <w:t>6.60</w:t>
            </w:r>
          </w:p>
        </w:tc>
        <w:tc>
          <w:tcPr>
            <w:tcW w:type="dxa" w:w="2160"/>
          </w:tcPr>
          <w:p>
            <w:r>
              <w:t>6.50</w:t>
            </w:r>
          </w:p>
        </w:tc>
        <w:tc>
          <w:tcPr>
            <w:tcW w:type="dxa" w:w="2160"/>
          </w:tcPr>
          <w:p>
            <w:r>
              <w:t>-</w:t>
            </w:r>
          </w:p>
        </w:tc>
      </w:tr>
      <w:tr>
        <w:tc>
          <w:tcPr>
            <w:tcW w:type="dxa" w:w="2160"/>
          </w:tcPr>
          <w:p>
            <w:r>
              <w:t>3 Years and above</w:t>
            </w:r>
          </w:p>
        </w:tc>
        <w:tc>
          <w:tcPr>
            <w:tcW w:type="dxa" w:w="2160"/>
          </w:tcPr>
          <w:p>
            <w:r>
              <w:t>6.30</w:t>
            </w:r>
          </w:p>
        </w:tc>
        <w:tc>
          <w:tcPr>
            <w:tcW w:type="dxa" w:w="2160"/>
          </w:tcPr>
          <w:p>
            <w:r>
              <w:t>6.20</w:t>
            </w:r>
          </w:p>
        </w:tc>
        <w:tc>
          <w:tcPr>
            <w:tcW w:type="dxa" w:w="2160"/>
          </w:tcPr>
          <w:p>
            <w:r>
              <w:t>-</w:t>
            </w:r>
          </w:p>
        </w:tc>
      </w:tr>
    </w:tbl>
    <w:p/>
    <w:p/>
    <w:p>
      <w:r>
        <w:t>Payment of additional interest Rate for staff/Ex-Staff members shall be guided by Bank’s Policy for Quoting Interest Rate on Deposits duly approved by the Board.</w:t>
      </w:r>
    </w:p>
    <w:p>
      <w:r>
        <w:t>The revised Interest rates on NRE Term Deposits w.e.f 14.08.2025 are as follows: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 of Deposit</w:t>
            </w:r>
          </w:p>
        </w:tc>
        <w:tc>
          <w:tcPr>
            <w:tcW w:type="dxa" w:w="2880"/>
          </w:tcPr>
          <w:p>
            <w:r>
              <w:t>Existing Rates for Deposits below Rs. 3 Crore w.e.f 15.07.2025 (in %)</w:t>
            </w:r>
          </w:p>
        </w:tc>
        <w:tc>
          <w:tcPr>
            <w:tcW w:type="dxa" w:w="2880"/>
          </w:tcPr>
          <w:p>
            <w:r>
              <w:t>Revised Rates for Deposits below Rs. 3 Crore w.e.f 14.08.2025 (in %)</w:t>
            </w:r>
          </w:p>
        </w:tc>
      </w:tr>
      <w:tr>
        <w:tc>
          <w:tcPr>
            <w:tcW w:type="dxa" w:w="2880"/>
          </w:tcPr>
          <w:p>
            <w:r>
              <w:t>1 Year</w:t>
            </w:r>
          </w:p>
        </w:tc>
        <w:tc>
          <w:tcPr>
            <w:tcW w:type="dxa" w:w="2880"/>
          </w:tcPr>
          <w:p>
            <w:r>
              <w:t>-</w:t>
            </w:r>
          </w:p>
        </w:tc>
        <w:tc>
          <w:tcPr>
            <w:tcW w:type="dxa" w:w="2880"/>
          </w:tcPr>
          <w:p>
            <w:r>
              <w:t>6.60</w:t>
            </w:r>
          </w:p>
        </w:tc>
      </w:tr>
      <w:tr>
        <w:tc>
          <w:tcPr>
            <w:tcW w:type="dxa" w:w="2880"/>
          </w:tcPr>
          <w:p>
            <w:r>
              <w:t>&gt; 1 Year to &lt; 2 Years(Except 444 Days)</w:t>
            </w:r>
          </w:p>
        </w:tc>
        <w:tc>
          <w:tcPr>
            <w:tcW w:type="dxa" w:w="2880"/>
          </w:tcPr>
          <w:p>
            <w:r>
              <w:t>nan</w:t>
            </w:r>
          </w:p>
        </w:tc>
        <w:tc>
          <w:tcPr>
            <w:tcW w:type="dxa" w:w="2880"/>
          </w:tcPr>
          <w:p>
            <w:r>
              <w:t>6.50</w:t>
            </w:r>
          </w:p>
        </w:tc>
      </w:tr>
      <w:tr>
        <w:tc>
          <w:tcPr>
            <w:tcW w:type="dxa" w:w="2880"/>
          </w:tcPr>
          <w:p>
            <w:r>
              <w:t>444 Days</w:t>
            </w:r>
          </w:p>
        </w:tc>
        <w:tc>
          <w:tcPr>
            <w:tcW w:type="dxa" w:w="2880"/>
          </w:tcPr>
          <w:p>
            <w:r>
              <w:t>6.95</w:t>
            </w:r>
          </w:p>
        </w:tc>
        <w:tc>
          <w:tcPr>
            <w:tcW w:type="dxa" w:w="2880"/>
          </w:tcPr>
          <w:p>
            <w:r>
              <w:t>6.75</w:t>
            </w:r>
          </w:p>
        </w:tc>
      </w:tr>
      <w:tr>
        <w:tc>
          <w:tcPr>
            <w:tcW w:type="dxa" w:w="2880"/>
          </w:tcPr>
          <w:p>
            <w:r>
              <w:t>2 Years to &lt; 3 Years</w:t>
            </w:r>
          </w:p>
        </w:tc>
        <w:tc>
          <w:tcPr>
            <w:tcW w:type="dxa" w:w="2880"/>
          </w:tcPr>
          <w:p>
            <w:r>
              <w:t>6.60</w:t>
            </w:r>
          </w:p>
        </w:tc>
        <w:tc>
          <w:tcPr>
            <w:tcW w:type="dxa" w:w="2880"/>
          </w:tcPr>
          <w:p>
            <w:r>
              <w:t>6.50</w:t>
            </w:r>
          </w:p>
        </w:tc>
      </w:tr>
      <w:tr>
        <w:tc>
          <w:tcPr>
            <w:tcW w:type="dxa" w:w="2880"/>
          </w:tcPr>
          <w:p>
            <w:r>
              <w:t>3 Years and Above</w:t>
            </w:r>
          </w:p>
        </w:tc>
        <w:tc>
          <w:tcPr>
            <w:tcW w:type="dxa" w:w="2880"/>
          </w:tcPr>
          <w:p>
            <w:r>
              <w:t>6.30</w:t>
            </w:r>
          </w:p>
        </w:tc>
        <w:tc>
          <w:tcPr>
            <w:tcW w:type="dxa" w:w="2880"/>
          </w:tcPr>
          <w:p>
            <w:r>
              <w:t>6.20</w:t>
            </w:r>
          </w:p>
        </w:tc>
      </w:tr>
    </w:tbl>
    <w:p/>
    <w:p/>
    <w:p>
      <w:r>
        <w:t>Deposits of Rs 3 Crore and above (Bulk Deposits), Branch has to take prior permission for rate of interest from Treasury Department, Central Office.</w:t>
      </w:r>
    </w:p>
    <w:p>
      <w:r>
        <w:t>Fore Closure Charges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Fore Closure Charges</w:t>
            </w:r>
          </w:p>
        </w:tc>
      </w:tr>
      <w:tr>
        <w:tc>
          <w:tcPr>
            <w:tcW w:type="dxa" w:w="4320"/>
          </w:tcPr>
          <w:p>
            <w:r>
              <w:t>Retail Term Deposits upto Rs. 15000/-</w:t>
            </w:r>
          </w:p>
        </w:tc>
        <w:tc>
          <w:tcPr>
            <w:tcW w:type="dxa" w:w="4320"/>
          </w:tcPr>
          <w:p>
            <w:r>
              <w:t>NIL</w:t>
            </w:r>
          </w:p>
        </w:tc>
      </w:tr>
      <w:tr>
        <w:tc>
          <w:tcPr>
            <w:tcW w:type="dxa" w:w="4320"/>
          </w:tcPr>
          <w:p>
            <w:r>
              <w:t>Retail Term Deposits of Rs. 15,001/- up to Rs. 5 Lakh</w:t>
            </w:r>
          </w:p>
        </w:tc>
        <w:tc>
          <w:tcPr>
            <w:tcW w:type="dxa" w:w="4320"/>
          </w:tcPr>
          <w:p>
            <w:r>
              <w:t>0.50%</w:t>
            </w:r>
          </w:p>
        </w:tc>
      </w:tr>
      <w:tr>
        <w:tc>
          <w:tcPr>
            <w:tcW w:type="dxa" w:w="4320"/>
          </w:tcPr>
          <w:p>
            <w:r>
              <w:t>Retail Term Deposits Above Rs. 5 Lakh but Below Rs. 3 Crore</w:t>
            </w:r>
          </w:p>
        </w:tc>
        <w:tc>
          <w:tcPr>
            <w:tcW w:type="dxa" w:w="4320"/>
          </w:tcPr>
          <w:p>
            <w:r>
              <w:t>1.00%</w:t>
            </w:r>
          </w:p>
        </w:tc>
      </w:tr>
      <w:tr>
        <w:tc>
          <w:tcPr>
            <w:tcW w:type="dxa" w:w="4320"/>
          </w:tcPr>
          <w:p>
            <w:r>
              <w:t>Bulk Deposits of Rs. 3 Crore &amp; Above</w:t>
            </w:r>
          </w:p>
        </w:tc>
        <w:tc>
          <w:tcPr>
            <w:tcW w:type="dxa" w:w="4320"/>
          </w:tcPr>
          <w:p>
            <w:r>
              <w:t>1.00%</w:t>
            </w:r>
          </w:p>
        </w:tc>
      </w:tr>
    </w:tbl>
    <w:p/>
    <w:p/>
    <w:p>
      <w:r>
        <w:br w:type="page"/>
      </w:r>
    </w:p>
    <w:p>
      <w:pPr>
        <w:pStyle w:val="Heading1"/>
      </w:pPr>
      <w:r>
        <w:t>&gt;&gt; PSB_8 : Punjab and Sind Bank</w:t>
      </w:r>
    </w:p>
    <w:p>
      <w:r>
        <w:t>Website: https://punjabandsindbank.co.in//content/interestdom</w:t>
      </w:r>
    </w:p>
    <w:p>
      <w:r>
        <w:t>Summary:</w:t>
      </w:r>
    </w:p>
    <w:p/>
    <w:p>
      <w:r>
        <w:t>Deposit Products Interest Rate</w:t>
      </w:r>
    </w:p>
    <w:p>
      <w:r>
        <w:t>Interest Rates on Saving Bank Deposits with effect from 18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w:t>
            </w:r>
          </w:p>
        </w:tc>
        <w:tc>
          <w:tcPr>
            <w:tcW w:type="dxa" w:w="4320"/>
          </w:tcPr>
          <w:p>
            <w:r>
              <w:t>Rate of Interest</w:t>
            </w:r>
          </w:p>
        </w:tc>
      </w:tr>
      <w:tr>
        <w:tc>
          <w:tcPr>
            <w:tcW w:type="dxa" w:w="4320"/>
          </w:tcPr>
          <w:p>
            <w:r>
              <w:t>Saving Bank Deposit including NRE/NRO</w:t>
            </w:r>
          </w:p>
        </w:tc>
        <w:tc>
          <w:tcPr>
            <w:tcW w:type="dxa" w:w="4320"/>
          </w:tcPr>
          <w:p>
            <w:r>
              <w:t>Revised Ratesw.e.f 18.08.2025 (% p.a)</w:t>
            </w:r>
          </w:p>
        </w:tc>
      </w:tr>
      <w:tr>
        <w:tc>
          <w:tcPr>
            <w:tcW w:type="dxa" w:w="4320"/>
          </w:tcPr>
          <w:p>
            <w:r>
              <w:t>Upto 1 Crore</w:t>
            </w:r>
          </w:p>
        </w:tc>
        <w:tc>
          <w:tcPr>
            <w:tcW w:type="dxa" w:w="4320"/>
          </w:tcPr>
          <w:p>
            <w:r>
              <w:t>2.40%</w:t>
            </w:r>
          </w:p>
        </w:tc>
      </w:tr>
      <w:tr>
        <w:tc>
          <w:tcPr>
            <w:tcW w:type="dxa" w:w="4320"/>
          </w:tcPr>
          <w:p>
            <w:r>
              <w:t>Above 1 Crore to upto 50 Crore</w:t>
            </w:r>
          </w:p>
        </w:tc>
        <w:tc>
          <w:tcPr>
            <w:tcW w:type="dxa" w:w="4320"/>
          </w:tcPr>
          <w:p>
            <w:r>
              <w:t>2.60%</w:t>
            </w:r>
          </w:p>
        </w:tc>
      </w:tr>
      <w:tr>
        <w:tc>
          <w:tcPr>
            <w:tcW w:type="dxa" w:w="4320"/>
          </w:tcPr>
          <w:p>
            <w:r>
              <w:t>Above 50 Crore to upto 100 Crore</w:t>
            </w:r>
          </w:p>
        </w:tc>
        <w:tc>
          <w:tcPr>
            <w:tcW w:type="dxa" w:w="4320"/>
          </w:tcPr>
          <w:p>
            <w:r>
              <w:t>4.22%</w:t>
            </w:r>
          </w:p>
        </w:tc>
      </w:tr>
      <w:tr>
        <w:tc>
          <w:tcPr>
            <w:tcW w:type="dxa" w:w="4320"/>
          </w:tcPr>
          <w:p>
            <w:r>
              <w:t>Above 100 Crore to upto 500 Crore</w:t>
            </w:r>
          </w:p>
        </w:tc>
        <w:tc>
          <w:tcPr>
            <w:tcW w:type="dxa" w:w="4320"/>
          </w:tcPr>
          <w:p>
            <w:r>
              <w:t>4.25%</w:t>
            </w:r>
          </w:p>
        </w:tc>
      </w:tr>
      <w:tr>
        <w:tc>
          <w:tcPr>
            <w:tcW w:type="dxa" w:w="4320"/>
          </w:tcPr>
          <w:p>
            <w:r>
              <w:t>Above 500 Crore</w:t>
            </w:r>
          </w:p>
        </w:tc>
        <w:tc>
          <w:tcPr>
            <w:tcW w:type="dxa" w:w="4320"/>
          </w:tcPr>
          <w:p>
            <w:r>
              <w:t>4.70%</w:t>
            </w:r>
          </w:p>
        </w:tc>
      </w:tr>
    </w:tbl>
    <w:p/>
    <w:p/>
    <w:p>
      <w:r>
        <w:t>Deposit Products Interest Rate</w:t>
      </w:r>
    </w:p>
    <w:p>
      <w:r>
        <w:t>Interest Rates on Saving Bank Deposits with effect from 18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Maturity</w:t>
            </w:r>
          </w:p>
        </w:tc>
        <w:tc>
          <w:tcPr>
            <w:tcW w:type="dxa" w:w="4320"/>
          </w:tcPr>
          <w:p>
            <w:r>
              <w:t>Fixed Deposit Less than Rs.3 Cr</w:t>
            </w:r>
          </w:p>
        </w:tc>
      </w:tr>
      <w:tr>
        <w:tc>
          <w:tcPr>
            <w:tcW w:type="dxa" w:w="4320"/>
          </w:tcPr>
          <w:p>
            <w:r>
              <w:t>7 – 14 Days</w:t>
            </w:r>
          </w:p>
        </w:tc>
        <w:tc>
          <w:tcPr>
            <w:tcW w:type="dxa" w:w="4320"/>
          </w:tcPr>
          <w:p>
            <w:r>
              <w:t>3.00 (#)</w:t>
            </w:r>
          </w:p>
        </w:tc>
      </w:tr>
      <w:tr>
        <w:tc>
          <w:tcPr>
            <w:tcW w:type="dxa" w:w="4320"/>
          </w:tcPr>
          <w:p>
            <w:r>
              <w:t>15 – 30 Days</w:t>
            </w:r>
          </w:p>
        </w:tc>
        <w:tc>
          <w:tcPr>
            <w:tcW w:type="dxa" w:w="4320"/>
          </w:tcPr>
          <w:p>
            <w:r>
              <w:t>3.00</w:t>
            </w:r>
          </w:p>
        </w:tc>
      </w:tr>
      <w:tr>
        <w:tc>
          <w:tcPr>
            <w:tcW w:type="dxa" w:w="4320"/>
          </w:tcPr>
          <w:p>
            <w:r>
              <w:t>31 – 45 Days</w:t>
            </w:r>
          </w:p>
        </w:tc>
        <w:tc>
          <w:tcPr>
            <w:tcW w:type="dxa" w:w="4320"/>
          </w:tcPr>
          <w:p>
            <w:r>
              <w:t>3.00</w:t>
            </w:r>
          </w:p>
        </w:tc>
      </w:tr>
      <w:tr>
        <w:tc>
          <w:tcPr>
            <w:tcW w:type="dxa" w:w="4320"/>
          </w:tcPr>
          <w:p>
            <w:r>
              <w:t>46 – 90 Days</w:t>
            </w:r>
          </w:p>
        </w:tc>
        <w:tc>
          <w:tcPr>
            <w:tcW w:type="dxa" w:w="4320"/>
          </w:tcPr>
          <w:p>
            <w:r>
              <w:t>3.50</w:t>
            </w:r>
          </w:p>
        </w:tc>
      </w:tr>
      <w:tr>
        <w:tc>
          <w:tcPr>
            <w:tcW w:type="dxa" w:w="4320"/>
          </w:tcPr>
          <w:p>
            <w:r>
              <w:t>91 – 120 Days</w:t>
            </w:r>
          </w:p>
        </w:tc>
        <w:tc>
          <w:tcPr>
            <w:tcW w:type="dxa" w:w="4320"/>
          </w:tcPr>
          <w:p>
            <w:r>
              <w:t>3.50</w:t>
            </w:r>
          </w:p>
        </w:tc>
      </w:tr>
      <w:tr>
        <w:tc>
          <w:tcPr>
            <w:tcW w:type="dxa" w:w="4320"/>
          </w:tcPr>
          <w:p>
            <w:r>
              <w:t>121 – 150 Days</w:t>
            </w:r>
          </w:p>
        </w:tc>
        <w:tc>
          <w:tcPr>
            <w:tcW w:type="dxa" w:w="4320"/>
          </w:tcPr>
          <w:p>
            <w:r>
              <w:t>3.50</w:t>
            </w:r>
          </w:p>
        </w:tc>
      </w:tr>
      <w:tr>
        <w:tc>
          <w:tcPr>
            <w:tcW w:type="dxa" w:w="4320"/>
          </w:tcPr>
          <w:p>
            <w:r>
              <w:t>151 – 179 Days</w:t>
            </w:r>
          </w:p>
        </w:tc>
        <w:tc>
          <w:tcPr>
            <w:tcW w:type="dxa" w:w="4320"/>
          </w:tcPr>
          <w:p>
            <w:r>
              <w:t>5.00</w:t>
            </w:r>
          </w:p>
        </w:tc>
      </w:tr>
      <w:tr>
        <w:tc>
          <w:tcPr>
            <w:tcW w:type="dxa" w:w="4320"/>
          </w:tcPr>
          <w:p>
            <w:r>
              <w:t>180 – 364 Days</w:t>
            </w:r>
          </w:p>
        </w:tc>
        <w:tc>
          <w:tcPr>
            <w:tcW w:type="dxa" w:w="4320"/>
          </w:tcPr>
          <w:p>
            <w:r>
              <w:t>5.00</w:t>
            </w:r>
          </w:p>
        </w:tc>
      </w:tr>
      <w:tr>
        <w:tc>
          <w:tcPr>
            <w:tcW w:type="dxa" w:w="4320"/>
          </w:tcPr>
          <w:p>
            <w:r>
              <w:t>1 Year</w:t>
            </w:r>
          </w:p>
        </w:tc>
        <w:tc>
          <w:tcPr>
            <w:tcW w:type="dxa" w:w="4320"/>
          </w:tcPr>
          <w:p>
            <w:r>
              <w:t>6.00</w:t>
            </w:r>
          </w:p>
        </w:tc>
      </w:tr>
      <w:tr>
        <w:tc>
          <w:tcPr>
            <w:tcW w:type="dxa" w:w="4320"/>
          </w:tcPr>
          <w:p>
            <w:r>
              <w:t>&gt;1 Year – 374 Days</w:t>
            </w:r>
          </w:p>
        </w:tc>
        <w:tc>
          <w:tcPr>
            <w:tcW w:type="dxa" w:w="4320"/>
          </w:tcPr>
          <w:p>
            <w:r>
              <w:t>5.75</w:t>
            </w:r>
          </w:p>
        </w:tc>
      </w:tr>
      <w:tr>
        <w:tc>
          <w:tcPr>
            <w:tcW w:type="dxa" w:w="4320"/>
          </w:tcPr>
          <w:p>
            <w:r>
              <w:t>375 Days (Callable)</w:t>
            </w:r>
          </w:p>
        </w:tc>
        <w:tc>
          <w:tcPr>
            <w:tcW w:type="dxa" w:w="4320"/>
          </w:tcPr>
          <w:p>
            <w:r>
              <w:t>6.65</w:t>
            </w:r>
          </w:p>
        </w:tc>
      </w:tr>
      <w:tr>
        <w:tc>
          <w:tcPr>
            <w:tcW w:type="dxa" w:w="4320"/>
          </w:tcPr>
          <w:p>
            <w:r>
              <w:t>375 Days (Non‑Callable)</w:t>
            </w:r>
          </w:p>
        </w:tc>
        <w:tc>
          <w:tcPr>
            <w:tcW w:type="dxa" w:w="4320"/>
          </w:tcPr>
          <w:p>
            <w:r>
              <w:t>6.75</w:t>
            </w:r>
          </w:p>
        </w:tc>
      </w:tr>
      <w:tr>
        <w:tc>
          <w:tcPr>
            <w:tcW w:type="dxa" w:w="4320"/>
          </w:tcPr>
          <w:p>
            <w:r>
              <w:t>376 – 443 Days</w:t>
            </w:r>
          </w:p>
        </w:tc>
        <w:tc>
          <w:tcPr>
            <w:tcW w:type="dxa" w:w="4320"/>
          </w:tcPr>
          <w:p>
            <w:r>
              <w:t>5.75</w:t>
            </w:r>
          </w:p>
        </w:tc>
      </w:tr>
      <w:tr>
        <w:tc>
          <w:tcPr>
            <w:tcW w:type="dxa" w:w="4320"/>
          </w:tcPr>
          <w:p>
            <w:r>
              <w:t>444 Days (Callable)</w:t>
            </w:r>
          </w:p>
        </w:tc>
        <w:tc>
          <w:tcPr>
            <w:tcW w:type="dxa" w:w="4320"/>
          </w:tcPr>
          <w:p>
            <w:r>
              <w:t>6.70</w:t>
            </w:r>
          </w:p>
        </w:tc>
      </w:tr>
      <w:tr>
        <w:tc>
          <w:tcPr>
            <w:tcW w:type="dxa" w:w="4320"/>
          </w:tcPr>
          <w:p>
            <w:r>
              <w:t>444 Days (Non‑Callable)</w:t>
            </w:r>
          </w:p>
        </w:tc>
        <w:tc>
          <w:tcPr>
            <w:tcW w:type="dxa" w:w="4320"/>
          </w:tcPr>
          <w:p>
            <w:r>
              <w:t>6.80</w:t>
            </w:r>
          </w:p>
        </w:tc>
      </w:tr>
      <w:tr>
        <w:tc>
          <w:tcPr>
            <w:tcW w:type="dxa" w:w="4320"/>
          </w:tcPr>
          <w:p>
            <w:r>
              <w:t>445 Days – ≤ 22 Months</w:t>
            </w:r>
          </w:p>
        </w:tc>
        <w:tc>
          <w:tcPr>
            <w:tcW w:type="dxa" w:w="4320"/>
          </w:tcPr>
          <w:p>
            <w:r>
              <w:t>6.00</w:t>
            </w:r>
          </w:p>
        </w:tc>
      </w:tr>
      <w:tr>
        <w:tc>
          <w:tcPr>
            <w:tcW w:type="dxa" w:w="4320"/>
          </w:tcPr>
          <w:p>
            <w:r>
              <w:t>22 Months (PSB Green Earth)</w:t>
            </w:r>
          </w:p>
        </w:tc>
        <w:tc>
          <w:tcPr>
            <w:tcW w:type="dxa" w:w="4320"/>
          </w:tcPr>
          <w:p>
            <w:r>
              <w:t>6.10$</w:t>
            </w:r>
          </w:p>
        </w:tc>
      </w:tr>
      <w:tr>
        <w:tc>
          <w:tcPr>
            <w:tcW w:type="dxa" w:w="4320"/>
          </w:tcPr>
          <w:p>
            <w:r>
              <w:t>&gt;22 Months – &lt;2 Years</w:t>
            </w:r>
          </w:p>
        </w:tc>
        <w:tc>
          <w:tcPr>
            <w:tcW w:type="dxa" w:w="4320"/>
          </w:tcPr>
          <w:p>
            <w:r>
              <w:t>6.00</w:t>
            </w:r>
          </w:p>
        </w:tc>
      </w:tr>
      <w:tr>
        <w:tc>
          <w:tcPr>
            <w:tcW w:type="dxa" w:w="4320"/>
          </w:tcPr>
          <w:p>
            <w:r>
              <w:t>2 Years – 776 Days</w:t>
            </w:r>
          </w:p>
        </w:tc>
        <w:tc>
          <w:tcPr>
            <w:tcW w:type="dxa" w:w="4320"/>
          </w:tcPr>
          <w:p>
            <w:r>
              <w:t>6.10</w:t>
            </w:r>
          </w:p>
        </w:tc>
      </w:tr>
      <w:tr>
        <w:tc>
          <w:tcPr>
            <w:tcW w:type="dxa" w:w="4320"/>
          </w:tcPr>
          <w:p>
            <w:r>
              <w:t>777 Days</w:t>
            </w:r>
          </w:p>
        </w:tc>
        <w:tc>
          <w:tcPr>
            <w:tcW w:type="dxa" w:w="4320"/>
          </w:tcPr>
          <w:p>
            <w:r>
              <w:t>6.15</w:t>
            </w:r>
          </w:p>
        </w:tc>
      </w:tr>
      <w:tr>
        <w:tc>
          <w:tcPr>
            <w:tcW w:type="dxa" w:w="4320"/>
          </w:tcPr>
          <w:p>
            <w:r>
              <w:t>778 – 998 Days</w:t>
            </w:r>
          </w:p>
        </w:tc>
        <w:tc>
          <w:tcPr>
            <w:tcW w:type="dxa" w:w="4320"/>
          </w:tcPr>
          <w:p>
            <w:r>
              <w:t>6.00</w:t>
            </w:r>
          </w:p>
        </w:tc>
      </w:tr>
      <w:tr>
        <w:tc>
          <w:tcPr>
            <w:tcW w:type="dxa" w:w="4320"/>
          </w:tcPr>
          <w:p>
            <w:r>
              <w:t>999 Days (Callable)</w:t>
            </w:r>
          </w:p>
        </w:tc>
        <w:tc>
          <w:tcPr>
            <w:tcW w:type="dxa" w:w="4320"/>
          </w:tcPr>
          <w:p>
            <w:r>
              <w:t>6.10</w:t>
            </w:r>
          </w:p>
        </w:tc>
      </w:tr>
      <w:tr>
        <w:tc>
          <w:tcPr>
            <w:tcW w:type="dxa" w:w="4320"/>
          </w:tcPr>
          <w:p>
            <w:r>
              <w:t>999 Days (Non‑Callable)</w:t>
            </w:r>
          </w:p>
        </w:tc>
        <w:tc>
          <w:tcPr>
            <w:tcW w:type="dxa" w:w="4320"/>
          </w:tcPr>
          <w:p>
            <w:r>
              <w:t>6.15</w:t>
            </w:r>
          </w:p>
        </w:tc>
      </w:tr>
      <w:tr>
        <w:tc>
          <w:tcPr>
            <w:tcW w:type="dxa" w:w="4320"/>
          </w:tcPr>
          <w:p>
            <w:r>
              <w:t>1000 Days – &lt; 3 Years</w:t>
            </w:r>
          </w:p>
        </w:tc>
        <w:tc>
          <w:tcPr>
            <w:tcW w:type="dxa" w:w="4320"/>
          </w:tcPr>
          <w:p>
            <w:r>
              <w:t>6.10</w:t>
            </w:r>
          </w:p>
        </w:tc>
      </w:tr>
      <w:tr>
        <w:tc>
          <w:tcPr>
            <w:tcW w:type="dxa" w:w="4320"/>
          </w:tcPr>
          <w:p>
            <w:r>
              <w:t>3 Years – &lt; 44 Months</w:t>
            </w:r>
          </w:p>
        </w:tc>
        <w:tc>
          <w:tcPr>
            <w:tcW w:type="dxa" w:w="4320"/>
          </w:tcPr>
          <w:p>
            <w:r>
              <w:t>6.00</w:t>
            </w:r>
          </w:p>
        </w:tc>
      </w:tr>
      <w:tr>
        <w:tc>
          <w:tcPr>
            <w:tcW w:type="dxa" w:w="4320"/>
          </w:tcPr>
          <w:p>
            <w:r>
              <w:t>44 Months (PSB Green Earth)</w:t>
            </w:r>
          </w:p>
        </w:tc>
        <w:tc>
          <w:tcPr>
            <w:tcW w:type="dxa" w:w="4320"/>
          </w:tcPr>
          <w:p>
            <w:r>
              <w:t>6.10$</w:t>
            </w:r>
          </w:p>
        </w:tc>
      </w:tr>
      <w:tr>
        <w:tc>
          <w:tcPr>
            <w:tcW w:type="dxa" w:w="4320"/>
          </w:tcPr>
          <w:p>
            <w:r>
              <w:t>&gt;44 Months – 5 Years</w:t>
            </w:r>
          </w:p>
        </w:tc>
        <w:tc>
          <w:tcPr>
            <w:tcW w:type="dxa" w:w="4320"/>
          </w:tcPr>
          <w:p>
            <w:r>
              <w:t>6.00</w:t>
            </w:r>
          </w:p>
        </w:tc>
      </w:tr>
      <w:tr>
        <w:tc>
          <w:tcPr>
            <w:tcW w:type="dxa" w:w="4320"/>
          </w:tcPr>
          <w:p>
            <w:r>
              <w:t>5 Years</w:t>
            </w:r>
          </w:p>
        </w:tc>
        <w:tc>
          <w:tcPr>
            <w:tcW w:type="dxa" w:w="4320"/>
          </w:tcPr>
          <w:p>
            <w:r>
              <w:t>6.10</w:t>
            </w:r>
          </w:p>
        </w:tc>
      </w:tr>
      <w:tr>
        <w:tc>
          <w:tcPr>
            <w:tcW w:type="dxa" w:w="4320"/>
          </w:tcPr>
          <w:p>
            <w:r>
              <w:t>&gt;5 Years – &lt; 66 Months</w:t>
            </w:r>
          </w:p>
        </w:tc>
        <w:tc>
          <w:tcPr>
            <w:tcW w:type="dxa" w:w="4320"/>
          </w:tcPr>
          <w:p>
            <w:r>
              <w:t>6.00</w:t>
            </w:r>
          </w:p>
        </w:tc>
      </w:tr>
      <w:tr>
        <w:tc>
          <w:tcPr>
            <w:tcW w:type="dxa" w:w="4320"/>
          </w:tcPr>
          <w:p>
            <w:r>
              <w:t>66 Months (PSB Green Earth)</w:t>
            </w:r>
          </w:p>
        </w:tc>
        <w:tc>
          <w:tcPr>
            <w:tcW w:type="dxa" w:w="4320"/>
          </w:tcPr>
          <w:p>
            <w:r>
              <w:t>6.10$</w:t>
            </w:r>
          </w:p>
        </w:tc>
      </w:tr>
      <w:tr>
        <w:tc>
          <w:tcPr>
            <w:tcW w:type="dxa" w:w="4320"/>
          </w:tcPr>
          <w:p>
            <w:r>
              <w:t>&gt;66 Months – 10 Years</w:t>
            </w:r>
          </w:p>
        </w:tc>
        <w:tc>
          <w:tcPr>
            <w:tcW w:type="dxa" w:w="4320"/>
          </w:tcPr>
          <w:p>
            <w:r>
              <w:t>6.00</w:t>
            </w:r>
          </w:p>
        </w:tc>
      </w:tr>
    </w:tbl>
    <w:p/>
    <w:p/>
    <w:p>
      <w:r>
        <w:t>[Unsupported content type]</w:t>
      </w:r>
    </w:p>
    <w:p/>
    <w:p/>
    <w:p>
      <w:r>
        <w:br w:type="page"/>
      </w:r>
    </w:p>
    <w:p>
      <w:pPr>
        <w:pStyle w:val="Heading1"/>
      </w:pPr>
      <w:r>
        <w:t>&gt;&gt; PSB_9 : Punjab National Bank</w:t>
      </w:r>
    </w:p>
    <w:p>
      <w:r>
        <w:t>Website: https://www.pnbindia.in/Interest-Rates-Deposit.html</w:t>
      </w:r>
    </w:p>
    <w:p>
      <w:r>
        <w:t>Summary:</w:t>
      </w:r>
    </w:p>
    <w:p/>
    <w:p>
      <w:r>
        <w:t>Interest Rates</w:t>
      </w:r>
    </w:p>
    <w:p>
      <w:r>
        <w:t>Interest Rates - Saving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Saving Deposit Interest Rate</w:t>
            </w:r>
          </w:p>
        </w:tc>
        <w:tc>
          <w:tcPr>
            <w:tcW w:type="dxa" w:w="2880"/>
          </w:tcPr>
          <w:p>
            <w:r>
              <w:t>Saving Deposit Interest Rate</w:t>
            </w:r>
          </w:p>
        </w:tc>
        <w:tc>
          <w:tcPr>
            <w:tcW w:type="dxa" w:w="2880"/>
          </w:tcPr>
          <w:p>
            <w:r>
              <w:t>Saving Deposit Interest Rate</w:t>
            </w:r>
          </w:p>
        </w:tc>
      </w:tr>
      <w:tr>
        <w:tc>
          <w:tcPr>
            <w:tcW w:type="dxa" w:w="2880"/>
          </w:tcPr>
          <w:p>
            <w:r>
              <w:t>nan</w:t>
            </w:r>
          </w:p>
        </w:tc>
        <w:tc>
          <w:tcPr>
            <w:tcW w:type="dxa" w:w="2880"/>
          </w:tcPr>
          <w:p>
            <w:r>
              <w:t>Existing w.e.f. 01.01.2023</w:t>
            </w:r>
          </w:p>
        </w:tc>
        <w:tc>
          <w:tcPr>
            <w:tcW w:type="dxa" w:w="2880"/>
          </w:tcPr>
          <w:p>
            <w:r>
              <w:t>Revised w.e.f. 01.07.2025</w:t>
            </w:r>
          </w:p>
        </w:tc>
      </w:tr>
      <w:tr>
        <w:tc>
          <w:tcPr>
            <w:tcW w:type="dxa" w:w="2880"/>
          </w:tcPr>
          <w:p>
            <w:r>
              <w:t>Saving Fund Account Balance below Rs.10 Lakh</w:t>
            </w:r>
          </w:p>
        </w:tc>
        <w:tc>
          <w:tcPr>
            <w:tcW w:type="dxa" w:w="2880"/>
          </w:tcPr>
          <w:p>
            <w:r>
              <w:t>2.70 % p.a.</w:t>
            </w:r>
          </w:p>
        </w:tc>
        <w:tc>
          <w:tcPr>
            <w:tcW w:type="dxa" w:w="2880"/>
          </w:tcPr>
          <w:p>
            <w:r>
              <w:t>2.50% p.a.</w:t>
            </w:r>
          </w:p>
        </w:tc>
      </w:tr>
      <w:tr>
        <w:tc>
          <w:tcPr>
            <w:tcW w:type="dxa" w:w="2880"/>
          </w:tcPr>
          <w:p>
            <w:r>
              <w:t>Saving Fund Account Balance of Rs.10 Lakh to less than Rs.100 Crore</w:t>
            </w:r>
          </w:p>
        </w:tc>
        <w:tc>
          <w:tcPr>
            <w:tcW w:type="dxa" w:w="2880"/>
          </w:tcPr>
          <w:p>
            <w:r>
              <w:t>2.75 % p.a.</w:t>
            </w:r>
          </w:p>
        </w:tc>
        <w:tc>
          <w:tcPr>
            <w:tcW w:type="dxa" w:w="2880"/>
          </w:tcPr>
          <w:p>
            <w:r>
              <w:t>2.50% p.a.</w:t>
            </w:r>
          </w:p>
        </w:tc>
      </w:tr>
      <w:tr>
        <w:tc>
          <w:tcPr>
            <w:tcW w:type="dxa" w:w="2880"/>
          </w:tcPr>
          <w:p>
            <w:r>
              <w:t>Saving Fund Account Balance of Rs.100 Crore &amp; above</w:t>
            </w:r>
          </w:p>
        </w:tc>
        <w:tc>
          <w:tcPr>
            <w:tcW w:type="dxa" w:w="2880"/>
          </w:tcPr>
          <w:p>
            <w:r>
              <w:t>3.00 % p.a.</w:t>
            </w:r>
          </w:p>
        </w:tc>
        <w:tc>
          <w:tcPr>
            <w:tcW w:type="dxa" w:w="2880"/>
          </w:tcPr>
          <w:p>
            <w:r>
              <w:t>2.70%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up to Rs. 100 Crore</w:t>
            </w:r>
          </w:p>
        </w:tc>
        <w:tc>
          <w:tcPr>
            <w:tcW w:type="dxa" w:w="4320"/>
          </w:tcPr>
          <w:p>
            <w:r>
              <w:t>2.50% p.a.</w:t>
            </w:r>
          </w:p>
        </w:tc>
      </w:tr>
      <w:tr>
        <w:tc>
          <w:tcPr>
            <w:tcW w:type="dxa" w:w="4320"/>
          </w:tcPr>
          <w:p>
            <w:r>
              <w:t>Balance above Rs. 100 Crore</w:t>
            </w:r>
          </w:p>
        </w:tc>
        <w:tc>
          <w:tcPr>
            <w:tcW w:type="dxa" w:w="4320"/>
          </w:tcPr>
          <w:p>
            <w:r>
              <w:t>2.70 %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 Lakh</w:t>
            </w:r>
          </w:p>
        </w:tc>
        <w:tc>
          <w:tcPr>
            <w:tcW w:type="dxa" w:w="4320"/>
          </w:tcPr>
          <w:p>
            <w:r>
              <w:t>2.70% p.a.</w:t>
            </w:r>
          </w:p>
        </w:tc>
      </w:tr>
      <w:tr>
        <w:tc>
          <w:tcPr>
            <w:tcW w:type="dxa" w:w="4320"/>
          </w:tcPr>
          <w:p>
            <w:r>
              <w:t>Saving Fund Account Balance of Rs.10 Lakh to less than Rs.100 Crore</w:t>
            </w:r>
          </w:p>
        </w:tc>
        <w:tc>
          <w:tcPr>
            <w:tcW w:type="dxa" w:w="4320"/>
          </w:tcPr>
          <w:p>
            <w:r>
              <w:t>2.75 % p.a.</w:t>
            </w:r>
          </w:p>
        </w:tc>
      </w:tr>
      <w:tr>
        <w:tc>
          <w:tcPr>
            <w:tcW w:type="dxa" w:w="4320"/>
          </w:tcPr>
          <w:p>
            <w:r>
              <w:t>Saving Fund Account Balance of Rs.100 Crore &amp; above</w:t>
            </w:r>
          </w:p>
        </w:tc>
        <w:tc>
          <w:tcPr>
            <w:tcW w:type="dxa" w:w="4320"/>
          </w:tcPr>
          <w:p>
            <w:r>
              <w:t>3.00 %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 Lakh</w:t>
            </w:r>
          </w:p>
        </w:tc>
        <w:tc>
          <w:tcPr>
            <w:tcW w:type="dxa" w:w="4320"/>
          </w:tcPr>
          <w:p>
            <w:r>
              <w:t>2.70% p.a.</w:t>
            </w:r>
          </w:p>
        </w:tc>
      </w:tr>
      <w:tr>
        <w:tc>
          <w:tcPr>
            <w:tcW w:type="dxa" w:w="4320"/>
          </w:tcPr>
          <w:p>
            <w:r>
              <w:t>Balance For Rs.10 Lakh &amp; above</w:t>
            </w:r>
          </w:p>
        </w:tc>
        <w:tc>
          <w:tcPr>
            <w:tcW w:type="dxa" w:w="4320"/>
          </w:tcPr>
          <w:p>
            <w:r>
              <w:t>2.75 %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 Lakh</w:t>
            </w:r>
          </w:p>
        </w:tc>
        <w:tc>
          <w:tcPr>
            <w:tcW w:type="dxa" w:w="4320"/>
          </w:tcPr>
          <w:p>
            <w:r>
              <w:t>2.75% p.a.</w:t>
            </w:r>
          </w:p>
        </w:tc>
      </w:tr>
      <w:tr>
        <w:tc>
          <w:tcPr>
            <w:tcW w:type="dxa" w:w="4320"/>
          </w:tcPr>
          <w:p>
            <w:r>
              <w:t>Balance For Rs.10 Lakh &amp; above</w:t>
            </w:r>
          </w:p>
        </w:tc>
        <w:tc>
          <w:tcPr>
            <w:tcW w:type="dxa" w:w="4320"/>
          </w:tcPr>
          <w:p>
            <w:r>
              <w:t>2.80 %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 Lakh</w:t>
            </w:r>
          </w:p>
        </w:tc>
        <w:tc>
          <w:tcPr>
            <w:tcW w:type="dxa" w:w="4320"/>
          </w:tcPr>
          <w:p>
            <w:r>
              <w:t>2.75% p.a.</w:t>
            </w:r>
          </w:p>
        </w:tc>
      </w:tr>
      <w:tr>
        <w:tc>
          <w:tcPr>
            <w:tcW w:type="dxa" w:w="4320"/>
          </w:tcPr>
          <w:p>
            <w:r>
              <w:t>Balance for Rs.10 Lakh &amp; above to less than Rs.500 Cr</w:t>
            </w:r>
          </w:p>
        </w:tc>
        <w:tc>
          <w:tcPr>
            <w:tcW w:type="dxa" w:w="4320"/>
          </w:tcPr>
          <w:p>
            <w:r>
              <w:t>2.80% p.a.</w:t>
            </w:r>
          </w:p>
        </w:tc>
      </w:tr>
      <w:tr>
        <w:tc>
          <w:tcPr>
            <w:tcW w:type="dxa" w:w="4320"/>
          </w:tcPr>
          <w:p>
            <w:r>
              <w:t>Balance for Rs.500 Cr &amp; above</w:t>
            </w:r>
          </w:p>
        </w:tc>
        <w:tc>
          <w:tcPr>
            <w:tcW w:type="dxa" w:w="4320"/>
          </w:tcPr>
          <w:p>
            <w:r>
              <w:t>3.25%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 Lakh</w:t>
            </w:r>
          </w:p>
        </w:tc>
        <w:tc>
          <w:tcPr>
            <w:tcW w:type="dxa" w:w="4320"/>
          </w:tcPr>
          <w:p>
            <w:r>
              <w:t>2.80% p.a.</w:t>
            </w:r>
          </w:p>
        </w:tc>
      </w:tr>
      <w:tr>
        <w:tc>
          <w:tcPr>
            <w:tcW w:type="dxa" w:w="4320"/>
          </w:tcPr>
          <w:p>
            <w:r>
              <w:t>Balance for Rs.10 Lakh &amp; above to less than Rs.500 Cr</w:t>
            </w:r>
          </w:p>
        </w:tc>
        <w:tc>
          <w:tcPr>
            <w:tcW w:type="dxa" w:w="4320"/>
          </w:tcPr>
          <w:p>
            <w:r>
              <w:t>2.85% p.a.</w:t>
            </w:r>
          </w:p>
        </w:tc>
      </w:tr>
      <w:tr>
        <w:tc>
          <w:tcPr>
            <w:tcW w:type="dxa" w:w="4320"/>
          </w:tcPr>
          <w:p>
            <w:r>
              <w:t>Balance for Rs.500 Cr &amp; above</w:t>
            </w:r>
          </w:p>
        </w:tc>
        <w:tc>
          <w:tcPr>
            <w:tcW w:type="dxa" w:w="4320"/>
          </w:tcPr>
          <w:p>
            <w:r>
              <w:t>3.25%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 Lakh</w:t>
            </w:r>
          </w:p>
        </w:tc>
        <w:tc>
          <w:tcPr>
            <w:tcW w:type="dxa" w:w="4320"/>
          </w:tcPr>
          <w:p>
            <w:r>
              <w:t>2.80% p.a.</w:t>
            </w:r>
          </w:p>
        </w:tc>
      </w:tr>
      <w:tr>
        <w:tc>
          <w:tcPr>
            <w:tcW w:type="dxa" w:w="4320"/>
          </w:tcPr>
          <w:p>
            <w:r>
              <w:t>Balance For Rs.10 Lakh &amp; above</w:t>
            </w:r>
          </w:p>
        </w:tc>
        <w:tc>
          <w:tcPr>
            <w:tcW w:type="dxa" w:w="4320"/>
          </w:tcPr>
          <w:p>
            <w:r>
              <w:t>2.85 %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Savings Fund Account</w:t>
            </w:r>
          </w:p>
        </w:tc>
        <w:tc>
          <w:tcPr>
            <w:tcW w:type="dxa" w:w="4320"/>
          </w:tcPr>
          <w:p>
            <w:r>
              <w:t>2.90%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Savings Fund Account</w:t>
            </w:r>
          </w:p>
        </w:tc>
        <w:tc>
          <w:tcPr>
            <w:tcW w:type="dxa" w:w="4320"/>
          </w:tcPr>
          <w:p>
            <w:r>
              <w:t>3.00%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below Rs. 100 cr</w:t>
            </w:r>
          </w:p>
        </w:tc>
        <w:tc>
          <w:tcPr>
            <w:tcW w:type="dxa" w:w="4320"/>
          </w:tcPr>
          <w:p>
            <w:r>
              <w:t>3.00% p.a.</w:t>
            </w:r>
          </w:p>
        </w:tc>
      </w:tr>
      <w:tr>
        <w:tc>
          <w:tcPr>
            <w:tcW w:type="dxa" w:w="4320"/>
          </w:tcPr>
          <w:p>
            <w:r>
              <w:t>Balance of Rs. 100 cr &amp; above</w:t>
            </w:r>
          </w:p>
        </w:tc>
        <w:tc>
          <w:tcPr>
            <w:tcW w:type="dxa" w:w="4320"/>
          </w:tcPr>
          <w:p>
            <w:r>
              <w:t>3.50%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upto Rs. 50 Lac</w:t>
            </w:r>
          </w:p>
        </w:tc>
        <w:tc>
          <w:tcPr>
            <w:tcW w:type="dxa" w:w="4320"/>
          </w:tcPr>
          <w:p>
            <w:r>
              <w:t>3.00% p.a.</w:t>
            </w:r>
          </w:p>
        </w:tc>
      </w:tr>
      <w:tr>
        <w:tc>
          <w:tcPr>
            <w:tcW w:type="dxa" w:w="4320"/>
          </w:tcPr>
          <w:p>
            <w:r>
              <w:t>Balance of above Rs. 50 Lac</w:t>
            </w:r>
          </w:p>
        </w:tc>
        <w:tc>
          <w:tcPr>
            <w:tcW w:type="dxa" w:w="4320"/>
          </w:tcPr>
          <w:p>
            <w:r>
              <w:t>3.00%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upto Rs. 50 Lac</w:t>
            </w:r>
          </w:p>
        </w:tc>
        <w:tc>
          <w:tcPr>
            <w:tcW w:type="dxa" w:w="4320"/>
          </w:tcPr>
          <w:p>
            <w:r>
              <w:t>3.00% p.a.</w:t>
            </w:r>
          </w:p>
        </w:tc>
      </w:tr>
      <w:tr>
        <w:tc>
          <w:tcPr>
            <w:tcW w:type="dxa" w:w="4320"/>
          </w:tcPr>
          <w:p>
            <w:r>
              <w:t>Balance of above Rs. 50 Lac</w:t>
            </w:r>
          </w:p>
        </w:tc>
        <w:tc>
          <w:tcPr>
            <w:tcW w:type="dxa" w:w="4320"/>
          </w:tcPr>
          <w:p>
            <w:r>
              <w:t>3.25%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upto Rs. 50 Lac</w:t>
            </w:r>
          </w:p>
        </w:tc>
        <w:tc>
          <w:tcPr>
            <w:tcW w:type="dxa" w:w="4320"/>
          </w:tcPr>
          <w:p>
            <w:r>
              <w:t>3.50% p.a.</w:t>
            </w:r>
          </w:p>
        </w:tc>
      </w:tr>
      <w:tr>
        <w:tc>
          <w:tcPr>
            <w:tcW w:type="dxa" w:w="4320"/>
          </w:tcPr>
          <w:p>
            <w:r>
              <w:t>Balance of above Rs. 50 Lac</w:t>
            </w:r>
          </w:p>
        </w:tc>
        <w:tc>
          <w:tcPr>
            <w:tcW w:type="dxa" w:w="4320"/>
          </w:tcPr>
          <w:p>
            <w:r>
              <w:t>3.75%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upto Rs. 5 Lac</w:t>
            </w:r>
          </w:p>
        </w:tc>
        <w:tc>
          <w:tcPr>
            <w:tcW w:type="dxa" w:w="4320"/>
          </w:tcPr>
          <w:p>
            <w:r>
              <w:t>3.25% p.a.</w:t>
            </w:r>
          </w:p>
        </w:tc>
      </w:tr>
      <w:tr>
        <w:tc>
          <w:tcPr>
            <w:tcW w:type="dxa" w:w="4320"/>
          </w:tcPr>
          <w:p>
            <w:r>
              <w:t>Balance from more than Rs. 5 Lac to Rs. 50 Lac</w:t>
            </w:r>
          </w:p>
        </w:tc>
        <w:tc>
          <w:tcPr>
            <w:tcW w:type="dxa" w:w="4320"/>
          </w:tcPr>
          <w:p>
            <w:r>
              <w:t>3.50% p.a.</w:t>
            </w:r>
          </w:p>
        </w:tc>
      </w:tr>
      <w:tr>
        <w:tc>
          <w:tcPr>
            <w:tcW w:type="dxa" w:w="4320"/>
          </w:tcPr>
          <w:p>
            <w:r>
              <w:t>Balance of above Rs. 50 Lac</w:t>
            </w:r>
          </w:p>
        </w:tc>
        <w:tc>
          <w:tcPr>
            <w:tcW w:type="dxa" w:w="4320"/>
          </w:tcPr>
          <w:p>
            <w:r>
              <w:t>3.80%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Balance upto Rs. 50 Lac</w:t>
            </w:r>
          </w:p>
        </w:tc>
        <w:tc>
          <w:tcPr>
            <w:tcW w:type="dxa" w:w="4320"/>
          </w:tcPr>
          <w:p>
            <w:r>
              <w:t>3.50% p.a.</w:t>
            </w:r>
          </w:p>
        </w:tc>
      </w:tr>
      <w:tr>
        <w:tc>
          <w:tcPr>
            <w:tcW w:type="dxa" w:w="4320"/>
          </w:tcPr>
          <w:p>
            <w:r>
              <w:t>Balance of above Rs. 50 Lac</w:t>
            </w:r>
          </w:p>
        </w:tc>
        <w:tc>
          <w:tcPr>
            <w:tcW w:type="dxa" w:w="4320"/>
          </w:tcPr>
          <w:p>
            <w:r>
              <w:t>4.00% p.a.</w:t>
            </w:r>
          </w:p>
        </w:tc>
      </w:tr>
    </w:tbl>
    <w:p/>
    <w:p/>
    <w:p>
      <w:r>
        <w:t>Interest Rates</w:t>
      </w:r>
    </w:p>
    <w:p>
      <w:r>
        <w:t>Interest Rates - Saving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Savings Fund Account</w:t>
            </w:r>
          </w:p>
        </w:tc>
        <w:tc>
          <w:tcPr>
            <w:tcW w:type="dxa" w:w="4320"/>
          </w:tcPr>
          <w:p>
            <w:r>
              <w:t>4.00% p.a</w:t>
            </w:r>
          </w:p>
        </w:tc>
      </w:tr>
    </w:tbl>
    <w:p/>
    <w:p/>
    <w:p>
      <w:r>
        <w:t>Interest Rates - Saving Deposit</w:t>
      </w:r>
    </w:p>
    <w:p>
      <w:r>
        <w:t>Domestic Term Deposit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Domestic/NRO $ Fixed Deposit Scheme</w:t>
            </w:r>
          </w:p>
        </w:tc>
        <w:tc>
          <w:tcPr>
            <w:tcW w:type="dxa" w:w="1728"/>
          </w:tcPr>
          <w:p>
            <w:r>
              <w:t>Domestic/NRO $ Fixed Deposit Scheme</w:t>
            </w:r>
          </w:p>
        </w:tc>
        <w:tc>
          <w:tcPr>
            <w:tcW w:type="dxa" w:w="1728"/>
          </w:tcPr>
          <w:p>
            <w:r>
              <w:t>Domestic/NRO $ Fixed Deposit Scheme</w:t>
            </w:r>
          </w:p>
        </w:tc>
        <w:tc>
          <w:tcPr>
            <w:tcW w:type="dxa" w:w="1728"/>
          </w:tcPr>
          <w:p>
            <w:r>
              <w:t>Domestic/NRO $ Fixed Deposit Scheme</w:t>
            </w:r>
          </w:p>
        </w:tc>
        <w:tc>
          <w:tcPr>
            <w:tcW w:type="dxa" w:w="1728"/>
          </w:tcPr>
          <w:p>
            <w:r>
              <w:t>Domestic/NRO $ Fixed Deposit Scheme</w:t>
            </w:r>
          </w:p>
        </w:tc>
      </w:tr>
      <w:tr>
        <w:tc>
          <w:tcPr>
            <w:tcW w:type="dxa" w:w="1728"/>
          </w:tcPr>
          <w:p>
            <w:r>
              <w:t>Sl. No</w:t>
            </w:r>
          </w:p>
        </w:tc>
        <w:tc>
          <w:tcPr>
            <w:tcW w:type="dxa" w:w="1728"/>
          </w:tcPr>
          <w:p>
            <w:r>
              <w:t>Period</w:t>
            </w:r>
          </w:p>
        </w:tc>
        <w:tc>
          <w:tcPr>
            <w:tcW w:type="dxa" w:w="1728"/>
          </w:tcPr>
          <w:p>
            <w:r>
              <w:t>Revised Rates For Public w.e.f. 01.09.2025</w:t>
            </w:r>
          </w:p>
        </w:tc>
        <w:tc>
          <w:tcPr>
            <w:tcW w:type="dxa" w:w="1728"/>
          </w:tcPr>
          <w:p>
            <w:r>
              <w:t>Revised Rates for Senior Citizens w.e.f. 01.09.2025</w:t>
            </w:r>
          </w:p>
        </w:tc>
        <w:tc>
          <w:tcPr>
            <w:tcW w:type="dxa" w:w="1728"/>
          </w:tcPr>
          <w:p>
            <w:r>
              <w:t>#Revised Rates for Super Senior Citizens w.e.f. 01.09.2025</w:t>
            </w:r>
          </w:p>
        </w:tc>
      </w:tr>
      <w:tr>
        <w:tc>
          <w:tcPr>
            <w:tcW w:type="dxa" w:w="1728"/>
          </w:tcPr>
          <w:p>
            <w:r>
              <w:t>1</w:t>
            </w:r>
          </w:p>
        </w:tc>
        <w:tc>
          <w:tcPr>
            <w:tcW w:type="dxa" w:w="1728"/>
          </w:tcPr>
          <w:p>
            <w:r>
              <w:t>7 to 14 Days</w:t>
            </w:r>
          </w:p>
        </w:tc>
        <w:tc>
          <w:tcPr>
            <w:tcW w:type="dxa" w:w="1728"/>
          </w:tcPr>
          <w:p>
            <w:r>
              <w:t>3.00</w:t>
            </w:r>
          </w:p>
        </w:tc>
        <w:tc>
          <w:tcPr>
            <w:tcW w:type="dxa" w:w="1728"/>
          </w:tcPr>
          <w:p>
            <w:r>
              <w:t>3.50</w:t>
            </w:r>
          </w:p>
        </w:tc>
        <w:tc>
          <w:tcPr>
            <w:tcW w:type="dxa" w:w="1728"/>
          </w:tcPr>
          <w:p>
            <w:r>
              <w:t>3.80</w:t>
            </w:r>
          </w:p>
        </w:tc>
      </w:tr>
      <w:tr>
        <w:tc>
          <w:tcPr>
            <w:tcW w:type="dxa" w:w="1728"/>
          </w:tcPr>
          <w:p>
            <w:r>
              <w:t>2</w:t>
            </w:r>
          </w:p>
        </w:tc>
        <w:tc>
          <w:tcPr>
            <w:tcW w:type="dxa" w:w="1728"/>
          </w:tcPr>
          <w:p>
            <w:r>
              <w:t>15 to 29 Days</w:t>
            </w:r>
          </w:p>
        </w:tc>
        <w:tc>
          <w:tcPr>
            <w:tcW w:type="dxa" w:w="1728"/>
          </w:tcPr>
          <w:p>
            <w:r>
              <w:t>3.00</w:t>
            </w:r>
          </w:p>
        </w:tc>
        <w:tc>
          <w:tcPr>
            <w:tcW w:type="dxa" w:w="1728"/>
          </w:tcPr>
          <w:p>
            <w:r>
              <w:t>3.50</w:t>
            </w:r>
          </w:p>
        </w:tc>
        <w:tc>
          <w:tcPr>
            <w:tcW w:type="dxa" w:w="1728"/>
          </w:tcPr>
          <w:p>
            <w:r>
              <w:t>3.80</w:t>
            </w:r>
          </w:p>
        </w:tc>
      </w:tr>
      <w:tr>
        <w:tc>
          <w:tcPr>
            <w:tcW w:type="dxa" w:w="1728"/>
          </w:tcPr>
          <w:p>
            <w:r>
              <w:t>3</w:t>
            </w:r>
          </w:p>
        </w:tc>
        <w:tc>
          <w:tcPr>
            <w:tcW w:type="dxa" w:w="1728"/>
          </w:tcPr>
          <w:p>
            <w:r>
              <w:t>30 to 45 Days</w:t>
            </w:r>
          </w:p>
        </w:tc>
        <w:tc>
          <w:tcPr>
            <w:tcW w:type="dxa" w:w="1728"/>
          </w:tcPr>
          <w:p>
            <w:r>
              <w:t>3.00</w:t>
            </w:r>
          </w:p>
        </w:tc>
        <w:tc>
          <w:tcPr>
            <w:tcW w:type="dxa" w:w="1728"/>
          </w:tcPr>
          <w:p>
            <w:r>
              <w:t>3.50</w:t>
            </w:r>
          </w:p>
        </w:tc>
        <w:tc>
          <w:tcPr>
            <w:tcW w:type="dxa" w:w="1728"/>
          </w:tcPr>
          <w:p>
            <w:r>
              <w:t>3.80</w:t>
            </w:r>
          </w:p>
        </w:tc>
      </w:tr>
      <w:tr>
        <w:tc>
          <w:tcPr>
            <w:tcW w:type="dxa" w:w="1728"/>
          </w:tcPr>
          <w:p>
            <w:r>
              <w:t>4</w:t>
            </w:r>
          </w:p>
        </w:tc>
        <w:tc>
          <w:tcPr>
            <w:tcW w:type="dxa" w:w="1728"/>
          </w:tcPr>
          <w:p>
            <w:r>
              <w:t>46 to 60 Days</w:t>
            </w:r>
          </w:p>
        </w:tc>
        <w:tc>
          <w:tcPr>
            <w:tcW w:type="dxa" w:w="1728"/>
          </w:tcPr>
          <w:p>
            <w:r>
              <w:t>4.50</w:t>
            </w:r>
          </w:p>
        </w:tc>
        <w:tc>
          <w:tcPr>
            <w:tcW w:type="dxa" w:w="1728"/>
          </w:tcPr>
          <w:p>
            <w:r>
              <w:t>5.00</w:t>
            </w:r>
          </w:p>
        </w:tc>
        <w:tc>
          <w:tcPr>
            <w:tcW w:type="dxa" w:w="1728"/>
          </w:tcPr>
          <w:p>
            <w:r>
              <w:t>5.30</w:t>
            </w:r>
          </w:p>
        </w:tc>
      </w:tr>
      <w:tr>
        <w:tc>
          <w:tcPr>
            <w:tcW w:type="dxa" w:w="1728"/>
          </w:tcPr>
          <w:p>
            <w:r>
              <w:t>5</w:t>
            </w:r>
          </w:p>
        </w:tc>
        <w:tc>
          <w:tcPr>
            <w:tcW w:type="dxa" w:w="1728"/>
          </w:tcPr>
          <w:p>
            <w:r>
              <w:t>61 to 90 Days</w:t>
            </w:r>
          </w:p>
        </w:tc>
        <w:tc>
          <w:tcPr>
            <w:tcW w:type="dxa" w:w="1728"/>
          </w:tcPr>
          <w:p>
            <w:r>
              <w:t>4.50</w:t>
            </w:r>
          </w:p>
        </w:tc>
        <w:tc>
          <w:tcPr>
            <w:tcW w:type="dxa" w:w="1728"/>
          </w:tcPr>
          <w:p>
            <w:r>
              <w:t>5.00</w:t>
            </w:r>
          </w:p>
        </w:tc>
        <w:tc>
          <w:tcPr>
            <w:tcW w:type="dxa" w:w="1728"/>
          </w:tcPr>
          <w:p>
            <w:r>
              <w:t>5.30</w:t>
            </w:r>
          </w:p>
        </w:tc>
      </w:tr>
      <w:tr>
        <w:tc>
          <w:tcPr>
            <w:tcW w:type="dxa" w:w="1728"/>
          </w:tcPr>
          <w:p>
            <w:r>
              <w:t>6</w:t>
            </w:r>
          </w:p>
        </w:tc>
        <w:tc>
          <w:tcPr>
            <w:tcW w:type="dxa" w:w="1728"/>
          </w:tcPr>
          <w:p>
            <w:r>
              <w:t>91 to 179 Days</w:t>
            </w:r>
          </w:p>
        </w:tc>
        <w:tc>
          <w:tcPr>
            <w:tcW w:type="dxa" w:w="1728"/>
          </w:tcPr>
          <w:p>
            <w:r>
              <w:t>4.90</w:t>
            </w:r>
          </w:p>
        </w:tc>
        <w:tc>
          <w:tcPr>
            <w:tcW w:type="dxa" w:w="1728"/>
          </w:tcPr>
          <w:p>
            <w:r>
              <w:t>5.40</w:t>
            </w:r>
          </w:p>
        </w:tc>
        <w:tc>
          <w:tcPr>
            <w:tcW w:type="dxa" w:w="1728"/>
          </w:tcPr>
          <w:p>
            <w:r>
              <w:t>5.70</w:t>
            </w:r>
          </w:p>
        </w:tc>
      </w:tr>
      <w:tr>
        <w:tc>
          <w:tcPr>
            <w:tcW w:type="dxa" w:w="1728"/>
          </w:tcPr>
          <w:p>
            <w:r>
              <w:t>7</w:t>
            </w:r>
          </w:p>
        </w:tc>
        <w:tc>
          <w:tcPr>
            <w:tcW w:type="dxa" w:w="1728"/>
          </w:tcPr>
          <w:p>
            <w:r>
              <w:t>180 to 270 Days</w:t>
            </w:r>
          </w:p>
        </w:tc>
        <w:tc>
          <w:tcPr>
            <w:tcW w:type="dxa" w:w="1728"/>
          </w:tcPr>
          <w:p>
            <w:r>
              <w:t>5.60</w:t>
            </w:r>
          </w:p>
        </w:tc>
        <w:tc>
          <w:tcPr>
            <w:tcW w:type="dxa" w:w="1728"/>
          </w:tcPr>
          <w:p>
            <w:r>
              <w:t>6.10</w:t>
            </w:r>
          </w:p>
        </w:tc>
        <w:tc>
          <w:tcPr>
            <w:tcW w:type="dxa" w:w="1728"/>
          </w:tcPr>
          <w:p>
            <w:r>
              <w:t>6.40</w:t>
            </w:r>
          </w:p>
        </w:tc>
      </w:tr>
      <w:tr>
        <w:tc>
          <w:tcPr>
            <w:tcW w:type="dxa" w:w="1728"/>
          </w:tcPr>
          <w:p>
            <w:r>
              <w:t>8</w:t>
            </w:r>
          </w:p>
        </w:tc>
        <w:tc>
          <w:tcPr>
            <w:tcW w:type="dxa" w:w="1728"/>
          </w:tcPr>
          <w:p>
            <w:r>
              <w:t>271 Days to 302 Days</w:t>
            </w:r>
          </w:p>
        </w:tc>
        <w:tc>
          <w:tcPr>
            <w:tcW w:type="dxa" w:w="1728"/>
          </w:tcPr>
          <w:p>
            <w:r>
              <w:t>5.60</w:t>
            </w:r>
          </w:p>
        </w:tc>
        <w:tc>
          <w:tcPr>
            <w:tcW w:type="dxa" w:w="1728"/>
          </w:tcPr>
          <w:p>
            <w:r>
              <w:t>6.10</w:t>
            </w:r>
          </w:p>
        </w:tc>
        <w:tc>
          <w:tcPr>
            <w:tcW w:type="dxa" w:w="1728"/>
          </w:tcPr>
          <w:p>
            <w:r>
              <w:t>6.40</w:t>
            </w:r>
          </w:p>
        </w:tc>
      </w:tr>
      <w:tr>
        <w:tc>
          <w:tcPr>
            <w:tcW w:type="dxa" w:w="1728"/>
          </w:tcPr>
          <w:p>
            <w:r>
              <w:t>9</w:t>
            </w:r>
          </w:p>
        </w:tc>
        <w:tc>
          <w:tcPr>
            <w:tcW w:type="dxa" w:w="1728"/>
          </w:tcPr>
          <w:p>
            <w:r>
              <w:t>303 Days</w:t>
            </w:r>
          </w:p>
        </w:tc>
        <w:tc>
          <w:tcPr>
            <w:tcW w:type="dxa" w:w="1728"/>
          </w:tcPr>
          <w:p>
            <w:r>
              <w:t>5.50</w:t>
            </w:r>
          </w:p>
        </w:tc>
        <w:tc>
          <w:tcPr>
            <w:tcW w:type="dxa" w:w="1728"/>
          </w:tcPr>
          <w:p>
            <w:r>
              <w:t>6.00</w:t>
            </w:r>
          </w:p>
        </w:tc>
        <w:tc>
          <w:tcPr>
            <w:tcW w:type="dxa" w:w="1728"/>
          </w:tcPr>
          <w:p>
            <w:r>
              <w:t>6.30</w:t>
            </w:r>
          </w:p>
        </w:tc>
      </w:tr>
      <w:tr>
        <w:tc>
          <w:tcPr>
            <w:tcW w:type="dxa" w:w="1728"/>
          </w:tcPr>
          <w:p>
            <w:r>
              <w:t>10</w:t>
            </w:r>
          </w:p>
        </w:tc>
        <w:tc>
          <w:tcPr>
            <w:tcW w:type="dxa" w:w="1728"/>
          </w:tcPr>
          <w:p>
            <w:r>
              <w:t>304 Days to &lt; 1 Year</w:t>
            </w:r>
          </w:p>
        </w:tc>
        <w:tc>
          <w:tcPr>
            <w:tcW w:type="dxa" w:w="1728"/>
          </w:tcPr>
          <w:p>
            <w:r>
              <w:t>5.60</w:t>
            </w:r>
          </w:p>
        </w:tc>
        <w:tc>
          <w:tcPr>
            <w:tcW w:type="dxa" w:w="1728"/>
          </w:tcPr>
          <w:p>
            <w:r>
              <w:t>6.10</w:t>
            </w:r>
          </w:p>
        </w:tc>
        <w:tc>
          <w:tcPr>
            <w:tcW w:type="dxa" w:w="1728"/>
          </w:tcPr>
          <w:p>
            <w:r>
              <w:t>6.40</w:t>
            </w:r>
          </w:p>
        </w:tc>
      </w:tr>
      <w:tr>
        <w:tc>
          <w:tcPr>
            <w:tcW w:type="dxa" w:w="1728"/>
          </w:tcPr>
          <w:p>
            <w:r>
              <w:t>11</w:t>
            </w:r>
          </w:p>
        </w:tc>
        <w:tc>
          <w:tcPr>
            <w:tcW w:type="dxa" w:w="1728"/>
          </w:tcPr>
          <w:p>
            <w:r>
              <w:t>1 Year</w:t>
            </w:r>
          </w:p>
        </w:tc>
        <w:tc>
          <w:tcPr>
            <w:tcW w:type="dxa" w:w="1728"/>
          </w:tcPr>
          <w:p>
            <w:r>
              <w:t>6.25</w:t>
            </w:r>
          </w:p>
        </w:tc>
        <w:tc>
          <w:tcPr>
            <w:tcW w:type="dxa" w:w="1728"/>
          </w:tcPr>
          <w:p>
            <w:r>
              <w:t>6.75</w:t>
            </w:r>
          </w:p>
        </w:tc>
        <w:tc>
          <w:tcPr>
            <w:tcW w:type="dxa" w:w="1728"/>
          </w:tcPr>
          <w:p>
            <w:r>
              <w:t>7.05</w:t>
            </w:r>
          </w:p>
        </w:tc>
      </w:tr>
      <w:tr>
        <w:tc>
          <w:tcPr>
            <w:tcW w:type="dxa" w:w="1728"/>
          </w:tcPr>
          <w:p>
            <w:r>
              <w:t>12</w:t>
            </w:r>
          </w:p>
        </w:tc>
        <w:tc>
          <w:tcPr>
            <w:tcW w:type="dxa" w:w="1728"/>
          </w:tcPr>
          <w:p>
            <w:r>
              <w:t>&gt; 1 Year to 389 days</w:t>
            </w:r>
          </w:p>
        </w:tc>
        <w:tc>
          <w:tcPr>
            <w:tcW w:type="dxa" w:w="1728"/>
          </w:tcPr>
          <w:p>
            <w:r>
              <w:t>6.40</w:t>
            </w:r>
          </w:p>
        </w:tc>
        <w:tc>
          <w:tcPr>
            <w:tcW w:type="dxa" w:w="1728"/>
          </w:tcPr>
          <w:p>
            <w:r>
              <w:t>6.90</w:t>
            </w:r>
          </w:p>
        </w:tc>
        <w:tc>
          <w:tcPr>
            <w:tcW w:type="dxa" w:w="1728"/>
          </w:tcPr>
          <w:p>
            <w:r>
              <w:t>7.20</w:t>
            </w:r>
          </w:p>
        </w:tc>
      </w:tr>
      <w:tr>
        <w:tc>
          <w:tcPr>
            <w:tcW w:type="dxa" w:w="1728"/>
          </w:tcPr>
          <w:p>
            <w:r>
              <w:t>13</w:t>
            </w:r>
          </w:p>
        </w:tc>
        <w:tc>
          <w:tcPr>
            <w:tcW w:type="dxa" w:w="1728"/>
          </w:tcPr>
          <w:p>
            <w:r>
              <w:t>390 days</w:t>
            </w:r>
          </w:p>
        </w:tc>
        <w:tc>
          <w:tcPr>
            <w:tcW w:type="dxa" w:w="1728"/>
          </w:tcPr>
          <w:p>
            <w:r>
              <w:t>6.60</w:t>
            </w:r>
          </w:p>
        </w:tc>
        <w:tc>
          <w:tcPr>
            <w:tcW w:type="dxa" w:w="1728"/>
          </w:tcPr>
          <w:p>
            <w:r>
              <w:t>7.10</w:t>
            </w:r>
          </w:p>
        </w:tc>
        <w:tc>
          <w:tcPr>
            <w:tcW w:type="dxa" w:w="1728"/>
          </w:tcPr>
          <w:p>
            <w:r>
              <w:t>7.40</w:t>
            </w:r>
          </w:p>
        </w:tc>
      </w:tr>
      <w:tr>
        <w:tc>
          <w:tcPr>
            <w:tcW w:type="dxa" w:w="1728"/>
          </w:tcPr>
          <w:p>
            <w:r>
              <w:t>14</w:t>
            </w:r>
          </w:p>
        </w:tc>
        <w:tc>
          <w:tcPr>
            <w:tcW w:type="dxa" w:w="1728"/>
          </w:tcPr>
          <w:p>
            <w:r>
              <w:t>391 Days-505 Days</w:t>
            </w:r>
          </w:p>
        </w:tc>
        <w:tc>
          <w:tcPr>
            <w:tcW w:type="dxa" w:w="1728"/>
          </w:tcPr>
          <w:p>
            <w:r>
              <w:t>6.40</w:t>
            </w:r>
          </w:p>
        </w:tc>
        <w:tc>
          <w:tcPr>
            <w:tcW w:type="dxa" w:w="1728"/>
          </w:tcPr>
          <w:p>
            <w:r>
              <w:t>6.90</w:t>
            </w:r>
          </w:p>
        </w:tc>
        <w:tc>
          <w:tcPr>
            <w:tcW w:type="dxa" w:w="1728"/>
          </w:tcPr>
          <w:p>
            <w:r>
              <w:t>7.20</w:t>
            </w:r>
          </w:p>
        </w:tc>
      </w:tr>
      <w:tr>
        <w:tc>
          <w:tcPr>
            <w:tcW w:type="dxa" w:w="1728"/>
          </w:tcPr>
          <w:p>
            <w:r>
              <w:t>15</w:t>
            </w:r>
          </w:p>
        </w:tc>
        <w:tc>
          <w:tcPr>
            <w:tcW w:type="dxa" w:w="1728"/>
          </w:tcPr>
          <w:p>
            <w:r>
              <w:t>506 Days</w:t>
            </w:r>
          </w:p>
        </w:tc>
        <w:tc>
          <w:tcPr>
            <w:tcW w:type="dxa" w:w="1728"/>
          </w:tcPr>
          <w:p>
            <w:r>
              <w:t>6.30</w:t>
            </w:r>
          </w:p>
        </w:tc>
        <w:tc>
          <w:tcPr>
            <w:tcW w:type="dxa" w:w="1728"/>
          </w:tcPr>
          <w:p>
            <w:r>
              <w:t>6.80</w:t>
            </w:r>
          </w:p>
        </w:tc>
        <w:tc>
          <w:tcPr>
            <w:tcW w:type="dxa" w:w="1728"/>
          </w:tcPr>
          <w:p>
            <w:r>
              <w:t>7.10</w:t>
            </w:r>
          </w:p>
        </w:tc>
      </w:tr>
      <w:tr>
        <w:tc>
          <w:tcPr>
            <w:tcW w:type="dxa" w:w="1728"/>
          </w:tcPr>
          <w:p>
            <w:r>
              <w:t>16</w:t>
            </w:r>
          </w:p>
        </w:tc>
        <w:tc>
          <w:tcPr>
            <w:tcW w:type="dxa" w:w="1728"/>
          </w:tcPr>
          <w:p>
            <w:r>
              <w:t>507 Days to 2 year</w:t>
            </w:r>
          </w:p>
        </w:tc>
        <w:tc>
          <w:tcPr>
            <w:tcW w:type="dxa" w:w="1728"/>
          </w:tcPr>
          <w:p>
            <w:r>
              <w:t>6.40</w:t>
            </w:r>
          </w:p>
        </w:tc>
        <w:tc>
          <w:tcPr>
            <w:tcW w:type="dxa" w:w="1728"/>
          </w:tcPr>
          <w:p>
            <w:r>
              <w:t>6.90</w:t>
            </w:r>
          </w:p>
        </w:tc>
        <w:tc>
          <w:tcPr>
            <w:tcW w:type="dxa" w:w="1728"/>
          </w:tcPr>
          <w:p>
            <w:r>
              <w:t>7.20</w:t>
            </w:r>
          </w:p>
        </w:tc>
      </w:tr>
      <w:tr>
        <w:tc>
          <w:tcPr>
            <w:tcW w:type="dxa" w:w="1728"/>
          </w:tcPr>
          <w:p>
            <w:r>
              <w:t>17</w:t>
            </w:r>
          </w:p>
        </w:tc>
        <w:tc>
          <w:tcPr>
            <w:tcW w:type="dxa" w:w="1728"/>
          </w:tcPr>
          <w:p>
            <w:r>
              <w:t>&gt; 2 years to 3 years</w:t>
            </w:r>
          </w:p>
        </w:tc>
        <w:tc>
          <w:tcPr>
            <w:tcW w:type="dxa" w:w="1728"/>
          </w:tcPr>
          <w:p>
            <w:r>
              <w:t>6.40</w:t>
            </w:r>
          </w:p>
        </w:tc>
        <w:tc>
          <w:tcPr>
            <w:tcW w:type="dxa" w:w="1728"/>
          </w:tcPr>
          <w:p>
            <w:r>
              <w:t>6.90</w:t>
            </w:r>
          </w:p>
        </w:tc>
        <w:tc>
          <w:tcPr>
            <w:tcW w:type="dxa" w:w="1728"/>
          </w:tcPr>
          <w:p>
            <w:r>
              <w:t>7.20</w:t>
            </w:r>
          </w:p>
        </w:tc>
      </w:tr>
      <w:tr>
        <w:tc>
          <w:tcPr>
            <w:tcW w:type="dxa" w:w="1728"/>
          </w:tcPr>
          <w:p>
            <w:r>
              <w:t>18</w:t>
            </w:r>
          </w:p>
        </w:tc>
        <w:tc>
          <w:tcPr>
            <w:tcW w:type="dxa" w:w="1728"/>
          </w:tcPr>
          <w:p>
            <w:r>
              <w:t>&gt; 3 years to 1203 days</w:t>
            </w:r>
          </w:p>
        </w:tc>
        <w:tc>
          <w:tcPr>
            <w:tcW w:type="dxa" w:w="1728"/>
          </w:tcPr>
          <w:p>
            <w:r>
              <w:t>6.25</w:t>
            </w:r>
          </w:p>
        </w:tc>
        <w:tc>
          <w:tcPr>
            <w:tcW w:type="dxa" w:w="1728"/>
          </w:tcPr>
          <w:p>
            <w:r>
              <w:t>6.75</w:t>
            </w:r>
          </w:p>
        </w:tc>
        <w:tc>
          <w:tcPr>
            <w:tcW w:type="dxa" w:w="1728"/>
          </w:tcPr>
          <w:p>
            <w:r>
              <w:t>7.05</w:t>
            </w:r>
          </w:p>
        </w:tc>
      </w:tr>
      <w:tr>
        <w:tc>
          <w:tcPr>
            <w:tcW w:type="dxa" w:w="1728"/>
          </w:tcPr>
          <w:p>
            <w:r>
              <w:t>19</w:t>
            </w:r>
          </w:p>
        </w:tc>
        <w:tc>
          <w:tcPr>
            <w:tcW w:type="dxa" w:w="1728"/>
          </w:tcPr>
          <w:p>
            <w:r>
              <w:t>1204 days</w:t>
            </w:r>
          </w:p>
        </w:tc>
        <w:tc>
          <w:tcPr>
            <w:tcW w:type="dxa" w:w="1728"/>
          </w:tcPr>
          <w:p>
            <w:r>
              <w:t>6.15</w:t>
            </w:r>
          </w:p>
        </w:tc>
        <w:tc>
          <w:tcPr>
            <w:tcW w:type="dxa" w:w="1728"/>
          </w:tcPr>
          <w:p>
            <w:r>
              <w:t>6.65</w:t>
            </w:r>
          </w:p>
        </w:tc>
        <w:tc>
          <w:tcPr>
            <w:tcW w:type="dxa" w:w="1728"/>
          </w:tcPr>
          <w:p>
            <w:r>
              <w:t>6.95</w:t>
            </w:r>
          </w:p>
        </w:tc>
      </w:tr>
      <w:tr>
        <w:tc>
          <w:tcPr>
            <w:tcW w:type="dxa" w:w="1728"/>
          </w:tcPr>
          <w:p>
            <w:r>
              <w:t>20</w:t>
            </w:r>
          </w:p>
        </w:tc>
        <w:tc>
          <w:tcPr>
            <w:tcW w:type="dxa" w:w="1728"/>
          </w:tcPr>
          <w:p>
            <w:r>
              <w:t>1205 days to 5 years</w:t>
            </w:r>
          </w:p>
        </w:tc>
        <w:tc>
          <w:tcPr>
            <w:tcW w:type="dxa" w:w="1728"/>
          </w:tcPr>
          <w:p>
            <w:r>
              <w:t>6.25</w:t>
            </w:r>
          </w:p>
        </w:tc>
        <w:tc>
          <w:tcPr>
            <w:tcW w:type="dxa" w:w="1728"/>
          </w:tcPr>
          <w:p>
            <w:r>
              <w:t>6.75</w:t>
            </w:r>
          </w:p>
        </w:tc>
        <w:tc>
          <w:tcPr>
            <w:tcW w:type="dxa" w:w="1728"/>
          </w:tcPr>
          <w:p>
            <w:r>
              <w:t>7.05</w:t>
            </w:r>
          </w:p>
        </w:tc>
      </w:tr>
      <w:tr>
        <w:tc>
          <w:tcPr>
            <w:tcW w:type="dxa" w:w="1728"/>
          </w:tcPr>
          <w:p>
            <w:r>
              <w:t>21</w:t>
            </w:r>
          </w:p>
        </w:tc>
        <w:tc>
          <w:tcPr>
            <w:tcW w:type="dxa" w:w="1728"/>
          </w:tcPr>
          <w:p>
            <w:r>
              <w:t>&gt; 5 years to 1894 days</w:t>
            </w:r>
          </w:p>
        </w:tc>
        <w:tc>
          <w:tcPr>
            <w:tcW w:type="dxa" w:w="1728"/>
          </w:tcPr>
          <w:p>
            <w:r>
              <w:t>6.00</w:t>
            </w:r>
          </w:p>
        </w:tc>
        <w:tc>
          <w:tcPr>
            <w:tcW w:type="dxa" w:w="1728"/>
          </w:tcPr>
          <w:p>
            <w:r>
              <w:t>6.80</w:t>
            </w:r>
          </w:p>
        </w:tc>
        <w:tc>
          <w:tcPr>
            <w:tcW w:type="dxa" w:w="1728"/>
          </w:tcPr>
          <w:p>
            <w:r>
              <w:t>6.80</w:t>
            </w:r>
          </w:p>
        </w:tc>
      </w:tr>
      <w:tr>
        <w:tc>
          <w:tcPr>
            <w:tcW w:type="dxa" w:w="1728"/>
          </w:tcPr>
          <w:p>
            <w:r>
              <w:t>22</w:t>
            </w:r>
          </w:p>
        </w:tc>
        <w:tc>
          <w:tcPr>
            <w:tcW w:type="dxa" w:w="1728"/>
          </w:tcPr>
          <w:p>
            <w:r>
              <w:t>1895 days</w:t>
            </w:r>
          </w:p>
        </w:tc>
        <w:tc>
          <w:tcPr>
            <w:tcW w:type="dxa" w:w="1728"/>
          </w:tcPr>
          <w:p>
            <w:r>
              <w:t>5.85</w:t>
            </w:r>
          </w:p>
        </w:tc>
        <w:tc>
          <w:tcPr>
            <w:tcW w:type="dxa" w:w="1728"/>
          </w:tcPr>
          <w:p>
            <w:r>
              <w:t>6.65</w:t>
            </w:r>
          </w:p>
        </w:tc>
        <w:tc>
          <w:tcPr>
            <w:tcW w:type="dxa" w:w="1728"/>
          </w:tcPr>
          <w:p>
            <w:r>
              <w:t>6.65</w:t>
            </w:r>
          </w:p>
        </w:tc>
      </w:tr>
      <w:tr>
        <w:tc>
          <w:tcPr>
            <w:tcW w:type="dxa" w:w="1728"/>
          </w:tcPr>
          <w:p>
            <w:r>
              <w:t>23</w:t>
            </w:r>
          </w:p>
        </w:tc>
        <w:tc>
          <w:tcPr>
            <w:tcW w:type="dxa" w:w="1728"/>
          </w:tcPr>
          <w:p>
            <w:r>
              <w:t>1896 days to 10 years</w:t>
            </w:r>
          </w:p>
        </w:tc>
        <w:tc>
          <w:tcPr>
            <w:tcW w:type="dxa" w:w="1728"/>
          </w:tcPr>
          <w:p>
            <w:r>
              <w:t>6.00</w:t>
            </w:r>
          </w:p>
        </w:tc>
        <w:tc>
          <w:tcPr>
            <w:tcW w:type="dxa" w:w="1728"/>
          </w:tcPr>
          <w:p>
            <w:r>
              <w:t>6.80</w:t>
            </w:r>
          </w:p>
        </w:tc>
        <w:tc>
          <w:tcPr>
            <w:tcW w:type="dxa" w:w="1728"/>
          </w:tcPr>
          <w:p>
            <w:r>
              <w:t>6.80</w:t>
            </w:r>
          </w:p>
        </w:tc>
      </w:tr>
    </w:tbl>
    <w:p/>
    <w:p/>
    <w:p>
      <w:r>
        <w:t>Interest Rates - Saving Deposit</w:t>
      </w:r>
    </w:p>
    <w:p>
      <w:r>
        <w:t>Domestic Term Deposit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PNB Uttam (Non-Callable) Fixed Deposit Scheme( for Deposit above Rs. 1 Crore to less than Rs 3 Crore)</w:t>
            </w:r>
          </w:p>
        </w:tc>
        <w:tc>
          <w:tcPr>
            <w:tcW w:type="dxa" w:w="1728"/>
          </w:tcPr>
          <w:p>
            <w:r>
              <w:t>PNB Uttam (Non-Callable) Fixed Deposit Scheme( for Deposit above Rs. 1 Crore to less than Rs 3 Crore)</w:t>
            </w:r>
          </w:p>
        </w:tc>
        <w:tc>
          <w:tcPr>
            <w:tcW w:type="dxa" w:w="1728"/>
          </w:tcPr>
          <w:p>
            <w:r>
              <w:t>PNB Uttam (Non-Callable) Fixed Deposit Scheme( for Deposit above Rs. 1 Crore to less than Rs 3 Crore)</w:t>
            </w:r>
          </w:p>
        </w:tc>
        <w:tc>
          <w:tcPr>
            <w:tcW w:type="dxa" w:w="1728"/>
          </w:tcPr>
          <w:p>
            <w:r>
              <w:t>PNB Uttam (Non-Callable) Fixed Deposit Scheme( for Deposit above Rs. 1 Crore to less than Rs 3 Crore)</w:t>
            </w:r>
          </w:p>
        </w:tc>
        <w:tc>
          <w:tcPr>
            <w:tcW w:type="dxa" w:w="1728"/>
          </w:tcPr>
          <w:p>
            <w:r>
              <w:t>PNB Uttam (Non-Callable) Fixed Deposit Scheme( for Deposit above Rs. 1 Crore to less than Rs 3 Crore)</w:t>
            </w:r>
          </w:p>
        </w:tc>
      </w:tr>
      <w:tr>
        <w:tc>
          <w:tcPr>
            <w:tcW w:type="dxa" w:w="1728"/>
          </w:tcPr>
          <w:p>
            <w:r>
              <w:t>Sl. No</w:t>
            </w:r>
          </w:p>
        </w:tc>
        <w:tc>
          <w:tcPr>
            <w:tcW w:type="dxa" w:w="1728"/>
          </w:tcPr>
          <w:p>
            <w:r>
              <w:t>Period</w:t>
            </w:r>
          </w:p>
        </w:tc>
        <w:tc>
          <w:tcPr>
            <w:tcW w:type="dxa" w:w="1728"/>
          </w:tcPr>
          <w:p>
            <w:r>
              <w:t>Revised Rates For Public w.e.f. 01.09.2025</w:t>
            </w:r>
          </w:p>
        </w:tc>
        <w:tc>
          <w:tcPr>
            <w:tcW w:type="dxa" w:w="1728"/>
          </w:tcPr>
          <w:p>
            <w:r>
              <w:t>Revised Rates for Senior Citizens w.e.f. 01.09.2025</w:t>
            </w:r>
          </w:p>
        </w:tc>
        <w:tc>
          <w:tcPr>
            <w:tcW w:type="dxa" w:w="1728"/>
          </w:tcPr>
          <w:p>
            <w:r>
              <w:t>#Revised Rates for Super Senior Citizens w.e.f. 01.09.2025</w:t>
            </w:r>
          </w:p>
        </w:tc>
      </w:tr>
      <w:tr>
        <w:tc>
          <w:tcPr>
            <w:tcW w:type="dxa" w:w="1728"/>
          </w:tcPr>
          <w:p>
            <w:r>
              <w:t>1</w:t>
            </w:r>
          </w:p>
        </w:tc>
        <w:tc>
          <w:tcPr>
            <w:tcW w:type="dxa" w:w="1728"/>
          </w:tcPr>
          <w:p>
            <w:r>
              <w:t>91 to 179 days</w:t>
            </w:r>
          </w:p>
        </w:tc>
        <w:tc>
          <w:tcPr>
            <w:tcW w:type="dxa" w:w="1728"/>
          </w:tcPr>
          <w:p>
            <w:r>
              <w:t>4.95</w:t>
            </w:r>
          </w:p>
        </w:tc>
        <w:tc>
          <w:tcPr>
            <w:tcW w:type="dxa" w:w="1728"/>
          </w:tcPr>
          <w:p>
            <w:r>
              <w:t>5.45</w:t>
            </w:r>
          </w:p>
        </w:tc>
        <w:tc>
          <w:tcPr>
            <w:tcW w:type="dxa" w:w="1728"/>
          </w:tcPr>
          <w:p>
            <w:r>
              <w:t>5.75</w:t>
            </w:r>
          </w:p>
        </w:tc>
      </w:tr>
      <w:tr>
        <w:tc>
          <w:tcPr>
            <w:tcW w:type="dxa" w:w="1728"/>
          </w:tcPr>
          <w:p>
            <w:r>
              <w:t>2</w:t>
            </w:r>
          </w:p>
        </w:tc>
        <w:tc>
          <w:tcPr>
            <w:tcW w:type="dxa" w:w="1728"/>
          </w:tcPr>
          <w:p>
            <w:r>
              <w:t>180 days to 270 days</w:t>
            </w:r>
          </w:p>
        </w:tc>
        <w:tc>
          <w:tcPr>
            <w:tcW w:type="dxa" w:w="1728"/>
          </w:tcPr>
          <w:p>
            <w:r>
              <w:t>5.65</w:t>
            </w:r>
          </w:p>
        </w:tc>
        <w:tc>
          <w:tcPr>
            <w:tcW w:type="dxa" w:w="1728"/>
          </w:tcPr>
          <w:p>
            <w:r>
              <w:t>6.15</w:t>
            </w:r>
          </w:p>
        </w:tc>
        <w:tc>
          <w:tcPr>
            <w:tcW w:type="dxa" w:w="1728"/>
          </w:tcPr>
          <w:p>
            <w:r>
              <w:t>6.45</w:t>
            </w:r>
          </w:p>
        </w:tc>
      </w:tr>
      <w:tr>
        <w:tc>
          <w:tcPr>
            <w:tcW w:type="dxa" w:w="1728"/>
          </w:tcPr>
          <w:p>
            <w:r>
              <w:t>3</w:t>
            </w:r>
          </w:p>
        </w:tc>
        <w:tc>
          <w:tcPr>
            <w:tcW w:type="dxa" w:w="1728"/>
          </w:tcPr>
          <w:p>
            <w:r>
              <w:t>271 days to 302 Days</w:t>
            </w:r>
          </w:p>
        </w:tc>
        <w:tc>
          <w:tcPr>
            <w:tcW w:type="dxa" w:w="1728"/>
          </w:tcPr>
          <w:p>
            <w:r>
              <w:t>6.65</w:t>
            </w:r>
          </w:p>
        </w:tc>
        <w:tc>
          <w:tcPr>
            <w:tcW w:type="dxa" w:w="1728"/>
          </w:tcPr>
          <w:p>
            <w:r>
              <w:t>6.15</w:t>
            </w:r>
          </w:p>
        </w:tc>
        <w:tc>
          <w:tcPr>
            <w:tcW w:type="dxa" w:w="1728"/>
          </w:tcPr>
          <w:p>
            <w:r>
              <w:t>6.45</w:t>
            </w:r>
          </w:p>
        </w:tc>
      </w:tr>
      <w:tr>
        <w:tc>
          <w:tcPr>
            <w:tcW w:type="dxa" w:w="1728"/>
          </w:tcPr>
          <w:p>
            <w:r>
              <w:t>4</w:t>
            </w:r>
          </w:p>
        </w:tc>
        <w:tc>
          <w:tcPr>
            <w:tcW w:type="dxa" w:w="1728"/>
          </w:tcPr>
          <w:p>
            <w:r>
              <w:t>303 Days</w:t>
            </w:r>
          </w:p>
        </w:tc>
        <w:tc>
          <w:tcPr>
            <w:tcW w:type="dxa" w:w="1728"/>
          </w:tcPr>
          <w:p>
            <w:r>
              <w:t>5.55</w:t>
            </w:r>
          </w:p>
        </w:tc>
        <w:tc>
          <w:tcPr>
            <w:tcW w:type="dxa" w:w="1728"/>
          </w:tcPr>
          <w:p>
            <w:r>
              <w:t>6.05</w:t>
            </w:r>
          </w:p>
        </w:tc>
        <w:tc>
          <w:tcPr>
            <w:tcW w:type="dxa" w:w="1728"/>
          </w:tcPr>
          <w:p>
            <w:r>
              <w:t>6.35</w:t>
            </w:r>
          </w:p>
        </w:tc>
      </w:tr>
      <w:tr>
        <w:tc>
          <w:tcPr>
            <w:tcW w:type="dxa" w:w="1728"/>
          </w:tcPr>
          <w:p>
            <w:r>
              <w:t>5</w:t>
            </w:r>
          </w:p>
        </w:tc>
        <w:tc>
          <w:tcPr>
            <w:tcW w:type="dxa" w:w="1728"/>
          </w:tcPr>
          <w:p>
            <w:r>
              <w:t>304 days to &lt; 1 yr</w:t>
            </w:r>
          </w:p>
        </w:tc>
        <w:tc>
          <w:tcPr>
            <w:tcW w:type="dxa" w:w="1728"/>
          </w:tcPr>
          <w:p>
            <w:r>
              <w:t>5.65</w:t>
            </w:r>
          </w:p>
        </w:tc>
        <w:tc>
          <w:tcPr>
            <w:tcW w:type="dxa" w:w="1728"/>
          </w:tcPr>
          <w:p>
            <w:r>
              <w:t>6.15</w:t>
            </w:r>
          </w:p>
        </w:tc>
        <w:tc>
          <w:tcPr>
            <w:tcW w:type="dxa" w:w="1728"/>
          </w:tcPr>
          <w:p>
            <w:r>
              <w:t>6.45</w:t>
            </w:r>
          </w:p>
        </w:tc>
      </w:tr>
      <w:tr>
        <w:tc>
          <w:tcPr>
            <w:tcW w:type="dxa" w:w="1728"/>
          </w:tcPr>
          <w:p>
            <w:r>
              <w:t>6</w:t>
            </w:r>
          </w:p>
        </w:tc>
        <w:tc>
          <w:tcPr>
            <w:tcW w:type="dxa" w:w="1728"/>
          </w:tcPr>
          <w:p>
            <w:r>
              <w:t>1 Year</w:t>
            </w:r>
          </w:p>
        </w:tc>
        <w:tc>
          <w:tcPr>
            <w:tcW w:type="dxa" w:w="1728"/>
          </w:tcPr>
          <w:p>
            <w:r>
              <w:t>6.30</w:t>
            </w:r>
          </w:p>
        </w:tc>
        <w:tc>
          <w:tcPr>
            <w:tcW w:type="dxa" w:w="1728"/>
          </w:tcPr>
          <w:p>
            <w:r>
              <w:t>6.80</w:t>
            </w:r>
          </w:p>
        </w:tc>
        <w:tc>
          <w:tcPr>
            <w:tcW w:type="dxa" w:w="1728"/>
          </w:tcPr>
          <w:p>
            <w:r>
              <w:t>7.10</w:t>
            </w:r>
          </w:p>
        </w:tc>
      </w:tr>
      <w:tr>
        <w:tc>
          <w:tcPr>
            <w:tcW w:type="dxa" w:w="1728"/>
          </w:tcPr>
          <w:p>
            <w:r>
              <w:t>7</w:t>
            </w:r>
          </w:p>
        </w:tc>
        <w:tc>
          <w:tcPr>
            <w:tcW w:type="dxa" w:w="1728"/>
          </w:tcPr>
          <w:p>
            <w:r>
              <w:t>&gt;1 Years to 389 Days</w:t>
            </w:r>
          </w:p>
        </w:tc>
        <w:tc>
          <w:tcPr>
            <w:tcW w:type="dxa" w:w="1728"/>
          </w:tcPr>
          <w:p>
            <w:r>
              <w:t>6.45</w:t>
            </w:r>
          </w:p>
        </w:tc>
        <w:tc>
          <w:tcPr>
            <w:tcW w:type="dxa" w:w="1728"/>
          </w:tcPr>
          <w:p>
            <w:r>
              <w:t>6.95</w:t>
            </w:r>
          </w:p>
        </w:tc>
        <w:tc>
          <w:tcPr>
            <w:tcW w:type="dxa" w:w="1728"/>
          </w:tcPr>
          <w:p>
            <w:r>
              <w:t>7.25</w:t>
            </w:r>
          </w:p>
        </w:tc>
      </w:tr>
      <w:tr>
        <w:tc>
          <w:tcPr>
            <w:tcW w:type="dxa" w:w="1728"/>
          </w:tcPr>
          <w:p>
            <w:r>
              <w:t>8</w:t>
            </w:r>
          </w:p>
        </w:tc>
        <w:tc>
          <w:tcPr>
            <w:tcW w:type="dxa" w:w="1728"/>
          </w:tcPr>
          <w:p>
            <w:r>
              <w:t>390 Days</w:t>
            </w:r>
          </w:p>
        </w:tc>
        <w:tc>
          <w:tcPr>
            <w:tcW w:type="dxa" w:w="1728"/>
          </w:tcPr>
          <w:p>
            <w:r>
              <w:t>6.65</w:t>
            </w:r>
          </w:p>
        </w:tc>
        <w:tc>
          <w:tcPr>
            <w:tcW w:type="dxa" w:w="1728"/>
          </w:tcPr>
          <w:p>
            <w:r>
              <w:t>7.15</w:t>
            </w:r>
          </w:p>
        </w:tc>
        <w:tc>
          <w:tcPr>
            <w:tcW w:type="dxa" w:w="1728"/>
          </w:tcPr>
          <w:p>
            <w:r>
              <w:t>7.45</w:t>
            </w:r>
          </w:p>
        </w:tc>
      </w:tr>
      <w:tr>
        <w:tc>
          <w:tcPr>
            <w:tcW w:type="dxa" w:w="1728"/>
          </w:tcPr>
          <w:p>
            <w:r>
              <w:t>9</w:t>
            </w:r>
          </w:p>
        </w:tc>
        <w:tc>
          <w:tcPr>
            <w:tcW w:type="dxa" w:w="1728"/>
          </w:tcPr>
          <w:p>
            <w:r>
              <w:t>391 Days to 505 Days</w:t>
            </w:r>
          </w:p>
        </w:tc>
        <w:tc>
          <w:tcPr>
            <w:tcW w:type="dxa" w:w="1728"/>
          </w:tcPr>
          <w:p>
            <w:r>
              <w:t>6.45</w:t>
            </w:r>
          </w:p>
        </w:tc>
        <w:tc>
          <w:tcPr>
            <w:tcW w:type="dxa" w:w="1728"/>
          </w:tcPr>
          <w:p>
            <w:r>
              <w:t>6.95</w:t>
            </w:r>
          </w:p>
        </w:tc>
        <w:tc>
          <w:tcPr>
            <w:tcW w:type="dxa" w:w="1728"/>
          </w:tcPr>
          <w:p>
            <w:r>
              <w:t>7.25</w:t>
            </w:r>
          </w:p>
        </w:tc>
      </w:tr>
      <w:tr>
        <w:tc>
          <w:tcPr>
            <w:tcW w:type="dxa" w:w="1728"/>
          </w:tcPr>
          <w:p>
            <w:r>
              <w:t>10</w:t>
            </w:r>
          </w:p>
        </w:tc>
        <w:tc>
          <w:tcPr>
            <w:tcW w:type="dxa" w:w="1728"/>
          </w:tcPr>
          <w:p>
            <w:r>
              <w:t>506 Days</w:t>
            </w:r>
          </w:p>
        </w:tc>
        <w:tc>
          <w:tcPr>
            <w:tcW w:type="dxa" w:w="1728"/>
          </w:tcPr>
          <w:p>
            <w:r>
              <w:t>6.35</w:t>
            </w:r>
          </w:p>
        </w:tc>
        <w:tc>
          <w:tcPr>
            <w:tcW w:type="dxa" w:w="1728"/>
          </w:tcPr>
          <w:p>
            <w:r>
              <w:t>6.85</w:t>
            </w:r>
          </w:p>
        </w:tc>
        <w:tc>
          <w:tcPr>
            <w:tcW w:type="dxa" w:w="1728"/>
          </w:tcPr>
          <w:p>
            <w:r>
              <w:t>7.15</w:t>
            </w:r>
          </w:p>
        </w:tc>
      </w:tr>
      <w:tr>
        <w:tc>
          <w:tcPr>
            <w:tcW w:type="dxa" w:w="1728"/>
          </w:tcPr>
          <w:p>
            <w:r>
              <w:t>11</w:t>
            </w:r>
          </w:p>
        </w:tc>
        <w:tc>
          <w:tcPr>
            <w:tcW w:type="dxa" w:w="1728"/>
          </w:tcPr>
          <w:p>
            <w:r>
              <w:t>507Days to 2 years</w:t>
            </w:r>
          </w:p>
        </w:tc>
        <w:tc>
          <w:tcPr>
            <w:tcW w:type="dxa" w:w="1728"/>
          </w:tcPr>
          <w:p>
            <w:r>
              <w:t>6.45</w:t>
            </w:r>
          </w:p>
        </w:tc>
        <w:tc>
          <w:tcPr>
            <w:tcW w:type="dxa" w:w="1728"/>
          </w:tcPr>
          <w:p>
            <w:r>
              <w:t>6.95</w:t>
            </w:r>
          </w:p>
        </w:tc>
        <w:tc>
          <w:tcPr>
            <w:tcW w:type="dxa" w:w="1728"/>
          </w:tcPr>
          <w:p>
            <w:r>
              <w:t>7.25</w:t>
            </w:r>
          </w:p>
        </w:tc>
      </w:tr>
      <w:tr>
        <w:tc>
          <w:tcPr>
            <w:tcW w:type="dxa" w:w="1728"/>
          </w:tcPr>
          <w:p>
            <w:r>
              <w:t>12</w:t>
            </w:r>
          </w:p>
        </w:tc>
        <w:tc>
          <w:tcPr>
            <w:tcW w:type="dxa" w:w="1728"/>
          </w:tcPr>
          <w:p>
            <w:r>
              <w:t>&gt; 2 years to 3 years</w:t>
            </w:r>
          </w:p>
        </w:tc>
        <w:tc>
          <w:tcPr>
            <w:tcW w:type="dxa" w:w="1728"/>
          </w:tcPr>
          <w:p>
            <w:r>
              <w:t>6.45</w:t>
            </w:r>
          </w:p>
        </w:tc>
        <w:tc>
          <w:tcPr>
            <w:tcW w:type="dxa" w:w="1728"/>
          </w:tcPr>
          <w:p>
            <w:r>
              <w:t>6.95</w:t>
            </w:r>
          </w:p>
        </w:tc>
        <w:tc>
          <w:tcPr>
            <w:tcW w:type="dxa" w:w="1728"/>
          </w:tcPr>
          <w:p>
            <w:r>
              <w:t>7.25</w:t>
            </w:r>
          </w:p>
        </w:tc>
      </w:tr>
      <w:tr>
        <w:tc>
          <w:tcPr>
            <w:tcW w:type="dxa" w:w="1728"/>
          </w:tcPr>
          <w:p>
            <w:r>
              <w:t>13</w:t>
            </w:r>
          </w:p>
        </w:tc>
        <w:tc>
          <w:tcPr>
            <w:tcW w:type="dxa" w:w="1728"/>
          </w:tcPr>
          <w:p>
            <w:r>
              <w:t>&gt; 3 years to 1203 days</w:t>
            </w:r>
          </w:p>
        </w:tc>
        <w:tc>
          <w:tcPr>
            <w:tcW w:type="dxa" w:w="1728"/>
          </w:tcPr>
          <w:p>
            <w:r>
              <w:t>6.30</w:t>
            </w:r>
          </w:p>
        </w:tc>
        <w:tc>
          <w:tcPr>
            <w:tcW w:type="dxa" w:w="1728"/>
          </w:tcPr>
          <w:p>
            <w:r>
              <w:t>6.80</w:t>
            </w:r>
          </w:p>
        </w:tc>
        <w:tc>
          <w:tcPr>
            <w:tcW w:type="dxa" w:w="1728"/>
          </w:tcPr>
          <w:p>
            <w:r>
              <w:t>7.10</w:t>
            </w:r>
          </w:p>
        </w:tc>
      </w:tr>
      <w:tr>
        <w:tc>
          <w:tcPr>
            <w:tcW w:type="dxa" w:w="1728"/>
          </w:tcPr>
          <w:p>
            <w:r>
              <w:t>14</w:t>
            </w:r>
          </w:p>
        </w:tc>
        <w:tc>
          <w:tcPr>
            <w:tcW w:type="dxa" w:w="1728"/>
          </w:tcPr>
          <w:p>
            <w:r>
              <w:t>1204 days</w:t>
            </w:r>
          </w:p>
        </w:tc>
        <w:tc>
          <w:tcPr>
            <w:tcW w:type="dxa" w:w="1728"/>
          </w:tcPr>
          <w:p>
            <w:r>
              <w:t>6.20</w:t>
            </w:r>
          </w:p>
        </w:tc>
        <w:tc>
          <w:tcPr>
            <w:tcW w:type="dxa" w:w="1728"/>
          </w:tcPr>
          <w:p>
            <w:r>
              <w:t>6.70</w:t>
            </w:r>
          </w:p>
        </w:tc>
        <w:tc>
          <w:tcPr>
            <w:tcW w:type="dxa" w:w="1728"/>
          </w:tcPr>
          <w:p>
            <w:r>
              <w:t>7.00</w:t>
            </w:r>
          </w:p>
        </w:tc>
      </w:tr>
      <w:tr>
        <w:tc>
          <w:tcPr>
            <w:tcW w:type="dxa" w:w="1728"/>
          </w:tcPr>
          <w:p>
            <w:r>
              <w:t>15</w:t>
            </w:r>
          </w:p>
        </w:tc>
        <w:tc>
          <w:tcPr>
            <w:tcW w:type="dxa" w:w="1728"/>
          </w:tcPr>
          <w:p>
            <w:r>
              <w:t>1205 days to 5 years</w:t>
            </w:r>
          </w:p>
        </w:tc>
        <w:tc>
          <w:tcPr>
            <w:tcW w:type="dxa" w:w="1728"/>
          </w:tcPr>
          <w:p>
            <w:r>
              <w:t>6.30</w:t>
            </w:r>
          </w:p>
        </w:tc>
        <w:tc>
          <w:tcPr>
            <w:tcW w:type="dxa" w:w="1728"/>
          </w:tcPr>
          <w:p>
            <w:r>
              <w:t>6.80</w:t>
            </w:r>
          </w:p>
        </w:tc>
        <w:tc>
          <w:tcPr>
            <w:tcW w:type="dxa" w:w="1728"/>
          </w:tcPr>
          <w:p>
            <w:r>
              <w:t>7.10</w:t>
            </w:r>
          </w:p>
        </w:tc>
      </w:tr>
      <w:tr>
        <w:tc>
          <w:tcPr>
            <w:tcW w:type="dxa" w:w="1728"/>
          </w:tcPr>
          <w:p>
            <w:r>
              <w:t>16</w:t>
            </w:r>
          </w:p>
        </w:tc>
        <w:tc>
          <w:tcPr>
            <w:tcW w:type="dxa" w:w="1728"/>
          </w:tcPr>
          <w:p>
            <w:r>
              <w:t>&gt; 5 years to 1894 days</w:t>
            </w:r>
          </w:p>
        </w:tc>
        <w:tc>
          <w:tcPr>
            <w:tcW w:type="dxa" w:w="1728"/>
          </w:tcPr>
          <w:p>
            <w:r>
              <w:t>6.05</w:t>
            </w:r>
          </w:p>
        </w:tc>
        <w:tc>
          <w:tcPr>
            <w:tcW w:type="dxa" w:w="1728"/>
          </w:tcPr>
          <w:p>
            <w:r>
              <w:t>6.85</w:t>
            </w:r>
          </w:p>
        </w:tc>
        <w:tc>
          <w:tcPr>
            <w:tcW w:type="dxa" w:w="1728"/>
          </w:tcPr>
          <w:p>
            <w:r>
              <w:t>6.85</w:t>
            </w:r>
          </w:p>
        </w:tc>
      </w:tr>
      <w:tr>
        <w:tc>
          <w:tcPr>
            <w:tcW w:type="dxa" w:w="1728"/>
          </w:tcPr>
          <w:p>
            <w:r>
              <w:t>17</w:t>
            </w:r>
          </w:p>
        </w:tc>
        <w:tc>
          <w:tcPr>
            <w:tcW w:type="dxa" w:w="1728"/>
          </w:tcPr>
          <w:p>
            <w:r>
              <w:t>1895 days</w:t>
            </w:r>
          </w:p>
        </w:tc>
        <w:tc>
          <w:tcPr>
            <w:tcW w:type="dxa" w:w="1728"/>
          </w:tcPr>
          <w:p>
            <w:r>
              <w:t>5.90</w:t>
            </w:r>
          </w:p>
        </w:tc>
        <w:tc>
          <w:tcPr>
            <w:tcW w:type="dxa" w:w="1728"/>
          </w:tcPr>
          <w:p>
            <w:r>
              <w:t>6.70</w:t>
            </w:r>
          </w:p>
        </w:tc>
        <w:tc>
          <w:tcPr>
            <w:tcW w:type="dxa" w:w="1728"/>
          </w:tcPr>
          <w:p>
            <w:r>
              <w:t>6.70</w:t>
            </w:r>
          </w:p>
        </w:tc>
      </w:tr>
      <w:tr>
        <w:tc>
          <w:tcPr>
            <w:tcW w:type="dxa" w:w="1728"/>
          </w:tcPr>
          <w:p>
            <w:r>
              <w:t>18</w:t>
            </w:r>
          </w:p>
        </w:tc>
        <w:tc>
          <w:tcPr>
            <w:tcW w:type="dxa" w:w="1728"/>
          </w:tcPr>
          <w:p>
            <w:r>
              <w:t>1896 days to 10 years</w:t>
            </w:r>
          </w:p>
        </w:tc>
        <w:tc>
          <w:tcPr>
            <w:tcW w:type="dxa" w:w="1728"/>
          </w:tcPr>
          <w:p>
            <w:r>
              <w:t>6.05</w:t>
            </w:r>
          </w:p>
        </w:tc>
        <w:tc>
          <w:tcPr>
            <w:tcW w:type="dxa" w:w="1728"/>
          </w:tcPr>
          <w:p>
            <w:r>
              <w:t>6.85</w:t>
            </w:r>
          </w:p>
        </w:tc>
        <w:tc>
          <w:tcPr>
            <w:tcW w:type="dxa" w:w="1728"/>
          </w:tcPr>
          <w:p>
            <w:r>
              <w:t>6.85</w:t>
            </w:r>
          </w:p>
        </w:tc>
      </w:tr>
    </w:tbl>
    <w:p/>
    <w:p/>
    <w:p>
      <w:r>
        <w:t>Interest Rates - Saving Deposit</w:t>
      </w:r>
    </w:p>
    <w:p>
      <w:r>
        <w:t>Domestic Term Deposit</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Domestic TD Rs.3 Cr. To 10 Cr.</w:t>
            </w:r>
          </w:p>
        </w:tc>
        <w:tc>
          <w:tcPr>
            <w:tcW w:type="dxa" w:w="1440"/>
          </w:tcPr>
          <w:p>
            <w:r>
              <w:t>Domestic TD Rs.3 Cr. To 10 Cr.</w:t>
            </w:r>
          </w:p>
        </w:tc>
        <w:tc>
          <w:tcPr>
            <w:tcW w:type="dxa" w:w="1440"/>
          </w:tcPr>
          <w:p>
            <w:r>
              <w:t>Domestic TD Rs.3 Cr. To 10 Cr.</w:t>
            </w:r>
          </w:p>
        </w:tc>
        <w:tc>
          <w:tcPr>
            <w:tcW w:type="dxa" w:w="1440"/>
          </w:tcPr>
          <w:p>
            <w:r>
              <w:t>Domestic TD Rs.3 Cr. To 10 Cr.</w:t>
            </w:r>
          </w:p>
        </w:tc>
        <w:tc>
          <w:tcPr>
            <w:tcW w:type="dxa" w:w="1440"/>
          </w:tcPr>
          <w:p>
            <w:r>
              <w:t>Domestic TD Rs.3 Cr. To 10 Cr.</w:t>
            </w:r>
          </w:p>
        </w:tc>
        <w:tc>
          <w:tcPr>
            <w:tcW w:type="dxa" w:w="1440"/>
          </w:tcPr>
          <w:p>
            <w:r>
              <w:t>Domestic TD Rs.3 Cr. To 10 Cr.</w:t>
            </w:r>
          </w:p>
        </w:tc>
      </w:tr>
      <w:tr>
        <w:tc>
          <w:tcPr>
            <w:tcW w:type="dxa" w:w="1440"/>
          </w:tcPr>
          <w:p>
            <w:r>
              <w:t>nan</w:t>
            </w:r>
          </w:p>
        </w:tc>
        <w:tc>
          <w:tcPr>
            <w:tcW w:type="dxa" w:w="1440"/>
          </w:tcPr>
          <w:p>
            <w:r>
              <w:t>nan</w:t>
            </w:r>
          </w:p>
        </w:tc>
        <w:tc>
          <w:tcPr>
            <w:tcW w:type="dxa" w:w="1440"/>
          </w:tcPr>
          <w:p>
            <w:r>
              <w:t>Domestic Fixed Deposit Scheme</w:t>
            </w:r>
          </w:p>
        </w:tc>
        <w:tc>
          <w:tcPr>
            <w:tcW w:type="dxa" w:w="1440"/>
          </w:tcPr>
          <w:p>
            <w:r>
              <w:t>Domestic Fixed Deposit Scheme</w:t>
            </w:r>
          </w:p>
        </w:tc>
        <w:tc>
          <w:tcPr>
            <w:tcW w:type="dxa" w:w="1440"/>
          </w:tcPr>
          <w:p>
            <w:r>
              <w:t>PNB Uttam (Non Callable) Fixed Deposit Scheme</w:t>
            </w:r>
          </w:p>
        </w:tc>
        <w:tc>
          <w:tcPr>
            <w:tcW w:type="dxa" w:w="1440"/>
          </w:tcPr>
          <w:p>
            <w:r>
              <w:t>PNB Uttam (Non Callable) Fixed Deposit Scheme</w:t>
            </w:r>
          </w:p>
        </w:tc>
      </w:tr>
      <w:tr>
        <w:tc>
          <w:tcPr>
            <w:tcW w:type="dxa" w:w="1440"/>
          </w:tcPr>
          <w:p>
            <w:r>
              <w:t>Sl. No</w:t>
            </w:r>
          </w:p>
        </w:tc>
        <w:tc>
          <w:tcPr>
            <w:tcW w:type="dxa" w:w="1440"/>
          </w:tcPr>
          <w:p>
            <w:r>
              <w:t>Period</w:t>
            </w:r>
          </w:p>
        </w:tc>
        <w:tc>
          <w:tcPr>
            <w:tcW w:type="dxa" w:w="1440"/>
          </w:tcPr>
          <w:p>
            <w:r>
              <w:t>Existing Rates For Public w.e.f. 01.08.2025</w:t>
            </w:r>
          </w:p>
        </w:tc>
        <w:tc>
          <w:tcPr>
            <w:tcW w:type="dxa" w:w="1440"/>
          </w:tcPr>
          <w:p>
            <w:r>
              <w:t>Revised Rates For Public w.e.f. 01.09.2025</w:t>
            </w:r>
          </w:p>
        </w:tc>
        <w:tc>
          <w:tcPr>
            <w:tcW w:type="dxa" w:w="1440"/>
          </w:tcPr>
          <w:p>
            <w:r>
              <w:t>Existing Rates For Public w.e.f. 01.08.2025</w:t>
            </w:r>
          </w:p>
        </w:tc>
        <w:tc>
          <w:tcPr>
            <w:tcW w:type="dxa" w:w="1440"/>
          </w:tcPr>
          <w:p>
            <w:r>
              <w:t>Revised Rates For Public w.e.f. 01.09.2025</w:t>
            </w:r>
          </w:p>
        </w:tc>
      </w:tr>
      <w:tr>
        <w:tc>
          <w:tcPr>
            <w:tcW w:type="dxa" w:w="1440"/>
          </w:tcPr>
          <w:p>
            <w:r>
              <w:t>1</w:t>
            </w:r>
          </w:p>
        </w:tc>
        <w:tc>
          <w:tcPr>
            <w:tcW w:type="dxa" w:w="1440"/>
          </w:tcPr>
          <w:p>
            <w:r>
              <w:t>7 days to 14 days</w:t>
            </w:r>
          </w:p>
        </w:tc>
        <w:tc>
          <w:tcPr>
            <w:tcW w:type="dxa" w:w="1440"/>
          </w:tcPr>
          <w:p>
            <w:r>
              <w:t>4.50</w:t>
            </w:r>
          </w:p>
        </w:tc>
        <w:tc>
          <w:tcPr>
            <w:tcW w:type="dxa" w:w="1440"/>
          </w:tcPr>
          <w:p>
            <w:r>
              <w:t>4.50</w:t>
            </w:r>
          </w:p>
        </w:tc>
        <w:tc>
          <w:tcPr>
            <w:tcW w:type="dxa" w:w="1440"/>
          </w:tcPr>
          <w:p>
            <w:r>
              <w:t>nan</w:t>
            </w:r>
          </w:p>
        </w:tc>
        <w:tc>
          <w:tcPr>
            <w:tcW w:type="dxa" w:w="1440"/>
          </w:tcPr>
          <w:p>
            <w:r>
              <w:t>nan</w:t>
            </w:r>
          </w:p>
        </w:tc>
      </w:tr>
      <w:tr>
        <w:tc>
          <w:tcPr>
            <w:tcW w:type="dxa" w:w="1440"/>
          </w:tcPr>
          <w:p>
            <w:r>
              <w:t>2</w:t>
            </w:r>
          </w:p>
        </w:tc>
        <w:tc>
          <w:tcPr>
            <w:tcW w:type="dxa" w:w="1440"/>
          </w:tcPr>
          <w:p>
            <w:r>
              <w:t>15 days to 29 days</w:t>
            </w:r>
          </w:p>
        </w:tc>
        <w:tc>
          <w:tcPr>
            <w:tcW w:type="dxa" w:w="1440"/>
          </w:tcPr>
          <w:p>
            <w:r>
              <w:t>5.00</w:t>
            </w:r>
          </w:p>
        </w:tc>
        <w:tc>
          <w:tcPr>
            <w:tcW w:type="dxa" w:w="1440"/>
          </w:tcPr>
          <w:p>
            <w:r>
              <w:t>5.00</w:t>
            </w:r>
          </w:p>
        </w:tc>
        <w:tc>
          <w:tcPr>
            <w:tcW w:type="dxa" w:w="1440"/>
          </w:tcPr>
          <w:p>
            <w:r>
              <w:t>nan</w:t>
            </w:r>
          </w:p>
        </w:tc>
        <w:tc>
          <w:tcPr>
            <w:tcW w:type="dxa" w:w="1440"/>
          </w:tcPr>
          <w:p>
            <w:r>
              <w:t>nan</w:t>
            </w:r>
          </w:p>
        </w:tc>
      </w:tr>
      <w:tr>
        <w:tc>
          <w:tcPr>
            <w:tcW w:type="dxa" w:w="1440"/>
          </w:tcPr>
          <w:p>
            <w:r>
              <w:t>3</w:t>
            </w:r>
          </w:p>
        </w:tc>
        <w:tc>
          <w:tcPr>
            <w:tcW w:type="dxa" w:w="1440"/>
          </w:tcPr>
          <w:p>
            <w:r>
              <w:t>30 days to 45 days</w:t>
            </w:r>
          </w:p>
        </w:tc>
        <w:tc>
          <w:tcPr>
            <w:tcW w:type="dxa" w:w="1440"/>
          </w:tcPr>
          <w:p>
            <w:r>
              <w:t>5.00</w:t>
            </w:r>
          </w:p>
        </w:tc>
        <w:tc>
          <w:tcPr>
            <w:tcW w:type="dxa" w:w="1440"/>
          </w:tcPr>
          <w:p>
            <w:r>
              <w:t>5.00</w:t>
            </w:r>
          </w:p>
        </w:tc>
        <w:tc>
          <w:tcPr>
            <w:tcW w:type="dxa" w:w="1440"/>
          </w:tcPr>
          <w:p>
            <w:r>
              <w:t>nan</w:t>
            </w:r>
          </w:p>
        </w:tc>
        <w:tc>
          <w:tcPr>
            <w:tcW w:type="dxa" w:w="1440"/>
          </w:tcPr>
          <w:p>
            <w:r>
              <w:t>nan</w:t>
            </w:r>
          </w:p>
        </w:tc>
      </w:tr>
      <w:tr>
        <w:tc>
          <w:tcPr>
            <w:tcW w:type="dxa" w:w="1440"/>
          </w:tcPr>
          <w:p>
            <w:r>
              <w:t>4</w:t>
            </w:r>
          </w:p>
        </w:tc>
        <w:tc>
          <w:tcPr>
            <w:tcW w:type="dxa" w:w="1440"/>
          </w:tcPr>
          <w:p>
            <w:r>
              <w:t>46 days to 60 days</w:t>
            </w:r>
          </w:p>
        </w:tc>
        <w:tc>
          <w:tcPr>
            <w:tcW w:type="dxa" w:w="1440"/>
          </w:tcPr>
          <w:p>
            <w:r>
              <w:t>5.00</w:t>
            </w:r>
          </w:p>
        </w:tc>
        <w:tc>
          <w:tcPr>
            <w:tcW w:type="dxa" w:w="1440"/>
          </w:tcPr>
          <w:p>
            <w:r>
              <w:t>5.00</w:t>
            </w:r>
          </w:p>
        </w:tc>
        <w:tc>
          <w:tcPr>
            <w:tcW w:type="dxa" w:w="1440"/>
          </w:tcPr>
          <w:p>
            <w:r>
              <w:t>nan</w:t>
            </w:r>
          </w:p>
        </w:tc>
        <w:tc>
          <w:tcPr>
            <w:tcW w:type="dxa" w:w="1440"/>
          </w:tcPr>
          <w:p>
            <w:r>
              <w:t>nan</w:t>
            </w:r>
          </w:p>
        </w:tc>
      </w:tr>
      <w:tr>
        <w:tc>
          <w:tcPr>
            <w:tcW w:type="dxa" w:w="1440"/>
          </w:tcPr>
          <w:p>
            <w:r>
              <w:t>5</w:t>
            </w:r>
          </w:p>
        </w:tc>
        <w:tc>
          <w:tcPr>
            <w:tcW w:type="dxa" w:w="1440"/>
          </w:tcPr>
          <w:p>
            <w:r>
              <w:t>61 days to 90 days</w:t>
            </w:r>
          </w:p>
        </w:tc>
        <w:tc>
          <w:tcPr>
            <w:tcW w:type="dxa" w:w="1440"/>
          </w:tcPr>
          <w:p>
            <w:r>
              <w:t>5.00</w:t>
            </w:r>
          </w:p>
        </w:tc>
        <w:tc>
          <w:tcPr>
            <w:tcW w:type="dxa" w:w="1440"/>
          </w:tcPr>
          <w:p>
            <w:r>
              <w:t>5.00</w:t>
            </w:r>
          </w:p>
        </w:tc>
        <w:tc>
          <w:tcPr>
            <w:tcW w:type="dxa" w:w="1440"/>
          </w:tcPr>
          <w:p>
            <w:r>
              <w:t>nan</w:t>
            </w:r>
          </w:p>
        </w:tc>
        <w:tc>
          <w:tcPr>
            <w:tcW w:type="dxa" w:w="1440"/>
          </w:tcPr>
          <w:p>
            <w:r>
              <w:t>nan</w:t>
            </w:r>
          </w:p>
        </w:tc>
      </w:tr>
      <w:tr>
        <w:tc>
          <w:tcPr>
            <w:tcW w:type="dxa" w:w="1440"/>
          </w:tcPr>
          <w:p>
            <w:r>
              <w:t>6</w:t>
            </w:r>
          </w:p>
        </w:tc>
        <w:tc>
          <w:tcPr>
            <w:tcW w:type="dxa" w:w="1440"/>
          </w:tcPr>
          <w:p>
            <w:r>
              <w:t>91 to 179 days</w:t>
            </w:r>
          </w:p>
        </w:tc>
        <w:tc>
          <w:tcPr>
            <w:tcW w:type="dxa" w:w="1440"/>
          </w:tcPr>
          <w:p>
            <w:r>
              <w:t>5.00</w:t>
            </w:r>
          </w:p>
        </w:tc>
        <w:tc>
          <w:tcPr>
            <w:tcW w:type="dxa" w:w="1440"/>
          </w:tcPr>
          <w:p>
            <w:r>
              <w:t>5.00</w:t>
            </w:r>
          </w:p>
        </w:tc>
        <w:tc>
          <w:tcPr>
            <w:tcW w:type="dxa" w:w="1440"/>
          </w:tcPr>
          <w:p>
            <w:r>
              <w:t>5.05</w:t>
            </w:r>
          </w:p>
        </w:tc>
        <w:tc>
          <w:tcPr>
            <w:tcW w:type="dxa" w:w="1440"/>
          </w:tcPr>
          <w:p>
            <w:r>
              <w:t>5.05</w:t>
            </w:r>
          </w:p>
        </w:tc>
      </w:tr>
      <w:tr>
        <w:tc>
          <w:tcPr>
            <w:tcW w:type="dxa" w:w="1440"/>
          </w:tcPr>
          <w:p>
            <w:r>
              <w:t>7</w:t>
            </w:r>
          </w:p>
        </w:tc>
        <w:tc>
          <w:tcPr>
            <w:tcW w:type="dxa" w:w="1440"/>
          </w:tcPr>
          <w:p>
            <w:r>
              <w:t>180 days to 270 Days</w:t>
            </w:r>
          </w:p>
        </w:tc>
        <w:tc>
          <w:tcPr>
            <w:tcW w:type="dxa" w:w="1440"/>
          </w:tcPr>
          <w:p>
            <w:r>
              <w:t>5.80</w:t>
            </w:r>
          </w:p>
        </w:tc>
        <w:tc>
          <w:tcPr>
            <w:tcW w:type="dxa" w:w="1440"/>
          </w:tcPr>
          <w:p>
            <w:r>
              <w:t>5.80</w:t>
            </w:r>
          </w:p>
        </w:tc>
        <w:tc>
          <w:tcPr>
            <w:tcW w:type="dxa" w:w="1440"/>
          </w:tcPr>
          <w:p>
            <w:r>
              <w:t>5.85</w:t>
            </w:r>
          </w:p>
        </w:tc>
        <w:tc>
          <w:tcPr>
            <w:tcW w:type="dxa" w:w="1440"/>
          </w:tcPr>
          <w:p>
            <w:r>
              <w:t>5.85</w:t>
            </w:r>
          </w:p>
        </w:tc>
      </w:tr>
      <w:tr>
        <w:tc>
          <w:tcPr>
            <w:tcW w:type="dxa" w:w="1440"/>
          </w:tcPr>
          <w:p>
            <w:r>
              <w:t>8</w:t>
            </w:r>
          </w:p>
        </w:tc>
        <w:tc>
          <w:tcPr>
            <w:tcW w:type="dxa" w:w="1440"/>
          </w:tcPr>
          <w:p>
            <w:r>
              <w:t>271 days to 302 Days</w:t>
            </w:r>
          </w:p>
        </w:tc>
        <w:tc>
          <w:tcPr>
            <w:tcW w:type="dxa" w:w="1440"/>
          </w:tcPr>
          <w:p>
            <w:r>
              <w:t>6.00</w:t>
            </w:r>
          </w:p>
        </w:tc>
        <w:tc>
          <w:tcPr>
            <w:tcW w:type="dxa" w:w="1440"/>
          </w:tcPr>
          <w:p>
            <w:r>
              <w:t>6.00</w:t>
            </w:r>
          </w:p>
        </w:tc>
        <w:tc>
          <w:tcPr>
            <w:tcW w:type="dxa" w:w="1440"/>
          </w:tcPr>
          <w:p>
            <w:r>
              <w:t>6.05</w:t>
            </w:r>
          </w:p>
        </w:tc>
        <w:tc>
          <w:tcPr>
            <w:tcW w:type="dxa" w:w="1440"/>
          </w:tcPr>
          <w:p>
            <w:r>
              <w:t>6.05</w:t>
            </w:r>
          </w:p>
        </w:tc>
      </w:tr>
      <w:tr>
        <w:tc>
          <w:tcPr>
            <w:tcW w:type="dxa" w:w="1440"/>
          </w:tcPr>
          <w:p>
            <w:r>
              <w:t>9</w:t>
            </w:r>
          </w:p>
        </w:tc>
        <w:tc>
          <w:tcPr>
            <w:tcW w:type="dxa" w:w="1440"/>
          </w:tcPr>
          <w:p>
            <w:r>
              <w:t>303Days</w:t>
            </w:r>
          </w:p>
        </w:tc>
        <w:tc>
          <w:tcPr>
            <w:tcW w:type="dxa" w:w="1440"/>
          </w:tcPr>
          <w:p>
            <w:r>
              <w:t>5.90</w:t>
            </w:r>
          </w:p>
        </w:tc>
        <w:tc>
          <w:tcPr>
            <w:tcW w:type="dxa" w:w="1440"/>
          </w:tcPr>
          <w:p>
            <w:r>
              <w:t>5.90</w:t>
            </w:r>
          </w:p>
        </w:tc>
        <w:tc>
          <w:tcPr>
            <w:tcW w:type="dxa" w:w="1440"/>
          </w:tcPr>
          <w:p>
            <w:r>
              <w:t>5.95</w:t>
            </w:r>
          </w:p>
        </w:tc>
        <w:tc>
          <w:tcPr>
            <w:tcW w:type="dxa" w:w="1440"/>
          </w:tcPr>
          <w:p>
            <w:r>
              <w:t>5.95</w:t>
            </w:r>
          </w:p>
        </w:tc>
      </w:tr>
      <w:tr>
        <w:tc>
          <w:tcPr>
            <w:tcW w:type="dxa" w:w="1440"/>
          </w:tcPr>
          <w:p>
            <w:r>
              <w:t>10</w:t>
            </w:r>
          </w:p>
        </w:tc>
        <w:tc>
          <w:tcPr>
            <w:tcW w:type="dxa" w:w="1440"/>
          </w:tcPr>
          <w:p>
            <w:r>
              <w:t>304 Days to &lt; 1 Year</w:t>
            </w:r>
          </w:p>
        </w:tc>
        <w:tc>
          <w:tcPr>
            <w:tcW w:type="dxa" w:w="1440"/>
          </w:tcPr>
          <w:p>
            <w:r>
              <w:t>6.00</w:t>
            </w:r>
          </w:p>
        </w:tc>
        <w:tc>
          <w:tcPr>
            <w:tcW w:type="dxa" w:w="1440"/>
          </w:tcPr>
          <w:p>
            <w:r>
              <w:t>6.00</w:t>
            </w:r>
          </w:p>
        </w:tc>
        <w:tc>
          <w:tcPr>
            <w:tcW w:type="dxa" w:w="1440"/>
          </w:tcPr>
          <w:p>
            <w:r>
              <w:t>6.05</w:t>
            </w:r>
          </w:p>
        </w:tc>
        <w:tc>
          <w:tcPr>
            <w:tcW w:type="dxa" w:w="1440"/>
          </w:tcPr>
          <w:p>
            <w:r>
              <w:t>6.05</w:t>
            </w:r>
          </w:p>
        </w:tc>
      </w:tr>
      <w:tr>
        <w:tc>
          <w:tcPr>
            <w:tcW w:type="dxa" w:w="1440"/>
          </w:tcPr>
          <w:p>
            <w:r>
              <w:t>11</w:t>
            </w:r>
          </w:p>
        </w:tc>
        <w:tc>
          <w:tcPr>
            <w:tcW w:type="dxa" w:w="1440"/>
          </w:tcPr>
          <w:p>
            <w:r>
              <w:t>1 Year</w:t>
            </w:r>
          </w:p>
        </w:tc>
        <w:tc>
          <w:tcPr>
            <w:tcW w:type="dxa" w:w="1440"/>
          </w:tcPr>
          <w:p>
            <w:r>
              <w:t>6.40</w:t>
            </w:r>
          </w:p>
        </w:tc>
        <w:tc>
          <w:tcPr>
            <w:tcW w:type="dxa" w:w="1440"/>
          </w:tcPr>
          <w:p>
            <w:r>
              <w:t>6.25</w:t>
            </w:r>
          </w:p>
        </w:tc>
        <w:tc>
          <w:tcPr>
            <w:tcW w:type="dxa" w:w="1440"/>
          </w:tcPr>
          <w:p>
            <w:r>
              <w:t>6.45</w:t>
            </w:r>
          </w:p>
        </w:tc>
        <w:tc>
          <w:tcPr>
            <w:tcW w:type="dxa" w:w="1440"/>
          </w:tcPr>
          <w:p>
            <w:r>
              <w:t>6.30</w:t>
            </w:r>
          </w:p>
        </w:tc>
      </w:tr>
      <w:tr>
        <w:tc>
          <w:tcPr>
            <w:tcW w:type="dxa" w:w="1440"/>
          </w:tcPr>
          <w:p>
            <w:r>
              <w:t>12</w:t>
            </w:r>
          </w:p>
        </w:tc>
        <w:tc>
          <w:tcPr>
            <w:tcW w:type="dxa" w:w="1440"/>
          </w:tcPr>
          <w:p>
            <w:r>
              <w:t>&gt; 1 Year to 389 Days</w:t>
            </w:r>
          </w:p>
        </w:tc>
        <w:tc>
          <w:tcPr>
            <w:tcW w:type="dxa" w:w="1440"/>
          </w:tcPr>
          <w:p>
            <w:r>
              <w:t>6.40</w:t>
            </w:r>
          </w:p>
        </w:tc>
        <w:tc>
          <w:tcPr>
            <w:tcW w:type="dxa" w:w="1440"/>
          </w:tcPr>
          <w:p>
            <w:r>
              <w:t>6.40</w:t>
            </w:r>
          </w:p>
        </w:tc>
        <w:tc>
          <w:tcPr>
            <w:tcW w:type="dxa" w:w="1440"/>
          </w:tcPr>
          <w:p>
            <w:r>
              <w:t>6.45</w:t>
            </w:r>
          </w:p>
        </w:tc>
        <w:tc>
          <w:tcPr>
            <w:tcW w:type="dxa" w:w="1440"/>
          </w:tcPr>
          <w:p>
            <w:r>
              <w:t>6.45</w:t>
            </w:r>
          </w:p>
        </w:tc>
      </w:tr>
      <w:tr>
        <w:tc>
          <w:tcPr>
            <w:tcW w:type="dxa" w:w="1440"/>
          </w:tcPr>
          <w:p>
            <w:r>
              <w:t>13</w:t>
            </w:r>
          </w:p>
        </w:tc>
        <w:tc>
          <w:tcPr>
            <w:tcW w:type="dxa" w:w="1440"/>
          </w:tcPr>
          <w:p>
            <w:r>
              <w:t>390 Days</w:t>
            </w:r>
          </w:p>
        </w:tc>
        <w:tc>
          <w:tcPr>
            <w:tcW w:type="dxa" w:w="1440"/>
          </w:tcPr>
          <w:p>
            <w:r>
              <w:t>6.60</w:t>
            </w:r>
          </w:p>
        </w:tc>
        <w:tc>
          <w:tcPr>
            <w:tcW w:type="dxa" w:w="1440"/>
          </w:tcPr>
          <w:p>
            <w:r>
              <w:t>6.60</w:t>
            </w:r>
          </w:p>
        </w:tc>
        <w:tc>
          <w:tcPr>
            <w:tcW w:type="dxa" w:w="1440"/>
          </w:tcPr>
          <w:p>
            <w:r>
              <w:t>6.65</w:t>
            </w:r>
          </w:p>
        </w:tc>
        <w:tc>
          <w:tcPr>
            <w:tcW w:type="dxa" w:w="1440"/>
          </w:tcPr>
          <w:p>
            <w:r>
              <w:t>6.65</w:t>
            </w:r>
          </w:p>
        </w:tc>
      </w:tr>
      <w:tr>
        <w:tc>
          <w:tcPr>
            <w:tcW w:type="dxa" w:w="1440"/>
          </w:tcPr>
          <w:p>
            <w:r>
              <w:t>14</w:t>
            </w:r>
          </w:p>
        </w:tc>
        <w:tc>
          <w:tcPr>
            <w:tcW w:type="dxa" w:w="1440"/>
          </w:tcPr>
          <w:p>
            <w:r>
              <w:t>391 Days to 505 Days</w:t>
            </w:r>
          </w:p>
        </w:tc>
        <w:tc>
          <w:tcPr>
            <w:tcW w:type="dxa" w:w="1440"/>
          </w:tcPr>
          <w:p>
            <w:r>
              <w:t>6.40</w:t>
            </w:r>
          </w:p>
        </w:tc>
        <w:tc>
          <w:tcPr>
            <w:tcW w:type="dxa" w:w="1440"/>
          </w:tcPr>
          <w:p>
            <w:r>
              <w:t>6.40</w:t>
            </w:r>
          </w:p>
        </w:tc>
        <w:tc>
          <w:tcPr>
            <w:tcW w:type="dxa" w:w="1440"/>
          </w:tcPr>
          <w:p>
            <w:r>
              <w:t>6.45</w:t>
            </w:r>
          </w:p>
        </w:tc>
        <w:tc>
          <w:tcPr>
            <w:tcW w:type="dxa" w:w="1440"/>
          </w:tcPr>
          <w:p>
            <w:r>
              <w:t>6.45</w:t>
            </w:r>
          </w:p>
        </w:tc>
      </w:tr>
      <w:tr>
        <w:tc>
          <w:tcPr>
            <w:tcW w:type="dxa" w:w="1440"/>
          </w:tcPr>
          <w:p>
            <w:r>
              <w:t>15</w:t>
            </w:r>
          </w:p>
        </w:tc>
        <w:tc>
          <w:tcPr>
            <w:tcW w:type="dxa" w:w="1440"/>
          </w:tcPr>
          <w:p>
            <w:r>
              <w:t>506Days</w:t>
            </w:r>
          </w:p>
        </w:tc>
        <w:tc>
          <w:tcPr>
            <w:tcW w:type="dxa" w:w="1440"/>
          </w:tcPr>
          <w:p>
            <w:r>
              <w:t>6.30</w:t>
            </w:r>
          </w:p>
        </w:tc>
        <w:tc>
          <w:tcPr>
            <w:tcW w:type="dxa" w:w="1440"/>
          </w:tcPr>
          <w:p>
            <w:r>
              <w:t>6.30</w:t>
            </w:r>
          </w:p>
        </w:tc>
        <w:tc>
          <w:tcPr>
            <w:tcW w:type="dxa" w:w="1440"/>
          </w:tcPr>
          <w:p>
            <w:r>
              <w:t>6.35</w:t>
            </w:r>
          </w:p>
        </w:tc>
        <w:tc>
          <w:tcPr>
            <w:tcW w:type="dxa" w:w="1440"/>
          </w:tcPr>
          <w:p>
            <w:r>
              <w:t>6.35</w:t>
            </w:r>
          </w:p>
        </w:tc>
      </w:tr>
      <w:tr>
        <w:tc>
          <w:tcPr>
            <w:tcW w:type="dxa" w:w="1440"/>
          </w:tcPr>
          <w:p>
            <w:r>
              <w:t>16</w:t>
            </w:r>
          </w:p>
        </w:tc>
        <w:tc>
          <w:tcPr>
            <w:tcW w:type="dxa" w:w="1440"/>
          </w:tcPr>
          <w:p>
            <w:r>
              <w:t>507 Days to 2 year</w:t>
            </w:r>
          </w:p>
        </w:tc>
        <w:tc>
          <w:tcPr>
            <w:tcW w:type="dxa" w:w="1440"/>
          </w:tcPr>
          <w:p>
            <w:r>
              <w:t>6.40</w:t>
            </w:r>
          </w:p>
        </w:tc>
        <w:tc>
          <w:tcPr>
            <w:tcW w:type="dxa" w:w="1440"/>
          </w:tcPr>
          <w:p>
            <w:r>
              <w:t>6.40</w:t>
            </w:r>
          </w:p>
        </w:tc>
        <w:tc>
          <w:tcPr>
            <w:tcW w:type="dxa" w:w="1440"/>
          </w:tcPr>
          <w:p>
            <w:r>
              <w:t>6.45</w:t>
            </w:r>
          </w:p>
        </w:tc>
        <w:tc>
          <w:tcPr>
            <w:tcW w:type="dxa" w:w="1440"/>
          </w:tcPr>
          <w:p>
            <w:r>
              <w:t>6.45</w:t>
            </w:r>
          </w:p>
        </w:tc>
      </w:tr>
      <w:tr>
        <w:tc>
          <w:tcPr>
            <w:tcW w:type="dxa" w:w="1440"/>
          </w:tcPr>
          <w:p>
            <w:r>
              <w:t>17</w:t>
            </w:r>
          </w:p>
        </w:tc>
        <w:tc>
          <w:tcPr>
            <w:tcW w:type="dxa" w:w="1440"/>
          </w:tcPr>
          <w:p>
            <w:r>
              <w:t>&gt; 2 year to 3 years</w:t>
            </w:r>
          </w:p>
        </w:tc>
        <w:tc>
          <w:tcPr>
            <w:tcW w:type="dxa" w:w="1440"/>
          </w:tcPr>
          <w:p>
            <w:r>
              <w:t>6.40</w:t>
            </w:r>
          </w:p>
        </w:tc>
        <w:tc>
          <w:tcPr>
            <w:tcW w:type="dxa" w:w="1440"/>
          </w:tcPr>
          <w:p>
            <w:r>
              <w:t>6.40</w:t>
            </w:r>
          </w:p>
        </w:tc>
        <w:tc>
          <w:tcPr>
            <w:tcW w:type="dxa" w:w="1440"/>
          </w:tcPr>
          <w:p>
            <w:r>
              <w:t>6.45</w:t>
            </w:r>
          </w:p>
        </w:tc>
        <w:tc>
          <w:tcPr>
            <w:tcW w:type="dxa" w:w="1440"/>
          </w:tcPr>
          <w:p>
            <w:r>
              <w:t>6.45</w:t>
            </w:r>
          </w:p>
        </w:tc>
      </w:tr>
      <w:tr>
        <w:tc>
          <w:tcPr>
            <w:tcW w:type="dxa" w:w="1440"/>
          </w:tcPr>
          <w:p>
            <w:r>
              <w:t>18</w:t>
            </w:r>
          </w:p>
        </w:tc>
        <w:tc>
          <w:tcPr>
            <w:tcW w:type="dxa" w:w="1440"/>
          </w:tcPr>
          <w:p>
            <w:r>
              <w:t>&gt; 3 year to 1203 days</w:t>
            </w:r>
          </w:p>
        </w:tc>
        <w:tc>
          <w:tcPr>
            <w:tcW w:type="dxa" w:w="1440"/>
          </w:tcPr>
          <w:p>
            <w:r>
              <w:t>6.00</w:t>
            </w:r>
          </w:p>
        </w:tc>
        <w:tc>
          <w:tcPr>
            <w:tcW w:type="dxa" w:w="1440"/>
          </w:tcPr>
          <w:p>
            <w:r>
              <w:t>5.50</w:t>
            </w:r>
          </w:p>
        </w:tc>
        <w:tc>
          <w:tcPr>
            <w:tcW w:type="dxa" w:w="1440"/>
          </w:tcPr>
          <w:p>
            <w:r>
              <w:t>6.05</w:t>
            </w:r>
          </w:p>
        </w:tc>
        <w:tc>
          <w:tcPr>
            <w:tcW w:type="dxa" w:w="1440"/>
          </w:tcPr>
          <w:p>
            <w:r>
              <w:t>5.55</w:t>
            </w:r>
          </w:p>
        </w:tc>
      </w:tr>
      <w:tr>
        <w:tc>
          <w:tcPr>
            <w:tcW w:type="dxa" w:w="1440"/>
          </w:tcPr>
          <w:p>
            <w:r>
              <w:t>19</w:t>
            </w:r>
          </w:p>
        </w:tc>
        <w:tc>
          <w:tcPr>
            <w:tcW w:type="dxa" w:w="1440"/>
          </w:tcPr>
          <w:p>
            <w:r>
              <w:t>1204 days</w:t>
            </w:r>
          </w:p>
        </w:tc>
        <w:tc>
          <w:tcPr>
            <w:tcW w:type="dxa" w:w="1440"/>
          </w:tcPr>
          <w:p>
            <w:r>
              <w:t>5.90</w:t>
            </w:r>
          </w:p>
        </w:tc>
        <w:tc>
          <w:tcPr>
            <w:tcW w:type="dxa" w:w="1440"/>
          </w:tcPr>
          <w:p>
            <w:r>
              <w:t>5.40</w:t>
            </w:r>
          </w:p>
        </w:tc>
        <w:tc>
          <w:tcPr>
            <w:tcW w:type="dxa" w:w="1440"/>
          </w:tcPr>
          <w:p>
            <w:r>
              <w:t>5.95</w:t>
            </w:r>
          </w:p>
        </w:tc>
        <w:tc>
          <w:tcPr>
            <w:tcW w:type="dxa" w:w="1440"/>
          </w:tcPr>
          <w:p>
            <w:r>
              <w:t>5.45</w:t>
            </w:r>
          </w:p>
        </w:tc>
      </w:tr>
      <w:tr>
        <w:tc>
          <w:tcPr>
            <w:tcW w:type="dxa" w:w="1440"/>
          </w:tcPr>
          <w:p>
            <w:r>
              <w:t>20</w:t>
            </w:r>
          </w:p>
        </w:tc>
        <w:tc>
          <w:tcPr>
            <w:tcW w:type="dxa" w:w="1440"/>
          </w:tcPr>
          <w:p>
            <w:r>
              <w:t>1205 days to 5 years</w:t>
            </w:r>
          </w:p>
        </w:tc>
        <w:tc>
          <w:tcPr>
            <w:tcW w:type="dxa" w:w="1440"/>
          </w:tcPr>
          <w:p>
            <w:r>
              <w:t>6.00</w:t>
            </w:r>
          </w:p>
        </w:tc>
        <w:tc>
          <w:tcPr>
            <w:tcW w:type="dxa" w:w="1440"/>
          </w:tcPr>
          <w:p>
            <w:r>
              <w:t>5.50</w:t>
            </w:r>
          </w:p>
        </w:tc>
        <w:tc>
          <w:tcPr>
            <w:tcW w:type="dxa" w:w="1440"/>
          </w:tcPr>
          <w:p>
            <w:r>
              <w:t>6.05</w:t>
            </w:r>
          </w:p>
        </w:tc>
        <w:tc>
          <w:tcPr>
            <w:tcW w:type="dxa" w:w="1440"/>
          </w:tcPr>
          <w:p>
            <w:r>
              <w:t>5.55</w:t>
            </w:r>
          </w:p>
        </w:tc>
      </w:tr>
      <w:tr>
        <w:tc>
          <w:tcPr>
            <w:tcW w:type="dxa" w:w="1440"/>
          </w:tcPr>
          <w:p>
            <w:r>
              <w:t>21</w:t>
            </w:r>
          </w:p>
        </w:tc>
        <w:tc>
          <w:tcPr>
            <w:tcW w:type="dxa" w:w="1440"/>
          </w:tcPr>
          <w:p>
            <w:r>
              <w:t>&gt; 5 years to 1894 days</w:t>
            </w:r>
          </w:p>
        </w:tc>
        <w:tc>
          <w:tcPr>
            <w:tcW w:type="dxa" w:w="1440"/>
          </w:tcPr>
          <w:p>
            <w:r>
              <w:t>5.60</w:t>
            </w:r>
          </w:p>
        </w:tc>
        <w:tc>
          <w:tcPr>
            <w:tcW w:type="dxa" w:w="1440"/>
          </w:tcPr>
          <w:p>
            <w:r>
              <w:t>5.60</w:t>
            </w:r>
          </w:p>
        </w:tc>
        <w:tc>
          <w:tcPr>
            <w:tcW w:type="dxa" w:w="1440"/>
          </w:tcPr>
          <w:p>
            <w:r>
              <w:t>5.65</w:t>
            </w:r>
          </w:p>
        </w:tc>
        <w:tc>
          <w:tcPr>
            <w:tcW w:type="dxa" w:w="1440"/>
          </w:tcPr>
          <w:p>
            <w:r>
              <w:t>5.65</w:t>
            </w:r>
          </w:p>
        </w:tc>
      </w:tr>
      <w:tr>
        <w:tc>
          <w:tcPr>
            <w:tcW w:type="dxa" w:w="1440"/>
          </w:tcPr>
          <w:p>
            <w:r>
              <w:t>22</w:t>
            </w:r>
          </w:p>
        </w:tc>
        <w:tc>
          <w:tcPr>
            <w:tcW w:type="dxa" w:w="1440"/>
          </w:tcPr>
          <w:p>
            <w:r>
              <w:t>1895 days</w:t>
            </w:r>
          </w:p>
        </w:tc>
        <w:tc>
          <w:tcPr>
            <w:tcW w:type="dxa" w:w="1440"/>
          </w:tcPr>
          <w:p>
            <w:r>
              <w:t>5.45</w:t>
            </w:r>
          </w:p>
        </w:tc>
        <w:tc>
          <w:tcPr>
            <w:tcW w:type="dxa" w:w="1440"/>
          </w:tcPr>
          <w:p>
            <w:r>
              <w:t>5.45</w:t>
            </w:r>
          </w:p>
        </w:tc>
        <w:tc>
          <w:tcPr>
            <w:tcW w:type="dxa" w:w="1440"/>
          </w:tcPr>
          <w:p>
            <w:r>
              <w:t>5.50</w:t>
            </w:r>
          </w:p>
        </w:tc>
        <w:tc>
          <w:tcPr>
            <w:tcW w:type="dxa" w:w="1440"/>
          </w:tcPr>
          <w:p>
            <w:r>
              <w:t>5.50</w:t>
            </w:r>
          </w:p>
        </w:tc>
      </w:tr>
      <w:tr>
        <w:tc>
          <w:tcPr>
            <w:tcW w:type="dxa" w:w="1440"/>
          </w:tcPr>
          <w:p>
            <w:r>
              <w:t>23</w:t>
            </w:r>
          </w:p>
        </w:tc>
        <w:tc>
          <w:tcPr>
            <w:tcW w:type="dxa" w:w="1440"/>
          </w:tcPr>
          <w:p>
            <w:r>
              <w:t>1896 days to 10 years</w:t>
            </w:r>
          </w:p>
        </w:tc>
        <w:tc>
          <w:tcPr>
            <w:tcW w:type="dxa" w:w="1440"/>
          </w:tcPr>
          <w:p>
            <w:r>
              <w:t>5.60</w:t>
            </w:r>
          </w:p>
        </w:tc>
        <w:tc>
          <w:tcPr>
            <w:tcW w:type="dxa" w:w="1440"/>
          </w:tcPr>
          <w:p>
            <w:r>
              <w:t>5.60</w:t>
            </w:r>
          </w:p>
        </w:tc>
        <w:tc>
          <w:tcPr>
            <w:tcW w:type="dxa" w:w="1440"/>
          </w:tcPr>
          <w:p>
            <w:r>
              <w:t>5.65</w:t>
            </w:r>
          </w:p>
        </w:tc>
        <w:tc>
          <w:tcPr>
            <w:tcW w:type="dxa" w:w="1440"/>
          </w:tcPr>
          <w:p>
            <w:r>
              <w:t>5.65</w:t>
            </w:r>
          </w:p>
        </w:tc>
      </w:tr>
    </w:tbl>
    <w:p/>
    <w:p/>
    <w:p>
      <w:r>
        <w:t>Domestic Term Deposit</w:t>
      </w:r>
    </w:p>
    <w:p>
      <w:r>
        <w:t>PNB Tax Saver</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c>
          <w:tcPr>
            <w:tcW w:type="dxa" w:w="960"/>
          </w:tcPr>
          <w:p>
            <w:r>
              <w:t>“PNB TAX SAVER FIXED DEPOSIT SCHEME” with effect from 01.09.2025</w:t>
            </w:r>
          </w:p>
        </w:tc>
      </w:tr>
      <w:tr>
        <w:tc>
          <w:tcPr>
            <w:tcW w:type="dxa" w:w="960"/>
          </w:tcPr>
          <w:p>
            <w:r>
              <w:t>nan</w:t>
            </w:r>
          </w:p>
        </w:tc>
        <w:tc>
          <w:tcPr>
            <w:tcW w:type="dxa" w:w="960"/>
          </w:tcPr>
          <w:p>
            <w:r>
              <w:t>Public(General)</w:t>
            </w:r>
          </w:p>
        </w:tc>
        <w:tc>
          <w:tcPr>
            <w:tcW w:type="dxa" w:w="960"/>
          </w:tcPr>
          <w:p>
            <w:r>
              <w:t>Public(General)</w:t>
            </w:r>
          </w:p>
        </w:tc>
        <w:tc>
          <w:tcPr>
            <w:tcW w:type="dxa" w:w="960"/>
          </w:tcPr>
          <w:p>
            <w:r>
              <w:t>Sr. Citizen(General)</w:t>
            </w:r>
          </w:p>
        </w:tc>
        <w:tc>
          <w:tcPr>
            <w:tcW w:type="dxa" w:w="960"/>
          </w:tcPr>
          <w:p>
            <w:r>
              <w:t>Sr. Citizen(General)</w:t>
            </w:r>
          </w:p>
        </w:tc>
        <w:tc>
          <w:tcPr>
            <w:tcW w:type="dxa" w:w="960"/>
          </w:tcPr>
          <w:p>
            <w:r>
              <w:t>Staff Members</w:t>
            </w:r>
          </w:p>
        </w:tc>
        <w:tc>
          <w:tcPr>
            <w:tcW w:type="dxa" w:w="960"/>
          </w:tcPr>
          <w:p>
            <w:r>
              <w:t>Staff Members</w:t>
            </w:r>
          </w:p>
        </w:tc>
        <w:tc>
          <w:tcPr>
            <w:tcW w:type="dxa" w:w="960"/>
          </w:tcPr>
          <w:p>
            <w:r>
              <w:t>Retired Staff(Sr. Citizen)</w:t>
            </w:r>
          </w:p>
        </w:tc>
        <w:tc>
          <w:tcPr>
            <w:tcW w:type="dxa" w:w="960"/>
          </w:tcPr>
          <w:p>
            <w:r>
              <w:t>Retired Staff(Sr. Citizen)</w:t>
            </w:r>
          </w:p>
        </w:tc>
      </w:tr>
      <w:tr>
        <w:tc>
          <w:tcPr>
            <w:tcW w:type="dxa" w:w="960"/>
          </w:tcPr>
          <w:p>
            <w:r>
              <w:t>nan</w:t>
            </w:r>
          </w:p>
        </w:tc>
        <w:tc>
          <w:tcPr>
            <w:tcW w:type="dxa" w:w="960"/>
          </w:tcPr>
          <w:p>
            <w:r>
              <w:t>Existing (% p.a.) 10.04.25</w:t>
            </w:r>
          </w:p>
        </w:tc>
        <w:tc>
          <w:tcPr>
            <w:tcW w:type="dxa" w:w="960"/>
          </w:tcPr>
          <w:p>
            <w:r>
              <w:t>Revised (% p.a.) 01.09.25</w:t>
            </w:r>
          </w:p>
        </w:tc>
        <w:tc>
          <w:tcPr>
            <w:tcW w:type="dxa" w:w="960"/>
          </w:tcPr>
          <w:p>
            <w:r>
              <w:t>Existing (% p.a.) 10.04.25</w:t>
            </w:r>
          </w:p>
        </w:tc>
        <w:tc>
          <w:tcPr>
            <w:tcW w:type="dxa" w:w="960"/>
          </w:tcPr>
          <w:p>
            <w:r>
              <w:t>Revised (% p.a.) 01.09.25</w:t>
            </w:r>
          </w:p>
        </w:tc>
        <w:tc>
          <w:tcPr>
            <w:tcW w:type="dxa" w:w="960"/>
          </w:tcPr>
          <w:p>
            <w:r>
              <w:t>Existing (% p.a.) 10.04.25</w:t>
            </w:r>
          </w:p>
        </w:tc>
        <w:tc>
          <w:tcPr>
            <w:tcW w:type="dxa" w:w="960"/>
          </w:tcPr>
          <w:p>
            <w:r>
              <w:t>Revised (% p.a.) 01.09.25</w:t>
            </w:r>
          </w:p>
        </w:tc>
        <w:tc>
          <w:tcPr>
            <w:tcW w:type="dxa" w:w="960"/>
          </w:tcPr>
          <w:p>
            <w:r>
              <w:t>Existing (% p.a.) 10.04.25</w:t>
            </w:r>
          </w:p>
        </w:tc>
        <w:tc>
          <w:tcPr>
            <w:tcW w:type="dxa" w:w="960"/>
          </w:tcPr>
          <w:p>
            <w:r>
              <w:t>Revised (% p.a.) 01.09.25</w:t>
            </w:r>
          </w:p>
        </w:tc>
      </w:tr>
      <w:tr>
        <w:tc>
          <w:tcPr>
            <w:tcW w:type="dxa" w:w="960"/>
          </w:tcPr>
          <w:p>
            <w:r>
              <w:t>5 Years</w:t>
            </w:r>
          </w:p>
        </w:tc>
        <w:tc>
          <w:tcPr>
            <w:tcW w:type="dxa" w:w="960"/>
          </w:tcPr>
          <w:p>
            <w:r>
              <w:t>6.25</w:t>
            </w:r>
          </w:p>
        </w:tc>
        <w:tc>
          <w:tcPr>
            <w:tcW w:type="dxa" w:w="960"/>
          </w:tcPr>
          <w:p>
            <w:r>
              <w:t>6.25</w:t>
            </w:r>
          </w:p>
        </w:tc>
        <w:tc>
          <w:tcPr>
            <w:tcW w:type="dxa" w:w="960"/>
          </w:tcPr>
          <w:p>
            <w:r>
              <w:t>6.75</w:t>
            </w:r>
          </w:p>
        </w:tc>
        <w:tc>
          <w:tcPr>
            <w:tcW w:type="dxa" w:w="960"/>
          </w:tcPr>
          <w:p>
            <w:r>
              <w:t>6.75</w:t>
            </w:r>
          </w:p>
        </w:tc>
        <w:tc>
          <w:tcPr>
            <w:tcW w:type="dxa" w:w="960"/>
          </w:tcPr>
          <w:p>
            <w:r>
              <w:t>7.25</w:t>
            </w:r>
          </w:p>
        </w:tc>
        <w:tc>
          <w:tcPr>
            <w:tcW w:type="dxa" w:w="960"/>
          </w:tcPr>
          <w:p>
            <w:r>
              <w:t>7.25</w:t>
            </w:r>
          </w:p>
        </w:tc>
        <w:tc>
          <w:tcPr>
            <w:tcW w:type="dxa" w:w="960"/>
          </w:tcPr>
          <w:p>
            <w:r>
              <w:t>7.25</w:t>
            </w:r>
          </w:p>
        </w:tc>
        <w:tc>
          <w:tcPr>
            <w:tcW w:type="dxa" w:w="960"/>
          </w:tcPr>
          <w:p>
            <w:r>
              <w:t>7.25</w:t>
            </w:r>
          </w:p>
        </w:tc>
      </w:tr>
      <w:tr>
        <w:tc>
          <w:tcPr>
            <w:tcW w:type="dxa" w:w="960"/>
          </w:tcPr>
          <w:p>
            <w:r>
              <w:t>&gt; 5 Years to 1894 days</w:t>
            </w:r>
          </w:p>
        </w:tc>
        <w:tc>
          <w:tcPr>
            <w:tcW w:type="dxa" w:w="960"/>
          </w:tcPr>
          <w:p>
            <w:r>
              <w:t>6.00</w:t>
            </w:r>
          </w:p>
        </w:tc>
        <w:tc>
          <w:tcPr>
            <w:tcW w:type="dxa" w:w="960"/>
          </w:tcPr>
          <w:p>
            <w:r>
              <w:t>6.00</w:t>
            </w:r>
          </w:p>
        </w:tc>
        <w:tc>
          <w:tcPr>
            <w:tcW w:type="dxa" w:w="960"/>
          </w:tcPr>
          <w:p>
            <w:r>
              <w:t>6.50</w:t>
            </w:r>
          </w:p>
        </w:tc>
        <w:tc>
          <w:tcPr>
            <w:tcW w:type="dxa" w:w="960"/>
          </w:tcPr>
          <w:p>
            <w:r>
              <w:t>6.50</w:t>
            </w:r>
          </w:p>
        </w:tc>
        <w:tc>
          <w:tcPr>
            <w:tcW w:type="dxa" w:w="960"/>
          </w:tcPr>
          <w:p>
            <w:r>
              <w:t>7.00</w:t>
            </w:r>
          </w:p>
        </w:tc>
        <w:tc>
          <w:tcPr>
            <w:tcW w:type="dxa" w:w="960"/>
          </w:tcPr>
          <w:p>
            <w:r>
              <w:t>7.00</w:t>
            </w:r>
          </w:p>
        </w:tc>
        <w:tc>
          <w:tcPr>
            <w:tcW w:type="dxa" w:w="960"/>
          </w:tcPr>
          <w:p>
            <w:r>
              <w:t>7.00</w:t>
            </w:r>
          </w:p>
        </w:tc>
        <w:tc>
          <w:tcPr>
            <w:tcW w:type="dxa" w:w="960"/>
          </w:tcPr>
          <w:p>
            <w:r>
              <w:t>7.00</w:t>
            </w:r>
          </w:p>
        </w:tc>
      </w:tr>
      <w:tr>
        <w:tc>
          <w:tcPr>
            <w:tcW w:type="dxa" w:w="960"/>
          </w:tcPr>
          <w:p>
            <w:r>
              <w:t>1895 days</w:t>
            </w:r>
          </w:p>
        </w:tc>
        <w:tc>
          <w:tcPr>
            <w:tcW w:type="dxa" w:w="960"/>
          </w:tcPr>
          <w:p>
            <w:r>
              <w:t>5.85</w:t>
            </w:r>
          </w:p>
        </w:tc>
        <w:tc>
          <w:tcPr>
            <w:tcW w:type="dxa" w:w="960"/>
          </w:tcPr>
          <w:p>
            <w:r>
              <w:t>5.85</w:t>
            </w:r>
          </w:p>
        </w:tc>
        <w:tc>
          <w:tcPr>
            <w:tcW w:type="dxa" w:w="960"/>
          </w:tcPr>
          <w:p>
            <w:r>
              <w:t>6.35</w:t>
            </w:r>
          </w:p>
        </w:tc>
        <w:tc>
          <w:tcPr>
            <w:tcW w:type="dxa" w:w="960"/>
          </w:tcPr>
          <w:p>
            <w:r>
              <w:t>6.35</w:t>
            </w:r>
          </w:p>
        </w:tc>
        <w:tc>
          <w:tcPr>
            <w:tcW w:type="dxa" w:w="960"/>
          </w:tcPr>
          <w:p>
            <w:r>
              <w:t>6.85</w:t>
            </w:r>
          </w:p>
        </w:tc>
        <w:tc>
          <w:tcPr>
            <w:tcW w:type="dxa" w:w="960"/>
          </w:tcPr>
          <w:p>
            <w:r>
              <w:t>6.85</w:t>
            </w:r>
          </w:p>
        </w:tc>
        <w:tc>
          <w:tcPr>
            <w:tcW w:type="dxa" w:w="960"/>
          </w:tcPr>
          <w:p>
            <w:r>
              <w:t>6.85</w:t>
            </w:r>
          </w:p>
        </w:tc>
        <w:tc>
          <w:tcPr>
            <w:tcW w:type="dxa" w:w="960"/>
          </w:tcPr>
          <w:p>
            <w:r>
              <w:t>6.85</w:t>
            </w:r>
          </w:p>
        </w:tc>
      </w:tr>
      <w:tr>
        <w:tc>
          <w:tcPr>
            <w:tcW w:type="dxa" w:w="960"/>
          </w:tcPr>
          <w:p>
            <w:r>
              <w:t>1895 days to 10 years</w:t>
            </w:r>
          </w:p>
        </w:tc>
        <w:tc>
          <w:tcPr>
            <w:tcW w:type="dxa" w:w="960"/>
          </w:tcPr>
          <w:p>
            <w:r>
              <w:t>6.00</w:t>
            </w:r>
          </w:p>
        </w:tc>
        <w:tc>
          <w:tcPr>
            <w:tcW w:type="dxa" w:w="960"/>
          </w:tcPr>
          <w:p>
            <w:r>
              <w:t>6.00</w:t>
            </w:r>
          </w:p>
        </w:tc>
        <w:tc>
          <w:tcPr>
            <w:tcW w:type="dxa" w:w="960"/>
          </w:tcPr>
          <w:p>
            <w:r>
              <w:t>6.50</w:t>
            </w:r>
          </w:p>
        </w:tc>
        <w:tc>
          <w:tcPr>
            <w:tcW w:type="dxa" w:w="960"/>
          </w:tcPr>
          <w:p>
            <w:r>
              <w:t>6.50</w:t>
            </w:r>
          </w:p>
        </w:tc>
        <w:tc>
          <w:tcPr>
            <w:tcW w:type="dxa" w:w="960"/>
          </w:tcPr>
          <w:p>
            <w:r>
              <w:t>7.00</w:t>
            </w:r>
          </w:p>
        </w:tc>
        <w:tc>
          <w:tcPr>
            <w:tcW w:type="dxa" w:w="960"/>
          </w:tcPr>
          <w:p>
            <w:r>
              <w:t>7.00</w:t>
            </w:r>
          </w:p>
        </w:tc>
        <w:tc>
          <w:tcPr>
            <w:tcW w:type="dxa" w:w="960"/>
          </w:tcPr>
          <w:p>
            <w:r>
              <w:t>7.00</w:t>
            </w:r>
          </w:p>
        </w:tc>
        <w:tc>
          <w:tcPr>
            <w:tcW w:type="dxa" w:w="960"/>
          </w:tcPr>
          <w:p>
            <w:r>
              <w:t>7.00</w:t>
            </w:r>
          </w:p>
        </w:tc>
      </w:tr>
      <w:tr>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c>
          <w:tcPr>
            <w:tcW w:type="dxa" w:w="960"/>
          </w:tcPr>
          <w:p>
            <w:r>
              <w:t>Note: In case of staff members as well as retired staff members who are also Senior Citizens, maximum rate of interest to be allowed is 100 bps over the applicable card rates.</w:t>
            </w:r>
          </w:p>
        </w:tc>
      </w:tr>
    </w:tbl>
    <w:p/>
    <w:p/>
    <w:p>
      <w:r>
        <w:t>PNB Tax Saver</w:t>
      </w:r>
    </w:p>
    <w:p>
      <w:r>
        <w:t>Gold Monetization Scheme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Gold Monetization Scheme (GMS)</w:t>
            </w:r>
          </w:p>
        </w:tc>
        <w:tc>
          <w:tcPr>
            <w:tcW w:type="dxa" w:w="4320"/>
          </w:tcPr>
          <w:p>
            <w:r>
              <w:t>Gold Monetization Scheme (GMS)</w:t>
            </w:r>
          </w:p>
        </w:tc>
      </w:tr>
      <w:tr>
        <w:tc>
          <w:tcPr>
            <w:tcW w:type="dxa" w:w="4320"/>
          </w:tcPr>
          <w:p>
            <w:r>
              <w:t>Short Term Bank Deposit (STBD)</w:t>
            </w:r>
          </w:p>
        </w:tc>
        <w:tc>
          <w:tcPr>
            <w:tcW w:type="dxa" w:w="4320"/>
          </w:tcPr>
          <w:p>
            <w:r>
              <w:t>ROI</w:t>
            </w:r>
          </w:p>
        </w:tc>
      </w:tr>
      <w:tr>
        <w:tc>
          <w:tcPr>
            <w:tcW w:type="dxa" w:w="4320"/>
          </w:tcPr>
          <w:p>
            <w:r>
              <w:t>1 year</w:t>
            </w:r>
          </w:p>
        </w:tc>
        <w:tc>
          <w:tcPr>
            <w:tcW w:type="dxa" w:w="4320"/>
          </w:tcPr>
          <w:p>
            <w:r>
              <w:t>0.50%</w:t>
            </w:r>
          </w:p>
        </w:tc>
      </w:tr>
      <w:tr>
        <w:tc>
          <w:tcPr>
            <w:tcW w:type="dxa" w:w="4320"/>
          </w:tcPr>
          <w:p>
            <w:r>
              <w:t>Above 1 year up to 2 years</w:t>
            </w:r>
          </w:p>
        </w:tc>
        <w:tc>
          <w:tcPr>
            <w:tcW w:type="dxa" w:w="4320"/>
          </w:tcPr>
          <w:p>
            <w:r>
              <w:t>0.60%</w:t>
            </w:r>
          </w:p>
        </w:tc>
      </w:tr>
      <w:tr>
        <w:tc>
          <w:tcPr>
            <w:tcW w:type="dxa" w:w="4320"/>
          </w:tcPr>
          <w:p>
            <w:r>
              <w:t>Above 2 years up to 3 years</w:t>
            </w:r>
          </w:p>
        </w:tc>
        <w:tc>
          <w:tcPr>
            <w:tcW w:type="dxa" w:w="4320"/>
          </w:tcPr>
          <w:p>
            <w:r>
              <w:t>0.75%</w:t>
            </w:r>
          </w:p>
        </w:tc>
      </w:tr>
      <w:tr>
        <w:tc>
          <w:tcPr>
            <w:tcW w:type="dxa" w:w="4320"/>
          </w:tcPr>
          <w:p>
            <w:r>
              <w:t>Medium and Long Term Government Deposit (MLTGD)</w:t>
            </w:r>
          </w:p>
        </w:tc>
        <w:tc>
          <w:tcPr>
            <w:tcW w:type="dxa" w:w="4320"/>
          </w:tcPr>
          <w:p>
            <w:r>
              <w:t>nan</w:t>
            </w:r>
          </w:p>
        </w:tc>
      </w:tr>
      <w:tr>
        <w:tc>
          <w:tcPr>
            <w:tcW w:type="dxa" w:w="4320"/>
          </w:tcPr>
          <w:p>
            <w:r>
              <w:t>Medium Term Government Deposit</w:t>
            </w:r>
          </w:p>
        </w:tc>
        <w:tc>
          <w:tcPr>
            <w:tcW w:type="dxa" w:w="4320"/>
          </w:tcPr>
          <w:p>
            <w:r>
              <w:t>2.25%</w:t>
            </w:r>
          </w:p>
        </w:tc>
      </w:tr>
      <w:tr>
        <w:tc>
          <w:tcPr>
            <w:tcW w:type="dxa" w:w="4320"/>
          </w:tcPr>
          <w:p>
            <w:r>
              <w:t>Long Term Government Deposit</w:t>
            </w:r>
          </w:p>
        </w:tc>
        <w:tc>
          <w:tcPr>
            <w:tcW w:type="dxa" w:w="4320"/>
          </w:tcPr>
          <w:p>
            <w:r>
              <w:t>2.50%</w:t>
            </w:r>
          </w:p>
        </w:tc>
      </w:tr>
    </w:tbl>
    <w:p/>
    <w:p/>
    <w:p>
      <w:r>
        <w:t>Gold Monetization Scheme</w:t>
      </w:r>
    </w:p>
    <w:p>
      <w:r>
        <w:t>Interest Rates - NRE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NRE Term Deposit</w:t>
            </w:r>
          </w:p>
        </w:tc>
        <w:tc>
          <w:tcPr>
            <w:tcW w:type="dxa" w:w="1440"/>
          </w:tcPr>
          <w:p>
            <w:r>
              <w:t>NRE Term Deposit</w:t>
            </w:r>
          </w:p>
        </w:tc>
        <w:tc>
          <w:tcPr>
            <w:tcW w:type="dxa" w:w="1440"/>
          </w:tcPr>
          <w:p>
            <w:r>
              <w:t>NRE Term Deposit</w:t>
            </w:r>
          </w:p>
        </w:tc>
        <w:tc>
          <w:tcPr>
            <w:tcW w:type="dxa" w:w="1440"/>
          </w:tcPr>
          <w:p>
            <w:r>
              <w:t>NRE Term Deposit</w:t>
            </w:r>
          </w:p>
        </w:tc>
        <w:tc>
          <w:tcPr>
            <w:tcW w:type="dxa" w:w="1440"/>
          </w:tcPr>
          <w:p>
            <w:r>
              <w:t>NRE Term Deposit</w:t>
            </w:r>
          </w:p>
        </w:tc>
        <w:tc>
          <w:tcPr>
            <w:tcW w:type="dxa" w:w="1440"/>
          </w:tcPr>
          <w:p>
            <w:r>
              <w:t>NRE Term Deposit</w:t>
            </w:r>
          </w:p>
        </w:tc>
      </w:tr>
      <w:tr>
        <w:tc>
          <w:tcPr>
            <w:tcW w:type="dxa" w:w="1440"/>
          </w:tcPr>
          <w:p>
            <w:r>
              <w:t>nan</w:t>
            </w:r>
          </w:p>
        </w:tc>
        <w:tc>
          <w:tcPr>
            <w:tcW w:type="dxa" w:w="1440"/>
          </w:tcPr>
          <w:p>
            <w:r>
              <w:t>nan</w:t>
            </w:r>
          </w:p>
        </w:tc>
        <w:tc>
          <w:tcPr>
            <w:tcW w:type="dxa" w:w="1440"/>
          </w:tcPr>
          <w:p>
            <w:r>
              <w:t>less than Rs. 3 Cr.</w:t>
            </w:r>
          </w:p>
        </w:tc>
        <w:tc>
          <w:tcPr>
            <w:tcW w:type="dxa" w:w="1440"/>
          </w:tcPr>
          <w:p>
            <w:r>
              <w:t>less than Rs. 3 Cr.</w:t>
            </w:r>
          </w:p>
        </w:tc>
        <w:tc>
          <w:tcPr>
            <w:tcW w:type="dxa" w:w="1440"/>
          </w:tcPr>
          <w:p>
            <w:r>
              <w:t>Rs. 3 Cr. To Rs. 10 Cr.</w:t>
            </w:r>
          </w:p>
        </w:tc>
        <w:tc>
          <w:tcPr>
            <w:tcW w:type="dxa" w:w="1440"/>
          </w:tcPr>
          <w:p>
            <w:r>
              <w:t>Rs. 3 Cr. To Rs. 10 Cr.</w:t>
            </w:r>
          </w:p>
        </w:tc>
      </w:tr>
      <w:tr>
        <w:tc>
          <w:tcPr>
            <w:tcW w:type="dxa" w:w="1440"/>
          </w:tcPr>
          <w:p>
            <w:r>
              <w:t>Sl. No</w:t>
            </w:r>
          </w:p>
        </w:tc>
        <w:tc>
          <w:tcPr>
            <w:tcW w:type="dxa" w:w="1440"/>
          </w:tcPr>
          <w:p>
            <w:r>
              <w:t>Period</w:t>
            </w:r>
          </w:p>
        </w:tc>
        <w:tc>
          <w:tcPr>
            <w:tcW w:type="dxa" w:w="1440"/>
          </w:tcPr>
          <w:p>
            <w:r>
              <w:t>Existing (% p.a.) 01.08.2025</w:t>
            </w:r>
          </w:p>
        </w:tc>
        <w:tc>
          <w:tcPr>
            <w:tcW w:type="dxa" w:w="1440"/>
          </w:tcPr>
          <w:p>
            <w:r>
              <w:t>Revised (% p.a.) 01.09.2025</w:t>
            </w:r>
          </w:p>
        </w:tc>
        <w:tc>
          <w:tcPr>
            <w:tcW w:type="dxa" w:w="1440"/>
          </w:tcPr>
          <w:p>
            <w:r>
              <w:t>Existing (% p.a.) 01.08.2025</w:t>
            </w:r>
          </w:p>
        </w:tc>
        <w:tc>
          <w:tcPr>
            <w:tcW w:type="dxa" w:w="1440"/>
          </w:tcPr>
          <w:p>
            <w:r>
              <w:t>Revised (% p.a.) 01.09.2025</w:t>
            </w:r>
          </w:p>
        </w:tc>
      </w:tr>
      <w:tr>
        <w:tc>
          <w:tcPr>
            <w:tcW w:type="dxa" w:w="1440"/>
          </w:tcPr>
          <w:p>
            <w:r>
              <w:t>1</w:t>
            </w:r>
          </w:p>
        </w:tc>
        <w:tc>
          <w:tcPr>
            <w:tcW w:type="dxa" w:w="1440"/>
          </w:tcPr>
          <w:p>
            <w:r>
              <w:t>1 year</w:t>
            </w:r>
          </w:p>
        </w:tc>
        <w:tc>
          <w:tcPr>
            <w:tcW w:type="dxa" w:w="1440"/>
          </w:tcPr>
          <w:p>
            <w:r>
              <w:t>6.40</w:t>
            </w:r>
          </w:p>
        </w:tc>
        <w:tc>
          <w:tcPr>
            <w:tcW w:type="dxa" w:w="1440"/>
          </w:tcPr>
          <w:p>
            <w:r>
              <w:t>6.25</w:t>
            </w:r>
          </w:p>
        </w:tc>
        <w:tc>
          <w:tcPr>
            <w:tcW w:type="dxa" w:w="1440"/>
          </w:tcPr>
          <w:p>
            <w:r>
              <w:t>6.40</w:t>
            </w:r>
          </w:p>
        </w:tc>
        <w:tc>
          <w:tcPr>
            <w:tcW w:type="dxa" w:w="1440"/>
          </w:tcPr>
          <w:p>
            <w:r>
              <w:t>6.25</w:t>
            </w:r>
          </w:p>
        </w:tc>
      </w:tr>
      <w:tr>
        <w:tc>
          <w:tcPr>
            <w:tcW w:type="dxa" w:w="1440"/>
          </w:tcPr>
          <w:p>
            <w:r>
              <w:t>2</w:t>
            </w:r>
          </w:p>
        </w:tc>
        <w:tc>
          <w:tcPr>
            <w:tcW w:type="dxa" w:w="1440"/>
          </w:tcPr>
          <w:p>
            <w:r>
              <w:t>&gt; 1 year to 389 days</w:t>
            </w:r>
          </w:p>
        </w:tc>
        <w:tc>
          <w:tcPr>
            <w:tcW w:type="dxa" w:w="1440"/>
          </w:tcPr>
          <w:p>
            <w:r>
              <w:t>6.40</w:t>
            </w:r>
          </w:p>
        </w:tc>
        <w:tc>
          <w:tcPr>
            <w:tcW w:type="dxa" w:w="1440"/>
          </w:tcPr>
          <w:p>
            <w:r>
              <w:t>6.40</w:t>
            </w:r>
          </w:p>
        </w:tc>
        <w:tc>
          <w:tcPr>
            <w:tcW w:type="dxa" w:w="1440"/>
          </w:tcPr>
          <w:p>
            <w:r>
              <w:t>6.40</w:t>
            </w:r>
          </w:p>
        </w:tc>
        <w:tc>
          <w:tcPr>
            <w:tcW w:type="dxa" w:w="1440"/>
          </w:tcPr>
          <w:p>
            <w:r>
              <w:t>6.40</w:t>
            </w:r>
          </w:p>
        </w:tc>
      </w:tr>
      <w:tr>
        <w:tc>
          <w:tcPr>
            <w:tcW w:type="dxa" w:w="1440"/>
          </w:tcPr>
          <w:p>
            <w:r>
              <w:t>3</w:t>
            </w:r>
          </w:p>
        </w:tc>
        <w:tc>
          <w:tcPr>
            <w:tcW w:type="dxa" w:w="1440"/>
          </w:tcPr>
          <w:p>
            <w:r>
              <w:t>390 days</w:t>
            </w:r>
          </w:p>
        </w:tc>
        <w:tc>
          <w:tcPr>
            <w:tcW w:type="dxa" w:w="1440"/>
          </w:tcPr>
          <w:p>
            <w:r>
              <w:t>6.60</w:t>
            </w:r>
          </w:p>
        </w:tc>
        <w:tc>
          <w:tcPr>
            <w:tcW w:type="dxa" w:w="1440"/>
          </w:tcPr>
          <w:p>
            <w:r>
              <w:t>6.60</w:t>
            </w:r>
          </w:p>
        </w:tc>
        <w:tc>
          <w:tcPr>
            <w:tcW w:type="dxa" w:w="1440"/>
          </w:tcPr>
          <w:p>
            <w:r>
              <w:t>6.60</w:t>
            </w:r>
          </w:p>
        </w:tc>
        <w:tc>
          <w:tcPr>
            <w:tcW w:type="dxa" w:w="1440"/>
          </w:tcPr>
          <w:p>
            <w:r>
              <w:t>6.60</w:t>
            </w:r>
          </w:p>
        </w:tc>
      </w:tr>
      <w:tr>
        <w:tc>
          <w:tcPr>
            <w:tcW w:type="dxa" w:w="1440"/>
          </w:tcPr>
          <w:p>
            <w:r>
              <w:t>4</w:t>
            </w:r>
          </w:p>
        </w:tc>
        <w:tc>
          <w:tcPr>
            <w:tcW w:type="dxa" w:w="1440"/>
          </w:tcPr>
          <w:p>
            <w:r>
              <w:t>391 days to 505 days</w:t>
            </w:r>
          </w:p>
        </w:tc>
        <w:tc>
          <w:tcPr>
            <w:tcW w:type="dxa" w:w="1440"/>
          </w:tcPr>
          <w:p>
            <w:r>
              <w:t>6.40</w:t>
            </w:r>
          </w:p>
        </w:tc>
        <w:tc>
          <w:tcPr>
            <w:tcW w:type="dxa" w:w="1440"/>
          </w:tcPr>
          <w:p>
            <w:r>
              <w:t>6.40</w:t>
            </w:r>
          </w:p>
        </w:tc>
        <w:tc>
          <w:tcPr>
            <w:tcW w:type="dxa" w:w="1440"/>
          </w:tcPr>
          <w:p>
            <w:r>
              <w:t>6.40</w:t>
            </w:r>
          </w:p>
        </w:tc>
        <w:tc>
          <w:tcPr>
            <w:tcW w:type="dxa" w:w="1440"/>
          </w:tcPr>
          <w:p>
            <w:r>
              <w:t>6.40</w:t>
            </w:r>
          </w:p>
        </w:tc>
      </w:tr>
      <w:tr>
        <w:tc>
          <w:tcPr>
            <w:tcW w:type="dxa" w:w="1440"/>
          </w:tcPr>
          <w:p>
            <w:r>
              <w:t>5</w:t>
            </w:r>
          </w:p>
        </w:tc>
        <w:tc>
          <w:tcPr>
            <w:tcW w:type="dxa" w:w="1440"/>
          </w:tcPr>
          <w:p>
            <w:r>
              <w:t>506 Days</w:t>
            </w:r>
          </w:p>
        </w:tc>
        <w:tc>
          <w:tcPr>
            <w:tcW w:type="dxa" w:w="1440"/>
          </w:tcPr>
          <w:p>
            <w:r>
              <w:t>6.30</w:t>
            </w:r>
          </w:p>
        </w:tc>
        <w:tc>
          <w:tcPr>
            <w:tcW w:type="dxa" w:w="1440"/>
          </w:tcPr>
          <w:p>
            <w:r>
              <w:t>6.30</w:t>
            </w:r>
          </w:p>
        </w:tc>
        <w:tc>
          <w:tcPr>
            <w:tcW w:type="dxa" w:w="1440"/>
          </w:tcPr>
          <w:p>
            <w:r>
              <w:t>6.30</w:t>
            </w:r>
          </w:p>
        </w:tc>
        <w:tc>
          <w:tcPr>
            <w:tcW w:type="dxa" w:w="1440"/>
          </w:tcPr>
          <w:p>
            <w:r>
              <w:t>6.30</w:t>
            </w:r>
          </w:p>
        </w:tc>
      </w:tr>
      <w:tr>
        <w:tc>
          <w:tcPr>
            <w:tcW w:type="dxa" w:w="1440"/>
          </w:tcPr>
          <w:p>
            <w:r>
              <w:t>6</w:t>
            </w:r>
          </w:p>
        </w:tc>
        <w:tc>
          <w:tcPr>
            <w:tcW w:type="dxa" w:w="1440"/>
          </w:tcPr>
          <w:p>
            <w:r>
              <w:t>507 Days -2 year</w:t>
            </w:r>
          </w:p>
        </w:tc>
        <w:tc>
          <w:tcPr>
            <w:tcW w:type="dxa" w:w="1440"/>
          </w:tcPr>
          <w:p>
            <w:r>
              <w:t>6.40</w:t>
            </w:r>
          </w:p>
        </w:tc>
        <w:tc>
          <w:tcPr>
            <w:tcW w:type="dxa" w:w="1440"/>
          </w:tcPr>
          <w:p>
            <w:r>
              <w:t>6.40</w:t>
            </w:r>
          </w:p>
        </w:tc>
        <w:tc>
          <w:tcPr>
            <w:tcW w:type="dxa" w:w="1440"/>
          </w:tcPr>
          <w:p>
            <w:r>
              <w:t>6.40</w:t>
            </w:r>
          </w:p>
        </w:tc>
        <w:tc>
          <w:tcPr>
            <w:tcW w:type="dxa" w:w="1440"/>
          </w:tcPr>
          <w:p>
            <w:r>
              <w:t>6.40</w:t>
            </w:r>
          </w:p>
        </w:tc>
      </w:tr>
      <w:tr>
        <w:tc>
          <w:tcPr>
            <w:tcW w:type="dxa" w:w="1440"/>
          </w:tcPr>
          <w:p>
            <w:r>
              <w:t>7</w:t>
            </w:r>
          </w:p>
        </w:tc>
        <w:tc>
          <w:tcPr>
            <w:tcW w:type="dxa" w:w="1440"/>
          </w:tcPr>
          <w:p>
            <w:r>
              <w:t>&gt; 2 years to 3 years</w:t>
            </w:r>
          </w:p>
        </w:tc>
        <w:tc>
          <w:tcPr>
            <w:tcW w:type="dxa" w:w="1440"/>
          </w:tcPr>
          <w:p>
            <w:r>
              <w:t>6.40</w:t>
            </w:r>
          </w:p>
        </w:tc>
        <w:tc>
          <w:tcPr>
            <w:tcW w:type="dxa" w:w="1440"/>
          </w:tcPr>
          <w:p>
            <w:r>
              <w:t>6.40</w:t>
            </w:r>
          </w:p>
        </w:tc>
        <w:tc>
          <w:tcPr>
            <w:tcW w:type="dxa" w:w="1440"/>
          </w:tcPr>
          <w:p>
            <w:r>
              <w:t>6.40</w:t>
            </w:r>
          </w:p>
        </w:tc>
        <w:tc>
          <w:tcPr>
            <w:tcW w:type="dxa" w:w="1440"/>
          </w:tcPr>
          <w:p>
            <w:r>
              <w:t>6.40</w:t>
            </w:r>
          </w:p>
        </w:tc>
      </w:tr>
      <w:tr>
        <w:tc>
          <w:tcPr>
            <w:tcW w:type="dxa" w:w="1440"/>
          </w:tcPr>
          <w:p>
            <w:r>
              <w:t>8</w:t>
            </w:r>
          </w:p>
        </w:tc>
        <w:tc>
          <w:tcPr>
            <w:tcW w:type="dxa" w:w="1440"/>
          </w:tcPr>
          <w:p>
            <w:r>
              <w:t>&gt; 3 year to 1203 days</w:t>
            </w:r>
          </w:p>
        </w:tc>
        <w:tc>
          <w:tcPr>
            <w:tcW w:type="dxa" w:w="1440"/>
          </w:tcPr>
          <w:p>
            <w:r>
              <w:t>6.50</w:t>
            </w:r>
          </w:p>
        </w:tc>
        <w:tc>
          <w:tcPr>
            <w:tcW w:type="dxa" w:w="1440"/>
          </w:tcPr>
          <w:p>
            <w:r>
              <w:t>6.25</w:t>
            </w:r>
          </w:p>
        </w:tc>
        <w:tc>
          <w:tcPr>
            <w:tcW w:type="dxa" w:w="1440"/>
          </w:tcPr>
          <w:p>
            <w:r>
              <w:t>6.00</w:t>
            </w:r>
          </w:p>
        </w:tc>
        <w:tc>
          <w:tcPr>
            <w:tcW w:type="dxa" w:w="1440"/>
          </w:tcPr>
          <w:p>
            <w:r>
              <w:t>5.50</w:t>
            </w:r>
          </w:p>
        </w:tc>
      </w:tr>
      <w:tr>
        <w:tc>
          <w:tcPr>
            <w:tcW w:type="dxa" w:w="1440"/>
          </w:tcPr>
          <w:p>
            <w:r>
              <w:t>9</w:t>
            </w:r>
          </w:p>
        </w:tc>
        <w:tc>
          <w:tcPr>
            <w:tcW w:type="dxa" w:w="1440"/>
          </w:tcPr>
          <w:p>
            <w:r>
              <w:t>1204 days</w:t>
            </w:r>
          </w:p>
        </w:tc>
        <w:tc>
          <w:tcPr>
            <w:tcW w:type="dxa" w:w="1440"/>
          </w:tcPr>
          <w:p>
            <w:r>
              <w:t>6.40</w:t>
            </w:r>
          </w:p>
        </w:tc>
        <w:tc>
          <w:tcPr>
            <w:tcW w:type="dxa" w:w="1440"/>
          </w:tcPr>
          <w:p>
            <w:r>
              <w:t>6.15</w:t>
            </w:r>
          </w:p>
        </w:tc>
        <w:tc>
          <w:tcPr>
            <w:tcW w:type="dxa" w:w="1440"/>
          </w:tcPr>
          <w:p>
            <w:r>
              <w:t>5.90</w:t>
            </w:r>
          </w:p>
        </w:tc>
        <w:tc>
          <w:tcPr>
            <w:tcW w:type="dxa" w:w="1440"/>
          </w:tcPr>
          <w:p>
            <w:r>
              <w:t>5.40</w:t>
            </w:r>
          </w:p>
        </w:tc>
      </w:tr>
      <w:tr>
        <w:tc>
          <w:tcPr>
            <w:tcW w:type="dxa" w:w="1440"/>
          </w:tcPr>
          <w:p>
            <w:r>
              <w:t>10</w:t>
            </w:r>
          </w:p>
        </w:tc>
        <w:tc>
          <w:tcPr>
            <w:tcW w:type="dxa" w:w="1440"/>
          </w:tcPr>
          <w:p>
            <w:r>
              <w:t>1205 days to 5 years</w:t>
            </w:r>
          </w:p>
        </w:tc>
        <w:tc>
          <w:tcPr>
            <w:tcW w:type="dxa" w:w="1440"/>
          </w:tcPr>
          <w:p>
            <w:r>
              <w:t>6.50</w:t>
            </w:r>
          </w:p>
        </w:tc>
        <w:tc>
          <w:tcPr>
            <w:tcW w:type="dxa" w:w="1440"/>
          </w:tcPr>
          <w:p>
            <w:r>
              <w:t>6.25</w:t>
            </w:r>
          </w:p>
        </w:tc>
        <w:tc>
          <w:tcPr>
            <w:tcW w:type="dxa" w:w="1440"/>
          </w:tcPr>
          <w:p>
            <w:r>
              <w:t>6.00</w:t>
            </w:r>
          </w:p>
        </w:tc>
        <w:tc>
          <w:tcPr>
            <w:tcW w:type="dxa" w:w="1440"/>
          </w:tcPr>
          <w:p>
            <w:r>
              <w:t>5.50</w:t>
            </w:r>
          </w:p>
        </w:tc>
      </w:tr>
      <w:tr>
        <w:tc>
          <w:tcPr>
            <w:tcW w:type="dxa" w:w="1440"/>
          </w:tcPr>
          <w:p>
            <w:r>
              <w:t>11</w:t>
            </w:r>
          </w:p>
        </w:tc>
        <w:tc>
          <w:tcPr>
            <w:tcW w:type="dxa" w:w="1440"/>
          </w:tcPr>
          <w:p>
            <w:r>
              <w:t>&gt; 5 years to 1894 days</w:t>
            </w:r>
          </w:p>
        </w:tc>
        <w:tc>
          <w:tcPr>
            <w:tcW w:type="dxa" w:w="1440"/>
          </w:tcPr>
          <w:p>
            <w:r>
              <w:t>6.00</w:t>
            </w:r>
          </w:p>
        </w:tc>
        <w:tc>
          <w:tcPr>
            <w:tcW w:type="dxa" w:w="1440"/>
          </w:tcPr>
          <w:p>
            <w:r>
              <w:t>6.00</w:t>
            </w:r>
          </w:p>
        </w:tc>
        <w:tc>
          <w:tcPr>
            <w:tcW w:type="dxa" w:w="1440"/>
          </w:tcPr>
          <w:p>
            <w:r>
              <w:t>5.60</w:t>
            </w:r>
          </w:p>
        </w:tc>
        <w:tc>
          <w:tcPr>
            <w:tcW w:type="dxa" w:w="1440"/>
          </w:tcPr>
          <w:p>
            <w:r>
              <w:t>5.60</w:t>
            </w:r>
          </w:p>
        </w:tc>
      </w:tr>
      <w:tr>
        <w:tc>
          <w:tcPr>
            <w:tcW w:type="dxa" w:w="1440"/>
          </w:tcPr>
          <w:p>
            <w:r>
              <w:t>12</w:t>
            </w:r>
          </w:p>
        </w:tc>
        <w:tc>
          <w:tcPr>
            <w:tcW w:type="dxa" w:w="1440"/>
          </w:tcPr>
          <w:p>
            <w:r>
              <w:t>1895 days</w:t>
            </w:r>
          </w:p>
        </w:tc>
        <w:tc>
          <w:tcPr>
            <w:tcW w:type="dxa" w:w="1440"/>
          </w:tcPr>
          <w:p>
            <w:r>
              <w:t>5.85</w:t>
            </w:r>
          </w:p>
        </w:tc>
        <w:tc>
          <w:tcPr>
            <w:tcW w:type="dxa" w:w="1440"/>
          </w:tcPr>
          <w:p>
            <w:r>
              <w:t>5.85</w:t>
            </w:r>
          </w:p>
        </w:tc>
        <w:tc>
          <w:tcPr>
            <w:tcW w:type="dxa" w:w="1440"/>
          </w:tcPr>
          <w:p>
            <w:r>
              <w:t>5.45</w:t>
            </w:r>
          </w:p>
        </w:tc>
        <w:tc>
          <w:tcPr>
            <w:tcW w:type="dxa" w:w="1440"/>
          </w:tcPr>
          <w:p>
            <w:r>
              <w:t>5.45</w:t>
            </w:r>
          </w:p>
        </w:tc>
      </w:tr>
      <w:tr>
        <w:tc>
          <w:tcPr>
            <w:tcW w:type="dxa" w:w="1440"/>
          </w:tcPr>
          <w:p>
            <w:r>
              <w:t>13</w:t>
            </w:r>
          </w:p>
        </w:tc>
        <w:tc>
          <w:tcPr>
            <w:tcW w:type="dxa" w:w="1440"/>
          </w:tcPr>
          <w:p>
            <w:r>
              <w:t>1896 days to 10 years</w:t>
            </w:r>
          </w:p>
        </w:tc>
        <w:tc>
          <w:tcPr>
            <w:tcW w:type="dxa" w:w="1440"/>
          </w:tcPr>
          <w:p>
            <w:r>
              <w:t>6.00</w:t>
            </w:r>
          </w:p>
        </w:tc>
        <w:tc>
          <w:tcPr>
            <w:tcW w:type="dxa" w:w="1440"/>
          </w:tcPr>
          <w:p>
            <w:r>
              <w:t>6.00</w:t>
            </w:r>
          </w:p>
        </w:tc>
        <w:tc>
          <w:tcPr>
            <w:tcW w:type="dxa" w:w="1440"/>
          </w:tcPr>
          <w:p>
            <w:r>
              <w:t>5.60</w:t>
            </w:r>
          </w:p>
        </w:tc>
        <w:tc>
          <w:tcPr>
            <w:tcW w:type="dxa" w:w="1440"/>
          </w:tcPr>
          <w:p>
            <w:r>
              <w:t>5.60</w:t>
            </w:r>
          </w:p>
        </w:tc>
      </w:tr>
    </w:tbl>
    <w:p/>
    <w:p/>
    <w:p>
      <w:r>
        <w:t>Interest Rates - NRE</w:t>
      </w:r>
    </w:p>
    <w:p>
      <w:r>
        <w:t>FCNR (B) Rates</w:t>
      </w: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0</w:t>
            </w:r>
          </w:p>
        </w:tc>
        <w:tc>
          <w:tcPr>
            <w:tcW w:type="dxa" w:w="720"/>
          </w:tcPr>
          <w:p>
            <w:r>
              <w:t>1</w:t>
            </w:r>
          </w:p>
        </w:tc>
        <w:tc>
          <w:tcPr>
            <w:tcW w:type="dxa" w:w="720"/>
          </w:tcPr>
          <w:p>
            <w:r>
              <w:t>2</w:t>
            </w:r>
          </w:p>
        </w:tc>
        <w:tc>
          <w:tcPr>
            <w:tcW w:type="dxa" w:w="720"/>
          </w:tcPr>
          <w:p>
            <w:r>
              <w:t>3</w:t>
            </w:r>
          </w:p>
        </w:tc>
        <w:tc>
          <w:tcPr>
            <w:tcW w:type="dxa" w:w="720"/>
          </w:tcPr>
          <w:p>
            <w:r>
              <w:t>4</w:t>
            </w:r>
          </w:p>
        </w:tc>
        <w:tc>
          <w:tcPr>
            <w:tcW w:type="dxa" w:w="720"/>
          </w:tcPr>
          <w:p>
            <w:r>
              <w:t>5</w:t>
            </w:r>
          </w:p>
        </w:tc>
        <w:tc>
          <w:tcPr>
            <w:tcW w:type="dxa" w:w="720"/>
          </w:tcPr>
          <w:p>
            <w:r>
              <w:t>6</w:t>
            </w:r>
          </w:p>
        </w:tc>
        <w:tc>
          <w:tcPr>
            <w:tcW w:type="dxa" w:w="720"/>
          </w:tcPr>
          <w:p>
            <w:r>
              <w:t>7</w:t>
            </w:r>
          </w:p>
        </w:tc>
        <w:tc>
          <w:tcPr>
            <w:tcW w:type="dxa" w:w="720"/>
          </w:tcPr>
          <w:p>
            <w:r>
              <w:t>8</w:t>
            </w:r>
          </w:p>
        </w:tc>
        <w:tc>
          <w:tcPr>
            <w:tcW w:type="dxa" w:w="720"/>
          </w:tcPr>
          <w:p>
            <w:r>
              <w:t>9</w:t>
            </w:r>
          </w:p>
        </w:tc>
        <w:tc>
          <w:tcPr>
            <w:tcW w:type="dxa" w:w="720"/>
          </w:tcPr>
          <w:p>
            <w:r>
              <w:t>10</w:t>
            </w:r>
          </w:p>
        </w:tc>
        <w:tc>
          <w:tcPr>
            <w:tcW w:type="dxa" w:w="720"/>
          </w:tcPr>
          <w:p>
            <w:r>
              <w:t>11</w:t>
            </w:r>
          </w:p>
        </w:tc>
      </w:tr>
      <w:tr>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c>
          <w:tcPr>
            <w:tcW w:type="dxa" w:w="720"/>
          </w:tcPr>
          <w:p>
            <w:r>
              <w:t>FCNR Deposit w.e.f. 01.09.2025</w:t>
            </w:r>
          </w:p>
        </w:tc>
      </w:tr>
      <w:tr>
        <w:tc>
          <w:tcPr>
            <w:tcW w:type="dxa" w:w="720"/>
          </w:tcPr>
          <w:p>
            <w:r>
              <w:t>Period</w:t>
            </w:r>
          </w:p>
        </w:tc>
        <w:tc>
          <w:tcPr>
            <w:tcW w:type="dxa" w:w="720"/>
          </w:tcPr>
          <w:p>
            <w:r>
              <w:t>Period</w:t>
            </w:r>
          </w:p>
        </w:tc>
        <w:tc>
          <w:tcPr>
            <w:tcW w:type="dxa" w:w="720"/>
          </w:tcPr>
          <w:p>
            <w:r>
              <w:t>1 yrs &lt; 2 yrs</w:t>
            </w:r>
          </w:p>
        </w:tc>
        <w:tc>
          <w:tcPr>
            <w:tcW w:type="dxa" w:w="720"/>
          </w:tcPr>
          <w:p>
            <w:r>
              <w:t>1 yrs &lt; 2 yrs</w:t>
            </w:r>
          </w:p>
        </w:tc>
        <w:tc>
          <w:tcPr>
            <w:tcW w:type="dxa" w:w="720"/>
          </w:tcPr>
          <w:p>
            <w:r>
              <w:t>2 yrs &lt; 3 yrs</w:t>
            </w:r>
          </w:p>
        </w:tc>
        <w:tc>
          <w:tcPr>
            <w:tcW w:type="dxa" w:w="720"/>
          </w:tcPr>
          <w:p>
            <w:r>
              <w:t>2 yrs &lt; 3 yrs</w:t>
            </w:r>
          </w:p>
        </w:tc>
        <w:tc>
          <w:tcPr>
            <w:tcW w:type="dxa" w:w="720"/>
          </w:tcPr>
          <w:p>
            <w:r>
              <w:t>3 yrs &lt; 4 yrs</w:t>
            </w:r>
          </w:p>
        </w:tc>
        <w:tc>
          <w:tcPr>
            <w:tcW w:type="dxa" w:w="720"/>
          </w:tcPr>
          <w:p>
            <w:r>
              <w:t>3 yrs &lt; 4 yrs</w:t>
            </w:r>
          </w:p>
        </w:tc>
        <w:tc>
          <w:tcPr>
            <w:tcW w:type="dxa" w:w="720"/>
          </w:tcPr>
          <w:p>
            <w:r>
              <w:t>4 yrs &lt; 5 yrs</w:t>
            </w:r>
          </w:p>
        </w:tc>
        <w:tc>
          <w:tcPr>
            <w:tcW w:type="dxa" w:w="720"/>
          </w:tcPr>
          <w:p>
            <w:r>
              <w:t>4 yrs &lt; 5 yrs</w:t>
            </w:r>
          </w:p>
        </w:tc>
        <w:tc>
          <w:tcPr>
            <w:tcW w:type="dxa" w:w="720"/>
          </w:tcPr>
          <w:p>
            <w:r>
              <w:t>5 Yrs. only</w:t>
            </w:r>
          </w:p>
        </w:tc>
        <w:tc>
          <w:tcPr>
            <w:tcW w:type="dxa" w:w="720"/>
          </w:tcPr>
          <w:p>
            <w:r>
              <w:t>5 Yrs. only</w:t>
            </w:r>
          </w:p>
        </w:tc>
      </w:tr>
      <w:tr>
        <w:tc>
          <w:tcPr>
            <w:tcW w:type="dxa" w:w="720"/>
          </w:tcPr>
          <w:p>
            <w:r>
              <w:t>S.No.</w:t>
            </w:r>
          </w:p>
        </w:tc>
        <w:tc>
          <w:tcPr>
            <w:tcW w:type="dxa" w:w="720"/>
          </w:tcPr>
          <w:p>
            <w:r>
              <w:t>Currency</w:t>
            </w:r>
          </w:p>
        </w:tc>
        <w:tc>
          <w:tcPr>
            <w:tcW w:type="dxa" w:w="720"/>
          </w:tcPr>
          <w:p>
            <w:r>
              <w:t>Existing01.08.2025</w:t>
            </w:r>
          </w:p>
        </w:tc>
        <w:tc>
          <w:tcPr>
            <w:tcW w:type="dxa" w:w="720"/>
          </w:tcPr>
          <w:p>
            <w:r>
              <w:t>Revised 01.09.2025</w:t>
            </w:r>
          </w:p>
        </w:tc>
        <w:tc>
          <w:tcPr>
            <w:tcW w:type="dxa" w:w="720"/>
          </w:tcPr>
          <w:p>
            <w:r>
              <w:t>Existing01.08.2025</w:t>
            </w:r>
          </w:p>
        </w:tc>
        <w:tc>
          <w:tcPr>
            <w:tcW w:type="dxa" w:w="720"/>
          </w:tcPr>
          <w:p>
            <w:r>
              <w:t>Revised 01.09.2025</w:t>
            </w:r>
          </w:p>
        </w:tc>
        <w:tc>
          <w:tcPr>
            <w:tcW w:type="dxa" w:w="720"/>
          </w:tcPr>
          <w:p>
            <w:r>
              <w:t>Existing01.08.2025</w:t>
            </w:r>
          </w:p>
        </w:tc>
        <w:tc>
          <w:tcPr>
            <w:tcW w:type="dxa" w:w="720"/>
          </w:tcPr>
          <w:p>
            <w:r>
              <w:t>Revised 01.09.2025</w:t>
            </w:r>
          </w:p>
        </w:tc>
        <w:tc>
          <w:tcPr>
            <w:tcW w:type="dxa" w:w="720"/>
          </w:tcPr>
          <w:p>
            <w:r>
              <w:t>Existing01.08.2025</w:t>
            </w:r>
          </w:p>
        </w:tc>
        <w:tc>
          <w:tcPr>
            <w:tcW w:type="dxa" w:w="720"/>
          </w:tcPr>
          <w:p>
            <w:r>
              <w:t>Revised 01.09.2025</w:t>
            </w:r>
          </w:p>
        </w:tc>
        <w:tc>
          <w:tcPr>
            <w:tcW w:type="dxa" w:w="720"/>
          </w:tcPr>
          <w:p>
            <w:r>
              <w:t>Existing01.08.2025</w:t>
            </w:r>
          </w:p>
        </w:tc>
        <w:tc>
          <w:tcPr>
            <w:tcW w:type="dxa" w:w="720"/>
          </w:tcPr>
          <w:p>
            <w:r>
              <w:t>Revised 01.09.2025</w:t>
            </w:r>
          </w:p>
        </w:tc>
      </w:tr>
      <w:tr>
        <w:tc>
          <w:tcPr>
            <w:tcW w:type="dxa" w:w="720"/>
          </w:tcPr>
          <w:p>
            <w:r>
              <w:t>1</w:t>
            </w:r>
          </w:p>
        </w:tc>
        <w:tc>
          <w:tcPr>
            <w:tcW w:type="dxa" w:w="720"/>
          </w:tcPr>
          <w:p>
            <w:r>
              <w:t>USD</w:t>
            </w:r>
          </w:p>
        </w:tc>
        <w:tc>
          <w:tcPr>
            <w:tcW w:type="dxa" w:w="720"/>
          </w:tcPr>
          <w:p>
            <w:r>
              <w:t>5.47</w:t>
            </w:r>
          </w:p>
        </w:tc>
        <w:tc>
          <w:tcPr>
            <w:tcW w:type="dxa" w:w="720"/>
          </w:tcPr>
          <w:p>
            <w:r>
              <w:t>5.22</w:t>
            </w:r>
          </w:p>
        </w:tc>
        <w:tc>
          <w:tcPr>
            <w:tcW w:type="dxa" w:w="720"/>
          </w:tcPr>
          <w:p>
            <w:r>
              <w:t>4.21</w:t>
            </w:r>
          </w:p>
        </w:tc>
        <w:tc>
          <w:tcPr>
            <w:tcW w:type="dxa" w:w="720"/>
          </w:tcPr>
          <w:p>
            <w:r>
              <w:t>4.21</w:t>
            </w:r>
          </w:p>
        </w:tc>
        <w:tc>
          <w:tcPr>
            <w:tcW w:type="dxa" w:w="720"/>
          </w:tcPr>
          <w:p>
            <w:r>
              <w:t>3.97</w:t>
            </w:r>
          </w:p>
        </w:tc>
        <w:tc>
          <w:tcPr>
            <w:tcW w:type="dxa" w:w="720"/>
          </w:tcPr>
          <w:p>
            <w:r>
              <w:t>3.97</w:t>
            </w:r>
          </w:p>
        </w:tc>
        <w:tc>
          <w:tcPr>
            <w:tcW w:type="dxa" w:w="720"/>
          </w:tcPr>
          <w:p>
            <w:r>
              <w:t>3.68</w:t>
            </w:r>
          </w:p>
        </w:tc>
        <w:tc>
          <w:tcPr>
            <w:tcW w:type="dxa" w:w="720"/>
          </w:tcPr>
          <w:p>
            <w:r>
              <w:t>3.68</w:t>
            </w:r>
          </w:p>
        </w:tc>
        <w:tc>
          <w:tcPr>
            <w:tcW w:type="dxa" w:w="720"/>
          </w:tcPr>
          <w:p>
            <w:r>
              <w:t>3.78</w:t>
            </w:r>
          </w:p>
        </w:tc>
        <w:tc>
          <w:tcPr>
            <w:tcW w:type="dxa" w:w="720"/>
          </w:tcPr>
          <w:p>
            <w:r>
              <w:t>3.78</w:t>
            </w:r>
          </w:p>
        </w:tc>
      </w:tr>
      <w:tr>
        <w:tc>
          <w:tcPr>
            <w:tcW w:type="dxa" w:w="720"/>
          </w:tcPr>
          <w:p>
            <w:r>
              <w:t>2</w:t>
            </w:r>
          </w:p>
        </w:tc>
        <w:tc>
          <w:tcPr>
            <w:tcW w:type="dxa" w:w="720"/>
          </w:tcPr>
          <w:p>
            <w:r>
              <w:t>GBP</w:t>
            </w:r>
          </w:p>
        </w:tc>
        <w:tc>
          <w:tcPr>
            <w:tcW w:type="dxa" w:w="720"/>
          </w:tcPr>
          <w:p>
            <w:r>
              <w:t>4.53</w:t>
            </w:r>
          </w:p>
        </w:tc>
        <w:tc>
          <w:tcPr>
            <w:tcW w:type="dxa" w:w="720"/>
          </w:tcPr>
          <w:p>
            <w:r>
              <w:t>4.28</w:t>
            </w:r>
          </w:p>
        </w:tc>
        <w:tc>
          <w:tcPr>
            <w:tcW w:type="dxa" w:w="720"/>
          </w:tcPr>
          <w:p>
            <w:r>
              <w:t>3.28</w:t>
            </w:r>
          </w:p>
        </w:tc>
        <w:tc>
          <w:tcPr>
            <w:tcW w:type="dxa" w:w="720"/>
          </w:tcPr>
          <w:p>
            <w:r>
              <w:t>3.03</w:t>
            </w:r>
          </w:p>
        </w:tc>
        <w:tc>
          <w:tcPr>
            <w:tcW w:type="dxa" w:w="720"/>
          </w:tcPr>
          <w:p>
            <w:r>
              <w:t>2.83</w:t>
            </w:r>
          </w:p>
        </w:tc>
        <w:tc>
          <w:tcPr>
            <w:tcW w:type="dxa" w:w="720"/>
          </w:tcPr>
          <w:p>
            <w:r>
              <w:t>2.58</w:t>
            </w:r>
          </w:p>
        </w:tc>
        <w:tc>
          <w:tcPr>
            <w:tcW w:type="dxa" w:w="720"/>
          </w:tcPr>
          <w:p>
            <w:r>
              <w:t>2.73</w:t>
            </w:r>
          </w:p>
        </w:tc>
        <w:tc>
          <w:tcPr>
            <w:tcW w:type="dxa" w:w="720"/>
          </w:tcPr>
          <w:p>
            <w:r>
              <w:t>2.48</w:t>
            </w:r>
          </w:p>
        </w:tc>
        <w:tc>
          <w:tcPr>
            <w:tcW w:type="dxa" w:w="720"/>
          </w:tcPr>
          <w:p>
            <w:r>
              <w:t>2.53</w:t>
            </w:r>
          </w:p>
        </w:tc>
        <w:tc>
          <w:tcPr>
            <w:tcW w:type="dxa" w:w="720"/>
          </w:tcPr>
          <w:p>
            <w:r>
              <w:t>2.28</w:t>
            </w:r>
          </w:p>
        </w:tc>
      </w:tr>
      <w:tr>
        <w:tc>
          <w:tcPr>
            <w:tcW w:type="dxa" w:w="720"/>
          </w:tcPr>
          <w:p>
            <w:r>
              <w:t>3</w:t>
            </w:r>
          </w:p>
        </w:tc>
        <w:tc>
          <w:tcPr>
            <w:tcW w:type="dxa" w:w="720"/>
          </w:tcPr>
          <w:p>
            <w:r>
              <w:t>EUR</w:t>
            </w:r>
          </w:p>
        </w:tc>
        <w:tc>
          <w:tcPr>
            <w:tcW w:type="dxa" w:w="720"/>
          </w:tcPr>
          <w:p>
            <w:r>
              <w:t>2.28</w:t>
            </w:r>
          </w:p>
        </w:tc>
        <w:tc>
          <w:tcPr>
            <w:tcW w:type="dxa" w:w="720"/>
          </w:tcPr>
          <w:p>
            <w:r>
              <w:t>2.54</w:t>
            </w:r>
          </w:p>
        </w:tc>
        <w:tc>
          <w:tcPr>
            <w:tcW w:type="dxa" w:w="720"/>
          </w:tcPr>
          <w:p>
            <w:r>
              <w:t>0.54</w:t>
            </w:r>
          </w:p>
        </w:tc>
        <w:tc>
          <w:tcPr>
            <w:tcW w:type="dxa" w:w="720"/>
          </w:tcPr>
          <w:p>
            <w:r>
              <w:t>1.30</w:t>
            </w:r>
          </w:p>
        </w:tc>
        <w:tc>
          <w:tcPr>
            <w:tcW w:type="dxa" w:w="720"/>
          </w:tcPr>
          <w:p>
            <w:r>
              <w:t>0.54</w:t>
            </w:r>
          </w:p>
        </w:tc>
        <w:tc>
          <w:tcPr>
            <w:tcW w:type="dxa" w:w="720"/>
          </w:tcPr>
          <w:p>
            <w:r>
              <w:t>1.30</w:t>
            </w:r>
          </w:p>
        </w:tc>
        <w:tc>
          <w:tcPr>
            <w:tcW w:type="dxa" w:w="720"/>
          </w:tcPr>
          <w:p>
            <w:r>
              <w:t>0.54</w:t>
            </w:r>
          </w:p>
        </w:tc>
        <w:tc>
          <w:tcPr>
            <w:tcW w:type="dxa" w:w="720"/>
          </w:tcPr>
          <w:p>
            <w:r>
              <w:t>1.30</w:t>
            </w:r>
          </w:p>
        </w:tc>
        <w:tc>
          <w:tcPr>
            <w:tcW w:type="dxa" w:w="720"/>
          </w:tcPr>
          <w:p>
            <w:r>
              <w:t>0.54</w:t>
            </w:r>
          </w:p>
        </w:tc>
        <w:tc>
          <w:tcPr>
            <w:tcW w:type="dxa" w:w="720"/>
          </w:tcPr>
          <w:p>
            <w:r>
              <w:t>1.30</w:t>
            </w:r>
          </w:p>
        </w:tc>
      </w:tr>
      <w:tr>
        <w:tc>
          <w:tcPr>
            <w:tcW w:type="dxa" w:w="720"/>
          </w:tcPr>
          <w:p>
            <w:r>
              <w:t>4</w:t>
            </w:r>
          </w:p>
        </w:tc>
        <w:tc>
          <w:tcPr>
            <w:tcW w:type="dxa" w:w="720"/>
          </w:tcPr>
          <w:p>
            <w:r>
              <w:t>JPY</w:t>
            </w:r>
          </w:p>
        </w:tc>
        <w:tc>
          <w:tcPr>
            <w:tcW w:type="dxa" w:w="720"/>
          </w:tcPr>
          <w:p>
            <w:r>
              <w:t>0.25</w:t>
            </w:r>
          </w:p>
        </w:tc>
        <w:tc>
          <w:tcPr>
            <w:tcW w:type="dxa" w:w="720"/>
          </w:tcPr>
          <w:p>
            <w:r>
              <w:t>0.25</w:t>
            </w:r>
          </w:p>
        </w:tc>
        <w:tc>
          <w:tcPr>
            <w:tcW w:type="dxa" w:w="720"/>
          </w:tcPr>
          <w:p>
            <w:r>
              <w:t>0.25</w:t>
            </w:r>
          </w:p>
        </w:tc>
        <w:tc>
          <w:tcPr>
            <w:tcW w:type="dxa" w:w="720"/>
          </w:tcPr>
          <w:p>
            <w:r>
              <w:t>0.25</w:t>
            </w:r>
          </w:p>
        </w:tc>
        <w:tc>
          <w:tcPr>
            <w:tcW w:type="dxa" w:w="720"/>
          </w:tcPr>
          <w:p>
            <w:r>
              <w:t>0.25</w:t>
            </w:r>
          </w:p>
        </w:tc>
        <w:tc>
          <w:tcPr>
            <w:tcW w:type="dxa" w:w="720"/>
          </w:tcPr>
          <w:p>
            <w:r>
              <w:t>0.25</w:t>
            </w:r>
          </w:p>
        </w:tc>
        <w:tc>
          <w:tcPr>
            <w:tcW w:type="dxa" w:w="720"/>
          </w:tcPr>
          <w:p>
            <w:r>
              <w:t>0.25</w:t>
            </w:r>
          </w:p>
        </w:tc>
        <w:tc>
          <w:tcPr>
            <w:tcW w:type="dxa" w:w="720"/>
          </w:tcPr>
          <w:p>
            <w:r>
              <w:t>0.25</w:t>
            </w:r>
          </w:p>
        </w:tc>
        <w:tc>
          <w:tcPr>
            <w:tcW w:type="dxa" w:w="720"/>
          </w:tcPr>
          <w:p>
            <w:r>
              <w:t>0.25</w:t>
            </w:r>
          </w:p>
        </w:tc>
        <w:tc>
          <w:tcPr>
            <w:tcW w:type="dxa" w:w="720"/>
          </w:tcPr>
          <w:p>
            <w:r>
              <w:t>0.25</w:t>
            </w:r>
          </w:p>
        </w:tc>
      </w:tr>
      <w:tr>
        <w:tc>
          <w:tcPr>
            <w:tcW w:type="dxa" w:w="720"/>
          </w:tcPr>
          <w:p>
            <w:r>
              <w:t>5</w:t>
            </w:r>
          </w:p>
        </w:tc>
        <w:tc>
          <w:tcPr>
            <w:tcW w:type="dxa" w:w="720"/>
          </w:tcPr>
          <w:p>
            <w:r>
              <w:t>CAD</w:t>
            </w:r>
          </w:p>
        </w:tc>
        <w:tc>
          <w:tcPr>
            <w:tcW w:type="dxa" w:w="720"/>
          </w:tcPr>
          <w:p>
            <w:r>
              <w:t>3.47</w:t>
            </w:r>
          </w:p>
        </w:tc>
        <w:tc>
          <w:tcPr>
            <w:tcW w:type="dxa" w:w="720"/>
          </w:tcPr>
          <w:p>
            <w:r>
              <w:t>3.47</w:t>
            </w:r>
          </w:p>
        </w:tc>
        <w:tc>
          <w:tcPr>
            <w:tcW w:type="dxa" w:w="720"/>
          </w:tcPr>
          <w:p>
            <w:r>
              <w:t>2.55</w:t>
            </w:r>
          </w:p>
        </w:tc>
        <w:tc>
          <w:tcPr>
            <w:tcW w:type="dxa" w:w="720"/>
          </w:tcPr>
          <w:p>
            <w:r>
              <w:t>3.05</w:t>
            </w:r>
          </w:p>
        </w:tc>
        <w:tc>
          <w:tcPr>
            <w:tcW w:type="dxa" w:w="720"/>
          </w:tcPr>
          <w:p>
            <w:r>
              <w:t>2.30</w:t>
            </w:r>
          </w:p>
        </w:tc>
        <w:tc>
          <w:tcPr>
            <w:tcW w:type="dxa" w:w="720"/>
          </w:tcPr>
          <w:p>
            <w:r>
              <w:t>2.80</w:t>
            </w:r>
          </w:p>
        </w:tc>
        <w:tc>
          <w:tcPr>
            <w:tcW w:type="dxa" w:w="720"/>
          </w:tcPr>
          <w:p>
            <w:r>
              <w:t>2.35</w:t>
            </w:r>
          </w:p>
        </w:tc>
        <w:tc>
          <w:tcPr>
            <w:tcW w:type="dxa" w:w="720"/>
          </w:tcPr>
          <w:p>
            <w:r>
              <w:t>2.85</w:t>
            </w:r>
          </w:p>
        </w:tc>
        <w:tc>
          <w:tcPr>
            <w:tcW w:type="dxa" w:w="720"/>
          </w:tcPr>
          <w:p>
            <w:r>
              <w:t>2.40</w:t>
            </w:r>
          </w:p>
        </w:tc>
        <w:tc>
          <w:tcPr>
            <w:tcW w:type="dxa" w:w="720"/>
          </w:tcPr>
          <w:p>
            <w:r>
              <w:t>2.90</w:t>
            </w:r>
          </w:p>
        </w:tc>
      </w:tr>
      <w:tr>
        <w:tc>
          <w:tcPr>
            <w:tcW w:type="dxa" w:w="720"/>
          </w:tcPr>
          <w:p>
            <w:r>
              <w:t>6</w:t>
            </w:r>
          </w:p>
        </w:tc>
        <w:tc>
          <w:tcPr>
            <w:tcW w:type="dxa" w:w="720"/>
          </w:tcPr>
          <w:p>
            <w:r>
              <w:t>AUD</w:t>
            </w:r>
          </w:p>
        </w:tc>
        <w:tc>
          <w:tcPr>
            <w:tcW w:type="dxa" w:w="720"/>
          </w:tcPr>
          <w:p>
            <w:r>
              <w:t>4.06</w:t>
            </w:r>
          </w:p>
        </w:tc>
        <w:tc>
          <w:tcPr>
            <w:tcW w:type="dxa" w:w="720"/>
          </w:tcPr>
          <w:p>
            <w:r>
              <w:t>3.81</w:t>
            </w:r>
          </w:p>
        </w:tc>
        <w:tc>
          <w:tcPr>
            <w:tcW w:type="dxa" w:w="720"/>
          </w:tcPr>
          <w:p>
            <w:r>
              <w:t>3.61</w:t>
            </w:r>
          </w:p>
        </w:tc>
        <w:tc>
          <w:tcPr>
            <w:tcW w:type="dxa" w:w="720"/>
          </w:tcPr>
          <w:p>
            <w:r>
              <w:t>3.36</w:t>
            </w:r>
          </w:p>
        </w:tc>
        <w:tc>
          <w:tcPr>
            <w:tcW w:type="dxa" w:w="720"/>
          </w:tcPr>
          <w:p>
            <w:r>
              <w:t>3.32</w:t>
            </w:r>
          </w:p>
        </w:tc>
        <w:tc>
          <w:tcPr>
            <w:tcW w:type="dxa" w:w="720"/>
          </w:tcPr>
          <w:p>
            <w:r>
              <w:t>3.07</w:t>
            </w:r>
          </w:p>
        </w:tc>
        <w:tc>
          <w:tcPr>
            <w:tcW w:type="dxa" w:w="720"/>
          </w:tcPr>
          <w:p>
            <w:r>
              <w:t>3.12</w:t>
            </w:r>
          </w:p>
        </w:tc>
        <w:tc>
          <w:tcPr>
            <w:tcW w:type="dxa" w:w="720"/>
          </w:tcPr>
          <w:p>
            <w:r>
              <w:t>3.12</w:t>
            </w:r>
          </w:p>
        </w:tc>
        <w:tc>
          <w:tcPr>
            <w:tcW w:type="dxa" w:w="720"/>
          </w:tcPr>
          <w:p>
            <w:r>
              <w:t>3.02</w:t>
            </w:r>
          </w:p>
        </w:tc>
        <w:tc>
          <w:tcPr>
            <w:tcW w:type="dxa" w:w="720"/>
          </w:tcPr>
          <w:p>
            <w:r>
              <w:t>3.02</w:t>
            </w:r>
          </w:p>
        </w:tc>
      </w:tr>
    </w:tbl>
    <w:p/>
    <w:p/>
    <w:p>
      <w:r>
        <w:br w:type="page"/>
      </w:r>
    </w:p>
    <w:p>
      <w:pPr>
        <w:pStyle w:val="Heading1"/>
      </w:pPr>
      <w:r>
        <w:t>&gt;&gt; PSB_10 : State Bank of India</w:t>
      </w:r>
    </w:p>
    <w:p>
      <w:r>
        <w:t>Website: https://sbi.co.in/web/interest-rates/interest-rates/deposit-rates</w:t>
      </w:r>
    </w:p>
    <w:p>
      <w:r>
        <w:t>Summary:</w:t>
      </w:r>
    </w:p>
    <w:p/>
    <w:p>
      <w:r>
        <w:t>[Unsupported content type]</w:t>
      </w:r>
    </w:p>
    <w:p/>
    <w:p/>
    <w:p>
      <w:r>
        <w:t>Interest Rates on Savings Bank Deposits</w:t>
      </w:r>
    </w:p>
    <w:p>
      <w:r>
        <w:t>Applicable Interest Rates on Savings Bank Deposits w.e.f 15th June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w:t>
            </w:r>
          </w:p>
        </w:tc>
        <w:tc>
          <w:tcPr>
            <w:tcW w:type="dxa" w:w="4320"/>
          </w:tcPr>
          <w:p>
            <w:r>
              <w:t>Interest Rate (w.e.f. 15.06.2025)</w:t>
            </w:r>
          </w:p>
        </w:tc>
      </w:tr>
      <w:tr>
        <w:tc>
          <w:tcPr>
            <w:tcW w:type="dxa" w:w="4320"/>
          </w:tcPr>
          <w:p>
            <w:r>
              <w:t>Across all account Balances</w:t>
            </w:r>
          </w:p>
        </w:tc>
        <w:tc>
          <w:tcPr>
            <w:tcW w:type="dxa" w:w="4320"/>
          </w:tcPr>
          <w:p>
            <w:r>
              <w:t>2.50% p.a.</w:t>
            </w:r>
          </w:p>
        </w:tc>
      </w:tr>
    </w:tbl>
    <w:p/>
    <w:p/>
    <w:p>
      <w:r>
        <w:t>[Unsupported content type]</w:t>
      </w:r>
    </w:p>
    <w:p/>
    <w:p/>
    <w:p>
      <w:r>
        <w:t>The revised interest rates are as under :</w:t>
      </w:r>
    </w:p>
    <w:p>
      <w:r>
        <w:t>(Rates in % p.a)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Tenors</w:t>
            </w:r>
          </w:p>
        </w:tc>
        <w:tc>
          <w:tcPr>
            <w:tcW w:type="dxa" w:w="1728"/>
          </w:tcPr>
          <w:p>
            <w:r>
              <w:t>Existing Rates for Public w.e.f. 15/06/2025</w:t>
            </w:r>
          </w:p>
        </w:tc>
        <w:tc>
          <w:tcPr>
            <w:tcW w:type="dxa" w:w="1728"/>
          </w:tcPr>
          <w:p>
            <w:r>
              <w:t>Revised Rates for Public w.e.f.15/07/2025</w:t>
            </w:r>
          </w:p>
        </w:tc>
        <w:tc>
          <w:tcPr>
            <w:tcW w:type="dxa" w:w="1728"/>
          </w:tcPr>
          <w:p>
            <w:r>
              <w:t>Existing Rates for Senior Citizen w.e.f. 15/06/2025</w:t>
            </w:r>
          </w:p>
        </w:tc>
        <w:tc>
          <w:tcPr>
            <w:tcW w:type="dxa" w:w="1728"/>
          </w:tcPr>
          <w:p>
            <w:r>
              <w:t>Revised Rates for Senior Citizen w.e.f. 15/07/2025</w:t>
            </w:r>
          </w:p>
        </w:tc>
      </w:tr>
      <w:tr>
        <w:tc>
          <w:tcPr>
            <w:tcW w:type="dxa" w:w="1728"/>
          </w:tcPr>
          <w:p>
            <w:r>
              <w:t>7 days to 45 days</w:t>
            </w:r>
          </w:p>
        </w:tc>
        <w:tc>
          <w:tcPr>
            <w:tcW w:type="dxa" w:w="1728"/>
          </w:tcPr>
          <w:p>
            <w:r>
              <w:t>3.05</w:t>
            </w:r>
          </w:p>
        </w:tc>
        <w:tc>
          <w:tcPr>
            <w:tcW w:type="dxa" w:w="1728"/>
          </w:tcPr>
          <w:p>
            <w:r>
              <w:t>3.05</w:t>
            </w:r>
          </w:p>
        </w:tc>
        <w:tc>
          <w:tcPr>
            <w:tcW w:type="dxa" w:w="1728"/>
          </w:tcPr>
          <w:p>
            <w:r>
              <w:t>3.55</w:t>
            </w:r>
          </w:p>
        </w:tc>
        <w:tc>
          <w:tcPr>
            <w:tcW w:type="dxa" w:w="1728"/>
          </w:tcPr>
          <w:p>
            <w:r>
              <w:t>3.55</w:t>
            </w:r>
          </w:p>
        </w:tc>
      </w:tr>
      <w:tr>
        <w:tc>
          <w:tcPr>
            <w:tcW w:type="dxa" w:w="1728"/>
          </w:tcPr>
          <w:p>
            <w:r>
              <w:t>46 days to 179 days</w:t>
            </w:r>
          </w:p>
        </w:tc>
        <w:tc>
          <w:tcPr>
            <w:tcW w:type="dxa" w:w="1728"/>
          </w:tcPr>
          <w:p>
            <w:r>
              <w:t>5.05</w:t>
            </w:r>
          </w:p>
        </w:tc>
        <w:tc>
          <w:tcPr>
            <w:tcW w:type="dxa" w:w="1728"/>
          </w:tcPr>
          <w:p>
            <w:r>
              <w:t>4.90</w:t>
            </w:r>
          </w:p>
        </w:tc>
        <w:tc>
          <w:tcPr>
            <w:tcW w:type="dxa" w:w="1728"/>
          </w:tcPr>
          <w:p>
            <w:r>
              <w:t>5.55</w:t>
            </w:r>
          </w:p>
        </w:tc>
        <w:tc>
          <w:tcPr>
            <w:tcW w:type="dxa" w:w="1728"/>
          </w:tcPr>
          <w:p>
            <w:r>
              <w:t>5.40</w:t>
            </w:r>
          </w:p>
        </w:tc>
      </w:tr>
      <w:tr>
        <w:tc>
          <w:tcPr>
            <w:tcW w:type="dxa" w:w="1728"/>
          </w:tcPr>
          <w:p>
            <w:r>
              <w:t>180 days to 210 days</w:t>
            </w:r>
          </w:p>
        </w:tc>
        <w:tc>
          <w:tcPr>
            <w:tcW w:type="dxa" w:w="1728"/>
          </w:tcPr>
          <w:p>
            <w:r>
              <w:t>5.80</w:t>
            </w:r>
          </w:p>
        </w:tc>
        <w:tc>
          <w:tcPr>
            <w:tcW w:type="dxa" w:w="1728"/>
          </w:tcPr>
          <w:p>
            <w:r>
              <w:t>5.65</w:t>
            </w:r>
          </w:p>
        </w:tc>
        <w:tc>
          <w:tcPr>
            <w:tcW w:type="dxa" w:w="1728"/>
          </w:tcPr>
          <w:p>
            <w:r>
              <w:t>6.30</w:t>
            </w:r>
          </w:p>
        </w:tc>
        <w:tc>
          <w:tcPr>
            <w:tcW w:type="dxa" w:w="1728"/>
          </w:tcPr>
          <w:p>
            <w:r>
              <w:t>6.15</w:t>
            </w:r>
          </w:p>
        </w:tc>
      </w:tr>
      <w:tr>
        <w:tc>
          <w:tcPr>
            <w:tcW w:type="dxa" w:w="1728"/>
          </w:tcPr>
          <w:p>
            <w:r>
              <w:t>211 days to less than 1 year</w:t>
            </w:r>
          </w:p>
        </w:tc>
        <w:tc>
          <w:tcPr>
            <w:tcW w:type="dxa" w:w="1728"/>
          </w:tcPr>
          <w:p>
            <w:r>
              <w:t>6.05</w:t>
            </w:r>
          </w:p>
        </w:tc>
        <w:tc>
          <w:tcPr>
            <w:tcW w:type="dxa" w:w="1728"/>
          </w:tcPr>
          <w:p>
            <w:r>
              <w:t>5.90</w:t>
            </w:r>
          </w:p>
        </w:tc>
        <w:tc>
          <w:tcPr>
            <w:tcW w:type="dxa" w:w="1728"/>
          </w:tcPr>
          <w:p>
            <w:r>
              <w:t>6.55</w:t>
            </w:r>
          </w:p>
        </w:tc>
        <w:tc>
          <w:tcPr>
            <w:tcW w:type="dxa" w:w="1728"/>
          </w:tcPr>
          <w:p>
            <w:r>
              <w:t>6.40</w:t>
            </w:r>
          </w:p>
        </w:tc>
      </w:tr>
      <w:tr>
        <w:tc>
          <w:tcPr>
            <w:tcW w:type="dxa" w:w="1728"/>
          </w:tcPr>
          <w:p>
            <w:r>
              <w:t>1 Year to less than 2 years</w:t>
            </w:r>
          </w:p>
        </w:tc>
        <w:tc>
          <w:tcPr>
            <w:tcW w:type="dxa" w:w="1728"/>
          </w:tcPr>
          <w:p>
            <w:r>
              <w:t>6.25</w:t>
            </w:r>
          </w:p>
        </w:tc>
        <w:tc>
          <w:tcPr>
            <w:tcW w:type="dxa" w:w="1728"/>
          </w:tcPr>
          <w:p>
            <w:r>
              <w:t>6.25</w:t>
            </w:r>
          </w:p>
        </w:tc>
        <w:tc>
          <w:tcPr>
            <w:tcW w:type="dxa" w:w="1728"/>
          </w:tcPr>
          <w:p>
            <w:r>
              <w:t>6.75</w:t>
            </w:r>
          </w:p>
        </w:tc>
        <w:tc>
          <w:tcPr>
            <w:tcW w:type="dxa" w:w="1728"/>
          </w:tcPr>
          <w:p>
            <w:r>
              <w:t>6.75</w:t>
            </w:r>
          </w:p>
        </w:tc>
      </w:tr>
      <w:tr>
        <w:tc>
          <w:tcPr>
            <w:tcW w:type="dxa" w:w="1728"/>
          </w:tcPr>
          <w:p>
            <w:r>
              <w:t>2 years to less than 3 years</w:t>
            </w:r>
          </w:p>
        </w:tc>
        <w:tc>
          <w:tcPr>
            <w:tcW w:type="dxa" w:w="1728"/>
          </w:tcPr>
          <w:p>
            <w:r>
              <w:t>6.45</w:t>
            </w:r>
          </w:p>
        </w:tc>
        <w:tc>
          <w:tcPr>
            <w:tcW w:type="dxa" w:w="1728"/>
          </w:tcPr>
          <w:p>
            <w:r>
              <w:t>6.45</w:t>
            </w:r>
          </w:p>
        </w:tc>
        <w:tc>
          <w:tcPr>
            <w:tcW w:type="dxa" w:w="1728"/>
          </w:tcPr>
          <w:p>
            <w:r>
              <w:t>6.95</w:t>
            </w:r>
          </w:p>
        </w:tc>
        <w:tc>
          <w:tcPr>
            <w:tcW w:type="dxa" w:w="1728"/>
          </w:tcPr>
          <w:p>
            <w:r>
              <w:t>6.95</w:t>
            </w:r>
          </w:p>
        </w:tc>
      </w:tr>
      <w:tr>
        <w:tc>
          <w:tcPr>
            <w:tcW w:type="dxa" w:w="1728"/>
          </w:tcPr>
          <w:p>
            <w:r>
              <w:t>3 years to less than 5 years</w:t>
            </w:r>
          </w:p>
        </w:tc>
        <w:tc>
          <w:tcPr>
            <w:tcW w:type="dxa" w:w="1728"/>
          </w:tcPr>
          <w:p>
            <w:r>
              <w:t>6.30</w:t>
            </w:r>
          </w:p>
        </w:tc>
        <w:tc>
          <w:tcPr>
            <w:tcW w:type="dxa" w:w="1728"/>
          </w:tcPr>
          <w:p>
            <w:r>
              <w:t>6.30</w:t>
            </w:r>
          </w:p>
        </w:tc>
        <w:tc>
          <w:tcPr>
            <w:tcW w:type="dxa" w:w="1728"/>
          </w:tcPr>
          <w:p>
            <w:r>
              <w:t>6.80</w:t>
            </w:r>
          </w:p>
        </w:tc>
        <w:tc>
          <w:tcPr>
            <w:tcW w:type="dxa" w:w="1728"/>
          </w:tcPr>
          <w:p>
            <w:r>
              <w:t>6.80</w:t>
            </w:r>
          </w:p>
        </w:tc>
      </w:tr>
      <w:tr>
        <w:tc>
          <w:tcPr>
            <w:tcW w:type="dxa" w:w="1728"/>
          </w:tcPr>
          <w:p>
            <w:r>
              <w:t>5 years and up to 10 years</w:t>
            </w:r>
          </w:p>
        </w:tc>
        <w:tc>
          <w:tcPr>
            <w:tcW w:type="dxa" w:w="1728"/>
          </w:tcPr>
          <w:p>
            <w:r>
              <w:t>6.05</w:t>
            </w:r>
          </w:p>
        </w:tc>
        <w:tc>
          <w:tcPr>
            <w:tcW w:type="dxa" w:w="1728"/>
          </w:tcPr>
          <w:p>
            <w:r>
              <w:t>6.05</w:t>
            </w:r>
          </w:p>
        </w:tc>
        <w:tc>
          <w:tcPr>
            <w:tcW w:type="dxa" w:w="1728"/>
          </w:tcPr>
          <w:p>
            <w:r>
              <w:t>7.05</w:t>
            </w:r>
          </w:p>
        </w:tc>
        <w:tc>
          <w:tcPr>
            <w:tcW w:type="dxa" w:w="1728"/>
          </w:tcPr>
          <w:p>
            <w:r>
              <w:t>7.05</w:t>
            </w:r>
          </w:p>
        </w:tc>
      </w:tr>
    </w:tbl>
    <w:p/>
    <w:p/>
    <w:p>
      <w:r>
        <w:t>(Rates in % p.a)</w:t>
      </w:r>
    </w:p>
    <w:p>
      <w:r>
        <w:t>*Including additional premium of 50 bps under ”SBI We-care” deposit scheme.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NON-CALLABLE TERM DEPOSIT RETAIL (From Rs.1.01 cr to less than Rs.3.00 cr)</w:t>
            </w:r>
          </w:p>
        </w:tc>
        <w:tc>
          <w:tcPr>
            <w:tcW w:type="dxa" w:w="1728"/>
          </w:tcPr>
          <w:p>
            <w:r>
              <w:t>NON-CALLABLE TERM DEPOSIT RETAIL (From Rs.1.01 cr to less than Rs.3.00 cr)</w:t>
            </w:r>
          </w:p>
        </w:tc>
        <w:tc>
          <w:tcPr>
            <w:tcW w:type="dxa" w:w="1728"/>
          </w:tcPr>
          <w:p>
            <w:r>
              <w:t>NON-CALLABLE TERM DEPOSIT RETAIL (From Rs.1.01 cr to less than Rs.3.00 cr)</w:t>
            </w:r>
          </w:p>
        </w:tc>
        <w:tc>
          <w:tcPr>
            <w:tcW w:type="dxa" w:w="1728"/>
          </w:tcPr>
          <w:p>
            <w:r>
              <w:t>NON-CALLABLE TERM DEPOSIT RETAIL (From Rs.1.01 cr to less than Rs.3.00 cr)</w:t>
            </w:r>
          </w:p>
        </w:tc>
        <w:tc>
          <w:tcPr>
            <w:tcW w:type="dxa" w:w="1728"/>
          </w:tcPr>
          <w:p>
            <w:r>
              <w:t>NON-CALLABLE TERM DEPOSIT RETAIL (From Rs.1.01 cr to less than Rs.3.00 cr)</w:t>
            </w:r>
          </w:p>
        </w:tc>
      </w:tr>
      <w:tr>
        <w:tc>
          <w:tcPr>
            <w:tcW w:type="dxa" w:w="1728"/>
          </w:tcPr>
          <w:p>
            <w:r>
              <w:t>Tenors</w:t>
            </w:r>
          </w:p>
        </w:tc>
        <w:tc>
          <w:tcPr>
            <w:tcW w:type="dxa" w:w="1728"/>
          </w:tcPr>
          <w:p>
            <w:r>
              <w:t>nan</w:t>
            </w:r>
          </w:p>
        </w:tc>
        <w:tc>
          <w:tcPr>
            <w:tcW w:type="dxa" w:w="1728"/>
          </w:tcPr>
          <w:p>
            <w:r>
              <w:t>nan</w:t>
            </w:r>
          </w:p>
        </w:tc>
        <w:tc>
          <w:tcPr>
            <w:tcW w:type="dxa" w:w="1728"/>
          </w:tcPr>
          <w:p>
            <w:r>
              <w:t>General Public</w:t>
            </w:r>
          </w:p>
        </w:tc>
        <w:tc>
          <w:tcPr>
            <w:tcW w:type="dxa" w:w="1728"/>
          </w:tcPr>
          <w:p>
            <w:r>
              <w:t>Senior Citizen</w:t>
            </w:r>
          </w:p>
        </w:tc>
      </w:tr>
      <w:tr>
        <w:tc>
          <w:tcPr>
            <w:tcW w:type="dxa" w:w="1728"/>
          </w:tcPr>
          <w:p>
            <w:r>
              <w:t>1 Year</w:t>
            </w:r>
          </w:p>
        </w:tc>
        <w:tc>
          <w:tcPr>
            <w:tcW w:type="dxa" w:w="1728"/>
          </w:tcPr>
          <w:p>
            <w:r>
              <w:t>0.30% above Card Rate</w:t>
            </w:r>
          </w:p>
        </w:tc>
        <w:tc>
          <w:tcPr>
            <w:tcW w:type="dxa" w:w="1728"/>
          </w:tcPr>
          <w:p>
            <w:r>
              <w:t>0.30% above Card Rate</w:t>
            </w:r>
          </w:p>
        </w:tc>
        <w:tc>
          <w:tcPr>
            <w:tcW w:type="dxa" w:w="1728"/>
          </w:tcPr>
          <w:p>
            <w:r>
              <w:t>6.55%</w:t>
            </w:r>
          </w:p>
        </w:tc>
        <w:tc>
          <w:tcPr>
            <w:tcW w:type="dxa" w:w="1728"/>
          </w:tcPr>
          <w:p>
            <w:r>
              <w:t>7.05%</w:t>
            </w:r>
          </w:p>
        </w:tc>
      </w:tr>
      <w:tr>
        <w:tc>
          <w:tcPr>
            <w:tcW w:type="dxa" w:w="1728"/>
          </w:tcPr>
          <w:p>
            <w:r>
              <w:t>2 Years</w:t>
            </w:r>
          </w:p>
        </w:tc>
        <w:tc>
          <w:tcPr>
            <w:tcW w:type="dxa" w:w="1728"/>
          </w:tcPr>
          <w:p>
            <w:r>
              <w:t>0.40% above Card Rate</w:t>
            </w:r>
          </w:p>
        </w:tc>
        <w:tc>
          <w:tcPr>
            <w:tcW w:type="dxa" w:w="1728"/>
          </w:tcPr>
          <w:p>
            <w:r>
              <w:t>0.40% above Card Rate</w:t>
            </w:r>
          </w:p>
        </w:tc>
        <w:tc>
          <w:tcPr>
            <w:tcW w:type="dxa" w:w="1728"/>
          </w:tcPr>
          <w:p>
            <w:r>
              <w:t>6.85%</w:t>
            </w:r>
          </w:p>
        </w:tc>
        <w:tc>
          <w:tcPr>
            <w:tcW w:type="dxa" w:w="1728"/>
          </w:tcPr>
          <w:p>
            <w:r>
              <w:t>7.35%</w:t>
            </w:r>
          </w:p>
        </w:tc>
      </w:tr>
    </w:tbl>
    <w:p/>
    <w:p/>
    <w:p>
      <w:r>
        <w:t>[Unsupported content type]</w:t>
      </w:r>
    </w:p>
    <w:p/>
    <w:p/>
    <w:p>
      <w:r>
        <w:t>The revised Interest rates on 'Domestic Bulk Term deposits (Rs.3 Crore and above) will be as per following table:</w:t>
      </w:r>
    </w:p>
    <w:p>
      <w:r>
        <w:t>(Rates in % p.a)</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Existing Interest Rates w.e.f. 15-June-2025</w:t>
            </w:r>
          </w:p>
        </w:tc>
        <w:tc>
          <w:tcPr>
            <w:tcW w:type="dxa" w:w="1440"/>
          </w:tcPr>
          <w:p>
            <w:r>
              <w:t>Existing Interest Rates w.e.f. 15-June-2025</w:t>
            </w:r>
          </w:p>
        </w:tc>
        <w:tc>
          <w:tcPr>
            <w:tcW w:type="dxa" w:w="1440"/>
          </w:tcPr>
          <w:p>
            <w:r>
              <w:t>Existing Interest Rates w.e.f. 15-June-2025</w:t>
            </w:r>
          </w:p>
        </w:tc>
        <w:tc>
          <w:tcPr>
            <w:tcW w:type="dxa" w:w="1440"/>
          </w:tcPr>
          <w:p>
            <w:r>
              <w:t>Revised Interest Rates w.e.f. 15-July-2025</w:t>
            </w:r>
          </w:p>
        </w:tc>
        <w:tc>
          <w:tcPr>
            <w:tcW w:type="dxa" w:w="1440"/>
          </w:tcPr>
          <w:p>
            <w:r>
              <w:t>Revised Interest Rates w.e.f. 15-July-2025</w:t>
            </w:r>
          </w:p>
        </w:tc>
        <w:tc>
          <w:tcPr>
            <w:tcW w:type="dxa" w:w="1440"/>
          </w:tcPr>
          <w:p>
            <w:r>
              <w:t>Revised Interest Rates w.e.f. 15-July-2025</w:t>
            </w:r>
          </w:p>
        </w:tc>
      </w:tr>
      <w:tr>
        <w:tc>
          <w:tcPr>
            <w:tcW w:type="dxa" w:w="1440"/>
          </w:tcPr>
          <w:p>
            <w:r>
              <w:t>Tenors</w:t>
            </w:r>
          </w:p>
        </w:tc>
        <w:tc>
          <w:tcPr>
            <w:tcW w:type="dxa" w:w="1440"/>
          </w:tcPr>
          <w:p>
            <w:r>
              <w:t>For Public</w:t>
            </w:r>
          </w:p>
        </w:tc>
        <w:tc>
          <w:tcPr>
            <w:tcW w:type="dxa" w:w="1440"/>
          </w:tcPr>
          <w:p>
            <w:r>
              <w:t>For Senior Citizen</w:t>
            </w:r>
          </w:p>
        </w:tc>
        <w:tc>
          <w:tcPr>
            <w:tcW w:type="dxa" w:w="1440"/>
          </w:tcPr>
          <w:p>
            <w:r>
              <w:t>Tenors</w:t>
            </w:r>
          </w:p>
        </w:tc>
        <w:tc>
          <w:tcPr>
            <w:tcW w:type="dxa" w:w="1440"/>
          </w:tcPr>
          <w:p>
            <w:r>
              <w:t>For Public</w:t>
            </w:r>
          </w:p>
        </w:tc>
        <w:tc>
          <w:tcPr>
            <w:tcW w:type="dxa" w:w="1440"/>
          </w:tcPr>
          <w:p>
            <w:r>
              <w:t>For Senior Citizen</w:t>
            </w:r>
          </w:p>
        </w:tc>
      </w:tr>
      <w:tr>
        <w:tc>
          <w:tcPr>
            <w:tcW w:type="dxa" w:w="1440"/>
          </w:tcPr>
          <w:p>
            <w:r>
              <w:t>7 days to 14 days</w:t>
            </w:r>
          </w:p>
        </w:tc>
        <w:tc>
          <w:tcPr>
            <w:tcW w:type="dxa" w:w="1440"/>
          </w:tcPr>
          <w:p>
            <w:r>
              <w:t>4.50</w:t>
            </w:r>
          </w:p>
        </w:tc>
        <w:tc>
          <w:tcPr>
            <w:tcW w:type="dxa" w:w="1440"/>
          </w:tcPr>
          <w:p>
            <w:r>
              <w:t>5.00</w:t>
            </w:r>
          </w:p>
        </w:tc>
        <w:tc>
          <w:tcPr>
            <w:tcW w:type="dxa" w:w="1440"/>
          </w:tcPr>
          <w:p>
            <w:r>
              <w:t>7 days to 14 days</w:t>
            </w:r>
          </w:p>
        </w:tc>
        <w:tc>
          <w:tcPr>
            <w:tcW w:type="dxa" w:w="1440"/>
          </w:tcPr>
          <w:p>
            <w:r>
              <w:t>4.50</w:t>
            </w:r>
          </w:p>
        </w:tc>
        <w:tc>
          <w:tcPr>
            <w:tcW w:type="dxa" w:w="1440"/>
          </w:tcPr>
          <w:p>
            <w:r>
              <w:t>5.00</w:t>
            </w:r>
          </w:p>
        </w:tc>
      </w:tr>
      <w:tr>
        <w:tc>
          <w:tcPr>
            <w:tcW w:type="dxa" w:w="1440"/>
          </w:tcPr>
          <w:p>
            <w:r>
              <w:t>15 days to 45 days</w:t>
            </w:r>
          </w:p>
        </w:tc>
        <w:tc>
          <w:tcPr>
            <w:tcW w:type="dxa" w:w="1440"/>
          </w:tcPr>
          <w:p>
            <w:r>
              <w:t>5.00</w:t>
            </w:r>
          </w:p>
        </w:tc>
        <w:tc>
          <w:tcPr>
            <w:tcW w:type="dxa" w:w="1440"/>
          </w:tcPr>
          <w:p>
            <w:r>
              <w:t>5.50</w:t>
            </w:r>
          </w:p>
        </w:tc>
        <w:tc>
          <w:tcPr>
            <w:tcW w:type="dxa" w:w="1440"/>
          </w:tcPr>
          <w:p>
            <w:r>
              <w:t>15 days to 45 days</w:t>
            </w:r>
          </w:p>
        </w:tc>
        <w:tc>
          <w:tcPr>
            <w:tcW w:type="dxa" w:w="1440"/>
          </w:tcPr>
          <w:p>
            <w:r>
              <w:t>5.00</w:t>
            </w:r>
          </w:p>
        </w:tc>
        <w:tc>
          <w:tcPr>
            <w:tcW w:type="dxa" w:w="1440"/>
          </w:tcPr>
          <w:p>
            <w:r>
              <w:t>5.50</w:t>
            </w:r>
          </w:p>
        </w:tc>
      </w:tr>
      <w:tr>
        <w:tc>
          <w:tcPr>
            <w:tcW w:type="dxa" w:w="1440"/>
          </w:tcPr>
          <w:p>
            <w:r>
              <w:t>46 days to 179 days</w:t>
            </w:r>
          </w:p>
        </w:tc>
        <w:tc>
          <w:tcPr>
            <w:tcW w:type="dxa" w:w="1440"/>
          </w:tcPr>
          <w:p>
            <w:r>
              <w:t>5.25</w:t>
            </w:r>
          </w:p>
        </w:tc>
        <w:tc>
          <w:tcPr>
            <w:tcW w:type="dxa" w:w="1440"/>
          </w:tcPr>
          <w:p>
            <w:r>
              <w:t>5.75</w:t>
            </w:r>
          </w:p>
        </w:tc>
        <w:tc>
          <w:tcPr>
            <w:tcW w:type="dxa" w:w="1440"/>
          </w:tcPr>
          <w:p>
            <w:r>
              <w:t>46 days to 179 days</w:t>
            </w:r>
          </w:p>
        </w:tc>
        <w:tc>
          <w:tcPr>
            <w:tcW w:type="dxa" w:w="1440"/>
          </w:tcPr>
          <w:p>
            <w:r>
              <w:t>5.10</w:t>
            </w:r>
          </w:p>
        </w:tc>
        <w:tc>
          <w:tcPr>
            <w:tcW w:type="dxa" w:w="1440"/>
          </w:tcPr>
          <w:p>
            <w:r>
              <w:t>5.60</w:t>
            </w:r>
          </w:p>
        </w:tc>
      </w:tr>
      <w:tr>
        <w:tc>
          <w:tcPr>
            <w:tcW w:type="dxa" w:w="1440"/>
          </w:tcPr>
          <w:p>
            <w:r>
              <w:t>180 days to 210 days</w:t>
            </w:r>
          </w:p>
        </w:tc>
        <w:tc>
          <w:tcPr>
            <w:tcW w:type="dxa" w:w="1440"/>
          </w:tcPr>
          <w:p>
            <w:r>
              <w:t>5.75</w:t>
            </w:r>
          </w:p>
        </w:tc>
        <w:tc>
          <w:tcPr>
            <w:tcW w:type="dxa" w:w="1440"/>
          </w:tcPr>
          <w:p>
            <w:r>
              <w:t>6.25</w:t>
            </w:r>
          </w:p>
        </w:tc>
        <w:tc>
          <w:tcPr>
            <w:tcW w:type="dxa" w:w="1440"/>
          </w:tcPr>
          <w:p>
            <w:r>
              <w:t>180 days to 210 days</w:t>
            </w:r>
          </w:p>
        </w:tc>
        <w:tc>
          <w:tcPr>
            <w:tcW w:type="dxa" w:w="1440"/>
          </w:tcPr>
          <w:p>
            <w:r>
              <w:t>5.60</w:t>
            </w:r>
          </w:p>
        </w:tc>
        <w:tc>
          <w:tcPr>
            <w:tcW w:type="dxa" w:w="1440"/>
          </w:tcPr>
          <w:p>
            <w:r>
              <w:t>6.10</w:t>
            </w:r>
          </w:p>
        </w:tc>
      </w:tr>
      <w:tr>
        <w:tc>
          <w:tcPr>
            <w:tcW w:type="dxa" w:w="1440"/>
          </w:tcPr>
          <w:p>
            <w:r>
              <w:t>211 days to less than 1 year</w:t>
            </w:r>
          </w:p>
        </w:tc>
        <w:tc>
          <w:tcPr>
            <w:tcW w:type="dxa" w:w="1440"/>
          </w:tcPr>
          <w:p>
            <w:r>
              <w:t>5.75</w:t>
            </w:r>
          </w:p>
        </w:tc>
        <w:tc>
          <w:tcPr>
            <w:tcW w:type="dxa" w:w="1440"/>
          </w:tcPr>
          <w:p>
            <w:r>
              <w:t>6.25</w:t>
            </w:r>
          </w:p>
        </w:tc>
        <w:tc>
          <w:tcPr>
            <w:tcW w:type="dxa" w:w="1440"/>
          </w:tcPr>
          <w:p>
            <w:r>
              <w:t>211 days to less than 1 year</w:t>
            </w:r>
          </w:p>
        </w:tc>
        <w:tc>
          <w:tcPr>
            <w:tcW w:type="dxa" w:w="1440"/>
          </w:tcPr>
          <w:p>
            <w:r>
              <w:t>5.60</w:t>
            </w:r>
          </w:p>
        </w:tc>
        <w:tc>
          <w:tcPr>
            <w:tcW w:type="dxa" w:w="1440"/>
          </w:tcPr>
          <w:p>
            <w:r>
              <w:t>6.10</w:t>
            </w:r>
          </w:p>
        </w:tc>
      </w:tr>
      <w:tr>
        <w:tc>
          <w:tcPr>
            <w:tcW w:type="dxa" w:w="1440"/>
          </w:tcPr>
          <w:p>
            <w:r>
              <w:t>1 year to less than 2 years</w:t>
            </w:r>
          </w:p>
        </w:tc>
        <w:tc>
          <w:tcPr>
            <w:tcW w:type="dxa" w:w="1440"/>
          </w:tcPr>
          <w:p>
            <w:r>
              <w:t>6.25</w:t>
            </w:r>
          </w:p>
        </w:tc>
        <w:tc>
          <w:tcPr>
            <w:tcW w:type="dxa" w:w="1440"/>
          </w:tcPr>
          <w:p>
            <w:r>
              <w:t>6.75</w:t>
            </w:r>
          </w:p>
        </w:tc>
        <w:tc>
          <w:tcPr>
            <w:tcW w:type="dxa" w:w="1440"/>
          </w:tcPr>
          <w:p>
            <w:r>
              <w:t>1 year to less than 2 years</w:t>
            </w:r>
          </w:p>
        </w:tc>
        <w:tc>
          <w:tcPr>
            <w:tcW w:type="dxa" w:w="1440"/>
          </w:tcPr>
          <w:p>
            <w:r>
              <w:t>6.25</w:t>
            </w:r>
          </w:p>
        </w:tc>
        <w:tc>
          <w:tcPr>
            <w:tcW w:type="dxa" w:w="1440"/>
          </w:tcPr>
          <w:p>
            <w:r>
              <w:t>6.75</w:t>
            </w:r>
          </w:p>
        </w:tc>
      </w:tr>
      <w:tr>
        <w:tc>
          <w:tcPr>
            <w:tcW w:type="dxa" w:w="1440"/>
          </w:tcPr>
          <w:p>
            <w:r>
              <w:t>2 years to less than 3 years</w:t>
            </w:r>
          </w:p>
        </w:tc>
        <w:tc>
          <w:tcPr>
            <w:tcW w:type="dxa" w:w="1440"/>
          </w:tcPr>
          <w:p>
            <w:r>
              <w:t>6.15</w:t>
            </w:r>
          </w:p>
        </w:tc>
        <w:tc>
          <w:tcPr>
            <w:tcW w:type="dxa" w:w="1440"/>
          </w:tcPr>
          <w:p>
            <w:r>
              <w:t>6.65</w:t>
            </w:r>
          </w:p>
        </w:tc>
        <w:tc>
          <w:tcPr>
            <w:tcW w:type="dxa" w:w="1440"/>
          </w:tcPr>
          <w:p>
            <w:r>
              <w:t>2 years to less than 3 years</w:t>
            </w:r>
          </w:p>
        </w:tc>
        <w:tc>
          <w:tcPr>
            <w:tcW w:type="dxa" w:w="1440"/>
          </w:tcPr>
          <w:p>
            <w:r>
              <w:t>6.15</w:t>
            </w:r>
          </w:p>
        </w:tc>
        <w:tc>
          <w:tcPr>
            <w:tcW w:type="dxa" w:w="1440"/>
          </w:tcPr>
          <w:p>
            <w:r>
              <w:t>6.65</w:t>
            </w:r>
          </w:p>
        </w:tc>
      </w:tr>
      <w:tr>
        <w:tc>
          <w:tcPr>
            <w:tcW w:type="dxa" w:w="1440"/>
          </w:tcPr>
          <w:p>
            <w:r>
              <w:t>3 years to less than 5 years</w:t>
            </w:r>
          </w:p>
        </w:tc>
        <w:tc>
          <w:tcPr>
            <w:tcW w:type="dxa" w:w="1440"/>
          </w:tcPr>
          <w:p>
            <w:r>
              <w:t>6.00</w:t>
            </w:r>
          </w:p>
        </w:tc>
        <w:tc>
          <w:tcPr>
            <w:tcW w:type="dxa" w:w="1440"/>
          </w:tcPr>
          <w:p>
            <w:r>
              <w:t>6.50</w:t>
            </w:r>
          </w:p>
        </w:tc>
        <w:tc>
          <w:tcPr>
            <w:tcW w:type="dxa" w:w="1440"/>
          </w:tcPr>
          <w:p>
            <w:r>
              <w:t>3 years to less than 5 years</w:t>
            </w:r>
          </w:p>
        </w:tc>
        <w:tc>
          <w:tcPr>
            <w:tcW w:type="dxa" w:w="1440"/>
          </w:tcPr>
          <w:p>
            <w:r>
              <w:t>6.00</w:t>
            </w:r>
          </w:p>
        </w:tc>
        <w:tc>
          <w:tcPr>
            <w:tcW w:type="dxa" w:w="1440"/>
          </w:tcPr>
          <w:p>
            <w:r>
              <w:t>6.50</w:t>
            </w:r>
          </w:p>
        </w:tc>
      </w:tr>
      <w:tr>
        <w:tc>
          <w:tcPr>
            <w:tcW w:type="dxa" w:w="1440"/>
          </w:tcPr>
          <w:p>
            <w:r>
              <w:t>5 years and up to 10 years</w:t>
            </w:r>
          </w:p>
        </w:tc>
        <w:tc>
          <w:tcPr>
            <w:tcW w:type="dxa" w:w="1440"/>
          </w:tcPr>
          <w:p>
            <w:r>
              <w:t>6.00</w:t>
            </w:r>
          </w:p>
        </w:tc>
        <w:tc>
          <w:tcPr>
            <w:tcW w:type="dxa" w:w="1440"/>
          </w:tcPr>
          <w:p>
            <w:r>
              <w:t>6.50</w:t>
            </w:r>
          </w:p>
        </w:tc>
        <w:tc>
          <w:tcPr>
            <w:tcW w:type="dxa" w:w="1440"/>
          </w:tcPr>
          <w:p>
            <w:r>
              <w:t>5 years and up to 10 years</w:t>
            </w:r>
          </w:p>
        </w:tc>
        <w:tc>
          <w:tcPr>
            <w:tcW w:type="dxa" w:w="1440"/>
          </w:tcPr>
          <w:p>
            <w:r>
              <w:t>6.00</w:t>
            </w:r>
          </w:p>
        </w:tc>
        <w:tc>
          <w:tcPr>
            <w:tcW w:type="dxa" w:w="1440"/>
          </w:tcPr>
          <w:p>
            <w:r>
              <w:t>6.50</w:t>
            </w:r>
          </w:p>
        </w:tc>
      </w:tr>
    </w:tbl>
    <w:p/>
    <w:p/>
    <w:p>
      <w:r>
        <w:t>[Unsupported content type]</w:t>
      </w:r>
    </w:p>
    <w:p/>
    <w:p/>
    <w:p>
      <w:r>
        <w:t>Marginal Cost Of Funds Based Lending Rate (MCLR) With Effect From 15th AUGUST 2025</w:t>
      </w:r>
    </w:p>
    <w:p>
      <w:r>
        <w:t>Tenor-wise MCLR effective from 15th August, 2025 is as under: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Tenor</w:t>
            </w:r>
          </w:p>
        </w:tc>
        <w:tc>
          <w:tcPr>
            <w:tcW w:type="dxa" w:w="2880"/>
          </w:tcPr>
          <w:p>
            <w:r>
              <w:t>Existing MCLR (In %)</w:t>
            </w:r>
          </w:p>
        </w:tc>
        <w:tc>
          <w:tcPr>
            <w:tcW w:type="dxa" w:w="2880"/>
          </w:tcPr>
          <w:p>
            <w:r>
              <w:t>Revised MCLR (In %)</w:t>
            </w:r>
          </w:p>
        </w:tc>
      </w:tr>
      <w:tr>
        <w:tc>
          <w:tcPr>
            <w:tcW w:type="dxa" w:w="2880"/>
          </w:tcPr>
          <w:p>
            <w:r>
              <w:t>Over night</w:t>
            </w:r>
          </w:p>
        </w:tc>
        <w:tc>
          <w:tcPr>
            <w:tcW w:type="dxa" w:w="2880"/>
          </w:tcPr>
          <w:p>
            <w:r>
              <w:t>7.95</w:t>
            </w:r>
          </w:p>
        </w:tc>
        <w:tc>
          <w:tcPr>
            <w:tcW w:type="dxa" w:w="2880"/>
          </w:tcPr>
          <w:p>
            <w:r>
              <w:t>7.90</w:t>
            </w:r>
          </w:p>
        </w:tc>
      </w:tr>
      <w:tr>
        <w:tc>
          <w:tcPr>
            <w:tcW w:type="dxa" w:w="2880"/>
          </w:tcPr>
          <w:p>
            <w:r>
              <w:t>One Month</w:t>
            </w:r>
          </w:p>
        </w:tc>
        <w:tc>
          <w:tcPr>
            <w:tcW w:type="dxa" w:w="2880"/>
          </w:tcPr>
          <w:p>
            <w:r>
              <w:t>7.95</w:t>
            </w:r>
          </w:p>
        </w:tc>
        <w:tc>
          <w:tcPr>
            <w:tcW w:type="dxa" w:w="2880"/>
          </w:tcPr>
          <w:p>
            <w:r>
              <w:t>7.90</w:t>
            </w:r>
          </w:p>
        </w:tc>
      </w:tr>
      <w:tr>
        <w:tc>
          <w:tcPr>
            <w:tcW w:type="dxa" w:w="2880"/>
          </w:tcPr>
          <w:p>
            <w:r>
              <w:t>Three Month</w:t>
            </w:r>
          </w:p>
        </w:tc>
        <w:tc>
          <w:tcPr>
            <w:tcW w:type="dxa" w:w="2880"/>
          </w:tcPr>
          <w:p>
            <w:r>
              <w:t>8.35</w:t>
            </w:r>
          </w:p>
        </w:tc>
        <w:tc>
          <w:tcPr>
            <w:tcW w:type="dxa" w:w="2880"/>
          </w:tcPr>
          <w:p>
            <w:r>
              <w:t>8.30</w:t>
            </w:r>
          </w:p>
        </w:tc>
      </w:tr>
      <w:tr>
        <w:tc>
          <w:tcPr>
            <w:tcW w:type="dxa" w:w="2880"/>
          </w:tcPr>
          <w:p>
            <w:r>
              <w:t>Six Month</w:t>
            </w:r>
          </w:p>
        </w:tc>
        <w:tc>
          <w:tcPr>
            <w:tcW w:type="dxa" w:w="2880"/>
          </w:tcPr>
          <w:p>
            <w:r>
              <w:t>8.70</w:t>
            </w:r>
          </w:p>
        </w:tc>
        <w:tc>
          <w:tcPr>
            <w:tcW w:type="dxa" w:w="2880"/>
          </w:tcPr>
          <w:p>
            <w:r>
              <w:t>8.65</w:t>
            </w:r>
          </w:p>
        </w:tc>
      </w:tr>
      <w:tr>
        <w:tc>
          <w:tcPr>
            <w:tcW w:type="dxa" w:w="2880"/>
          </w:tcPr>
          <w:p>
            <w:r>
              <w:t>One Year</w:t>
            </w:r>
          </w:p>
        </w:tc>
        <w:tc>
          <w:tcPr>
            <w:tcW w:type="dxa" w:w="2880"/>
          </w:tcPr>
          <w:p>
            <w:r>
              <w:t>8.80</w:t>
            </w:r>
          </w:p>
        </w:tc>
        <w:tc>
          <w:tcPr>
            <w:tcW w:type="dxa" w:w="2880"/>
          </w:tcPr>
          <w:p>
            <w:r>
              <w:t>8.75</w:t>
            </w:r>
          </w:p>
        </w:tc>
      </w:tr>
      <w:tr>
        <w:tc>
          <w:tcPr>
            <w:tcW w:type="dxa" w:w="2880"/>
          </w:tcPr>
          <w:p>
            <w:r>
              <w:t>Two Years</w:t>
            </w:r>
          </w:p>
        </w:tc>
        <w:tc>
          <w:tcPr>
            <w:tcW w:type="dxa" w:w="2880"/>
          </w:tcPr>
          <w:p>
            <w:r>
              <w:t>8.85</w:t>
            </w:r>
          </w:p>
        </w:tc>
        <w:tc>
          <w:tcPr>
            <w:tcW w:type="dxa" w:w="2880"/>
          </w:tcPr>
          <w:p>
            <w:r>
              <w:t>8.80</w:t>
            </w:r>
          </w:p>
        </w:tc>
      </w:tr>
      <w:tr>
        <w:tc>
          <w:tcPr>
            <w:tcW w:type="dxa" w:w="2880"/>
          </w:tcPr>
          <w:p>
            <w:r>
              <w:t>Three Years</w:t>
            </w:r>
          </w:p>
        </w:tc>
        <w:tc>
          <w:tcPr>
            <w:tcW w:type="dxa" w:w="2880"/>
          </w:tcPr>
          <w:p>
            <w:r>
              <w:t>8.90</w:t>
            </w:r>
          </w:p>
        </w:tc>
        <w:tc>
          <w:tcPr>
            <w:tcW w:type="dxa" w:w="2880"/>
          </w:tcPr>
          <w:p>
            <w:r>
              <w:t>8.85</w:t>
            </w:r>
          </w:p>
        </w:tc>
      </w:tr>
    </w:tbl>
    <w:p/>
    <w:p/>
    <w:p>
      <w:r>
        <w:br w:type="page"/>
      </w:r>
    </w:p>
    <w:p>
      <w:pPr>
        <w:pStyle w:val="Heading1"/>
      </w:pPr>
      <w:r>
        <w:t>&gt;&gt; PSB_11 : Uco Bank</w:t>
      </w:r>
    </w:p>
    <w:p>
      <w:r>
        <w:t>Website: https://ucobank.com/interest-rates-on-deposit-schemes</w:t>
      </w:r>
    </w:p>
    <w:p>
      <w:r>
        <w:t>Summary:</w:t>
      </w:r>
    </w:p>
    <w:p/>
    <w:p>
      <w:r>
        <w:t>DOMESTIC DEPOSITS</w:t>
      </w:r>
    </w:p>
    <w:p>
      <w:r>
        <w:t>Savings Bank Rate of Interest w.e.f 23-06-2025:-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Existing Rate</w:t>
            </w:r>
          </w:p>
        </w:tc>
        <w:tc>
          <w:tcPr>
            <w:tcW w:type="dxa" w:w="2160"/>
          </w:tcPr>
          <w:p>
            <w:r>
              <w:t>Existing Rate</w:t>
            </w:r>
          </w:p>
        </w:tc>
        <w:tc>
          <w:tcPr>
            <w:tcW w:type="dxa" w:w="2160"/>
          </w:tcPr>
          <w:p>
            <w:r>
              <w:t>Revised Rate</w:t>
            </w:r>
          </w:p>
        </w:tc>
        <w:tc>
          <w:tcPr>
            <w:tcW w:type="dxa" w:w="2160"/>
          </w:tcPr>
          <w:p>
            <w:r>
              <w:t>Revised Rate</w:t>
            </w:r>
          </w:p>
        </w:tc>
      </w:tr>
      <w:tr>
        <w:tc>
          <w:tcPr>
            <w:tcW w:type="dxa" w:w="2160"/>
          </w:tcPr>
          <w:p>
            <w:r>
              <w:t>Balance</w:t>
            </w:r>
          </w:p>
        </w:tc>
        <w:tc>
          <w:tcPr>
            <w:tcW w:type="dxa" w:w="2160"/>
          </w:tcPr>
          <w:p>
            <w:r>
              <w:t>Rate Of Interest</w:t>
            </w:r>
          </w:p>
        </w:tc>
        <w:tc>
          <w:tcPr>
            <w:tcW w:type="dxa" w:w="2160"/>
          </w:tcPr>
          <w:p>
            <w:r>
              <w:t>Balance</w:t>
            </w:r>
          </w:p>
        </w:tc>
        <w:tc>
          <w:tcPr>
            <w:tcW w:type="dxa" w:w="2160"/>
          </w:tcPr>
          <w:p>
            <w:r>
              <w:t>Rate Of Interest</w:t>
            </w:r>
          </w:p>
        </w:tc>
      </w:tr>
      <w:tr>
        <w:tc>
          <w:tcPr>
            <w:tcW w:type="dxa" w:w="2160"/>
          </w:tcPr>
          <w:p>
            <w:r>
              <w:t>Upto Rs. 10.00 lacs</w:t>
            </w:r>
          </w:p>
        </w:tc>
        <w:tc>
          <w:tcPr>
            <w:tcW w:type="dxa" w:w="2160"/>
          </w:tcPr>
          <w:p>
            <w:r>
              <w:t>2.60%</w:t>
            </w:r>
          </w:p>
        </w:tc>
        <w:tc>
          <w:tcPr>
            <w:tcW w:type="dxa" w:w="2160"/>
          </w:tcPr>
          <w:p>
            <w:r>
              <w:t>Upto Rs. 10.00 lacs</w:t>
            </w:r>
          </w:p>
        </w:tc>
        <w:tc>
          <w:tcPr>
            <w:tcW w:type="dxa" w:w="2160"/>
          </w:tcPr>
          <w:p>
            <w:r>
              <w:t>2.50%</w:t>
            </w:r>
          </w:p>
        </w:tc>
      </w:tr>
      <w:tr>
        <w:tc>
          <w:tcPr>
            <w:tcW w:type="dxa" w:w="2160"/>
          </w:tcPr>
          <w:p>
            <w:r>
              <w:t>Over Rs. 10.00 Lacs</w:t>
            </w:r>
          </w:p>
        </w:tc>
        <w:tc>
          <w:tcPr>
            <w:tcW w:type="dxa" w:w="2160"/>
          </w:tcPr>
          <w:p>
            <w:r>
              <w:t>2.75%</w:t>
            </w:r>
          </w:p>
        </w:tc>
        <w:tc>
          <w:tcPr>
            <w:tcW w:type="dxa" w:w="2160"/>
          </w:tcPr>
          <w:p>
            <w:r>
              <w:t>Over Rs. 10.00 Lacs</w:t>
            </w:r>
          </w:p>
        </w:tc>
        <w:tc>
          <w:tcPr>
            <w:tcW w:type="dxa" w:w="2160"/>
          </w:tcPr>
          <w:p>
            <w:r>
              <w:t>2.50%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Period</w:t>
            </w:r>
          </w:p>
        </w:tc>
        <w:tc>
          <w:tcPr>
            <w:tcW w:type="dxa" w:w="1728"/>
          </w:tcPr>
          <w:p>
            <w:r>
              <w:t>Existing ROI for General Customer</w:t>
            </w:r>
          </w:p>
        </w:tc>
        <w:tc>
          <w:tcPr>
            <w:tcW w:type="dxa" w:w="1728"/>
          </w:tcPr>
          <w:p>
            <w:r>
              <w:t>Existing ROI for General Customer</w:t>
            </w:r>
          </w:p>
        </w:tc>
        <w:tc>
          <w:tcPr>
            <w:tcW w:type="dxa" w:w="1728"/>
          </w:tcPr>
          <w:p>
            <w:r>
              <w:t>Revised ROI for General Customer</w:t>
            </w:r>
          </w:p>
        </w:tc>
        <w:tc>
          <w:tcPr>
            <w:tcW w:type="dxa" w:w="1728"/>
          </w:tcPr>
          <w:p>
            <w:r>
              <w:t>Revised ROI for General Customer</w:t>
            </w:r>
          </w:p>
        </w:tc>
      </w:tr>
      <w:tr>
        <w:tc>
          <w:tcPr>
            <w:tcW w:type="dxa" w:w="1728"/>
          </w:tcPr>
          <w:p>
            <w:r>
              <w:t>Maturity Period</w:t>
            </w:r>
          </w:p>
        </w:tc>
        <w:tc>
          <w:tcPr>
            <w:tcW w:type="dxa" w:w="1728"/>
          </w:tcPr>
          <w:p>
            <w:r>
              <w:t>Rate % p.a.</w:t>
            </w:r>
          </w:p>
        </w:tc>
        <w:tc>
          <w:tcPr>
            <w:tcW w:type="dxa" w:w="1728"/>
          </w:tcPr>
          <w:p>
            <w:r>
              <w:t>Yield in %</w:t>
            </w:r>
          </w:p>
        </w:tc>
        <w:tc>
          <w:tcPr>
            <w:tcW w:type="dxa" w:w="1728"/>
          </w:tcPr>
          <w:p>
            <w:r>
              <w:t>Rate % p.a.</w:t>
            </w:r>
          </w:p>
        </w:tc>
        <w:tc>
          <w:tcPr>
            <w:tcW w:type="dxa" w:w="1728"/>
          </w:tcPr>
          <w:p>
            <w:r>
              <w:t>Yield in %</w:t>
            </w:r>
          </w:p>
        </w:tc>
      </w:tr>
      <w:tr>
        <w:tc>
          <w:tcPr>
            <w:tcW w:type="dxa" w:w="1728"/>
          </w:tcPr>
          <w:p>
            <w:r>
              <w:t>7-14 days</w:t>
            </w:r>
          </w:p>
        </w:tc>
        <w:tc>
          <w:tcPr>
            <w:tcW w:type="dxa" w:w="1728"/>
          </w:tcPr>
          <w:p>
            <w:r>
              <w:t>2.90%</w:t>
            </w:r>
          </w:p>
        </w:tc>
        <w:tc>
          <w:tcPr>
            <w:tcW w:type="dxa" w:w="1728"/>
          </w:tcPr>
          <w:p>
            <w:r>
              <w:t>2.90%</w:t>
            </w:r>
          </w:p>
        </w:tc>
        <w:tc>
          <w:tcPr>
            <w:tcW w:type="dxa" w:w="1728"/>
          </w:tcPr>
          <w:p>
            <w:r>
              <w:t>2.90%</w:t>
            </w:r>
          </w:p>
        </w:tc>
        <w:tc>
          <w:tcPr>
            <w:tcW w:type="dxa" w:w="1728"/>
          </w:tcPr>
          <w:p>
            <w:r>
              <w:t>2.90%</w:t>
            </w:r>
          </w:p>
        </w:tc>
      </w:tr>
      <w:tr>
        <w:tc>
          <w:tcPr>
            <w:tcW w:type="dxa" w:w="1728"/>
          </w:tcPr>
          <w:p>
            <w:r>
              <w:t>15-29 days</w:t>
            </w:r>
          </w:p>
        </w:tc>
        <w:tc>
          <w:tcPr>
            <w:tcW w:type="dxa" w:w="1728"/>
          </w:tcPr>
          <w:p>
            <w:r>
              <w:t>2.90%</w:t>
            </w:r>
          </w:p>
        </w:tc>
        <w:tc>
          <w:tcPr>
            <w:tcW w:type="dxa" w:w="1728"/>
          </w:tcPr>
          <w:p>
            <w:r>
              <w:t>2.90%</w:t>
            </w:r>
          </w:p>
        </w:tc>
        <w:tc>
          <w:tcPr>
            <w:tcW w:type="dxa" w:w="1728"/>
          </w:tcPr>
          <w:p>
            <w:r>
              <w:t>2.90%</w:t>
            </w:r>
          </w:p>
        </w:tc>
        <w:tc>
          <w:tcPr>
            <w:tcW w:type="dxa" w:w="1728"/>
          </w:tcPr>
          <w:p>
            <w:r>
              <w:t>2.90%</w:t>
            </w:r>
          </w:p>
        </w:tc>
      </w:tr>
      <w:tr>
        <w:tc>
          <w:tcPr>
            <w:tcW w:type="dxa" w:w="1728"/>
          </w:tcPr>
          <w:p>
            <w:r>
              <w:t>30-45 days</w:t>
            </w:r>
          </w:p>
        </w:tc>
        <w:tc>
          <w:tcPr>
            <w:tcW w:type="dxa" w:w="1728"/>
          </w:tcPr>
          <w:p>
            <w:r>
              <w:t>3.00%</w:t>
            </w:r>
          </w:p>
        </w:tc>
        <w:tc>
          <w:tcPr>
            <w:tcW w:type="dxa" w:w="1728"/>
          </w:tcPr>
          <w:p>
            <w:r>
              <w:t>3.00%</w:t>
            </w:r>
          </w:p>
        </w:tc>
        <w:tc>
          <w:tcPr>
            <w:tcW w:type="dxa" w:w="1728"/>
          </w:tcPr>
          <w:p>
            <w:r>
              <w:t>3.00%</w:t>
            </w:r>
          </w:p>
        </w:tc>
        <w:tc>
          <w:tcPr>
            <w:tcW w:type="dxa" w:w="1728"/>
          </w:tcPr>
          <w:p>
            <w:r>
              <w:t>3.00%</w:t>
            </w:r>
          </w:p>
        </w:tc>
      </w:tr>
      <w:tr>
        <w:tc>
          <w:tcPr>
            <w:tcW w:type="dxa" w:w="1728"/>
          </w:tcPr>
          <w:p>
            <w:r>
              <w:t>46-60 days</w:t>
            </w:r>
          </w:p>
        </w:tc>
        <w:tc>
          <w:tcPr>
            <w:tcW w:type="dxa" w:w="1728"/>
          </w:tcPr>
          <w:p>
            <w:r>
              <w:t>3.50%</w:t>
            </w:r>
          </w:p>
        </w:tc>
        <w:tc>
          <w:tcPr>
            <w:tcW w:type="dxa" w:w="1728"/>
          </w:tcPr>
          <w:p>
            <w:r>
              <w:t>3.50%</w:t>
            </w:r>
          </w:p>
        </w:tc>
        <w:tc>
          <w:tcPr>
            <w:tcW w:type="dxa" w:w="1728"/>
          </w:tcPr>
          <w:p>
            <w:r>
              <w:t>3.50%</w:t>
            </w:r>
          </w:p>
        </w:tc>
        <w:tc>
          <w:tcPr>
            <w:tcW w:type="dxa" w:w="1728"/>
          </w:tcPr>
          <w:p>
            <w:r>
              <w:t>3.50%</w:t>
            </w:r>
          </w:p>
        </w:tc>
      </w:tr>
      <w:tr>
        <w:tc>
          <w:tcPr>
            <w:tcW w:type="dxa" w:w="1728"/>
          </w:tcPr>
          <w:p>
            <w:r>
              <w:t>61-90 days</w:t>
            </w:r>
          </w:p>
        </w:tc>
        <w:tc>
          <w:tcPr>
            <w:tcW w:type="dxa" w:w="1728"/>
          </w:tcPr>
          <w:p>
            <w:r>
              <w:t>3.50%</w:t>
            </w:r>
          </w:p>
        </w:tc>
        <w:tc>
          <w:tcPr>
            <w:tcW w:type="dxa" w:w="1728"/>
          </w:tcPr>
          <w:p>
            <w:r>
              <w:t>3.50%</w:t>
            </w:r>
          </w:p>
        </w:tc>
        <w:tc>
          <w:tcPr>
            <w:tcW w:type="dxa" w:w="1728"/>
          </w:tcPr>
          <w:p>
            <w:r>
              <w:t>3.50%</w:t>
            </w:r>
          </w:p>
        </w:tc>
        <w:tc>
          <w:tcPr>
            <w:tcW w:type="dxa" w:w="1728"/>
          </w:tcPr>
          <w:p>
            <w:r>
              <w:t>3.50%</w:t>
            </w:r>
          </w:p>
        </w:tc>
      </w:tr>
      <w:tr>
        <w:tc>
          <w:tcPr>
            <w:tcW w:type="dxa" w:w="1728"/>
          </w:tcPr>
          <w:p>
            <w:r>
              <w:t>91-120 days</w:t>
            </w:r>
          </w:p>
        </w:tc>
        <w:tc>
          <w:tcPr>
            <w:tcW w:type="dxa" w:w="1728"/>
          </w:tcPr>
          <w:p>
            <w:r>
              <w:t>4.25%</w:t>
            </w:r>
          </w:p>
        </w:tc>
        <w:tc>
          <w:tcPr>
            <w:tcW w:type="dxa" w:w="1728"/>
          </w:tcPr>
          <w:p>
            <w:r>
              <w:t>4.25%</w:t>
            </w:r>
          </w:p>
        </w:tc>
        <w:tc>
          <w:tcPr>
            <w:tcW w:type="dxa" w:w="1728"/>
          </w:tcPr>
          <w:p>
            <w:r>
              <w:t>4.25%</w:t>
            </w:r>
          </w:p>
        </w:tc>
        <w:tc>
          <w:tcPr>
            <w:tcW w:type="dxa" w:w="1728"/>
          </w:tcPr>
          <w:p>
            <w:r>
              <w:t>4.25%</w:t>
            </w:r>
          </w:p>
        </w:tc>
      </w:tr>
      <w:tr>
        <w:tc>
          <w:tcPr>
            <w:tcW w:type="dxa" w:w="1728"/>
          </w:tcPr>
          <w:p>
            <w:r>
              <w:t>121-150 days</w:t>
            </w:r>
          </w:p>
        </w:tc>
        <w:tc>
          <w:tcPr>
            <w:tcW w:type="dxa" w:w="1728"/>
          </w:tcPr>
          <w:p>
            <w:r>
              <w:t>4.25%</w:t>
            </w:r>
          </w:p>
        </w:tc>
        <w:tc>
          <w:tcPr>
            <w:tcW w:type="dxa" w:w="1728"/>
          </w:tcPr>
          <w:p>
            <w:r>
              <w:t>4.26%</w:t>
            </w:r>
          </w:p>
        </w:tc>
        <w:tc>
          <w:tcPr>
            <w:tcW w:type="dxa" w:w="1728"/>
          </w:tcPr>
          <w:p>
            <w:r>
              <w:t>4.25%</w:t>
            </w:r>
          </w:p>
        </w:tc>
        <w:tc>
          <w:tcPr>
            <w:tcW w:type="dxa" w:w="1728"/>
          </w:tcPr>
          <w:p>
            <w:r>
              <w:t>4.26%</w:t>
            </w:r>
          </w:p>
        </w:tc>
      </w:tr>
      <w:tr>
        <w:tc>
          <w:tcPr>
            <w:tcW w:type="dxa" w:w="1728"/>
          </w:tcPr>
          <w:p>
            <w:r>
              <w:t>151-180 days</w:t>
            </w:r>
          </w:p>
        </w:tc>
        <w:tc>
          <w:tcPr>
            <w:tcW w:type="dxa" w:w="1728"/>
          </w:tcPr>
          <w:p>
            <w:r>
              <w:t>4.75%</w:t>
            </w:r>
          </w:p>
        </w:tc>
        <w:tc>
          <w:tcPr>
            <w:tcW w:type="dxa" w:w="1728"/>
          </w:tcPr>
          <w:p>
            <w:r>
              <w:t>4.77%</w:t>
            </w:r>
          </w:p>
        </w:tc>
        <w:tc>
          <w:tcPr>
            <w:tcW w:type="dxa" w:w="1728"/>
          </w:tcPr>
          <w:p>
            <w:r>
              <w:t>4.75%</w:t>
            </w:r>
          </w:p>
        </w:tc>
        <w:tc>
          <w:tcPr>
            <w:tcW w:type="dxa" w:w="1728"/>
          </w:tcPr>
          <w:p>
            <w:r>
              <w:t>4.77%</w:t>
            </w:r>
          </w:p>
        </w:tc>
      </w:tr>
      <w:tr>
        <w:tc>
          <w:tcPr>
            <w:tcW w:type="dxa" w:w="1728"/>
          </w:tcPr>
          <w:p>
            <w:r>
              <w:t>181-332 days</w:t>
            </w:r>
          </w:p>
        </w:tc>
        <w:tc>
          <w:tcPr>
            <w:tcW w:type="dxa" w:w="1728"/>
          </w:tcPr>
          <w:p>
            <w:r>
              <w:t>5.00%</w:t>
            </w:r>
          </w:p>
        </w:tc>
        <w:tc>
          <w:tcPr>
            <w:tcW w:type="dxa" w:w="1728"/>
          </w:tcPr>
          <w:p>
            <w:r>
              <w:t>5.03%</w:t>
            </w:r>
          </w:p>
        </w:tc>
        <w:tc>
          <w:tcPr>
            <w:tcW w:type="dxa" w:w="1728"/>
          </w:tcPr>
          <w:p>
            <w:r>
              <w:t>5.00%</w:t>
            </w:r>
          </w:p>
        </w:tc>
        <w:tc>
          <w:tcPr>
            <w:tcW w:type="dxa" w:w="1728"/>
          </w:tcPr>
          <w:p>
            <w:r>
              <w:t>5.03%</w:t>
            </w:r>
          </w:p>
        </w:tc>
      </w:tr>
      <w:tr>
        <w:tc>
          <w:tcPr>
            <w:tcW w:type="dxa" w:w="1728"/>
          </w:tcPr>
          <w:p>
            <w:r>
              <w:t>333 days</w:t>
            </w:r>
          </w:p>
        </w:tc>
        <w:tc>
          <w:tcPr>
            <w:tcW w:type="dxa" w:w="1728"/>
          </w:tcPr>
          <w:p>
            <w:r>
              <w:t>6.30%</w:t>
            </w:r>
          </w:p>
        </w:tc>
        <w:tc>
          <w:tcPr>
            <w:tcW w:type="dxa" w:w="1728"/>
          </w:tcPr>
          <w:p>
            <w:r>
              <w:t>6.44%</w:t>
            </w:r>
          </w:p>
        </w:tc>
        <w:tc>
          <w:tcPr>
            <w:tcW w:type="dxa" w:w="1728"/>
          </w:tcPr>
          <w:p>
            <w:r>
              <w:t>6.30%</w:t>
            </w:r>
          </w:p>
        </w:tc>
        <w:tc>
          <w:tcPr>
            <w:tcW w:type="dxa" w:w="1728"/>
          </w:tcPr>
          <w:p>
            <w:r>
              <w:t>6.44%</w:t>
            </w:r>
          </w:p>
        </w:tc>
      </w:tr>
      <w:tr>
        <w:tc>
          <w:tcPr>
            <w:tcW w:type="dxa" w:w="1728"/>
          </w:tcPr>
          <w:p>
            <w:r>
              <w:t>334 – 364 days</w:t>
            </w:r>
          </w:p>
        </w:tc>
        <w:tc>
          <w:tcPr>
            <w:tcW w:type="dxa" w:w="1728"/>
          </w:tcPr>
          <w:p>
            <w:r>
              <w:t>5.00%</w:t>
            </w:r>
          </w:p>
        </w:tc>
        <w:tc>
          <w:tcPr>
            <w:tcW w:type="dxa" w:w="1728"/>
          </w:tcPr>
          <w:p>
            <w:r>
              <w:t>5.09%</w:t>
            </w:r>
          </w:p>
        </w:tc>
        <w:tc>
          <w:tcPr>
            <w:tcW w:type="dxa" w:w="1728"/>
          </w:tcPr>
          <w:p>
            <w:r>
              <w:t>5.00%</w:t>
            </w:r>
          </w:p>
        </w:tc>
        <w:tc>
          <w:tcPr>
            <w:tcW w:type="dxa" w:w="1728"/>
          </w:tcPr>
          <w:p>
            <w:r>
              <w:t>5.09%</w:t>
            </w:r>
          </w:p>
        </w:tc>
      </w:tr>
      <w:tr>
        <w:tc>
          <w:tcPr>
            <w:tcW w:type="dxa" w:w="1728"/>
          </w:tcPr>
          <w:p>
            <w:r>
              <w:t>1 year</w:t>
            </w:r>
          </w:p>
        </w:tc>
        <w:tc>
          <w:tcPr>
            <w:tcW w:type="dxa" w:w="1728"/>
          </w:tcPr>
          <w:p>
            <w:r>
              <w:t>6.25%</w:t>
            </w:r>
          </w:p>
        </w:tc>
        <w:tc>
          <w:tcPr>
            <w:tcW w:type="dxa" w:w="1728"/>
          </w:tcPr>
          <w:p>
            <w:r>
              <w:t>6.40%</w:t>
            </w:r>
          </w:p>
        </w:tc>
        <w:tc>
          <w:tcPr>
            <w:tcW w:type="dxa" w:w="1728"/>
          </w:tcPr>
          <w:p>
            <w:r>
              <w:t>6.25%</w:t>
            </w:r>
          </w:p>
        </w:tc>
        <w:tc>
          <w:tcPr>
            <w:tcW w:type="dxa" w:w="1728"/>
          </w:tcPr>
          <w:p>
            <w:r>
              <w:t>6.40%</w:t>
            </w:r>
          </w:p>
        </w:tc>
      </w:tr>
      <w:tr>
        <w:tc>
          <w:tcPr>
            <w:tcW w:type="dxa" w:w="1728"/>
          </w:tcPr>
          <w:p>
            <w:r>
              <w:t>Above 1Yr – 443 days</w:t>
            </w:r>
          </w:p>
        </w:tc>
        <w:tc>
          <w:tcPr>
            <w:tcW w:type="dxa" w:w="1728"/>
          </w:tcPr>
          <w:p>
            <w:r>
              <w:t>6.20%</w:t>
            </w:r>
          </w:p>
        </w:tc>
        <w:tc>
          <w:tcPr>
            <w:tcW w:type="dxa" w:w="1728"/>
          </w:tcPr>
          <w:p>
            <w:r>
              <w:t>6.35%</w:t>
            </w:r>
          </w:p>
        </w:tc>
        <w:tc>
          <w:tcPr>
            <w:tcW w:type="dxa" w:w="1728"/>
          </w:tcPr>
          <w:p>
            <w:r>
              <w:t>6.20%</w:t>
            </w:r>
          </w:p>
        </w:tc>
        <w:tc>
          <w:tcPr>
            <w:tcW w:type="dxa" w:w="1728"/>
          </w:tcPr>
          <w:p>
            <w:r>
              <w:t>6.35%</w:t>
            </w:r>
          </w:p>
        </w:tc>
      </w:tr>
      <w:tr>
        <w:tc>
          <w:tcPr>
            <w:tcW w:type="dxa" w:w="1728"/>
          </w:tcPr>
          <w:p>
            <w:r>
              <w:t>444 Days</w:t>
            </w:r>
          </w:p>
        </w:tc>
        <w:tc>
          <w:tcPr>
            <w:tcW w:type="dxa" w:w="1728"/>
          </w:tcPr>
          <w:p>
            <w:r>
              <w:t>6.60%</w:t>
            </w:r>
          </w:p>
        </w:tc>
        <w:tc>
          <w:tcPr>
            <w:tcW w:type="dxa" w:w="1728"/>
          </w:tcPr>
          <w:p>
            <w:r>
              <w:t>6.82%</w:t>
            </w:r>
          </w:p>
        </w:tc>
        <w:tc>
          <w:tcPr>
            <w:tcW w:type="dxa" w:w="1728"/>
          </w:tcPr>
          <w:p>
            <w:r>
              <w:t>6.45%</w:t>
            </w:r>
          </w:p>
        </w:tc>
        <w:tc>
          <w:tcPr>
            <w:tcW w:type="dxa" w:w="1728"/>
          </w:tcPr>
          <w:p>
            <w:r>
              <w:t>6.66%</w:t>
            </w:r>
          </w:p>
        </w:tc>
      </w:tr>
      <w:tr>
        <w:tc>
          <w:tcPr>
            <w:tcW w:type="dxa" w:w="1728"/>
          </w:tcPr>
          <w:p>
            <w:r>
              <w:t>445 days upto 2 yrs</w:t>
            </w:r>
          </w:p>
        </w:tc>
        <w:tc>
          <w:tcPr>
            <w:tcW w:type="dxa" w:w="1728"/>
          </w:tcPr>
          <w:p>
            <w:r>
              <w:t>6.20%</w:t>
            </w:r>
          </w:p>
        </w:tc>
        <w:tc>
          <w:tcPr>
            <w:tcW w:type="dxa" w:w="1728"/>
          </w:tcPr>
          <w:p>
            <w:r>
              <w:t>6.39%</w:t>
            </w:r>
          </w:p>
        </w:tc>
        <w:tc>
          <w:tcPr>
            <w:tcW w:type="dxa" w:w="1728"/>
          </w:tcPr>
          <w:p>
            <w:r>
              <w:t>6.20%</w:t>
            </w:r>
          </w:p>
        </w:tc>
        <w:tc>
          <w:tcPr>
            <w:tcW w:type="dxa" w:w="1728"/>
          </w:tcPr>
          <w:p>
            <w:r>
              <w:t>6.39%</w:t>
            </w:r>
          </w:p>
        </w:tc>
      </w:tr>
      <w:tr>
        <w:tc>
          <w:tcPr>
            <w:tcW w:type="dxa" w:w="1728"/>
          </w:tcPr>
          <w:p>
            <w:r>
              <w:t>Above 2yrs – 3 yrs</w:t>
            </w:r>
          </w:p>
        </w:tc>
        <w:tc>
          <w:tcPr>
            <w:tcW w:type="dxa" w:w="1728"/>
          </w:tcPr>
          <w:p>
            <w:r>
              <w:t>6.15%</w:t>
            </w:r>
          </w:p>
        </w:tc>
        <w:tc>
          <w:tcPr>
            <w:tcW w:type="dxa" w:w="1728"/>
          </w:tcPr>
          <w:p>
            <w:r>
              <w:t>6.49%</w:t>
            </w:r>
          </w:p>
        </w:tc>
        <w:tc>
          <w:tcPr>
            <w:tcW w:type="dxa" w:w="1728"/>
          </w:tcPr>
          <w:p>
            <w:r>
              <w:t>6.15%</w:t>
            </w:r>
          </w:p>
        </w:tc>
        <w:tc>
          <w:tcPr>
            <w:tcW w:type="dxa" w:w="1728"/>
          </w:tcPr>
          <w:p>
            <w:r>
              <w:t>6.49%</w:t>
            </w:r>
          </w:p>
        </w:tc>
      </w:tr>
      <w:tr>
        <w:tc>
          <w:tcPr>
            <w:tcW w:type="dxa" w:w="1728"/>
          </w:tcPr>
          <w:p>
            <w:r>
              <w:t>Above 3yrs - 5yrs</w:t>
            </w:r>
          </w:p>
        </w:tc>
        <w:tc>
          <w:tcPr>
            <w:tcW w:type="dxa" w:w="1728"/>
          </w:tcPr>
          <w:p>
            <w:r>
              <w:t>6.10%</w:t>
            </w:r>
          </w:p>
        </w:tc>
        <w:tc>
          <w:tcPr>
            <w:tcW w:type="dxa" w:w="1728"/>
          </w:tcPr>
          <w:p>
            <w:r>
              <w:t>6.64%</w:t>
            </w:r>
          </w:p>
        </w:tc>
        <w:tc>
          <w:tcPr>
            <w:tcW w:type="dxa" w:w="1728"/>
          </w:tcPr>
          <w:p>
            <w:r>
              <w:t>6.10%</w:t>
            </w:r>
          </w:p>
        </w:tc>
        <w:tc>
          <w:tcPr>
            <w:tcW w:type="dxa" w:w="1728"/>
          </w:tcPr>
          <w:p>
            <w:r>
              <w:t>6.64%</w:t>
            </w:r>
          </w:p>
        </w:tc>
      </w:tr>
      <w:tr>
        <w:tc>
          <w:tcPr>
            <w:tcW w:type="dxa" w:w="1728"/>
          </w:tcPr>
          <w:p>
            <w:r>
              <w:t>Above 5 yrs</w:t>
            </w:r>
          </w:p>
        </w:tc>
        <w:tc>
          <w:tcPr>
            <w:tcW w:type="dxa" w:w="1728"/>
          </w:tcPr>
          <w:p>
            <w:r>
              <w:t>6.00%</w:t>
            </w:r>
          </w:p>
        </w:tc>
        <w:tc>
          <w:tcPr>
            <w:tcW w:type="dxa" w:w="1728"/>
          </w:tcPr>
          <w:p>
            <w:r>
              <w:t>6.94%</w:t>
            </w:r>
          </w:p>
        </w:tc>
        <w:tc>
          <w:tcPr>
            <w:tcW w:type="dxa" w:w="1728"/>
          </w:tcPr>
          <w:p>
            <w:r>
              <w:t>6.00%</w:t>
            </w:r>
          </w:p>
        </w:tc>
        <w:tc>
          <w:tcPr>
            <w:tcW w:type="dxa" w:w="1728"/>
          </w:tcPr>
          <w:p>
            <w:r>
              <w:t>6.94%</w:t>
            </w:r>
          </w:p>
        </w:tc>
      </w:tr>
    </w:tbl>
    <w:p/>
    <w:p/>
    <w:p>
      <w:r>
        <w:t>Note) 444 Day Special Scheme is also valid for NRE / NRO Term Deposit Scheme.</w:t>
      </w:r>
    </w:p>
    <w:p>
      <w:r>
        <w:t>The Additional Interest payable on deposits of Senior citizen/staff/ex staff /Ex staff. Sr. citizen above the “General Customer interest rate” is as under: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Tenor Up to One Year</w:t>
            </w:r>
          </w:p>
        </w:tc>
        <w:tc>
          <w:tcPr>
            <w:tcW w:type="dxa" w:w="2880"/>
          </w:tcPr>
          <w:p>
            <w:r>
              <w:t>Tenor above One Year</w:t>
            </w:r>
          </w:p>
        </w:tc>
      </w:tr>
      <w:tr>
        <w:tc>
          <w:tcPr>
            <w:tcW w:type="dxa" w:w="2880"/>
          </w:tcPr>
          <w:p>
            <w:r>
              <w:t>Staff</w:t>
            </w:r>
          </w:p>
        </w:tc>
        <w:tc>
          <w:tcPr>
            <w:tcW w:type="dxa" w:w="2880"/>
          </w:tcPr>
          <w:p>
            <w:r>
              <w:t>1.00%</w:t>
            </w:r>
          </w:p>
        </w:tc>
        <w:tc>
          <w:tcPr>
            <w:tcW w:type="dxa" w:w="2880"/>
          </w:tcPr>
          <w:p>
            <w:r>
              <w:t>1.00%</w:t>
            </w:r>
          </w:p>
        </w:tc>
      </w:tr>
      <w:tr>
        <w:tc>
          <w:tcPr>
            <w:tcW w:type="dxa" w:w="2880"/>
          </w:tcPr>
          <w:p>
            <w:r>
              <w:t>Senior Citizen</w:t>
            </w:r>
          </w:p>
        </w:tc>
        <w:tc>
          <w:tcPr>
            <w:tcW w:type="dxa" w:w="2880"/>
          </w:tcPr>
          <w:p>
            <w:r>
              <w:t>0.25%</w:t>
            </w:r>
          </w:p>
        </w:tc>
        <w:tc>
          <w:tcPr>
            <w:tcW w:type="dxa" w:w="2880"/>
          </w:tcPr>
          <w:p>
            <w:r>
              <w:t>0.50%</w:t>
            </w:r>
          </w:p>
        </w:tc>
      </w:tr>
      <w:tr>
        <w:tc>
          <w:tcPr>
            <w:tcW w:type="dxa" w:w="2880"/>
          </w:tcPr>
          <w:p>
            <w:r>
              <w:t>Retired staff Senior Citizen</w:t>
            </w:r>
          </w:p>
        </w:tc>
        <w:tc>
          <w:tcPr>
            <w:tcW w:type="dxa" w:w="2880"/>
          </w:tcPr>
          <w:p>
            <w:r>
              <w:t>1.25%</w:t>
            </w:r>
          </w:p>
        </w:tc>
        <w:tc>
          <w:tcPr>
            <w:tcW w:type="dxa" w:w="2880"/>
          </w:tcPr>
          <w:p>
            <w:r>
              <w:t>1.50%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Rate of Interest</w:t>
            </w:r>
          </w:p>
        </w:tc>
        <w:tc>
          <w:tcPr>
            <w:tcW w:type="dxa" w:w="2880"/>
          </w:tcPr>
          <w:p>
            <w:r>
              <w:t>Rate of Interest</w:t>
            </w:r>
          </w:p>
        </w:tc>
        <w:tc>
          <w:tcPr>
            <w:tcW w:type="dxa" w:w="2880"/>
          </w:tcPr>
          <w:p>
            <w:r>
              <w:t>Rate of Interest</w:t>
            </w:r>
          </w:p>
        </w:tc>
      </w:tr>
      <w:tr>
        <w:tc>
          <w:tcPr>
            <w:tcW w:type="dxa" w:w="2880"/>
          </w:tcPr>
          <w:p>
            <w:r>
              <w:t>Rate of Interest (General) For Retail Deposits (&lt; Rs. 3 Cr):</w:t>
            </w:r>
          </w:p>
        </w:tc>
        <w:tc>
          <w:tcPr>
            <w:tcW w:type="dxa" w:w="2880"/>
          </w:tcPr>
          <w:p>
            <w:r>
              <w:t>Rate of Interest (General) For Retail Deposits (&lt; Rs. 3 Cr):</w:t>
            </w:r>
          </w:p>
        </w:tc>
        <w:tc>
          <w:tcPr>
            <w:tcW w:type="dxa" w:w="2880"/>
          </w:tcPr>
          <w:p>
            <w:r>
              <w:t>Rate of Interest (General) For Retail Deposits (&lt; Rs. 3 Cr):</w:t>
            </w:r>
          </w:p>
        </w:tc>
      </w:tr>
      <w:tr>
        <w:tc>
          <w:tcPr>
            <w:tcW w:type="dxa" w:w="2880"/>
          </w:tcPr>
          <w:p>
            <w:r>
              <w:t>Tenor</w:t>
            </w:r>
          </w:p>
        </w:tc>
        <w:tc>
          <w:tcPr>
            <w:tcW w:type="dxa" w:w="2880"/>
          </w:tcPr>
          <w:p>
            <w:r>
              <w:t>Rate</w:t>
            </w:r>
          </w:p>
        </w:tc>
        <w:tc>
          <w:tcPr>
            <w:tcW w:type="dxa" w:w="2880"/>
          </w:tcPr>
          <w:p>
            <w:r>
              <w:t>Rate of Interest</w:t>
            </w:r>
          </w:p>
        </w:tc>
      </w:tr>
      <w:tr>
        <w:tc>
          <w:tcPr>
            <w:tcW w:type="dxa" w:w="2880"/>
          </w:tcPr>
          <w:p>
            <w:r>
              <w:t>12 Months</w:t>
            </w:r>
          </w:p>
        </w:tc>
        <w:tc>
          <w:tcPr>
            <w:tcW w:type="dxa" w:w="2880"/>
          </w:tcPr>
          <w:p>
            <w:r>
              <w:t>Applicable Card Rate for Retail Deposits + 0.20%</w:t>
            </w:r>
          </w:p>
        </w:tc>
        <w:tc>
          <w:tcPr>
            <w:tcW w:type="dxa" w:w="2880"/>
          </w:tcPr>
          <w:p>
            <w:r>
              <w:t>6.45% (Card Rate + 20 bps)</w:t>
            </w:r>
          </w:p>
        </w:tc>
      </w:tr>
      <w:tr>
        <w:tc>
          <w:tcPr>
            <w:tcW w:type="dxa" w:w="2880"/>
          </w:tcPr>
          <w:p>
            <w:r>
              <w:t>1000 Days</w:t>
            </w:r>
          </w:p>
        </w:tc>
        <w:tc>
          <w:tcPr>
            <w:tcW w:type="dxa" w:w="2880"/>
          </w:tcPr>
          <w:p>
            <w:r>
              <w:t>nan</w:t>
            </w:r>
          </w:p>
        </w:tc>
        <w:tc>
          <w:tcPr>
            <w:tcW w:type="dxa" w:w="2880"/>
          </w:tcPr>
          <w:p>
            <w:r>
              <w:t>6.35% (Card Rate + 20 bps)</w:t>
            </w:r>
          </w:p>
        </w:tc>
      </w:tr>
      <w:tr>
        <w:tc>
          <w:tcPr>
            <w:tcW w:type="dxa" w:w="2880"/>
          </w:tcPr>
          <w:p>
            <w:r>
              <w:t>2000 Days</w:t>
            </w:r>
          </w:p>
        </w:tc>
        <w:tc>
          <w:tcPr>
            <w:tcW w:type="dxa" w:w="2880"/>
          </w:tcPr>
          <w:p>
            <w:r>
              <w:t>nan</w:t>
            </w:r>
          </w:p>
        </w:tc>
        <w:tc>
          <w:tcPr>
            <w:tcW w:type="dxa" w:w="2880"/>
          </w:tcPr>
          <w:p>
            <w:r>
              <w:t>6.20% (Card Rate + 20 bps)</w:t>
            </w:r>
          </w:p>
        </w:tc>
      </w:tr>
      <w:tr>
        <w:tc>
          <w:tcPr>
            <w:tcW w:type="dxa" w:w="2880"/>
          </w:tcPr>
          <w:p>
            <w:r>
              <w:t>3000 Days</w:t>
            </w:r>
          </w:p>
        </w:tc>
        <w:tc>
          <w:tcPr>
            <w:tcW w:type="dxa" w:w="2880"/>
          </w:tcPr>
          <w:p>
            <w:r>
              <w:t>nan</w:t>
            </w:r>
          </w:p>
        </w:tc>
        <w:tc>
          <w:tcPr>
            <w:tcW w:type="dxa" w:w="2880"/>
          </w:tcPr>
          <w:p>
            <w:r>
              <w:t>6.20% (Card Rate + 20 bps)</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Rate of Interest for Senior Citizen / Staff / Ex-Staff / Senior Citizen &amp; Ex-Staff</w:t>
            </w:r>
          </w:p>
        </w:tc>
        <w:tc>
          <w:tcPr>
            <w:tcW w:type="dxa" w:w="2880"/>
          </w:tcPr>
          <w:p>
            <w:r>
              <w:t>Rate of Interest for Senior Citizen / Staff / Ex-Staff / Senior Citizen &amp; Ex-Staff</w:t>
            </w:r>
          </w:p>
        </w:tc>
        <w:tc>
          <w:tcPr>
            <w:tcW w:type="dxa" w:w="2880"/>
          </w:tcPr>
          <w:p>
            <w:r>
              <w:t>Rate of Interest for Senior Citizen / Staff / Ex-Staff / Senior Citizen &amp; Ex-Staff</w:t>
            </w:r>
          </w:p>
        </w:tc>
      </w:tr>
      <w:tr>
        <w:tc>
          <w:tcPr>
            <w:tcW w:type="dxa" w:w="2880"/>
          </w:tcPr>
          <w:p>
            <w:r>
              <w:t>Category</w:t>
            </w:r>
          </w:p>
        </w:tc>
        <w:tc>
          <w:tcPr>
            <w:tcW w:type="dxa" w:w="2880"/>
          </w:tcPr>
          <w:p>
            <w:r>
              <w:t>Additional Interest Up to 1 Yr</w:t>
            </w:r>
          </w:p>
        </w:tc>
        <w:tc>
          <w:tcPr>
            <w:tcW w:type="dxa" w:w="2880"/>
          </w:tcPr>
          <w:p>
            <w:r>
              <w:t>Additional Interest Above 1 Yr</w:t>
            </w:r>
          </w:p>
        </w:tc>
      </w:tr>
      <w:tr>
        <w:tc>
          <w:tcPr>
            <w:tcW w:type="dxa" w:w="2880"/>
          </w:tcPr>
          <w:p>
            <w:r>
              <w:t>Senior Citizen</w:t>
            </w:r>
          </w:p>
        </w:tc>
        <w:tc>
          <w:tcPr>
            <w:tcW w:type="dxa" w:w="2880"/>
          </w:tcPr>
          <w:p>
            <w:r>
              <w:t>0.25%</w:t>
            </w:r>
          </w:p>
        </w:tc>
        <w:tc>
          <w:tcPr>
            <w:tcW w:type="dxa" w:w="2880"/>
          </w:tcPr>
          <w:p>
            <w:r>
              <w:t>0.50%</w:t>
            </w:r>
          </w:p>
        </w:tc>
      </w:tr>
      <w:tr>
        <w:tc>
          <w:tcPr>
            <w:tcW w:type="dxa" w:w="2880"/>
          </w:tcPr>
          <w:p>
            <w:r>
              <w:t>Staff Member</w:t>
            </w:r>
          </w:p>
        </w:tc>
        <w:tc>
          <w:tcPr>
            <w:tcW w:type="dxa" w:w="2880"/>
          </w:tcPr>
          <w:p>
            <w:r>
              <w:t>1.00%</w:t>
            </w:r>
          </w:p>
        </w:tc>
        <w:tc>
          <w:tcPr>
            <w:tcW w:type="dxa" w:w="2880"/>
          </w:tcPr>
          <w:p>
            <w:r>
              <w:t>1.00%</w:t>
            </w:r>
          </w:p>
        </w:tc>
      </w:tr>
      <w:tr>
        <w:tc>
          <w:tcPr>
            <w:tcW w:type="dxa" w:w="2880"/>
          </w:tcPr>
          <w:p>
            <w:r>
              <w:t>Ex-staff &amp; Senior Citizen</w:t>
            </w:r>
          </w:p>
        </w:tc>
        <w:tc>
          <w:tcPr>
            <w:tcW w:type="dxa" w:w="2880"/>
          </w:tcPr>
          <w:p>
            <w:r>
              <w:t>1.25%</w:t>
            </w:r>
          </w:p>
        </w:tc>
        <w:tc>
          <w:tcPr>
            <w:tcW w:type="dxa" w:w="2880"/>
          </w:tcPr>
          <w:p>
            <w:r>
              <w:t>1.50%</w:t>
            </w:r>
          </w:p>
        </w:tc>
      </w:tr>
      <w:tr>
        <w:tc>
          <w:tcPr>
            <w:tcW w:type="dxa" w:w="2880"/>
          </w:tcPr>
          <w:p>
            <w:r>
              <w:t>Effective ROI will be set accordingly for the above tenure of deposit.</w:t>
            </w:r>
          </w:p>
        </w:tc>
        <w:tc>
          <w:tcPr>
            <w:tcW w:type="dxa" w:w="2880"/>
          </w:tcPr>
          <w:p>
            <w:r>
              <w:t>Effective ROI will be set accordingly for the above tenure of deposit.</w:t>
            </w:r>
          </w:p>
        </w:tc>
        <w:tc>
          <w:tcPr>
            <w:tcW w:type="dxa" w:w="2880"/>
          </w:tcPr>
          <w:p>
            <w:r>
              <w:t>Effective ROI will be set accordingly for the above tenure of deposit.</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Sl. No.</w:t>
            </w:r>
          </w:p>
        </w:tc>
        <w:tc>
          <w:tcPr>
            <w:tcW w:type="dxa" w:w="2160"/>
          </w:tcPr>
          <w:p>
            <w:r>
              <w:t>Deposit period</w:t>
            </w:r>
          </w:p>
        </w:tc>
        <w:tc>
          <w:tcPr>
            <w:tcW w:type="dxa" w:w="2160"/>
          </w:tcPr>
          <w:p>
            <w:r>
              <w:t>Single Term Deposit Rs. 3 Cr and above and upto &amp; including Rs. 10.00 Cr</w:t>
            </w:r>
          </w:p>
        </w:tc>
        <w:tc>
          <w:tcPr>
            <w:tcW w:type="dxa" w:w="2160"/>
          </w:tcPr>
          <w:p>
            <w:r>
              <w:t>Single Non-Callable Bulk Term Deposit Rs. 3 Cr &amp; above upto and including Rs. 10.00 Cr</w:t>
            </w:r>
          </w:p>
        </w:tc>
      </w:tr>
      <w:tr>
        <w:tc>
          <w:tcPr>
            <w:tcW w:type="dxa" w:w="2160"/>
          </w:tcPr>
          <w:p>
            <w:r>
              <w:t>Sl. No.</w:t>
            </w:r>
          </w:p>
        </w:tc>
        <w:tc>
          <w:tcPr>
            <w:tcW w:type="dxa" w:w="2160"/>
          </w:tcPr>
          <w:p>
            <w:r>
              <w:t>Deposit period</w:t>
            </w:r>
          </w:p>
        </w:tc>
        <w:tc>
          <w:tcPr>
            <w:tcW w:type="dxa" w:w="2160"/>
          </w:tcPr>
          <w:p>
            <w:r>
              <w:t>Rate of Interest</w:t>
            </w:r>
          </w:p>
        </w:tc>
        <w:tc>
          <w:tcPr>
            <w:tcW w:type="dxa" w:w="2160"/>
          </w:tcPr>
          <w:p>
            <w:r>
              <w:t>Rate of Interest</w:t>
            </w:r>
          </w:p>
        </w:tc>
      </w:tr>
      <w:tr>
        <w:tc>
          <w:tcPr>
            <w:tcW w:type="dxa" w:w="2160"/>
          </w:tcPr>
          <w:p>
            <w:r>
              <w:t>1</w:t>
            </w:r>
          </w:p>
        </w:tc>
        <w:tc>
          <w:tcPr>
            <w:tcW w:type="dxa" w:w="2160"/>
          </w:tcPr>
          <w:p>
            <w:r>
              <w:t>7 – 14 Days</w:t>
            </w:r>
          </w:p>
        </w:tc>
        <w:tc>
          <w:tcPr>
            <w:tcW w:type="dxa" w:w="2160"/>
          </w:tcPr>
          <w:p>
            <w:r>
              <w:t>4.00</w:t>
            </w:r>
          </w:p>
        </w:tc>
        <w:tc>
          <w:tcPr>
            <w:tcW w:type="dxa" w:w="2160"/>
          </w:tcPr>
          <w:p>
            <w:r>
              <w:t>4.00</w:t>
            </w:r>
          </w:p>
        </w:tc>
      </w:tr>
      <w:tr>
        <w:tc>
          <w:tcPr>
            <w:tcW w:type="dxa" w:w="2160"/>
          </w:tcPr>
          <w:p>
            <w:r>
              <w:t>2</w:t>
            </w:r>
          </w:p>
        </w:tc>
        <w:tc>
          <w:tcPr>
            <w:tcW w:type="dxa" w:w="2160"/>
          </w:tcPr>
          <w:p>
            <w:r>
              <w:t>15 – 30 Days</w:t>
            </w:r>
          </w:p>
        </w:tc>
        <w:tc>
          <w:tcPr>
            <w:tcW w:type="dxa" w:w="2160"/>
          </w:tcPr>
          <w:p>
            <w:r>
              <w:t>4.00</w:t>
            </w:r>
          </w:p>
        </w:tc>
        <w:tc>
          <w:tcPr>
            <w:tcW w:type="dxa" w:w="2160"/>
          </w:tcPr>
          <w:p>
            <w:r>
              <w:t>4.00</w:t>
            </w:r>
          </w:p>
        </w:tc>
      </w:tr>
      <w:tr>
        <w:tc>
          <w:tcPr>
            <w:tcW w:type="dxa" w:w="2160"/>
          </w:tcPr>
          <w:p>
            <w:r>
              <w:t>3</w:t>
            </w:r>
          </w:p>
        </w:tc>
        <w:tc>
          <w:tcPr>
            <w:tcW w:type="dxa" w:w="2160"/>
          </w:tcPr>
          <w:p>
            <w:r>
              <w:t>31 – 45 Days</w:t>
            </w:r>
          </w:p>
        </w:tc>
        <w:tc>
          <w:tcPr>
            <w:tcW w:type="dxa" w:w="2160"/>
          </w:tcPr>
          <w:p>
            <w:r>
              <w:t>4.25</w:t>
            </w:r>
          </w:p>
        </w:tc>
        <w:tc>
          <w:tcPr>
            <w:tcW w:type="dxa" w:w="2160"/>
          </w:tcPr>
          <w:p>
            <w:r>
              <w:t>4.25</w:t>
            </w:r>
          </w:p>
        </w:tc>
      </w:tr>
      <w:tr>
        <w:tc>
          <w:tcPr>
            <w:tcW w:type="dxa" w:w="2160"/>
          </w:tcPr>
          <w:p>
            <w:r>
              <w:t>4</w:t>
            </w:r>
          </w:p>
        </w:tc>
        <w:tc>
          <w:tcPr>
            <w:tcW w:type="dxa" w:w="2160"/>
          </w:tcPr>
          <w:p>
            <w:r>
              <w:t>46 – 90 Days</w:t>
            </w:r>
          </w:p>
        </w:tc>
        <w:tc>
          <w:tcPr>
            <w:tcW w:type="dxa" w:w="2160"/>
          </w:tcPr>
          <w:p>
            <w:r>
              <w:t>4.50</w:t>
            </w:r>
          </w:p>
        </w:tc>
        <w:tc>
          <w:tcPr>
            <w:tcW w:type="dxa" w:w="2160"/>
          </w:tcPr>
          <w:p>
            <w:r>
              <w:t>4.55</w:t>
            </w:r>
          </w:p>
        </w:tc>
      </w:tr>
      <w:tr>
        <w:tc>
          <w:tcPr>
            <w:tcW w:type="dxa" w:w="2160"/>
          </w:tcPr>
          <w:p>
            <w:r>
              <w:t>5</w:t>
            </w:r>
          </w:p>
        </w:tc>
        <w:tc>
          <w:tcPr>
            <w:tcW w:type="dxa" w:w="2160"/>
          </w:tcPr>
          <w:p>
            <w:r>
              <w:t>91 – 180 Days</w:t>
            </w:r>
          </w:p>
        </w:tc>
        <w:tc>
          <w:tcPr>
            <w:tcW w:type="dxa" w:w="2160"/>
          </w:tcPr>
          <w:p>
            <w:r>
              <w:t>4.75</w:t>
            </w:r>
          </w:p>
        </w:tc>
        <w:tc>
          <w:tcPr>
            <w:tcW w:type="dxa" w:w="2160"/>
          </w:tcPr>
          <w:p>
            <w:r>
              <w:t>4.80</w:t>
            </w:r>
          </w:p>
        </w:tc>
      </w:tr>
      <w:tr>
        <w:tc>
          <w:tcPr>
            <w:tcW w:type="dxa" w:w="2160"/>
          </w:tcPr>
          <w:p>
            <w:r>
              <w:t>6</w:t>
            </w:r>
          </w:p>
        </w:tc>
        <w:tc>
          <w:tcPr>
            <w:tcW w:type="dxa" w:w="2160"/>
          </w:tcPr>
          <w:p>
            <w:r>
              <w:t>181 – 210 Days</w:t>
            </w:r>
          </w:p>
        </w:tc>
        <w:tc>
          <w:tcPr>
            <w:tcW w:type="dxa" w:w="2160"/>
          </w:tcPr>
          <w:p>
            <w:r>
              <w:t>5.00</w:t>
            </w:r>
          </w:p>
        </w:tc>
        <w:tc>
          <w:tcPr>
            <w:tcW w:type="dxa" w:w="2160"/>
          </w:tcPr>
          <w:p>
            <w:r>
              <w:t>5.05</w:t>
            </w:r>
          </w:p>
        </w:tc>
      </w:tr>
      <w:tr>
        <w:tc>
          <w:tcPr>
            <w:tcW w:type="dxa" w:w="2160"/>
          </w:tcPr>
          <w:p>
            <w:r>
              <w:t>7</w:t>
            </w:r>
          </w:p>
        </w:tc>
        <w:tc>
          <w:tcPr>
            <w:tcW w:type="dxa" w:w="2160"/>
          </w:tcPr>
          <w:p>
            <w:r>
              <w:t>211 Days to 270 Days</w:t>
            </w:r>
          </w:p>
        </w:tc>
        <w:tc>
          <w:tcPr>
            <w:tcW w:type="dxa" w:w="2160"/>
          </w:tcPr>
          <w:p>
            <w:r>
              <w:t>5.00</w:t>
            </w:r>
          </w:p>
        </w:tc>
        <w:tc>
          <w:tcPr>
            <w:tcW w:type="dxa" w:w="2160"/>
          </w:tcPr>
          <w:p>
            <w:r>
              <w:t>5.05</w:t>
            </w:r>
          </w:p>
        </w:tc>
      </w:tr>
      <w:tr>
        <w:tc>
          <w:tcPr>
            <w:tcW w:type="dxa" w:w="2160"/>
          </w:tcPr>
          <w:p>
            <w:r>
              <w:t>8</w:t>
            </w:r>
          </w:p>
        </w:tc>
        <w:tc>
          <w:tcPr>
            <w:tcW w:type="dxa" w:w="2160"/>
          </w:tcPr>
          <w:p>
            <w:r>
              <w:t>271 Days to 1 Year</w:t>
            </w:r>
          </w:p>
        </w:tc>
        <w:tc>
          <w:tcPr>
            <w:tcW w:type="dxa" w:w="2160"/>
          </w:tcPr>
          <w:p>
            <w:r>
              <w:t>5.50</w:t>
            </w:r>
          </w:p>
        </w:tc>
        <w:tc>
          <w:tcPr>
            <w:tcW w:type="dxa" w:w="2160"/>
          </w:tcPr>
          <w:p>
            <w:r>
              <w:t>5.55</w:t>
            </w:r>
          </w:p>
        </w:tc>
      </w:tr>
      <w:tr>
        <w:tc>
          <w:tcPr>
            <w:tcW w:type="dxa" w:w="2160"/>
          </w:tcPr>
          <w:p>
            <w:r>
              <w:t>9</w:t>
            </w:r>
          </w:p>
        </w:tc>
        <w:tc>
          <w:tcPr>
            <w:tcW w:type="dxa" w:w="2160"/>
          </w:tcPr>
          <w:p>
            <w:r>
              <w:t>&gt; 1 Year to 2 Years</w:t>
            </w:r>
          </w:p>
        </w:tc>
        <w:tc>
          <w:tcPr>
            <w:tcW w:type="dxa" w:w="2160"/>
          </w:tcPr>
          <w:p>
            <w:r>
              <w:t>5.25</w:t>
            </w:r>
          </w:p>
        </w:tc>
        <w:tc>
          <w:tcPr>
            <w:tcW w:type="dxa" w:w="2160"/>
          </w:tcPr>
          <w:p>
            <w:r>
              <w:t>5.30</w:t>
            </w:r>
          </w:p>
        </w:tc>
      </w:tr>
      <w:tr>
        <w:tc>
          <w:tcPr>
            <w:tcW w:type="dxa" w:w="2160"/>
          </w:tcPr>
          <w:p>
            <w:r>
              <w:t>10</w:t>
            </w:r>
          </w:p>
        </w:tc>
        <w:tc>
          <w:tcPr>
            <w:tcW w:type="dxa" w:w="2160"/>
          </w:tcPr>
          <w:p>
            <w:r>
              <w:t>&gt; 2 Years to 3 Years</w:t>
            </w:r>
          </w:p>
        </w:tc>
        <w:tc>
          <w:tcPr>
            <w:tcW w:type="dxa" w:w="2160"/>
          </w:tcPr>
          <w:p>
            <w:r>
              <w:t>5.25</w:t>
            </w:r>
          </w:p>
        </w:tc>
        <w:tc>
          <w:tcPr>
            <w:tcW w:type="dxa" w:w="2160"/>
          </w:tcPr>
          <w:p>
            <w:r>
              <w:t>5.30</w:t>
            </w:r>
          </w:p>
        </w:tc>
      </w:tr>
      <w:tr>
        <w:tc>
          <w:tcPr>
            <w:tcW w:type="dxa" w:w="2160"/>
          </w:tcPr>
          <w:p>
            <w:r>
              <w:t>11</w:t>
            </w:r>
          </w:p>
        </w:tc>
        <w:tc>
          <w:tcPr>
            <w:tcW w:type="dxa" w:w="2160"/>
          </w:tcPr>
          <w:p>
            <w:r>
              <w:t>&gt; 3 Years to 5 Years</w:t>
            </w:r>
          </w:p>
        </w:tc>
        <w:tc>
          <w:tcPr>
            <w:tcW w:type="dxa" w:w="2160"/>
          </w:tcPr>
          <w:p>
            <w:r>
              <w:t>4.75</w:t>
            </w:r>
          </w:p>
        </w:tc>
        <w:tc>
          <w:tcPr>
            <w:tcW w:type="dxa" w:w="2160"/>
          </w:tcPr>
          <w:p>
            <w:r>
              <w:t>4.80</w:t>
            </w:r>
          </w:p>
        </w:tc>
      </w:tr>
      <w:tr>
        <w:tc>
          <w:tcPr>
            <w:tcW w:type="dxa" w:w="2160"/>
          </w:tcPr>
          <w:p>
            <w:r>
              <w:t>12</w:t>
            </w:r>
          </w:p>
        </w:tc>
        <w:tc>
          <w:tcPr>
            <w:tcW w:type="dxa" w:w="2160"/>
          </w:tcPr>
          <w:p>
            <w:r>
              <w:t>Above 5 Years</w:t>
            </w:r>
          </w:p>
        </w:tc>
        <w:tc>
          <w:tcPr>
            <w:tcW w:type="dxa" w:w="2160"/>
          </w:tcPr>
          <w:p>
            <w:r>
              <w:t>4.75</w:t>
            </w:r>
          </w:p>
        </w:tc>
        <w:tc>
          <w:tcPr>
            <w:tcW w:type="dxa" w:w="2160"/>
          </w:tcPr>
          <w:p>
            <w:r>
              <w:t>—</w:t>
            </w:r>
          </w:p>
        </w:tc>
      </w:tr>
    </w:tbl>
    <w:p/>
    <w:p/>
    <w:p>
      <w:r>
        <w:br w:type="page"/>
      </w:r>
    </w:p>
    <w:p>
      <w:pPr>
        <w:pStyle w:val="Heading1"/>
      </w:pPr>
      <w:r>
        <w:t>&gt;&gt; PSB_12 : Union Bank of India</w:t>
      </w:r>
    </w:p>
    <w:p>
      <w:r>
        <w:t>Website: https://www.unionbankofindia.co.in/en/details/rate-of-interest</w:t>
      </w:r>
    </w:p>
    <w:p>
      <w:r>
        <w:t>Summary:</w:t>
      </w:r>
    </w:p>
    <w:p/>
    <w:p>
      <w:r>
        <w:t>Interest Rates- Domestic/ NRO Term Deposit</w:t>
      </w:r>
    </w:p>
    <w:p>
      <w:r>
        <w:t>The revised rates for different maturities for Domestic/NRO Term Deposits, which will be effective from 20th August 2025 are given below: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Revised Interest Rate</w:t>
            </w:r>
          </w:p>
        </w:tc>
      </w:tr>
      <w:tr>
        <w:tc>
          <w:tcPr>
            <w:tcW w:type="dxa" w:w="4320"/>
          </w:tcPr>
          <w:p>
            <w:r>
              <w:t>Period</w:t>
            </w:r>
          </w:p>
        </w:tc>
        <w:tc>
          <w:tcPr>
            <w:tcW w:type="dxa" w:w="4320"/>
          </w:tcPr>
          <w:p>
            <w:r>
              <w:t>&lt; Rs. 3 Cr</w:t>
            </w:r>
          </w:p>
        </w:tc>
      </w:tr>
      <w:tr>
        <w:tc>
          <w:tcPr>
            <w:tcW w:type="dxa" w:w="4320"/>
          </w:tcPr>
          <w:p>
            <w:r>
              <w:t>7-45 Days</w:t>
            </w:r>
          </w:p>
        </w:tc>
        <w:tc>
          <w:tcPr>
            <w:tcW w:type="dxa" w:w="4320"/>
          </w:tcPr>
          <w:p>
            <w:r>
              <w:t>3.40</w:t>
            </w:r>
          </w:p>
        </w:tc>
      </w:tr>
      <w:tr>
        <w:tc>
          <w:tcPr>
            <w:tcW w:type="dxa" w:w="4320"/>
          </w:tcPr>
          <w:p>
            <w:r>
              <w:t>46 -90 Days</w:t>
            </w:r>
          </w:p>
        </w:tc>
        <w:tc>
          <w:tcPr>
            <w:tcW w:type="dxa" w:w="4320"/>
          </w:tcPr>
          <w:p>
            <w:r>
              <w:t>4.40</w:t>
            </w:r>
          </w:p>
        </w:tc>
      </w:tr>
      <w:tr>
        <w:tc>
          <w:tcPr>
            <w:tcW w:type="dxa" w:w="4320"/>
          </w:tcPr>
          <w:p>
            <w:r>
              <w:t>91-120 Days</w:t>
            </w:r>
          </w:p>
        </w:tc>
        <w:tc>
          <w:tcPr>
            <w:tcW w:type="dxa" w:w="4320"/>
          </w:tcPr>
          <w:p>
            <w:r>
              <w:t>4.70</w:t>
            </w:r>
          </w:p>
        </w:tc>
      </w:tr>
      <w:tr>
        <w:tc>
          <w:tcPr>
            <w:tcW w:type="dxa" w:w="4320"/>
          </w:tcPr>
          <w:p>
            <w:r>
              <w:t>121-180 Days</w:t>
            </w:r>
          </w:p>
        </w:tc>
        <w:tc>
          <w:tcPr>
            <w:tcW w:type="dxa" w:w="4320"/>
          </w:tcPr>
          <w:p>
            <w:r>
              <w:t>4.90</w:t>
            </w:r>
          </w:p>
        </w:tc>
      </w:tr>
      <w:tr>
        <w:tc>
          <w:tcPr>
            <w:tcW w:type="dxa" w:w="4320"/>
          </w:tcPr>
          <w:p>
            <w:r>
              <w:t>181 Days to &lt; 1 Year</w:t>
            </w:r>
          </w:p>
        </w:tc>
        <w:tc>
          <w:tcPr>
            <w:tcW w:type="dxa" w:w="4320"/>
          </w:tcPr>
          <w:p>
            <w:r>
              <w:t>6.15</w:t>
            </w:r>
          </w:p>
        </w:tc>
      </w:tr>
      <w:tr>
        <w:tc>
          <w:tcPr>
            <w:tcW w:type="dxa" w:w="4320"/>
          </w:tcPr>
          <w:p>
            <w:r>
              <w:t>1 Year</w:t>
            </w:r>
          </w:p>
        </w:tc>
        <w:tc>
          <w:tcPr>
            <w:tcW w:type="dxa" w:w="4320"/>
          </w:tcPr>
          <w:p>
            <w:r>
              <w:t>6.40</w:t>
            </w:r>
          </w:p>
        </w:tc>
      </w:tr>
      <w:tr>
        <w:tc>
          <w:tcPr>
            <w:tcW w:type="dxa" w:w="4320"/>
          </w:tcPr>
          <w:p>
            <w:r>
              <w:t>&gt; 1 Year to 996 days</w:t>
            </w:r>
          </w:p>
        </w:tc>
        <w:tc>
          <w:tcPr>
            <w:tcW w:type="dxa" w:w="4320"/>
          </w:tcPr>
          <w:p>
            <w:r>
              <w:t>6.50</w:t>
            </w:r>
          </w:p>
        </w:tc>
      </w:tr>
      <w:tr>
        <w:tc>
          <w:tcPr>
            <w:tcW w:type="dxa" w:w="4320"/>
          </w:tcPr>
          <w:p>
            <w:r>
              <w:t>997 days</w:t>
            </w:r>
          </w:p>
        </w:tc>
        <w:tc>
          <w:tcPr>
            <w:tcW w:type="dxa" w:w="4320"/>
          </w:tcPr>
          <w:p>
            <w:r>
              <w:t>6.30</w:t>
            </w:r>
          </w:p>
        </w:tc>
      </w:tr>
      <w:tr>
        <w:tc>
          <w:tcPr>
            <w:tcW w:type="dxa" w:w="4320"/>
          </w:tcPr>
          <w:p>
            <w:r>
              <w:t>&gt;998 Days to less than 3 Year</w:t>
            </w:r>
          </w:p>
        </w:tc>
        <w:tc>
          <w:tcPr>
            <w:tcW w:type="dxa" w:w="4320"/>
          </w:tcPr>
          <w:p>
            <w:r>
              <w:t>6.50</w:t>
            </w:r>
          </w:p>
        </w:tc>
      </w:tr>
      <w:tr>
        <w:tc>
          <w:tcPr>
            <w:tcW w:type="dxa" w:w="4320"/>
          </w:tcPr>
          <w:p>
            <w:r>
              <w:t>3 years</w:t>
            </w:r>
          </w:p>
        </w:tc>
        <w:tc>
          <w:tcPr>
            <w:tcW w:type="dxa" w:w="4320"/>
          </w:tcPr>
          <w:p>
            <w:r>
              <w:t>6.60</w:t>
            </w:r>
          </w:p>
        </w:tc>
      </w:tr>
      <w:tr>
        <w:tc>
          <w:tcPr>
            <w:tcW w:type="dxa" w:w="4320"/>
          </w:tcPr>
          <w:p>
            <w:r>
              <w:t>&gt; 3 Year to 10 years</w:t>
            </w:r>
          </w:p>
        </w:tc>
        <w:tc>
          <w:tcPr>
            <w:tcW w:type="dxa" w:w="4320"/>
          </w:tcPr>
          <w:p>
            <w:r>
              <w:t>6.40</w:t>
            </w:r>
          </w:p>
        </w:tc>
      </w:tr>
    </w:tbl>
    <w:p/>
    <w:p/>
    <w:p>
      <w:r>
        <w:t>Savings Bank Deposit rates</w:t>
      </w:r>
    </w:p>
    <w:p>
      <w:r>
        <w:t>Savings Bank Deposit rates W.e.f. 29.07.2025 will be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Balance</w:t>
            </w:r>
          </w:p>
        </w:tc>
        <w:tc>
          <w:tcPr>
            <w:tcW w:type="dxa" w:w="4320"/>
          </w:tcPr>
          <w:p>
            <w:r>
              <w:t>Interest Rate (annual)</w:t>
            </w:r>
          </w:p>
        </w:tc>
      </w:tr>
      <w:tr>
        <w:tc>
          <w:tcPr>
            <w:tcW w:type="dxa" w:w="4320"/>
          </w:tcPr>
          <w:p>
            <w:r>
              <w:t>Up to Rs 50 Lakhs</w:t>
            </w:r>
          </w:p>
        </w:tc>
        <w:tc>
          <w:tcPr>
            <w:tcW w:type="dxa" w:w="4320"/>
          </w:tcPr>
          <w:p>
            <w:r>
              <w:t>2.50%</w:t>
            </w:r>
          </w:p>
        </w:tc>
      </w:tr>
      <w:tr>
        <w:tc>
          <w:tcPr>
            <w:tcW w:type="dxa" w:w="4320"/>
          </w:tcPr>
          <w:p>
            <w:r>
              <w:t>&gt; Rs 50 lakhs to Rs 100 Crs</w:t>
            </w:r>
          </w:p>
        </w:tc>
        <w:tc>
          <w:tcPr>
            <w:tcW w:type="dxa" w:w="4320"/>
          </w:tcPr>
          <w:p>
            <w:r>
              <w:t>3.00%</w:t>
            </w:r>
          </w:p>
        </w:tc>
      </w:tr>
      <w:tr>
        <w:tc>
          <w:tcPr>
            <w:tcW w:type="dxa" w:w="4320"/>
          </w:tcPr>
          <w:p>
            <w:r>
              <w:t>&gt; Rs 100 Crs to Rs 500 Crs</w:t>
            </w:r>
          </w:p>
        </w:tc>
        <w:tc>
          <w:tcPr>
            <w:tcW w:type="dxa" w:w="4320"/>
          </w:tcPr>
          <w:p>
            <w:r>
              <w:t>3.40%</w:t>
            </w:r>
          </w:p>
        </w:tc>
      </w:tr>
      <w:tr>
        <w:tc>
          <w:tcPr>
            <w:tcW w:type="dxa" w:w="4320"/>
          </w:tcPr>
          <w:p>
            <w:r>
              <w:t>&gt; Rs 500 Crs to Rs 1000 Crs</w:t>
            </w:r>
          </w:p>
        </w:tc>
        <w:tc>
          <w:tcPr>
            <w:tcW w:type="dxa" w:w="4320"/>
          </w:tcPr>
          <w:p>
            <w:r>
              <w:t>4.25 %</w:t>
            </w:r>
          </w:p>
        </w:tc>
      </w:tr>
      <w:tr>
        <w:tc>
          <w:tcPr>
            <w:tcW w:type="dxa" w:w="4320"/>
          </w:tcPr>
          <w:p>
            <w:r>
              <w:t>&gt; Rs 1000 Crs to 2000 Crs</w:t>
            </w:r>
          </w:p>
        </w:tc>
        <w:tc>
          <w:tcPr>
            <w:tcW w:type="dxa" w:w="4320"/>
          </w:tcPr>
          <w:p>
            <w:r>
              <w:t>4.50 %</w:t>
            </w:r>
          </w:p>
        </w:tc>
      </w:tr>
      <w:tr>
        <w:tc>
          <w:tcPr>
            <w:tcW w:type="dxa" w:w="4320"/>
          </w:tcPr>
          <w:p>
            <w:r>
              <w:t>Above Rs 2000 Crs</w:t>
            </w:r>
          </w:p>
        </w:tc>
        <w:tc>
          <w:tcPr>
            <w:tcW w:type="dxa" w:w="4320"/>
          </w:tcPr>
          <w:p>
            <w:r>
              <w:t>4.75 %</w:t>
            </w:r>
          </w:p>
        </w:tc>
      </w:tr>
    </w:tbl>
    <w:p/>
    <w:p/>
    <w:p>
      <w:r>
        <w:t>i</w:t>
      </w:r>
    </w:p>
    <w:p>
      <w:r>
        <w:t>n</w:t>
      </w:r>
    </w:p>
    <w:p>
      <w:r>
        <w:t>t</w:t>
      </w:r>
    </w:p>
    <w:p>
      <w:r>
        <w:t>e</w:t>
      </w:r>
    </w:p>
    <w:p>
      <w:r>
        <w:t>r</w:t>
      </w:r>
    </w:p>
    <w:p>
      <w:r>
        <w:t>e</w:t>
      </w:r>
    </w:p>
    <w:p>
      <w:r>
        <w:t>s</w:t>
      </w:r>
    </w:p>
    <w:p>
      <w:r>
        <w:t>t</w:t>
      </w:r>
    </w:p>
    <w:p>
      <w:r>
        <w:t>-</w:t>
      </w:r>
    </w:p>
    <w:p>
      <w:r>
        <w:t>r</w:t>
      </w:r>
    </w:p>
    <w:p>
      <w:r>
        <w:t>a</w:t>
      </w:r>
    </w:p>
    <w:p>
      <w:r>
        <w:t>t</w:t>
      </w:r>
    </w:p>
    <w:p>
      <w:r>
        <w:t>e</w:t>
      </w:r>
    </w:p>
    <w:p>
      <w:r>
        <w:t>-</w:t>
      </w:r>
    </w:p>
    <w:p>
      <w:r>
        <w:t>w</w:t>
      </w:r>
    </w:p>
    <w:p>
      <w:r>
        <w:t>e</w:t>
      </w:r>
    </w:p>
    <w:p>
      <w:r>
        <w:t>f</w:t>
      </w:r>
    </w:p>
    <w:p>
      <w:r>
        <w:t>-</w:t>
      </w:r>
    </w:p>
    <w:p>
      <w:r>
        <w:t>2</w:t>
      </w:r>
    </w:p>
    <w:p>
      <w:r>
        <w:t>0</w:t>
      </w:r>
    </w:p>
    <w:p>
      <w:r>
        <w:t>2</w:t>
      </w:r>
    </w:p>
    <w:p>
      <w:r>
        <w:t>5</w:t>
      </w:r>
    </w:p>
    <w:p>
      <w:r>
        <w:t>.</w:t>
      </w:r>
    </w:p>
    <w:p>
      <w:r>
        <w:t>p</w:t>
      </w:r>
    </w:p>
    <w:p>
      <w:r>
        <w:t>d</w:t>
      </w:r>
    </w:p>
    <w:p>
      <w:r>
        <w:t>f</w:t>
      </w:r>
    </w:p>
    <w:p>
      <w:r>
        <w:t>[Failed to parse: No /Root object! - Is this really a PDF?]</w:t>
      </w:r>
    </w:p>
    <w:p/>
    <w:p/>
    <w:p>
      <w:r>
        <w:br w:type="page"/>
      </w:r>
    </w:p>
    <w:p>
      <w:pPr>
        <w:pStyle w:val="Heading1"/>
      </w:pPr>
      <w:r>
        <w:t>&gt;&gt; PVB_1 : Axis Bank</w:t>
      </w:r>
    </w:p>
    <w:p>
      <w:r>
        <w:t>Website: https://www.axisbank.com/fixed-deposit-interest-rate</w:t>
      </w:r>
    </w:p>
    <w:p>
      <w:r>
        <w:t>Summary:</w:t>
      </w:r>
    </w:p>
    <w:p/>
    <w:p>
      <w:r>
        <w:t>d</w:t>
      </w:r>
    </w:p>
    <w:p>
      <w:r>
        <w:t>o</w:t>
      </w:r>
    </w:p>
    <w:p>
      <w:r>
        <w:t>m</w:t>
      </w:r>
    </w:p>
    <w:p>
      <w:r>
        <w:t>e</w:t>
      </w:r>
    </w:p>
    <w:p>
      <w:r>
        <w:t>s</w:t>
      </w:r>
    </w:p>
    <w:p>
      <w:r>
        <w:t>t</w:t>
      </w:r>
    </w:p>
    <w:p>
      <w:r>
        <w:t>i</w:t>
      </w:r>
    </w:p>
    <w:p>
      <w:r>
        <w:t>c</w:t>
      </w:r>
    </w:p>
    <w:p>
      <w:r>
        <w:t>-</w:t>
      </w:r>
    </w:p>
    <w:p>
      <w:r>
        <w:t>f</w:t>
      </w:r>
    </w:p>
    <w:p>
      <w:r>
        <w:t>i</w:t>
      </w:r>
    </w:p>
    <w:p>
      <w:r>
        <w:t>x</w:t>
      </w:r>
    </w:p>
    <w:p>
      <w:r>
        <w:t>e</w:t>
      </w:r>
    </w:p>
    <w:p>
      <w:r>
        <w:t>d</w:t>
      </w:r>
    </w:p>
    <w:p>
      <w:r>
        <w:t>-</w:t>
      </w:r>
    </w:p>
    <w:p>
      <w:r>
        <w:t>d</w:t>
      </w:r>
    </w:p>
    <w:p>
      <w:r>
        <w:t>e</w:t>
      </w:r>
    </w:p>
    <w:p>
      <w:r>
        <w:t>p</w:t>
      </w:r>
    </w:p>
    <w:p>
      <w:r>
        <w:t>o</w:t>
      </w:r>
    </w:p>
    <w:p>
      <w:r>
        <w:t>s</w:t>
      </w:r>
    </w:p>
    <w:p>
      <w:r>
        <w:t>i</w:t>
      </w:r>
    </w:p>
    <w:p>
      <w:r>
        <w:t>t</w:t>
      </w:r>
    </w:p>
    <w:p>
      <w:r>
        <w:t>s</w:t>
      </w:r>
    </w:p>
    <w:p>
      <w:r>
        <w:t>-</w:t>
      </w:r>
    </w:p>
    <w:p>
      <w:r>
        <w:t>0</w:t>
      </w:r>
    </w:p>
    <w:p>
      <w:r>
        <w:t>6</w:t>
      </w:r>
    </w:p>
    <w:p>
      <w:r>
        <w:t>-</w:t>
      </w:r>
    </w:p>
    <w:p>
      <w:r>
        <w:t>s</w:t>
      </w:r>
    </w:p>
    <w:p>
      <w:r>
        <w:t>e</w:t>
      </w:r>
    </w:p>
    <w:p>
      <w:r>
        <w:t>p</w:t>
      </w:r>
    </w:p>
    <w:p>
      <w:r>
        <w:t>t</w:t>
      </w:r>
    </w:p>
    <w:p>
      <w:r>
        <w:t>e</w:t>
      </w:r>
    </w:p>
    <w:p>
      <w:r>
        <w:t>m</w:t>
      </w:r>
    </w:p>
    <w:p>
      <w:r>
        <w:t>b</w:t>
      </w:r>
    </w:p>
    <w:p>
      <w:r>
        <w:t>e</w:t>
      </w:r>
    </w:p>
    <w:p>
      <w:r>
        <w:t>r</w:t>
      </w:r>
    </w:p>
    <w:p>
      <w:r>
        <w:t>-</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p>
        </w:tc>
        <w:tc>
          <w:tcPr>
            <w:tcW w:type="dxa" w:w="360"/>
          </w:tcPr>
          <w:p>
            <w:r>
              <w:t>Deposits - Less than ₹ 5 crores* w.e.f 06th September 2025**</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Maturity Period</w:t>
            </w:r>
          </w:p>
        </w:tc>
        <w:tc>
          <w:tcPr>
            <w:tcW w:type="dxa" w:w="360"/>
          </w:tcPr>
          <w:p>
            <w:r>
              <w:t>None</w:t>
            </w:r>
          </w:p>
        </w:tc>
        <w:tc>
          <w:tcPr>
            <w:tcW w:type="dxa" w:w="360"/>
          </w:tcPr>
          <w:p>
            <w:r>
              <w:t>None</w:t>
            </w:r>
          </w:p>
        </w:tc>
        <w:tc>
          <w:tcPr>
            <w:tcW w:type="dxa" w:w="360"/>
          </w:tcPr>
          <w:p>
            <w:r/>
          </w:p>
        </w:tc>
        <w:tc>
          <w:tcPr>
            <w:tcW w:type="dxa" w:w="360"/>
          </w:tcPr>
          <w:p>
            <w:r>
              <w:t>Interest Rates (percent per annum)</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None</w:t>
            </w:r>
          </w:p>
        </w:tc>
        <w:tc>
          <w:tcPr>
            <w:tcW w:type="dxa" w:w="360"/>
          </w:tcPr>
          <w:p>
            <w:r>
              <w:t>None</w:t>
            </w:r>
          </w:p>
        </w:tc>
        <w:tc>
          <w:tcPr>
            <w:tcW w:type="dxa" w:w="360"/>
          </w:tcPr>
          <w:p>
            <w:r>
              <w:t>None</w:t>
            </w:r>
          </w:p>
        </w:tc>
        <w:tc>
          <w:tcPr>
            <w:tcW w:type="dxa" w:w="360"/>
          </w:tcPr>
          <w:p>
            <w:r/>
          </w:p>
        </w:tc>
        <w:tc>
          <w:tcPr>
            <w:tcW w:type="dxa" w:w="360"/>
          </w:tcPr>
          <w:p>
            <w:r>
              <w:t>General</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p>
        </w:tc>
        <w:tc>
          <w:tcPr>
            <w:tcW w:type="dxa" w:w="360"/>
          </w:tcPr>
          <w:p>
            <w:r>
              <w:t>Senior Citizens</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None</w:t>
            </w:r>
          </w:p>
        </w:tc>
        <w:tc>
          <w:tcPr>
            <w:tcW w:type="dxa" w:w="360"/>
          </w:tcPr>
          <w:p>
            <w:r>
              <w:t>None</w:t>
            </w:r>
          </w:p>
        </w:tc>
        <w:tc>
          <w:tcPr>
            <w:tcW w:type="dxa" w:w="360"/>
          </w:tcPr>
          <w:p>
            <w:r>
              <w:t>None</w:t>
            </w:r>
          </w:p>
        </w:tc>
        <w:tc>
          <w:tcPr>
            <w:tcW w:type="dxa" w:w="360"/>
          </w:tcPr>
          <w:p>
            <w:r>
              <w:t>Less than ₹ 3 Cr</w:t>
            </w:r>
          </w:p>
        </w:tc>
        <w:tc>
          <w:tcPr>
            <w:tcW w:type="dxa" w:w="360"/>
          </w:tcPr>
          <w:p>
            <w:r>
              <w:t>None</w:t>
            </w:r>
          </w:p>
        </w:tc>
        <w:tc>
          <w:tcPr>
            <w:tcW w:type="dxa" w:w="360"/>
          </w:tcPr>
          <w:p>
            <w:r>
              <w:t>None</w:t>
            </w:r>
          </w:p>
        </w:tc>
        <w:tc>
          <w:tcPr>
            <w:tcW w:type="dxa" w:w="360"/>
          </w:tcPr>
          <w:p>
            <w:r/>
          </w:p>
        </w:tc>
        <w:tc>
          <w:tcPr>
            <w:tcW w:type="dxa" w:w="360"/>
          </w:tcPr>
          <w:p>
            <w:r>
              <w:t>₹ 3 Cr to less</w:t>
            </w:r>
          </w:p>
        </w:tc>
        <w:tc>
          <w:tcPr>
            <w:tcW w:type="dxa" w:w="360"/>
          </w:tcPr>
          <w:p>
            <w:r/>
          </w:p>
        </w:tc>
        <w:tc>
          <w:tcPr>
            <w:tcW w:type="dxa" w:w="360"/>
          </w:tcPr>
          <w:p>
            <w:r>
              <w:t>Less than ₹ 3 Cr</w:t>
            </w:r>
          </w:p>
        </w:tc>
        <w:tc>
          <w:tcPr>
            <w:tcW w:type="dxa" w:w="360"/>
          </w:tcPr>
          <w:p>
            <w:r>
              <w:t>None</w:t>
            </w:r>
          </w:p>
        </w:tc>
        <w:tc>
          <w:tcPr>
            <w:tcW w:type="dxa" w:w="360"/>
          </w:tcPr>
          <w:p>
            <w:r>
              <w:t>None</w:t>
            </w:r>
          </w:p>
        </w:tc>
        <w:tc>
          <w:tcPr>
            <w:tcW w:type="dxa" w:w="360"/>
          </w:tcPr>
          <w:p>
            <w:r/>
          </w:p>
        </w:tc>
        <w:tc>
          <w:tcPr>
            <w:tcW w:type="dxa" w:w="360"/>
          </w:tcPr>
          <w:p>
            <w:r>
              <w:t>₹ 3 Cr to less</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than ₹ 5 Cr</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than ₹ 5 Cr</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7 – 14 days</w:t>
            </w:r>
          </w:p>
        </w:tc>
        <w:tc>
          <w:tcPr>
            <w:tcW w:type="dxa" w:w="360"/>
          </w:tcPr>
          <w:p>
            <w:r/>
          </w:p>
        </w:tc>
        <w:tc>
          <w:tcPr>
            <w:tcW w:type="dxa" w:w="360"/>
          </w:tcPr>
          <w:p>
            <w:r/>
          </w:p>
        </w:tc>
        <w:tc>
          <w:tcPr>
            <w:tcW w:type="dxa" w:w="360"/>
          </w:tcPr>
          <w:p>
            <w:r>
              <w:t>3.00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3.50</w:t>
            </w:r>
          </w:p>
        </w:tc>
        <w:tc>
          <w:tcPr>
            <w:tcW w:type="dxa" w:w="360"/>
          </w:tcPr>
          <w:p>
            <w:r/>
          </w:p>
        </w:tc>
        <w:tc>
          <w:tcPr>
            <w:tcW w:type="dxa" w:w="360"/>
          </w:tcPr>
          <w:p>
            <w:r/>
          </w:p>
        </w:tc>
        <w:tc>
          <w:tcPr>
            <w:tcW w:type="dxa" w:w="360"/>
          </w:tcPr>
          <w:p>
            <w:r>
              <w:t>4.50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15 – 29 days</w:t>
            </w:r>
          </w:p>
        </w:tc>
        <w:tc>
          <w:tcPr>
            <w:tcW w:type="dxa" w:w="360"/>
          </w:tcPr>
          <w:p>
            <w:r/>
          </w:p>
        </w:tc>
        <w:tc>
          <w:tcPr>
            <w:tcW w:type="dxa" w:w="360"/>
          </w:tcPr>
          <w:p>
            <w:r/>
          </w:p>
        </w:tc>
        <w:tc>
          <w:tcPr>
            <w:tcW w:type="dxa" w:w="360"/>
          </w:tcPr>
          <w:p>
            <w:r>
              <w:t>3.00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3.50</w:t>
            </w:r>
          </w:p>
        </w:tc>
        <w:tc>
          <w:tcPr>
            <w:tcW w:type="dxa" w:w="360"/>
          </w:tcPr>
          <w:p>
            <w:r/>
          </w:p>
        </w:tc>
        <w:tc>
          <w:tcPr>
            <w:tcW w:type="dxa" w:w="360"/>
          </w:tcPr>
          <w:p>
            <w:r/>
          </w:p>
        </w:tc>
        <w:tc>
          <w:tcPr>
            <w:tcW w:type="dxa" w:w="360"/>
          </w:tcPr>
          <w:p>
            <w:r>
              <w:t>4.50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30 – 45 days</w:t>
            </w:r>
          </w:p>
        </w:tc>
        <w:tc>
          <w:tcPr>
            <w:tcW w:type="dxa" w:w="360"/>
          </w:tcPr>
          <w:p>
            <w:r/>
          </w:p>
        </w:tc>
        <w:tc>
          <w:tcPr>
            <w:tcW w:type="dxa" w:w="360"/>
          </w:tcPr>
          <w:p>
            <w:r/>
          </w:p>
        </w:tc>
        <w:tc>
          <w:tcPr>
            <w:tcW w:type="dxa" w:w="360"/>
          </w:tcPr>
          <w:p>
            <w:r>
              <w:t>3.25</w:t>
            </w:r>
          </w:p>
        </w:tc>
        <w:tc>
          <w:tcPr>
            <w:tcW w:type="dxa" w:w="360"/>
          </w:tcPr>
          <w:p>
            <w:r/>
          </w:p>
        </w:tc>
        <w:tc>
          <w:tcPr>
            <w:tcW w:type="dxa" w:w="360"/>
          </w:tcPr>
          <w:p>
            <w:r/>
          </w:p>
        </w:tc>
        <w:tc>
          <w:tcPr>
            <w:tcW w:type="dxa" w:w="360"/>
          </w:tcPr>
          <w:p>
            <w:r>
              <w:t>4.80</w:t>
            </w:r>
          </w:p>
        </w:tc>
        <w:tc>
          <w:tcPr>
            <w:tcW w:type="dxa" w:w="360"/>
          </w:tcPr>
          <w:p>
            <w:r/>
          </w:p>
        </w:tc>
        <w:tc>
          <w:tcPr>
            <w:tcW w:type="dxa" w:w="360"/>
          </w:tcPr>
          <w:p>
            <w:r/>
          </w:p>
        </w:tc>
        <w:tc>
          <w:tcPr>
            <w:tcW w:type="dxa" w:w="360"/>
          </w:tcPr>
          <w:p>
            <w:r>
              <w:t>3.75</w:t>
            </w:r>
          </w:p>
        </w:tc>
        <w:tc>
          <w:tcPr>
            <w:tcW w:type="dxa" w:w="360"/>
          </w:tcPr>
          <w:p>
            <w:r/>
          </w:p>
        </w:tc>
        <w:tc>
          <w:tcPr>
            <w:tcW w:type="dxa" w:w="360"/>
          </w:tcPr>
          <w:p>
            <w:r/>
          </w:p>
        </w:tc>
        <w:tc>
          <w:tcPr>
            <w:tcW w:type="dxa" w:w="360"/>
          </w:tcPr>
          <w:p>
            <w:r>
              <w:t>5.30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46 – 60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5.05</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5.55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61 days - 87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5.30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88 days – 3 months 24 days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5.80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6.30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3 months 25 days &lt; 4 months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4.75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4 months &lt; 6 months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5.80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6.30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6 months &lt; 9 months</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5.95</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6.45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9 months &lt; 1 year</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6.05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6.55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 year – 1 year 10 days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 year 11 days &lt; 13 months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13 months &lt; 15 months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15 months &lt; 18 months</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7.00</w:t>
            </w:r>
          </w:p>
        </w:tc>
        <w:tc>
          <w:tcPr>
            <w:tcW w:type="dxa" w:w="360"/>
          </w:tcPr>
          <w:p>
            <w:r/>
          </w:p>
        </w:tc>
        <w:tc>
          <w:tcPr>
            <w:tcW w:type="dxa" w:w="360"/>
          </w:tcPr>
          <w:p>
            <w:r/>
          </w:p>
        </w:tc>
        <w:tc>
          <w:tcPr>
            <w:tcW w:type="dxa" w:w="360"/>
          </w:tcPr>
          <w:p>
            <w:r>
              <w:t>7.00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18 Months &lt; 2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2 years &lt; 3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3 years &lt; 5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5 years to 10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7.35</w:t>
            </w:r>
          </w:p>
        </w:tc>
        <w:tc>
          <w:tcPr>
            <w:tcW w:type="dxa" w:w="360"/>
          </w:tcPr>
          <w:p>
            <w:r/>
          </w:p>
        </w:tc>
        <w:tc>
          <w:tcPr>
            <w:tcW w:type="dxa" w:w="360"/>
          </w:tcPr>
          <w:p>
            <w:r/>
          </w:p>
        </w:tc>
        <w:tc>
          <w:tcPr>
            <w:tcW w:type="dxa" w:w="360"/>
          </w:tcPr>
          <w:p>
            <w:r>
              <w:t>7.35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Deposits General - ₹ 5 crores and above* w.e.f 06th September 2025**</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Maturity Period</w:t>
            </w:r>
          </w:p>
        </w:tc>
        <w:tc>
          <w:tcPr>
            <w:tcW w:type="dxa" w:w="360"/>
          </w:tcPr>
          <w:p>
            <w:r>
              <w:t>None</w:t>
            </w:r>
          </w:p>
        </w:tc>
        <w:tc>
          <w:tcPr>
            <w:tcW w:type="dxa" w:w="360"/>
          </w:tcPr>
          <w:p>
            <w:r>
              <w:t>None</w:t>
            </w:r>
          </w:p>
        </w:tc>
        <w:tc>
          <w:tcPr>
            <w:tcW w:type="dxa" w:w="360"/>
          </w:tcPr>
          <w:p>
            <w:r/>
          </w:p>
        </w:tc>
        <w:tc>
          <w:tcPr>
            <w:tcW w:type="dxa" w:w="360"/>
          </w:tcPr>
          <w:p>
            <w:r>
              <w:t>Interest Rates (percent per annum)</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None</w:t>
            </w:r>
          </w:p>
        </w:tc>
        <w:tc>
          <w:tcPr>
            <w:tcW w:type="dxa" w:w="360"/>
          </w:tcPr>
          <w:p>
            <w:r>
              <w:t>None</w:t>
            </w:r>
          </w:p>
        </w:tc>
        <w:tc>
          <w:tcPr>
            <w:tcW w:type="dxa" w:w="360"/>
          </w:tcPr>
          <w:p>
            <w:r>
              <w:t>None</w:t>
            </w:r>
          </w:p>
        </w:tc>
        <w:tc>
          <w:tcPr>
            <w:tcW w:type="dxa" w:w="360"/>
          </w:tcPr>
          <w:p>
            <w:r>
              <w:t>₹ 5 Cr</w:t>
              <w:br/>
              <w:t>&lt;</w:t>
              <w:br/>
              <w:t>₹ 10 Cr</w:t>
            </w:r>
          </w:p>
        </w:tc>
        <w:tc>
          <w:tcPr>
            <w:tcW w:type="dxa" w:w="360"/>
          </w:tcPr>
          <w:p>
            <w:r>
              <w:t>None</w:t>
            </w:r>
          </w:p>
        </w:tc>
        <w:tc>
          <w:tcPr>
            <w:tcW w:type="dxa" w:w="360"/>
          </w:tcPr>
          <w:p>
            <w:r>
              <w:t>None</w:t>
            </w:r>
          </w:p>
        </w:tc>
        <w:tc>
          <w:tcPr>
            <w:tcW w:type="dxa" w:w="360"/>
          </w:tcPr>
          <w:p>
            <w:r>
              <w:t>₹ 10 Cr</w:t>
              <w:br/>
              <w:t>&lt;</w:t>
              <w:br/>
              <w:t>₹ 25 Cr</w:t>
            </w:r>
          </w:p>
        </w:tc>
        <w:tc>
          <w:tcPr>
            <w:tcW w:type="dxa" w:w="360"/>
          </w:tcPr>
          <w:p>
            <w:r>
              <w:t>None</w:t>
            </w:r>
          </w:p>
        </w:tc>
        <w:tc>
          <w:tcPr>
            <w:tcW w:type="dxa" w:w="360"/>
          </w:tcPr>
          <w:p>
            <w:r>
              <w:t>None</w:t>
            </w:r>
          </w:p>
        </w:tc>
        <w:tc>
          <w:tcPr>
            <w:tcW w:type="dxa" w:w="360"/>
          </w:tcPr>
          <w:p>
            <w:r>
              <w:t>₹ 25 Cr</w:t>
              <w:br/>
              <w:t>&lt;</w:t>
              <w:br/>
              <w:t>₹ 50 Cr</w:t>
            </w:r>
          </w:p>
        </w:tc>
        <w:tc>
          <w:tcPr>
            <w:tcW w:type="dxa" w:w="360"/>
          </w:tcPr>
          <w:p>
            <w:r>
              <w:t>None</w:t>
            </w:r>
          </w:p>
        </w:tc>
        <w:tc>
          <w:tcPr>
            <w:tcW w:type="dxa" w:w="360"/>
          </w:tcPr>
          <w:p>
            <w:r>
              <w:t>None</w:t>
            </w:r>
          </w:p>
        </w:tc>
        <w:tc>
          <w:tcPr>
            <w:tcW w:type="dxa" w:w="360"/>
          </w:tcPr>
          <w:p>
            <w:r>
              <w:t>₹ 50 Cr</w:t>
              <w:br/>
              <w:t>&lt;</w:t>
              <w:br/>
              <w:t>₹ 100 Cr</w:t>
            </w:r>
          </w:p>
        </w:tc>
        <w:tc>
          <w:tcPr>
            <w:tcW w:type="dxa" w:w="360"/>
          </w:tcPr>
          <w:p>
            <w:r>
              <w:t>None</w:t>
            </w:r>
          </w:p>
        </w:tc>
        <w:tc>
          <w:tcPr>
            <w:tcW w:type="dxa" w:w="360"/>
          </w:tcPr>
          <w:p>
            <w:r>
              <w:t>None</w:t>
            </w:r>
          </w:p>
        </w:tc>
        <w:tc>
          <w:tcPr>
            <w:tcW w:type="dxa" w:w="360"/>
          </w:tcPr>
          <w:p>
            <w:r>
              <w:t>₹ 100 Cr</w:t>
              <w:br/>
              <w:t>&lt;</w:t>
              <w:br/>
              <w:t>₹ 200 Cr</w:t>
            </w:r>
          </w:p>
        </w:tc>
        <w:tc>
          <w:tcPr>
            <w:tcW w:type="dxa" w:w="360"/>
          </w:tcPr>
          <w:p>
            <w:r>
              <w:t>None</w:t>
            </w:r>
          </w:p>
        </w:tc>
        <w:tc>
          <w:tcPr>
            <w:tcW w:type="dxa" w:w="360"/>
          </w:tcPr>
          <w:p>
            <w:r>
              <w:t>None</w:t>
            </w:r>
          </w:p>
        </w:tc>
        <w:tc>
          <w:tcPr>
            <w:tcW w:type="dxa" w:w="360"/>
          </w:tcPr>
          <w:p>
            <w:r>
              <w:t>₹ 200 Cr</w:t>
              <w:br/>
              <w:t>&lt;</w:t>
              <w:br/>
              <w:t>₹500 Cr</w:t>
            </w:r>
          </w:p>
        </w:tc>
        <w:tc>
          <w:tcPr>
            <w:tcW w:type="dxa" w:w="360"/>
          </w:tcPr>
          <w:p>
            <w:r>
              <w:t>None</w:t>
            </w:r>
          </w:p>
        </w:tc>
        <w:tc>
          <w:tcPr>
            <w:tcW w:type="dxa" w:w="360"/>
          </w:tcPr>
          <w:p>
            <w:r>
              <w:t>None</w:t>
            </w:r>
          </w:p>
        </w:tc>
        <w:tc>
          <w:tcPr>
            <w:tcW w:type="dxa" w:w="360"/>
          </w:tcPr>
          <w:p>
            <w:r>
              <w:t>₹ 500 Cr</w:t>
              <w:br/>
              <w:t>&amp; Above</w:t>
            </w:r>
          </w:p>
        </w:tc>
        <w:tc>
          <w:tcPr>
            <w:tcW w:type="dxa" w:w="360"/>
          </w:tcPr>
          <w:p>
            <w:r>
              <w:t>None</w:t>
            </w:r>
          </w:p>
        </w:tc>
        <w:tc>
          <w:tcPr>
            <w:tcW w:type="dxa" w:w="360"/>
          </w:tcPr>
          <w:p>
            <w:r>
              <w:t>None</w:t>
            </w:r>
          </w:p>
        </w:tc>
      </w:tr>
      <w:tr>
        <w:tc>
          <w:tcPr>
            <w:tcW w:type="dxa" w:w="360"/>
          </w:tcPr>
          <w:p>
            <w:r/>
          </w:p>
        </w:tc>
        <w:tc>
          <w:tcPr>
            <w:tcW w:type="dxa" w:w="360"/>
          </w:tcPr>
          <w:p>
            <w:r>
              <w:t>7 – 14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r>
      <w:tr>
        <w:tc>
          <w:tcPr>
            <w:tcW w:type="dxa" w:w="360"/>
          </w:tcPr>
          <w:p>
            <w:r/>
          </w:p>
        </w:tc>
        <w:tc>
          <w:tcPr>
            <w:tcW w:type="dxa" w:w="360"/>
          </w:tcPr>
          <w:p>
            <w:r>
              <w:t>15 – 29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r>
      <w:tr>
        <w:tc>
          <w:tcPr>
            <w:tcW w:type="dxa" w:w="360"/>
          </w:tcPr>
          <w:p>
            <w:r/>
          </w:p>
        </w:tc>
        <w:tc>
          <w:tcPr>
            <w:tcW w:type="dxa" w:w="360"/>
          </w:tcPr>
          <w:p>
            <w:r>
              <w:t>30 – 45 days</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r>
      <w:tr>
        <w:tc>
          <w:tcPr>
            <w:tcW w:type="dxa" w:w="360"/>
          </w:tcPr>
          <w:p>
            <w:r/>
          </w:p>
        </w:tc>
        <w:tc>
          <w:tcPr>
            <w:tcW w:type="dxa" w:w="360"/>
          </w:tcPr>
          <w:p>
            <w:r>
              <w:t>46 – 60 days</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r>
      <w:tr>
        <w:tc>
          <w:tcPr>
            <w:tcW w:type="dxa" w:w="360"/>
          </w:tcPr>
          <w:p>
            <w:r/>
          </w:p>
        </w:tc>
        <w:tc>
          <w:tcPr>
            <w:tcW w:type="dxa" w:w="360"/>
          </w:tcPr>
          <w:p>
            <w:r>
              <w:t>61 days - 87 days</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6.00</w:t>
            </w:r>
          </w:p>
        </w:tc>
        <w:tc>
          <w:tcPr>
            <w:tcW w:type="dxa" w:w="360"/>
          </w:tcPr>
          <w:p>
            <w:r/>
          </w:p>
        </w:tc>
      </w:tr>
      <w:tr>
        <w:tc>
          <w:tcPr>
            <w:tcW w:type="dxa" w:w="360"/>
          </w:tcPr>
          <w:p>
            <w:r/>
          </w:p>
        </w:tc>
        <w:tc>
          <w:tcPr>
            <w:tcW w:type="dxa" w:w="360"/>
          </w:tcPr>
          <w:p>
            <w:r>
              <w:t>88 days – 3 months 24 days</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r>
      <w:tr>
        <w:tc>
          <w:tcPr>
            <w:tcW w:type="dxa" w:w="360"/>
          </w:tcPr>
          <w:p>
            <w:r/>
          </w:p>
        </w:tc>
        <w:tc>
          <w:tcPr>
            <w:tcW w:type="dxa" w:w="360"/>
          </w:tcPr>
          <w:p>
            <w:r>
              <w:t>3 months 25 days &lt; 4 months</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r>
      <w:tr>
        <w:tc>
          <w:tcPr>
            <w:tcW w:type="dxa" w:w="360"/>
          </w:tcPr>
          <w:p>
            <w:r/>
          </w:p>
        </w:tc>
        <w:tc>
          <w:tcPr>
            <w:tcW w:type="dxa" w:w="360"/>
          </w:tcPr>
          <w:p>
            <w:r>
              <w:t>4 months &lt; 6 months</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r>
      <w:tr>
        <w:tc>
          <w:tcPr>
            <w:tcW w:type="dxa" w:w="360"/>
          </w:tcPr>
          <w:p>
            <w:r/>
          </w:p>
        </w:tc>
        <w:tc>
          <w:tcPr>
            <w:tcW w:type="dxa" w:w="360"/>
          </w:tcPr>
          <w:p>
            <w:r>
              <w:t>6 months &lt; 9 months</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r>
      <w:tr>
        <w:tc>
          <w:tcPr>
            <w:tcW w:type="dxa" w:w="360"/>
          </w:tcPr>
          <w:p>
            <w:r/>
          </w:p>
        </w:tc>
        <w:tc>
          <w:tcPr>
            <w:tcW w:type="dxa" w:w="360"/>
          </w:tcPr>
          <w:p>
            <w:r>
              <w:t>9 months &lt; 1 year</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r>
      <w:tr>
        <w:tc>
          <w:tcPr>
            <w:tcW w:type="dxa" w:w="360"/>
          </w:tcPr>
          <w:p>
            <w:r/>
          </w:p>
        </w:tc>
        <w:tc>
          <w:tcPr>
            <w:tcW w:type="dxa" w:w="360"/>
          </w:tcPr>
          <w:p>
            <w:r>
              <w:t>1 year – 1 year 10 days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 year 11 days &lt; 13 months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13 months &lt; 15 months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15 months &lt; 18 months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18 Months &lt; 2 years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2 years &lt; 3 years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r>
      <w:tr>
        <w:tc>
          <w:tcPr>
            <w:tcW w:type="dxa" w:w="360"/>
          </w:tcPr>
          <w:p>
            <w:r/>
          </w:p>
        </w:tc>
        <w:tc>
          <w:tcPr>
            <w:tcW w:type="dxa" w:w="360"/>
          </w:tcPr>
          <w:p>
            <w:r>
              <w:t>3 years &lt; 5 years</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r>
      <w:tr>
        <w:tc>
          <w:tcPr>
            <w:tcW w:type="dxa" w:w="360"/>
          </w:tcPr>
          <w:p>
            <w:r/>
          </w:p>
        </w:tc>
        <w:tc>
          <w:tcPr>
            <w:tcW w:type="dxa" w:w="360"/>
          </w:tcPr>
          <w:p>
            <w:r>
              <w:t>5 years to 10 years</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r>
      <w:tr>
        <w:tc>
          <w:tcPr>
            <w:tcW w:type="dxa" w:w="360"/>
          </w:tcPr>
          <w:p>
            <w:r/>
          </w:p>
        </w:tc>
        <w:tc>
          <w:tcPr>
            <w:tcW w:type="dxa" w:w="360"/>
          </w:tcPr>
          <w:p>
            <w:r>
              <w:t>Deposits for Senior Citizens - ₹ 5 crores and above* w.e.f 06th September 2025**</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Maturity Period</w:t>
            </w:r>
          </w:p>
        </w:tc>
        <w:tc>
          <w:tcPr>
            <w:tcW w:type="dxa" w:w="360"/>
          </w:tcPr>
          <w:p>
            <w:r>
              <w:t>None</w:t>
            </w:r>
          </w:p>
        </w:tc>
        <w:tc>
          <w:tcPr>
            <w:tcW w:type="dxa" w:w="360"/>
          </w:tcPr>
          <w:p>
            <w:r>
              <w:t>None</w:t>
            </w:r>
          </w:p>
        </w:tc>
        <w:tc>
          <w:tcPr>
            <w:tcW w:type="dxa" w:w="360"/>
          </w:tcPr>
          <w:p>
            <w:r/>
          </w:p>
        </w:tc>
        <w:tc>
          <w:tcPr>
            <w:tcW w:type="dxa" w:w="360"/>
          </w:tcPr>
          <w:p>
            <w:r>
              <w:t>Interest Rates (percent per annum)</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None</w:t>
            </w:r>
          </w:p>
        </w:tc>
        <w:tc>
          <w:tcPr>
            <w:tcW w:type="dxa" w:w="360"/>
          </w:tcPr>
          <w:p>
            <w:r>
              <w:t>None</w:t>
            </w:r>
          </w:p>
        </w:tc>
        <w:tc>
          <w:tcPr>
            <w:tcW w:type="dxa" w:w="360"/>
          </w:tcPr>
          <w:p>
            <w:r>
              <w:t>None</w:t>
            </w:r>
          </w:p>
        </w:tc>
        <w:tc>
          <w:tcPr>
            <w:tcW w:type="dxa" w:w="360"/>
          </w:tcPr>
          <w:p>
            <w:r>
              <w:t>₹ 5 Cr</w:t>
              <w:br/>
              <w:t>&lt;</w:t>
              <w:br/>
              <w:t>₹ 10 Cr</w:t>
            </w:r>
          </w:p>
        </w:tc>
        <w:tc>
          <w:tcPr>
            <w:tcW w:type="dxa" w:w="360"/>
          </w:tcPr>
          <w:p>
            <w:r>
              <w:t>None</w:t>
            </w:r>
          </w:p>
        </w:tc>
        <w:tc>
          <w:tcPr>
            <w:tcW w:type="dxa" w:w="360"/>
          </w:tcPr>
          <w:p>
            <w:r>
              <w:t>None</w:t>
            </w:r>
          </w:p>
        </w:tc>
        <w:tc>
          <w:tcPr>
            <w:tcW w:type="dxa" w:w="360"/>
          </w:tcPr>
          <w:p>
            <w:r>
              <w:t>₹ 10 Cr</w:t>
              <w:br/>
              <w:t>&lt;</w:t>
              <w:br/>
              <w:t>₹ 25 Cr</w:t>
            </w:r>
          </w:p>
        </w:tc>
        <w:tc>
          <w:tcPr>
            <w:tcW w:type="dxa" w:w="360"/>
          </w:tcPr>
          <w:p>
            <w:r>
              <w:t>None</w:t>
            </w:r>
          </w:p>
        </w:tc>
        <w:tc>
          <w:tcPr>
            <w:tcW w:type="dxa" w:w="360"/>
          </w:tcPr>
          <w:p>
            <w:r>
              <w:t>None</w:t>
            </w:r>
          </w:p>
        </w:tc>
        <w:tc>
          <w:tcPr>
            <w:tcW w:type="dxa" w:w="360"/>
          </w:tcPr>
          <w:p>
            <w:r>
              <w:t>₹ 25 Cr</w:t>
              <w:br/>
              <w:t>&lt;</w:t>
              <w:br/>
              <w:t>₹ 50 Cr</w:t>
            </w:r>
          </w:p>
        </w:tc>
        <w:tc>
          <w:tcPr>
            <w:tcW w:type="dxa" w:w="360"/>
          </w:tcPr>
          <w:p>
            <w:r>
              <w:t>None</w:t>
            </w:r>
          </w:p>
        </w:tc>
        <w:tc>
          <w:tcPr>
            <w:tcW w:type="dxa" w:w="360"/>
          </w:tcPr>
          <w:p>
            <w:r>
              <w:t>None</w:t>
            </w:r>
          </w:p>
        </w:tc>
        <w:tc>
          <w:tcPr>
            <w:tcW w:type="dxa" w:w="360"/>
          </w:tcPr>
          <w:p>
            <w:r>
              <w:t>₹ 50 Cr</w:t>
              <w:br/>
              <w:t>&lt;</w:t>
              <w:br/>
              <w:t>₹ 100 Cr</w:t>
            </w:r>
          </w:p>
        </w:tc>
        <w:tc>
          <w:tcPr>
            <w:tcW w:type="dxa" w:w="360"/>
          </w:tcPr>
          <w:p>
            <w:r>
              <w:t>None</w:t>
            </w:r>
          </w:p>
        </w:tc>
        <w:tc>
          <w:tcPr>
            <w:tcW w:type="dxa" w:w="360"/>
          </w:tcPr>
          <w:p>
            <w:r>
              <w:t>None</w:t>
            </w:r>
          </w:p>
        </w:tc>
        <w:tc>
          <w:tcPr>
            <w:tcW w:type="dxa" w:w="360"/>
          </w:tcPr>
          <w:p>
            <w:r>
              <w:t>₹ 100 Cr</w:t>
              <w:br/>
              <w:t>&lt;</w:t>
              <w:br/>
              <w:t>₹ 200 Cr</w:t>
            </w:r>
          </w:p>
        </w:tc>
        <w:tc>
          <w:tcPr>
            <w:tcW w:type="dxa" w:w="360"/>
          </w:tcPr>
          <w:p>
            <w:r>
              <w:t>None</w:t>
            </w:r>
          </w:p>
        </w:tc>
        <w:tc>
          <w:tcPr>
            <w:tcW w:type="dxa" w:w="360"/>
          </w:tcPr>
          <w:p>
            <w:r>
              <w:t>None</w:t>
            </w:r>
          </w:p>
        </w:tc>
        <w:tc>
          <w:tcPr>
            <w:tcW w:type="dxa" w:w="360"/>
          </w:tcPr>
          <w:p>
            <w:r>
              <w:t>₹ 200 Cr</w:t>
              <w:br/>
              <w:t>&lt;</w:t>
              <w:br/>
              <w:t>₹500 Cr</w:t>
            </w:r>
          </w:p>
        </w:tc>
        <w:tc>
          <w:tcPr>
            <w:tcW w:type="dxa" w:w="360"/>
          </w:tcPr>
          <w:p>
            <w:r>
              <w:t>None</w:t>
            </w:r>
          </w:p>
        </w:tc>
        <w:tc>
          <w:tcPr>
            <w:tcW w:type="dxa" w:w="360"/>
          </w:tcPr>
          <w:p>
            <w:r>
              <w:t>None</w:t>
            </w:r>
          </w:p>
        </w:tc>
        <w:tc>
          <w:tcPr>
            <w:tcW w:type="dxa" w:w="360"/>
          </w:tcPr>
          <w:p>
            <w:r>
              <w:t>₹ 500 Cr</w:t>
              <w:br/>
              <w:t>&amp; Above</w:t>
            </w:r>
          </w:p>
        </w:tc>
        <w:tc>
          <w:tcPr>
            <w:tcW w:type="dxa" w:w="360"/>
          </w:tcPr>
          <w:p>
            <w:r>
              <w:t>None</w:t>
            </w:r>
          </w:p>
        </w:tc>
        <w:tc>
          <w:tcPr>
            <w:tcW w:type="dxa" w:w="360"/>
          </w:tcPr>
          <w:p>
            <w:r>
              <w:t>None</w:t>
            </w:r>
          </w:p>
        </w:tc>
      </w:tr>
      <w:tr>
        <w:tc>
          <w:tcPr>
            <w:tcW w:type="dxa" w:w="360"/>
          </w:tcPr>
          <w:p>
            <w:r/>
          </w:p>
        </w:tc>
        <w:tc>
          <w:tcPr>
            <w:tcW w:type="dxa" w:w="360"/>
          </w:tcPr>
          <w:p>
            <w:r>
              <w:t>7 – 14 days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r>
      <w:tr>
        <w:tc>
          <w:tcPr>
            <w:tcW w:type="dxa" w:w="360"/>
          </w:tcPr>
          <w:p>
            <w:r/>
          </w:p>
        </w:tc>
        <w:tc>
          <w:tcPr>
            <w:tcW w:type="dxa" w:w="360"/>
          </w:tcPr>
          <w:p>
            <w:r>
              <w:t>15 – 29 days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r>
      <w:tr>
        <w:tc>
          <w:tcPr>
            <w:tcW w:type="dxa" w:w="360"/>
          </w:tcPr>
          <w:p>
            <w:r/>
          </w:p>
        </w:tc>
        <w:tc>
          <w:tcPr>
            <w:tcW w:type="dxa" w:w="360"/>
          </w:tcPr>
          <w:p>
            <w:r>
              <w:t>30 – 45 days</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r>
      <w:tr>
        <w:tc>
          <w:tcPr>
            <w:tcW w:type="dxa" w:w="360"/>
          </w:tcPr>
          <w:p>
            <w:r/>
          </w:p>
        </w:tc>
        <w:tc>
          <w:tcPr>
            <w:tcW w:type="dxa" w:w="360"/>
          </w:tcPr>
          <w:p>
            <w:r>
              <w:t>46 – 60 days</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r>
      <w:tr>
        <w:tc>
          <w:tcPr>
            <w:tcW w:type="dxa" w:w="360"/>
          </w:tcPr>
          <w:p>
            <w:r/>
          </w:p>
        </w:tc>
        <w:tc>
          <w:tcPr>
            <w:tcW w:type="dxa" w:w="360"/>
          </w:tcPr>
          <w:p>
            <w:r>
              <w:t>61 days - 87 days</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6.50</w:t>
            </w:r>
          </w:p>
        </w:tc>
        <w:tc>
          <w:tcPr>
            <w:tcW w:type="dxa" w:w="360"/>
          </w:tcPr>
          <w:p>
            <w:r/>
          </w:p>
        </w:tc>
      </w:tr>
      <w:tr>
        <w:tc>
          <w:tcPr>
            <w:tcW w:type="dxa" w:w="360"/>
          </w:tcPr>
          <w:p>
            <w:r/>
          </w:p>
        </w:tc>
        <w:tc>
          <w:tcPr>
            <w:tcW w:type="dxa" w:w="360"/>
          </w:tcPr>
          <w:p>
            <w:r>
              <w:t>88 days – 3 months 24 days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r>
      <w:tr>
        <w:tc>
          <w:tcPr>
            <w:tcW w:type="dxa" w:w="360"/>
          </w:tcPr>
          <w:p>
            <w:r/>
          </w:p>
        </w:tc>
        <w:tc>
          <w:tcPr>
            <w:tcW w:type="dxa" w:w="360"/>
          </w:tcPr>
          <w:p>
            <w:r>
              <w:t>3 months 25 days &lt; 4 months</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r>
      <w:tr>
        <w:tc>
          <w:tcPr>
            <w:tcW w:type="dxa" w:w="360"/>
          </w:tcPr>
          <w:p>
            <w:r/>
          </w:p>
        </w:tc>
        <w:tc>
          <w:tcPr>
            <w:tcW w:type="dxa" w:w="360"/>
          </w:tcPr>
          <w:p>
            <w:r>
              <w:t>4 months &lt; 6 months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r>
      <w:tr>
        <w:tc>
          <w:tcPr>
            <w:tcW w:type="dxa" w:w="360"/>
          </w:tcPr>
          <w:p>
            <w:r/>
          </w:p>
        </w:tc>
        <w:tc>
          <w:tcPr>
            <w:tcW w:type="dxa" w:w="360"/>
          </w:tcPr>
          <w:p>
            <w:r>
              <w:t>6 months &lt; 9 months</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r>
      <w:tr>
        <w:tc>
          <w:tcPr>
            <w:tcW w:type="dxa" w:w="360"/>
          </w:tcPr>
          <w:p>
            <w:r/>
          </w:p>
        </w:tc>
        <w:tc>
          <w:tcPr>
            <w:tcW w:type="dxa" w:w="360"/>
          </w:tcPr>
          <w:p>
            <w:r>
              <w:t>9 months &lt; 1 year</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r>
      <w:tr>
        <w:tc>
          <w:tcPr>
            <w:tcW w:type="dxa" w:w="360"/>
          </w:tcPr>
          <w:p>
            <w:r/>
          </w:p>
        </w:tc>
        <w:tc>
          <w:tcPr>
            <w:tcW w:type="dxa" w:w="360"/>
          </w:tcPr>
          <w:p>
            <w:r>
              <w:t>1 year – 1 year 10 days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 year 11 days &lt; 13 months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13 months &lt; 15 months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6.80</w:t>
            </w:r>
          </w:p>
        </w:tc>
        <w:tc>
          <w:tcPr>
            <w:tcW w:type="dxa" w:w="360"/>
          </w:tcPr>
          <w:p>
            <w:r/>
          </w:p>
        </w:tc>
        <w:tc>
          <w:tcPr>
            <w:tcW w:type="dxa" w:w="360"/>
          </w:tcPr>
          <w:p>
            <w:r/>
          </w:p>
        </w:tc>
        <w:tc>
          <w:tcPr>
            <w:tcW w:type="dxa" w:w="360"/>
          </w:tcPr>
          <w:p>
            <w:r>
              <w:t>6.80</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15 months &lt; 18 months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6.80</w:t>
            </w:r>
          </w:p>
        </w:tc>
        <w:tc>
          <w:tcPr>
            <w:tcW w:type="dxa" w:w="360"/>
          </w:tcPr>
          <w:p>
            <w:r/>
          </w:p>
        </w:tc>
        <w:tc>
          <w:tcPr>
            <w:tcW w:type="dxa" w:w="360"/>
          </w:tcPr>
          <w:p>
            <w:r/>
          </w:p>
        </w:tc>
        <w:tc>
          <w:tcPr>
            <w:tcW w:type="dxa" w:w="360"/>
          </w:tcPr>
          <w:p>
            <w:r>
              <w:t>6.80</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18 Months &lt; 2 years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2 years &lt; 3 years</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r>
      <w:tr>
        <w:tc>
          <w:tcPr>
            <w:tcW w:type="dxa" w:w="360"/>
          </w:tcPr>
          <w:p>
            <w:r/>
          </w:p>
        </w:tc>
        <w:tc>
          <w:tcPr>
            <w:tcW w:type="dxa" w:w="360"/>
          </w:tcPr>
          <w:p>
            <w:r>
              <w:t>3 years &lt; 5 years</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r>
      <w:tr>
        <w:tc>
          <w:tcPr>
            <w:tcW w:type="dxa" w:w="360"/>
          </w:tcPr>
          <w:p>
            <w:r/>
          </w:p>
        </w:tc>
        <w:tc>
          <w:tcPr>
            <w:tcW w:type="dxa" w:w="360"/>
          </w:tcPr>
          <w:p>
            <w:r>
              <w:t>5 years to 10 years</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r>
    </w:tbl>
    <w:p/>
    <w:p/>
    <w:p>
      <w:r>
        <w:t>d</w:t>
      </w:r>
    </w:p>
    <w:p>
      <w:r>
        <w:t>o</w:t>
      </w:r>
    </w:p>
    <w:p>
      <w:r>
        <w:t>m</w:t>
      </w:r>
    </w:p>
    <w:p>
      <w:r>
        <w:t>e</w:t>
      </w:r>
    </w:p>
    <w:p>
      <w:r>
        <w:t>s</w:t>
      </w:r>
    </w:p>
    <w:p>
      <w:r>
        <w:t>t</w:t>
      </w:r>
    </w:p>
    <w:p>
      <w:r>
        <w:t>i</w:t>
      </w:r>
    </w:p>
    <w:p>
      <w:r>
        <w:t>c</w:t>
      </w:r>
    </w:p>
    <w:p>
      <w:r>
        <w:t>-</w:t>
      </w:r>
    </w:p>
    <w:p>
      <w:r>
        <w:t>f</w:t>
      </w:r>
    </w:p>
    <w:p>
      <w:r>
        <w:t>i</w:t>
      </w:r>
    </w:p>
    <w:p>
      <w:r>
        <w:t>x</w:t>
      </w:r>
    </w:p>
    <w:p>
      <w:r>
        <w:t>e</w:t>
      </w:r>
    </w:p>
    <w:p>
      <w:r>
        <w:t>d</w:t>
      </w:r>
    </w:p>
    <w:p>
      <w:r>
        <w:t>-</w:t>
      </w:r>
    </w:p>
    <w:p>
      <w:r>
        <w:t>d</w:t>
      </w:r>
    </w:p>
    <w:p>
      <w:r>
        <w:t>e</w:t>
      </w:r>
    </w:p>
    <w:p>
      <w:r>
        <w:t>p</w:t>
      </w:r>
    </w:p>
    <w:p>
      <w:r>
        <w:t>o</w:t>
      </w:r>
    </w:p>
    <w:p>
      <w:r>
        <w:t>s</w:t>
      </w:r>
    </w:p>
    <w:p>
      <w:r>
        <w:t>i</w:t>
      </w:r>
    </w:p>
    <w:p>
      <w:r>
        <w:t>t</w:t>
      </w:r>
    </w:p>
    <w:p>
      <w:r>
        <w:t>s</w:t>
      </w:r>
    </w:p>
    <w:p>
      <w:r>
        <w:t>-</w:t>
      </w:r>
    </w:p>
    <w:p>
      <w:r>
        <w:t>p</w:t>
      </w:r>
    </w:p>
    <w:p>
      <w:r>
        <w:t>l</w:t>
      </w:r>
    </w:p>
    <w:p>
      <w:r>
        <w:t>u</w:t>
      </w:r>
    </w:p>
    <w:p>
      <w:r>
        <w:t>s</w:t>
      </w:r>
    </w:p>
    <w:p>
      <w:r>
        <w:t>-</w:t>
      </w:r>
    </w:p>
    <w:p>
      <w:r>
        <w:t>0</w:t>
      </w:r>
    </w:p>
    <w:p>
      <w:r>
        <w:t>6</w:t>
      </w:r>
    </w:p>
    <w:p>
      <w:r>
        <w:t>-</w:t>
      </w:r>
    </w:p>
    <w:p>
      <w:r>
        <w:t>s</w:t>
      </w:r>
    </w:p>
    <w:p>
      <w:r>
        <w:t>e</w:t>
      </w:r>
    </w:p>
    <w:p>
      <w:r>
        <w:t>p</w:t>
      </w:r>
    </w:p>
    <w:p>
      <w:r>
        <w:t>t</w:t>
      </w:r>
    </w:p>
    <w:p>
      <w:r>
        <w:t>e</w:t>
      </w:r>
    </w:p>
    <w:p>
      <w:r>
        <w:t>m</w:t>
      </w:r>
    </w:p>
    <w:p>
      <w:r>
        <w:t>b</w:t>
      </w:r>
    </w:p>
    <w:p>
      <w:r>
        <w:t>e</w:t>
      </w:r>
    </w:p>
    <w:p>
      <w:r>
        <w:t>r</w:t>
      </w:r>
    </w:p>
    <w:p>
      <w:r>
        <w:t>-</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tc>
          <w:tcPr>
            <w:tcW w:type="dxa" w:w="320"/>
          </w:tcPr>
          <w:p>
            <w:r>
              <w:t>0</w:t>
            </w:r>
          </w:p>
        </w:tc>
        <w:tc>
          <w:tcPr>
            <w:tcW w:type="dxa" w:w="320"/>
          </w:tcPr>
          <w:p>
            <w:r>
              <w:t>1</w:t>
            </w:r>
          </w:p>
        </w:tc>
        <w:tc>
          <w:tcPr>
            <w:tcW w:type="dxa" w:w="320"/>
          </w:tcPr>
          <w:p>
            <w:r>
              <w:t>2</w:t>
            </w:r>
          </w:p>
        </w:tc>
        <w:tc>
          <w:tcPr>
            <w:tcW w:type="dxa" w:w="320"/>
          </w:tcPr>
          <w:p>
            <w:r>
              <w:t>3</w:t>
            </w:r>
          </w:p>
        </w:tc>
        <w:tc>
          <w:tcPr>
            <w:tcW w:type="dxa" w:w="320"/>
          </w:tcPr>
          <w:p>
            <w:r>
              <w:t>4</w:t>
            </w:r>
          </w:p>
        </w:tc>
        <w:tc>
          <w:tcPr>
            <w:tcW w:type="dxa" w:w="320"/>
          </w:tcPr>
          <w:p>
            <w:r>
              <w:t>5</w:t>
            </w:r>
          </w:p>
        </w:tc>
        <w:tc>
          <w:tcPr>
            <w:tcW w:type="dxa" w:w="320"/>
          </w:tcPr>
          <w:p>
            <w:r>
              <w:t>6</w:t>
            </w:r>
          </w:p>
        </w:tc>
        <w:tc>
          <w:tcPr>
            <w:tcW w:type="dxa" w:w="320"/>
          </w:tcPr>
          <w:p>
            <w:r>
              <w:t>7</w:t>
            </w:r>
          </w:p>
        </w:tc>
        <w:tc>
          <w:tcPr>
            <w:tcW w:type="dxa" w:w="320"/>
          </w:tcPr>
          <w:p>
            <w:r>
              <w:t>8</w:t>
            </w:r>
          </w:p>
        </w:tc>
        <w:tc>
          <w:tcPr>
            <w:tcW w:type="dxa" w:w="320"/>
          </w:tcPr>
          <w:p>
            <w:r>
              <w:t>9</w:t>
            </w:r>
          </w:p>
        </w:tc>
        <w:tc>
          <w:tcPr>
            <w:tcW w:type="dxa" w:w="320"/>
          </w:tcPr>
          <w:p>
            <w:r>
              <w:t>10</w:t>
            </w:r>
          </w:p>
        </w:tc>
        <w:tc>
          <w:tcPr>
            <w:tcW w:type="dxa" w:w="320"/>
          </w:tcPr>
          <w:p>
            <w:r>
              <w:t>11</w:t>
            </w:r>
          </w:p>
        </w:tc>
        <w:tc>
          <w:tcPr>
            <w:tcW w:type="dxa" w:w="320"/>
          </w:tcPr>
          <w:p>
            <w:r>
              <w:t>12</w:t>
            </w:r>
          </w:p>
        </w:tc>
        <w:tc>
          <w:tcPr>
            <w:tcW w:type="dxa" w:w="320"/>
          </w:tcPr>
          <w:p>
            <w:r>
              <w:t>13</w:t>
            </w:r>
          </w:p>
        </w:tc>
        <w:tc>
          <w:tcPr>
            <w:tcW w:type="dxa" w:w="320"/>
          </w:tcPr>
          <w:p>
            <w:r>
              <w:t>14</w:t>
            </w:r>
          </w:p>
        </w:tc>
        <w:tc>
          <w:tcPr>
            <w:tcW w:type="dxa" w:w="320"/>
          </w:tcPr>
          <w:p>
            <w:r>
              <w:t>15</w:t>
            </w:r>
          </w:p>
        </w:tc>
        <w:tc>
          <w:tcPr>
            <w:tcW w:type="dxa" w:w="320"/>
          </w:tcPr>
          <w:p>
            <w:r>
              <w:t>16</w:t>
            </w:r>
          </w:p>
        </w:tc>
        <w:tc>
          <w:tcPr>
            <w:tcW w:type="dxa" w:w="320"/>
          </w:tcPr>
          <w:p>
            <w:r>
              <w:t>17</w:t>
            </w:r>
          </w:p>
        </w:tc>
        <w:tc>
          <w:tcPr>
            <w:tcW w:type="dxa" w:w="320"/>
          </w:tcPr>
          <w:p>
            <w:r>
              <w:t>18</w:t>
            </w:r>
          </w:p>
        </w:tc>
        <w:tc>
          <w:tcPr>
            <w:tcW w:type="dxa" w:w="320"/>
          </w:tcPr>
          <w:p>
            <w:r>
              <w:t>19</w:t>
            </w:r>
          </w:p>
        </w:tc>
        <w:tc>
          <w:tcPr>
            <w:tcW w:type="dxa" w:w="320"/>
          </w:tcPr>
          <w:p>
            <w:r>
              <w:t>20</w:t>
            </w:r>
          </w:p>
        </w:tc>
        <w:tc>
          <w:tcPr>
            <w:tcW w:type="dxa" w:w="320"/>
          </w:tcPr>
          <w:p>
            <w:r>
              <w:t>21</w:t>
            </w:r>
          </w:p>
        </w:tc>
        <w:tc>
          <w:tcPr>
            <w:tcW w:type="dxa" w:w="320"/>
          </w:tcPr>
          <w:p>
            <w:r>
              <w:t>22</w:t>
            </w:r>
          </w:p>
        </w:tc>
        <w:tc>
          <w:tcPr>
            <w:tcW w:type="dxa" w:w="320"/>
          </w:tcPr>
          <w:p>
            <w:r>
              <w:t>23</w:t>
            </w:r>
          </w:p>
        </w:tc>
        <w:tc>
          <w:tcPr>
            <w:tcW w:type="dxa" w:w="320"/>
          </w:tcPr>
          <w:p>
            <w:r>
              <w:t>24</w:t>
            </w:r>
          </w:p>
        </w:tc>
        <w:tc>
          <w:tcPr>
            <w:tcW w:type="dxa" w:w="320"/>
          </w:tcPr>
          <w:p>
            <w:r>
              <w:t>25</w:t>
            </w:r>
          </w:p>
        </w:tc>
        <w:tc>
          <w:tcPr>
            <w:tcW w:type="dxa" w:w="320"/>
          </w:tcPr>
          <w:p>
            <w:r>
              <w:t>26</w:t>
            </w:r>
          </w:p>
        </w:tc>
      </w:tr>
      <w:tr>
        <w:tc>
          <w:tcPr>
            <w:tcW w:type="dxa" w:w="320"/>
          </w:tcPr>
          <w:p>
            <w:r/>
          </w:p>
        </w:tc>
        <w:tc>
          <w:tcPr>
            <w:tcW w:type="dxa" w:w="320"/>
          </w:tcPr>
          <w:p>
            <w:r>
              <w:t>Deposits - ₹ 3 crores &amp; above* w.e.f. 06th September 2025**</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Maturity Period</w:t>
            </w:r>
          </w:p>
        </w:tc>
        <w:tc>
          <w:tcPr>
            <w:tcW w:type="dxa" w:w="320"/>
          </w:tcPr>
          <w:p>
            <w:r>
              <w:t>None</w:t>
            </w:r>
          </w:p>
        </w:tc>
        <w:tc>
          <w:tcPr>
            <w:tcW w:type="dxa" w:w="320"/>
          </w:tcPr>
          <w:p>
            <w:r>
              <w:t>None</w:t>
            </w:r>
          </w:p>
        </w:tc>
        <w:tc>
          <w:tcPr>
            <w:tcW w:type="dxa" w:w="320"/>
          </w:tcPr>
          <w:p>
            <w:r/>
          </w:p>
        </w:tc>
        <w:tc>
          <w:tcPr>
            <w:tcW w:type="dxa" w:w="320"/>
          </w:tcPr>
          <w:p>
            <w:r>
              <w:t>Interest Rates (percent per annum)</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None</w:t>
            </w:r>
          </w:p>
        </w:tc>
        <w:tc>
          <w:tcPr>
            <w:tcW w:type="dxa" w:w="320"/>
          </w:tcPr>
          <w:p>
            <w:r>
              <w:t>None</w:t>
            </w:r>
          </w:p>
        </w:tc>
        <w:tc>
          <w:tcPr>
            <w:tcW w:type="dxa" w:w="320"/>
          </w:tcPr>
          <w:p>
            <w:r>
              <w:t>None</w:t>
            </w:r>
          </w:p>
        </w:tc>
        <w:tc>
          <w:tcPr>
            <w:tcW w:type="dxa" w:w="320"/>
          </w:tcPr>
          <w:p>
            <w:r>
              <w:t>₹ 3 Cr</w:t>
              <w:br/>
              <w:t>&lt;</w:t>
              <w:br/>
              <w:t>₹ 5 Cr</w:t>
            </w:r>
          </w:p>
        </w:tc>
        <w:tc>
          <w:tcPr>
            <w:tcW w:type="dxa" w:w="320"/>
          </w:tcPr>
          <w:p>
            <w:r>
              <w:t>None</w:t>
            </w:r>
          </w:p>
        </w:tc>
        <w:tc>
          <w:tcPr>
            <w:tcW w:type="dxa" w:w="320"/>
          </w:tcPr>
          <w:p>
            <w:r>
              <w:t>None</w:t>
            </w:r>
          </w:p>
        </w:tc>
        <w:tc>
          <w:tcPr>
            <w:tcW w:type="dxa" w:w="320"/>
          </w:tcPr>
          <w:p>
            <w:r>
              <w:t>₹ 5 Cr</w:t>
              <w:br/>
              <w:t>&lt;</w:t>
              <w:br/>
              <w:t>₹ 10 Cr</w:t>
            </w:r>
          </w:p>
        </w:tc>
        <w:tc>
          <w:tcPr>
            <w:tcW w:type="dxa" w:w="320"/>
          </w:tcPr>
          <w:p>
            <w:r>
              <w:t>None</w:t>
            </w:r>
          </w:p>
        </w:tc>
        <w:tc>
          <w:tcPr>
            <w:tcW w:type="dxa" w:w="320"/>
          </w:tcPr>
          <w:p>
            <w:r>
              <w:t>None</w:t>
            </w:r>
          </w:p>
        </w:tc>
        <w:tc>
          <w:tcPr>
            <w:tcW w:type="dxa" w:w="320"/>
          </w:tcPr>
          <w:p>
            <w:r>
              <w:t>₹ 10 Cr</w:t>
              <w:br/>
              <w:t>&lt;</w:t>
              <w:br/>
              <w:t>₹ 25 Cr</w:t>
            </w:r>
          </w:p>
        </w:tc>
        <w:tc>
          <w:tcPr>
            <w:tcW w:type="dxa" w:w="320"/>
          </w:tcPr>
          <w:p>
            <w:r>
              <w:t>None</w:t>
            </w:r>
          </w:p>
        </w:tc>
        <w:tc>
          <w:tcPr>
            <w:tcW w:type="dxa" w:w="320"/>
          </w:tcPr>
          <w:p>
            <w:r>
              <w:t>None</w:t>
            </w:r>
          </w:p>
        </w:tc>
        <w:tc>
          <w:tcPr>
            <w:tcW w:type="dxa" w:w="320"/>
          </w:tcPr>
          <w:p>
            <w:r>
              <w:t>₹ 25 Cr</w:t>
              <w:br/>
              <w:t>&lt;</w:t>
              <w:br/>
              <w:t>₹ 50 Cr</w:t>
            </w:r>
          </w:p>
        </w:tc>
        <w:tc>
          <w:tcPr>
            <w:tcW w:type="dxa" w:w="320"/>
          </w:tcPr>
          <w:p>
            <w:r>
              <w:t>None</w:t>
            </w:r>
          </w:p>
        </w:tc>
        <w:tc>
          <w:tcPr>
            <w:tcW w:type="dxa" w:w="320"/>
          </w:tcPr>
          <w:p>
            <w:r>
              <w:t>None</w:t>
            </w:r>
          </w:p>
        </w:tc>
        <w:tc>
          <w:tcPr>
            <w:tcW w:type="dxa" w:w="320"/>
          </w:tcPr>
          <w:p>
            <w:r>
              <w:t>₹ 50 Cr</w:t>
              <w:br/>
              <w:t>&lt;</w:t>
              <w:br/>
              <w:t>₹ 100 Cr</w:t>
            </w:r>
          </w:p>
        </w:tc>
        <w:tc>
          <w:tcPr>
            <w:tcW w:type="dxa" w:w="320"/>
          </w:tcPr>
          <w:p>
            <w:r>
              <w:t>None</w:t>
            </w:r>
          </w:p>
        </w:tc>
        <w:tc>
          <w:tcPr>
            <w:tcW w:type="dxa" w:w="320"/>
          </w:tcPr>
          <w:p>
            <w:r>
              <w:t>None</w:t>
            </w:r>
          </w:p>
        </w:tc>
        <w:tc>
          <w:tcPr>
            <w:tcW w:type="dxa" w:w="320"/>
          </w:tcPr>
          <w:p>
            <w:r>
              <w:t>₹ 100 Cr</w:t>
              <w:br/>
              <w:t>&lt;</w:t>
              <w:br/>
              <w:t>₹ 200 Cr</w:t>
            </w:r>
          </w:p>
        </w:tc>
        <w:tc>
          <w:tcPr>
            <w:tcW w:type="dxa" w:w="320"/>
          </w:tcPr>
          <w:p>
            <w:r>
              <w:t>None</w:t>
            </w:r>
          </w:p>
        </w:tc>
        <w:tc>
          <w:tcPr>
            <w:tcW w:type="dxa" w:w="320"/>
          </w:tcPr>
          <w:p>
            <w:r>
              <w:t>None</w:t>
            </w:r>
          </w:p>
        </w:tc>
        <w:tc>
          <w:tcPr>
            <w:tcW w:type="dxa" w:w="320"/>
          </w:tcPr>
          <w:p>
            <w:r>
              <w:t>₹ 200 Cr</w:t>
              <w:br/>
              <w:t>&lt;</w:t>
              <w:br/>
              <w:t>₹ 500 Cr</w:t>
            </w:r>
          </w:p>
        </w:tc>
        <w:tc>
          <w:tcPr>
            <w:tcW w:type="dxa" w:w="320"/>
          </w:tcPr>
          <w:p>
            <w:r>
              <w:t>None</w:t>
            </w:r>
          </w:p>
        </w:tc>
        <w:tc>
          <w:tcPr>
            <w:tcW w:type="dxa" w:w="320"/>
          </w:tcPr>
          <w:p>
            <w:r>
              <w:t>None</w:t>
            </w:r>
          </w:p>
        </w:tc>
        <w:tc>
          <w:tcPr>
            <w:tcW w:type="dxa" w:w="320"/>
          </w:tcPr>
          <w:p>
            <w:r>
              <w:t>₹ 500 Cr</w:t>
              <w:br/>
              <w:t>&amp; Above</w:t>
            </w:r>
          </w:p>
        </w:tc>
        <w:tc>
          <w:tcPr>
            <w:tcW w:type="dxa" w:w="320"/>
          </w:tcPr>
          <w:p>
            <w:r>
              <w:t>None</w:t>
            </w:r>
          </w:p>
        </w:tc>
        <w:tc>
          <w:tcPr>
            <w:tcW w:type="dxa" w:w="320"/>
          </w:tcPr>
          <w:p>
            <w:r>
              <w:t>None</w:t>
            </w:r>
          </w:p>
        </w:tc>
      </w:tr>
      <w:tr>
        <w:tc>
          <w:tcPr>
            <w:tcW w:type="dxa" w:w="320"/>
          </w:tcPr>
          <w:p>
            <w:r/>
          </w:p>
        </w:tc>
        <w:tc>
          <w:tcPr>
            <w:tcW w:type="dxa" w:w="320"/>
          </w:tcPr>
          <w:p>
            <w:r>
              <w:t>30 – 45 days</w:t>
            </w:r>
          </w:p>
        </w:tc>
        <w:tc>
          <w:tcPr>
            <w:tcW w:type="dxa" w:w="320"/>
          </w:tcPr>
          <w:p>
            <w:r/>
          </w:p>
        </w:tc>
        <w:tc>
          <w:tcPr>
            <w:tcW w:type="dxa" w:w="320"/>
          </w:tcPr>
          <w:p>
            <w:r/>
          </w:p>
        </w:tc>
        <w:tc>
          <w:tcPr>
            <w:tcW w:type="dxa" w:w="320"/>
          </w:tcPr>
          <w:p>
            <w:r>
              <w:t>4.80</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r>
      <w:tr>
        <w:tc>
          <w:tcPr>
            <w:tcW w:type="dxa" w:w="320"/>
          </w:tcPr>
          <w:p>
            <w:r/>
          </w:p>
        </w:tc>
        <w:tc>
          <w:tcPr>
            <w:tcW w:type="dxa" w:w="320"/>
          </w:tcPr>
          <w:p>
            <w:r>
              <w:t>46 – 60 days</w:t>
            </w:r>
          </w:p>
        </w:tc>
        <w:tc>
          <w:tcPr>
            <w:tcW w:type="dxa" w:w="320"/>
          </w:tcPr>
          <w:p>
            <w:r/>
          </w:p>
        </w:tc>
        <w:tc>
          <w:tcPr>
            <w:tcW w:type="dxa" w:w="320"/>
          </w:tcPr>
          <w:p>
            <w:r/>
          </w:p>
        </w:tc>
        <w:tc>
          <w:tcPr>
            <w:tcW w:type="dxa" w:w="320"/>
          </w:tcPr>
          <w:p>
            <w:r>
              <w:t>5.05</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r>
      <w:tr>
        <w:tc>
          <w:tcPr>
            <w:tcW w:type="dxa" w:w="320"/>
          </w:tcPr>
          <w:p>
            <w:r/>
          </w:p>
        </w:tc>
        <w:tc>
          <w:tcPr>
            <w:tcW w:type="dxa" w:w="320"/>
          </w:tcPr>
          <w:p>
            <w:r>
              <w:t>61 days - 87 days</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88 days – 3 months 24 days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3 months 25 days &lt; 4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4 months &lt; 6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6 months &lt; 9 months</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9 months &lt; 1 year</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r>
      <w:tr>
        <w:tc>
          <w:tcPr>
            <w:tcW w:type="dxa" w:w="320"/>
          </w:tcPr>
          <w:p>
            <w:r/>
          </w:p>
        </w:tc>
        <w:tc>
          <w:tcPr>
            <w:tcW w:type="dxa" w:w="320"/>
          </w:tcPr>
          <w:p>
            <w:r>
              <w:t>1 year – 1 year 10 days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6.51</w:t>
            </w:r>
          </w:p>
        </w:tc>
        <w:tc>
          <w:tcPr>
            <w:tcW w:type="dxa" w:w="320"/>
          </w:tcPr>
          <w:p>
            <w:r/>
          </w:p>
        </w:tc>
        <w:tc>
          <w:tcPr>
            <w:tcW w:type="dxa" w:w="320"/>
          </w:tcPr>
          <w:p>
            <w:r/>
          </w:p>
        </w:tc>
        <w:tc>
          <w:tcPr>
            <w:tcW w:type="dxa" w:w="320"/>
          </w:tcPr>
          <w:p>
            <w:r>
              <w:t>6.61</w:t>
            </w:r>
          </w:p>
        </w:tc>
        <w:tc>
          <w:tcPr>
            <w:tcW w:type="dxa" w:w="320"/>
          </w:tcPr>
          <w:p>
            <w:r/>
          </w:p>
        </w:tc>
        <w:tc>
          <w:tcPr>
            <w:tcW w:type="dxa" w:w="320"/>
          </w:tcPr>
          <w:p>
            <w:r/>
          </w:p>
        </w:tc>
        <w:tc>
          <w:tcPr>
            <w:tcW w:type="dxa" w:w="320"/>
          </w:tcPr>
          <w:p>
            <w:r>
              <w:t>6.61</w:t>
            </w:r>
          </w:p>
        </w:tc>
        <w:tc>
          <w:tcPr>
            <w:tcW w:type="dxa" w:w="320"/>
          </w:tcPr>
          <w:p>
            <w:r/>
          </w:p>
        </w:tc>
      </w:tr>
      <w:tr>
        <w:tc>
          <w:tcPr>
            <w:tcW w:type="dxa" w:w="320"/>
          </w:tcPr>
          <w:p>
            <w:r/>
          </w:p>
        </w:tc>
        <w:tc>
          <w:tcPr>
            <w:tcW w:type="dxa" w:w="320"/>
          </w:tcPr>
          <w:p>
            <w:r>
              <w:t>1 year 11 days &lt; 13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13 months &lt; 15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15 months &lt; 18 months</w:t>
            </w:r>
          </w:p>
        </w:tc>
        <w:tc>
          <w:tcPr>
            <w:tcW w:type="dxa" w:w="320"/>
          </w:tcPr>
          <w:p>
            <w:r/>
          </w:p>
        </w:tc>
        <w:tc>
          <w:tcPr>
            <w:tcW w:type="dxa" w:w="320"/>
          </w:tcPr>
          <w:p>
            <w:r/>
          </w:p>
        </w:tc>
        <w:tc>
          <w:tcPr>
            <w:tcW w:type="dxa" w:w="320"/>
          </w:tcPr>
          <w:p>
            <w:r>
              <w:t>6.55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18 Months &lt; 2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2 years &lt; 3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r>
      <w:tr>
        <w:tc>
          <w:tcPr>
            <w:tcW w:type="dxa" w:w="320"/>
          </w:tcPr>
          <w:p>
            <w:r/>
          </w:p>
        </w:tc>
        <w:tc>
          <w:tcPr>
            <w:tcW w:type="dxa" w:w="320"/>
          </w:tcPr>
          <w:p>
            <w:r>
              <w:t>3 years &lt; 5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5 years to 10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bl>
    <w:p/>
    <w:p/>
    <w:p>
      <w:r>
        <w:t>n</w:t>
      </w:r>
    </w:p>
    <w:p>
      <w:r>
        <w:t>r</w:t>
      </w:r>
    </w:p>
    <w:p>
      <w:r>
        <w:t>i</w:t>
      </w:r>
    </w:p>
    <w:p>
      <w:r>
        <w:t>-</w:t>
      </w:r>
    </w:p>
    <w:p>
      <w:r>
        <w:t>f</w:t>
      </w:r>
    </w:p>
    <w:p>
      <w:r>
        <w:t>i</w:t>
      </w:r>
    </w:p>
    <w:p>
      <w:r>
        <w:t>x</w:t>
      </w:r>
    </w:p>
    <w:p>
      <w:r>
        <w:t>e</w:t>
      </w:r>
    </w:p>
    <w:p>
      <w:r>
        <w:t>d</w:t>
      </w:r>
    </w:p>
    <w:p>
      <w:r>
        <w:t>-</w:t>
      </w:r>
    </w:p>
    <w:p>
      <w:r>
        <w:t>d</w:t>
      </w:r>
    </w:p>
    <w:p>
      <w:r>
        <w:t>e</w:t>
      </w:r>
    </w:p>
    <w:p>
      <w:r>
        <w:t>p</w:t>
      </w:r>
    </w:p>
    <w:p>
      <w:r>
        <w:t>o</w:t>
      </w:r>
    </w:p>
    <w:p>
      <w:r>
        <w:t>s</w:t>
      </w:r>
    </w:p>
    <w:p>
      <w:r>
        <w:t>i</w:t>
      </w:r>
    </w:p>
    <w:p>
      <w:r>
        <w:t>t</w:t>
      </w:r>
    </w:p>
    <w:p>
      <w:r>
        <w:t>s</w:t>
      </w:r>
    </w:p>
    <w:p>
      <w:r>
        <w:t>-</w:t>
      </w:r>
    </w:p>
    <w:p>
      <w:r>
        <w:t>0</w:t>
      </w:r>
    </w:p>
    <w:p>
      <w:r>
        <w:t>6</w:t>
      </w:r>
    </w:p>
    <w:p>
      <w:r>
        <w:t>-</w:t>
      </w:r>
    </w:p>
    <w:p>
      <w:r>
        <w:t>s</w:t>
      </w:r>
    </w:p>
    <w:p>
      <w:r>
        <w:t>e</w:t>
      </w:r>
    </w:p>
    <w:p>
      <w:r>
        <w:t>p</w:t>
      </w:r>
    </w:p>
    <w:p>
      <w:r>
        <w:t>t</w:t>
      </w:r>
    </w:p>
    <w:p>
      <w:r>
        <w:t>e</w:t>
      </w:r>
    </w:p>
    <w:p>
      <w:r>
        <w:t>m</w:t>
      </w:r>
    </w:p>
    <w:p>
      <w:r>
        <w:t>b</w:t>
      </w:r>
    </w:p>
    <w:p>
      <w:r>
        <w:t>e</w:t>
      </w:r>
    </w:p>
    <w:p>
      <w:r>
        <w:t>r</w:t>
      </w:r>
    </w:p>
    <w:p>
      <w:r>
        <w:t>-</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p>
        </w:tc>
        <w:tc>
          <w:tcPr>
            <w:tcW w:type="dxa" w:w="665"/>
          </w:tcPr>
          <w:p>
            <w:r>
              <w:t>Deposits Rates w.e.f. 06th September 2025**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Maturity Period</w:t>
            </w:r>
          </w:p>
        </w:tc>
        <w:tc>
          <w:tcPr>
            <w:tcW w:type="dxa" w:w="665"/>
          </w:tcPr>
          <w:p>
            <w:r>
              <w:t>None</w:t>
            </w:r>
          </w:p>
        </w:tc>
        <w:tc>
          <w:tcPr>
            <w:tcW w:type="dxa" w:w="665"/>
          </w:tcPr>
          <w:p>
            <w:r/>
          </w:p>
        </w:tc>
        <w:tc>
          <w:tcPr>
            <w:tcW w:type="dxa" w:w="665"/>
          </w:tcPr>
          <w:p>
            <w:r>
              <w:t>Interest Rates (percent per annum)</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None</w:t>
            </w:r>
          </w:p>
        </w:tc>
        <w:tc>
          <w:tcPr>
            <w:tcW w:type="dxa" w:w="665"/>
          </w:tcPr>
          <w:p>
            <w:r>
              <w:t>None</w:t>
            </w:r>
          </w:p>
        </w:tc>
        <w:tc>
          <w:tcPr>
            <w:tcW w:type="dxa" w:w="665"/>
          </w:tcPr>
          <w:p>
            <w:r>
              <w:t>Below</w:t>
              <w:br/>
              <w:t>₹ 3 Cr</w:t>
            </w:r>
          </w:p>
        </w:tc>
        <w:tc>
          <w:tcPr>
            <w:tcW w:type="dxa" w:w="665"/>
          </w:tcPr>
          <w:p>
            <w:r>
              <w:t>None</w:t>
            </w:r>
          </w:p>
        </w:tc>
        <w:tc>
          <w:tcPr>
            <w:tcW w:type="dxa" w:w="665"/>
          </w:tcPr>
          <w:p>
            <w:r>
              <w:t>₹ 3 Cr</w:t>
              <w:br/>
              <w:t>&lt;</w:t>
              <w:br/>
              <w:t>₹ 5 Cr</w:t>
            </w:r>
          </w:p>
        </w:tc>
        <w:tc>
          <w:tcPr>
            <w:tcW w:type="dxa" w:w="665"/>
          </w:tcPr>
          <w:p>
            <w:r>
              <w:t>₹ 5 Cr</w:t>
              <w:br/>
              <w:t>&lt;</w:t>
              <w:br/>
              <w:t>₹ 10 Cr</w:t>
            </w:r>
          </w:p>
        </w:tc>
        <w:tc>
          <w:tcPr>
            <w:tcW w:type="dxa" w:w="665"/>
          </w:tcPr>
          <w:p>
            <w:r>
              <w:t>₹ 10 Cr</w:t>
              <w:br/>
              <w:t>&lt;</w:t>
              <w:br/>
              <w:t>₹ 25 Cr</w:t>
            </w:r>
          </w:p>
        </w:tc>
        <w:tc>
          <w:tcPr>
            <w:tcW w:type="dxa" w:w="665"/>
          </w:tcPr>
          <w:p>
            <w:r>
              <w:t>₹ 25 Cr</w:t>
              <w:br/>
              <w:t>&lt;</w:t>
              <w:br/>
              <w:t>₹ 50 Cr</w:t>
            </w:r>
          </w:p>
        </w:tc>
        <w:tc>
          <w:tcPr>
            <w:tcW w:type="dxa" w:w="665"/>
          </w:tcPr>
          <w:p>
            <w:r>
              <w:t>₹ 50 Cr</w:t>
              <w:br/>
              <w:t>&lt;</w:t>
              <w:br/>
              <w:t>₹ 100 Cr</w:t>
            </w:r>
          </w:p>
        </w:tc>
        <w:tc>
          <w:tcPr>
            <w:tcW w:type="dxa" w:w="665"/>
          </w:tcPr>
          <w:p>
            <w:r>
              <w:t>₹ 100 Cr</w:t>
              <w:br/>
              <w:t>&lt;</w:t>
              <w:br/>
              <w:t>₹ 200 Cr</w:t>
            </w:r>
          </w:p>
        </w:tc>
        <w:tc>
          <w:tcPr>
            <w:tcW w:type="dxa" w:w="665"/>
          </w:tcPr>
          <w:p>
            <w:r>
              <w:t>₹ 200 Cr</w:t>
              <w:br/>
              <w:t>&lt;</w:t>
              <w:br/>
              <w:t>₹500 Cr</w:t>
            </w:r>
          </w:p>
        </w:tc>
        <w:tc>
          <w:tcPr>
            <w:tcW w:type="dxa" w:w="665"/>
          </w:tcPr>
          <w:p>
            <w:r>
              <w:t>₹ 500 Cr</w:t>
              <w:br/>
              <w:t>&amp;</w:t>
              <w:br/>
              <w:t>Above</w:t>
            </w:r>
          </w:p>
        </w:tc>
        <w:tc>
          <w:tcPr>
            <w:tcW w:type="dxa" w:w="665"/>
          </w:tcPr>
          <w:p>
            <w:r>
              <w:t>None</w:t>
            </w:r>
          </w:p>
        </w:tc>
      </w:tr>
      <w:tr>
        <w:tc>
          <w:tcPr>
            <w:tcW w:type="dxa" w:w="665"/>
          </w:tcPr>
          <w:p>
            <w:r>
              <w:t>1 year – 1 year 10 days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 year 11 days &lt; 13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13 months &lt; 15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6.30</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15 months &lt; 18 months</w:t>
            </w:r>
          </w:p>
        </w:tc>
        <w:tc>
          <w:tcPr>
            <w:tcW w:type="dxa" w:w="665"/>
          </w:tcPr>
          <w:p>
            <w:r>
              <w:t>None</w:t>
            </w:r>
          </w:p>
        </w:tc>
        <w:tc>
          <w:tcPr>
            <w:tcW w:type="dxa" w:w="665"/>
          </w:tcPr>
          <w:p>
            <w:r>
              <w:t>6.50</w:t>
            </w:r>
          </w:p>
        </w:tc>
        <w:tc>
          <w:tcPr>
            <w:tcW w:type="dxa" w:w="665"/>
          </w:tcPr>
          <w:p>
            <w:r>
              <w:t>None</w:t>
            </w:r>
          </w:p>
        </w:tc>
        <w:tc>
          <w:tcPr>
            <w:tcW w:type="dxa" w:w="665"/>
          </w:tcPr>
          <w:p>
            <w:r>
              <w:t>6.50</w:t>
            </w:r>
          </w:p>
        </w:tc>
        <w:tc>
          <w:tcPr>
            <w:tcW w:type="dxa" w:w="665"/>
          </w:tcPr>
          <w:p>
            <w:r>
              <w:t>6.15</w:t>
            </w:r>
          </w:p>
        </w:tc>
        <w:tc>
          <w:tcPr>
            <w:tcW w:type="dxa" w:w="665"/>
          </w:tcPr>
          <w:p>
            <w:r>
              <w:t>6.30</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18 Months &lt; 2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2 years &lt; 3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None</w:t>
            </w:r>
          </w:p>
        </w:tc>
      </w:tr>
      <w:tr>
        <w:tc>
          <w:tcPr>
            <w:tcW w:type="dxa" w:w="665"/>
          </w:tcPr>
          <w:p>
            <w:r>
              <w:t>3 years &lt; 5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r>
        <w:tc>
          <w:tcPr>
            <w:tcW w:type="dxa" w:w="665"/>
          </w:tcPr>
          <w:p>
            <w:r>
              <w:t>5 years to 10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r>
        <w:tc>
          <w:tcPr>
            <w:tcW w:type="dxa" w:w="665"/>
          </w:tcPr>
          <w:p>
            <w:r/>
          </w:p>
        </w:tc>
        <w:tc>
          <w:tcPr>
            <w:tcW w:type="dxa" w:w="665"/>
          </w:tcPr>
          <w:p>
            <w:r>
              <w:t>Deposit Rates w.e.f. 06th September 2025**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Maturity Period</w:t>
            </w:r>
          </w:p>
        </w:tc>
        <w:tc>
          <w:tcPr>
            <w:tcW w:type="dxa" w:w="665"/>
          </w:tcPr>
          <w:p>
            <w:r>
              <w:t>None</w:t>
            </w:r>
          </w:p>
        </w:tc>
        <w:tc>
          <w:tcPr>
            <w:tcW w:type="dxa" w:w="665"/>
          </w:tcPr>
          <w:p>
            <w:r/>
          </w:p>
        </w:tc>
        <w:tc>
          <w:tcPr>
            <w:tcW w:type="dxa" w:w="665"/>
          </w:tcPr>
          <w:p>
            <w:r>
              <w:t>Interest Rates (percent per annum)</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None</w:t>
            </w:r>
          </w:p>
        </w:tc>
        <w:tc>
          <w:tcPr>
            <w:tcW w:type="dxa" w:w="665"/>
          </w:tcPr>
          <w:p>
            <w:r>
              <w:t>None</w:t>
            </w:r>
          </w:p>
        </w:tc>
        <w:tc>
          <w:tcPr>
            <w:tcW w:type="dxa" w:w="665"/>
          </w:tcPr>
          <w:p>
            <w:r>
              <w:t>Below</w:t>
              <w:br/>
              <w:t>₹ 3 Cr</w:t>
            </w:r>
          </w:p>
        </w:tc>
        <w:tc>
          <w:tcPr>
            <w:tcW w:type="dxa" w:w="665"/>
          </w:tcPr>
          <w:p>
            <w:r>
              <w:t>None</w:t>
            </w:r>
          </w:p>
        </w:tc>
        <w:tc>
          <w:tcPr>
            <w:tcW w:type="dxa" w:w="665"/>
          </w:tcPr>
          <w:p>
            <w:r>
              <w:t>₹ 3 Cr</w:t>
              <w:br/>
              <w:t>&lt;</w:t>
              <w:br/>
              <w:t>₹ 5 Cr</w:t>
            </w:r>
          </w:p>
        </w:tc>
        <w:tc>
          <w:tcPr>
            <w:tcW w:type="dxa" w:w="665"/>
          </w:tcPr>
          <w:p>
            <w:r>
              <w:t>₹ 5 Cr</w:t>
              <w:br/>
              <w:t>&lt;</w:t>
              <w:br/>
              <w:t>₹ 10 Cr</w:t>
            </w:r>
          </w:p>
        </w:tc>
        <w:tc>
          <w:tcPr>
            <w:tcW w:type="dxa" w:w="665"/>
          </w:tcPr>
          <w:p>
            <w:r>
              <w:t>₹ 10 Cr</w:t>
              <w:br/>
              <w:t>&lt;</w:t>
              <w:br/>
              <w:t>₹ 25 Cr</w:t>
            </w:r>
          </w:p>
        </w:tc>
        <w:tc>
          <w:tcPr>
            <w:tcW w:type="dxa" w:w="665"/>
          </w:tcPr>
          <w:p>
            <w:r>
              <w:t>₹ 25 Cr</w:t>
              <w:br/>
              <w:t>&lt;</w:t>
              <w:br/>
              <w:t>₹ 50 Cr</w:t>
            </w:r>
          </w:p>
        </w:tc>
        <w:tc>
          <w:tcPr>
            <w:tcW w:type="dxa" w:w="665"/>
          </w:tcPr>
          <w:p>
            <w:r>
              <w:t>₹ 50 Cr</w:t>
              <w:br/>
              <w:t>&lt;</w:t>
              <w:br/>
              <w:t>₹ 100 Cr</w:t>
            </w:r>
          </w:p>
        </w:tc>
        <w:tc>
          <w:tcPr>
            <w:tcW w:type="dxa" w:w="665"/>
          </w:tcPr>
          <w:p>
            <w:r>
              <w:t>₹ 100 Cr</w:t>
              <w:br/>
              <w:t>&lt;</w:t>
              <w:br/>
              <w:t>₹ 200 Cr</w:t>
            </w:r>
          </w:p>
        </w:tc>
        <w:tc>
          <w:tcPr>
            <w:tcW w:type="dxa" w:w="665"/>
          </w:tcPr>
          <w:p>
            <w:r>
              <w:t>₹ 200 Cr</w:t>
              <w:br/>
              <w:t>&lt;</w:t>
              <w:br/>
              <w:t>₹ 500 Cr</w:t>
            </w:r>
          </w:p>
        </w:tc>
        <w:tc>
          <w:tcPr>
            <w:tcW w:type="dxa" w:w="665"/>
          </w:tcPr>
          <w:p>
            <w:r>
              <w:t>₹ 500 Cr</w:t>
              <w:br/>
              <w:t>&amp;</w:t>
              <w:br/>
              <w:t>Above</w:t>
            </w:r>
          </w:p>
        </w:tc>
        <w:tc>
          <w:tcPr>
            <w:tcW w:type="dxa" w:w="665"/>
          </w:tcPr>
          <w:p>
            <w:r>
              <w:t>None</w:t>
            </w:r>
          </w:p>
        </w:tc>
      </w:tr>
      <w:tr>
        <w:tc>
          <w:tcPr>
            <w:tcW w:type="dxa" w:w="665"/>
          </w:tcPr>
          <w:p>
            <w:r>
              <w:t>7 – 14 days</w:t>
            </w:r>
          </w:p>
        </w:tc>
        <w:tc>
          <w:tcPr>
            <w:tcW w:type="dxa" w:w="665"/>
          </w:tcPr>
          <w:p>
            <w:r>
              <w:t>None</w:t>
            </w:r>
          </w:p>
        </w:tc>
        <w:tc>
          <w:tcPr>
            <w:tcW w:type="dxa" w:w="665"/>
          </w:tcPr>
          <w:p>
            <w:r>
              <w:t>3.00</w:t>
            </w:r>
          </w:p>
        </w:tc>
        <w:tc>
          <w:tcPr>
            <w:tcW w:type="dxa" w:w="665"/>
          </w:tcPr>
          <w:p>
            <w:r>
              <w:t>None</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None</w:t>
            </w:r>
          </w:p>
        </w:tc>
      </w:tr>
      <w:tr>
        <w:tc>
          <w:tcPr>
            <w:tcW w:type="dxa" w:w="665"/>
          </w:tcPr>
          <w:p>
            <w:r>
              <w:t>15 – 29 days</w:t>
            </w:r>
          </w:p>
        </w:tc>
        <w:tc>
          <w:tcPr>
            <w:tcW w:type="dxa" w:w="665"/>
          </w:tcPr>
          <w:p>
            <w:r>
              <w:t>None</w:t>
            </w:r>
          </w:p>
        </w:tc>
        <w:tc>
          <w:tcPr>
            <w:tcW w:type="dxa" w:w="665"/>
          </w:tcPr>
          <w:p>
            <w:r>
              <w:t>3.00</w:t>
            </w:r>
          </w:p>
        </w:tc>
        <w:tc>
          <w:tcPr>
            <w:tcW w:type="dxa" w:w="665"/>
          </w:tcPr>
          <w:p>
            <w:r>
              <w:t>None</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None</w:t>
            </w:r>
          </w:p>
        </w:tc>
      </w:tr>
      <w:tr>
        <w:tc>
          <w:tcPr>
            <w:tcW w:type="dxa" w:w="665"/>
          </w:tcPr>
          <w:p>
            <w:r>
              <w:t>30 – 45 days</w:t>
            </w:r>
          </w:p>
        </w:tc>
        <w:tc>
          <w:tcPr>
            <w:tcW w:type="dxa" w:w="665"/>
          </w:tcPr>
          <w:p>
            <w:r>
              <w:t>None</w:t>
            </w:r>
          </w:p>
        </w:tc>
        <w:tc>
          <w:tcPr>
            <w:tcW w:type="dxa" w:w="665"/>
          </w:tcPr>
          <w:p>
            <w:r>
              <w:t>3.25</w:t>
            </w:r>
          </w:p>
        </w:tc>
        <w:tc>
          <w:tcPr>
            <w:tcW w:type="dxa" w:w="665"/>
          </w:tcPr>
          <w:p>
            <w:r>
              <w:t>None</w:t>
            </w:r>
          </w:p>
        </w:tc>
        <w:tc>
          <w:tcPr>
            <w:tcW w:type="dxa" w:w="665"/>
          </w:tcPr>
          <w:p>
            <w:r>
              <w:t>4.80</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None</w:t>
            </w:r>
          </w:p>
        </w:tc>
      </w:tr>
      <w:tr>
        <w:tc>
          <w:tcPr>
            <w:tcW w:type="dxa" w:w="665"/>
          </w:tcPr>
          <w:p>
            <w:r>
              <w:t>46 – 60 days</w:t>
            </w:r>
          </w:p>
        </w:tc>
        <w:tc>
          <w:tcPr>
            <w:tcW w:type="dxa" w:w="665"/>
          </w:tcPr>
          <w:p>
            <w:r>
              <w:t>None</w:t>
            </w:r>
          </w:p>
        </w:tc>
        <w:tc>
          <w:tcPr>
            <w:tcW w:type="dxa" w:w="665"/>
          </w:tcPr>
          <w:p>
            <w:r>
              <w:t>4.00</w:t>
            </w:r>
          </w:p>
        </w:tc>
        <w:tc>
          <w:tcPr>
            <w:tcW w:type="dxa" w:w="665"/>
          </w:tcPr>
          <w:p>
            <w:r>
              <w:t>None</w:t>
            </w:r>
          </w:p>
        </w:tc>
        <w:tc>
          <w:tcPr>
            <w:tcW w:type="dxa" w:w="665"/>
          </w:tcPr>
          <w:p>
            <w:r>
              <w:t>5.05</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None</w:t>
            </w:r>
          </w:p>
        </w:tc>
      </w:tr>
      <w:tr>
        <w:tc>
          <w:tcPr>
            <w:tcW w:type="dxa" w:w="665"/>
          </w:tcPr>
          <w:p>
            <w:r>
              <w:t>61 days - 87 days</w:t>
            </w:r>
          </w:p>
        </w:tc>
        <w:tc>
          <w:tcPr>
            <w:tcW w:type="dxa" w:w="665"/>
          </w:tcPr>
          <w:p>
            <w:r>
              <w:t>None</w:t>
            </w:r>
          </w:p>
        </w:tc>
        <w:tc>
          <w:tcPr>
            <w:tcW w:type="dxa" w:w="665"/>
          </w:tcPr>
          <w:p>
            <w:r>
              <w:t>4.00</w:t>
            </w:r>
          </w:p>
        </w:tc>
        <w:tc>
          <w:tcPr>
            <w:tcW w:type="dxa" w:w="665"/>
          </w:tcPr>
          <w:p>
            <w:r>
              <w:t>None</w:t>
            </w:r>
          </w:p>
        </w:tc>
        <w:tc>
          <w:tcPr>
            <w:tcW w:type="dxa" w:w="665"/>
          </w:tcPr>
          <w:p>
            <w:r>
              <w:t>5.30</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5.50</w:t>
            </w:r>
          </w:p>
        </w:tc>
        <w:tc>
          <w:tcPr>
            <w:tcW w:type="dxa" w:w="665"/>
          </w:tcPr>
          <w:p>
            <w:r>
              <w:t>5.50</w:t>
            </w:r>
          </w:p>
        </w:tc>
        <w:tc>
          <w:tcPr>
            <w:tcW w:type="dxa" w:w="665"/>
          </w:tcPr>
          <w:p>
            <w:r>
              <w:t>6.00</w:t>
            </w:r>
          </w:p>
        </w:tc>
        <w:tc>
          <w:tcPr>
            <w:tcW w:type="dxa" w:w="665"/>
          </w:tcPr>
          <w:p>
            <w:r>
              <w:t>None</w:t>
            </w:r>
          </w:p>
        </w:tc>
      </w:tr>
      <w:tr>
        <w:tc>
          <w:tcPr>
            <w:tcW w:type="dxa" w:w="665"/>
          </w:tcPr>
          <w:p>
            <w:r>
              <w:t>88 days – 3 months 24 days</w:t>
            </w:r>
          </w:p>
        </w:tc>
        <w:tc>
          <w:tcPr>
            <w:tcW w:type="dxa" w:w="665"/>
          </w:tcPr>
          <w:p>
            <w:r>
              <w:t>None</w:t>
            </w:r>
          </w:p>
        </w:tc>
        <w:tc>
          <w:tcPr>
            <w:tcW w:type="dxa" w:w="665"/>
          </w:tcPr>
          <w:p>
            <w:r>
              <w:t>4.50</w:t>
            </w:r>
          </w:p>
        </w:tc>
        <w:tc>
          <w:tcPr>
            <w:tcW w:type="dxa" w:w="665"/>
          </w:tcPr>
          <w:p>
            <w:r>
              <w:t>None</w:t>
            </w:r>
          </w:p>
        </w:tc>
        <w:tc>
          <w:tcPr>
            <w:tcW w:type="dxa" w:w="665"/>
          </w:tcPr>
          <w:p>
            <w:r>
              <w:t>5.80</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None</w:t>
            </w:r>
          </w:p>
        </w:tc>
      </w:tr>
      <w:tr>
        <w:tc>
          <w:tcPr>
            <w:tcW w:type="dxa" w:w="665"/>
          </w:tcPr>
          <w:p>
            <w:r>
              <w:t>3 months 25 days &lt; 4 months</w:t>
            </w:r>
          </w:p>
        </w:tc>
        <w:tc>
          <w:tcPr>
            <w:tcW w:type="dxa" w:w="665"/>
          </w:tcPr>
          <w:p>
            <w:r>
              <w:t>None</w:t>
            </w:r>
          </w:p>
        </w:tc>
        <w:tc>
          <w:tcPr>
            <w:tcW w:type="dxa" w:w="665"/>
          </w:tcPr>
          <w:p>
            <w:r>
              <w:t>4.50</w:t>
            </w:r>
          </w:p>
        </w:tc>
        <w:tc>
          <w:tcPr>
            <w:tcW w:type="dxa" w:w="665"/>
          </w:tcPr>
          <w:p>
            <w:r>
              <w:t>None</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None</w:t>
            </w:r>
          </w:p>
        </w:tc>
      </w:tr>
      <w:tr>
        <w:tc>
          <w:tcPr>
            <w:tcW w:type="dxa" w:w="665"/>
          </w:tcPr>
          <w:p>
            <w:r>
              <w:t>4 months &lt; 6 months</w:t>
            </w:r>
          </w:p>
        </w:tc>
        <w:tc>
          <w:tcPr>
            <w:tcW w:type="dxa" w:w="665"/>
          </w:tcPr>
          <w:p>
            <w:r>
              <w:t>None</w:t>
            </w:r>
          </w:p>
        </w:tc>
        <w:tc>
          <w:tcPr>
            <w:tcW w:type="dxa" w:w="665"/>
          </w:tcPr>
          <w:p>
            <w:r>
              <w:t>4.50</w:t>
            </w:r>
          </w:p>
        </w:tc>
        <w:tc>
          <w:tcPr>
            <w:tcW w:type="dxa" w:w="665"/>
          </w:tcPr>
          <w:p>
            <w:r>
              <w:t>None</w:t>
            </w:r>
          </w:p>
        </w:tc>
        <w:tc>
          <w:tcPr>
            <w:tcW w:type="dxa" w:w="665"/>
          </w:tcPr>
          <w:p>
            <w:r>
              <w:t>5.80</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None</w:t>
            </w:r>
          </w:p>
        </w:tc>
      </w:tr>
      <w:tr>
        <w:tc>
          <w:tcPr>
            <w:tcW w:type="dxa" w:w="665"/>
          </w:tcPr>
          <w:p>
            <w:r>
              <w:t>6 months &lt; 9 months</w:t>
            </w:r>
          </w:p>
        </w:tc>
        <w:tc>
          <w:tcPr>
            <w:tcW w:type="dxa" w:w="665"/>
          </w:tcPr>
          <w:p>
            <w:r>
              <w:t>None</w:t>
            </w:r>
          </w:p>
        </w:tc>
        <w:tc>
          <w:tcPr>
            <w:tcW w:type="dxa" w:w="665"/>
          </w:tcPr>
          <w:p>
            <w:r>
              <w:t>5.50</w:t>
            </w:r>
          </w:p>
        </w:tc>
        <w:tc>
          <w:tcPr>
            <w:tcW w:type="dxa" w:w="665"/>
          </w:tcPr>
          <w:p>
            <w:r>
              <w:t>None</w:t>
            </w:r>
          </w:p>
        </w:tc>
        <w:tc>
          <w:tcPr>
            <w:tcW w:type="dxa" w:w="665"/>
          </w:tcPr>
          <w:p>
            <w:r>
              <w:t>5.95</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None</w:t>
            </w:r>
          </w:p>
        </w:tc>
      </w:tr>
      <w:tr>
        <w:tc>
          <w:tcPr>
            <w:tcW w:type="dxa" w:w="665"/>
          </w:tcPr>
          <w:p>
            <w:r>
              <w:t>9 months &lt; 1 year</w:t>
            </w:r>
          </w:p>
        </w:tc>
        <w:tc>
          <w:tcPr>
            <w:tcW w:type="dxa" w:w="665"/>
          </w:tcPr>
          <w:p>
            <w:r>
              <w:t>None</w:t>
            </w:r>
          </w:p>
        </w:tc>
        <w:tc>
          <w:tcPr>
            <w:tcW w:type="dxa" w:w="665"/>
          </w:tcPr>
          <w:p>
            <w:r>
              <w:t>5.75</w:t>
            </w:r>
          </w:p>
        </w:tc>
        <w:tc>
          <w:tcPr>
            <w:tcW w:type="dxa" w:w="665"/>
          </w:tcPr>
          <w:p>
            <w:r>
              <w:t>None</w:t>
            </w:r>
          </w:p>
        </w:tc>
        <w:tc>
          <w:tcPr>
            <w:tcW w:type="dxa" w:w="665"/>
          </w:tcPr>
          <w:p>
            <w:r>
              <w:t>6.05</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None</w:t>
            </w:r>
          </w:p>
        </w:tc>
      </w:tr>
      <w:tr>
        <w:tc>
          <w:tcPr>
            <w:tcW w:type="dxa" w:w="665"/>
          </w:tcPr>
          <w:p>
            <w:r>
              <w:t>1 year – 1 year 10 days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 year 11 days &lt; 13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13 months &lt; 15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6.30</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15 months &lt; 18 months</w:t>
            </w:r>
          </w:p>
        </w:tc>
        <w:tc>
          <w:tcPr>
            <w:tcW w:type="dxa" w:w="665"/>
          </w:tcPr>
          <w:p>
            <w:r>
              <w:t>None</w:t>
            </w:r>
          </w:p>
        </w:tc>
        <w:tc>
          <w:tcPr>
            <w:tcW w:type="dxa" w:w="665"/>
          </w:tcPr>
          <w:p>
            <w:r>
              <w:t>6.50</w:t>
            </w:r>
          </w:p>
        </w:tc>
        <w:tc>
          <w:tcPr>
            <w:tcW w:type="dxa" w:w="665"/>
          </w:tcPr>
          <w:p>
            <w:r>
              <w:t>None</w:t>
            </w:r>
          </w:p>
        </w:tc>
        <w:tc>
          <w:tcPr>
            <w:tcW w:type="dxa" w:w="665"/>
          </w:tcPr>
          <w:p>
            <w:r>
              <w:t>6.50</w:t>
            </w:r>
          </w:p>
        </w:tc>
        <w:tc>
          <w:tcPr>
            <w:tcW w:type="dxa" w:w="665"/>
          </w:tcPr>
          <w:p>
            <w:r>
              <w:t>6.15</w:t>
            </w:r>
          </w:p>
        </w:tc>
        <w:tc>
          <w:tcPr>
            <w:tcW w:type="dxa" w:w="665"/>
          </w:tcPr>
          <w:p>
            <w:r>
              <w:t>6.30</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18 Months &lt; 2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2 years &lt; 3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None</w:t>
            </w:r>
          </w:p>
        </w:tc>
      </w:tr>
      <w:tr>
        <w:tc>
          <w:tcPr>
            <w:tcW w:type="dxa" w:w="665"/>
          </w:tcPr>
          <w:p>
            <w:r>
              <w:t>3 years &lt; 5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r>
        <w:tc>
          <w:tcPr>
            <w:tcW w:type="dxa" w:w="665"/>
          </w:tcPr>
          <w:p>
            <w:r>
              <w:t>5 years to 10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bl>
    <w:p/>
    <w:p/>
    <w:p>
      <w:r>
        <w:t>n</w:t>
      </w:r>
    </w:p>
    <w:p>
      <w:r>
        <w:t>r</w:t>
      </w:r>
    </w:p>
    <w:p>
      <w:r>
        <w:t>i</w:t>
      </w:r>
    </w:p>
    <w:p>
      <w:r>
        <w:t>-</w:t>
      </w:r>
    </w:p>
    <w:p>
      <w:r>
        <w:t>f</w:t>
      </w:r>
    </w:p>
    <w:p>
      <w:r>
        <w:t>i</w:t>
      </w:r>
    </w:p>
    <w:p>
      <w:r>
        <w:t>x</w:t>
      </w:r>
    </w:p>
    <w:p>
      <w:r>
        <w:t>e</w:t>
      </w:r>
    </w:p>
    <w:p>
      <w:r>
        <w:t>d</w:t>
      </w:r>
    </w:p>
    <w:p>
      <w:r>
        <w:t>-</w:t>
      </w:r>
    </w:p>
    <w:p>
      <w:r>
        <w:t>d</w:t>
      </w:r>
    </w:p>
    <w:p>
      <w:r>
        <w:t>e</w:t>
      </w:r>
    </w:p>
    <w:p>
      <w:r>
        <w:t>p</w:t>
      </w:r>
    </w:p>
    <w:p>
      <w:r>
        <w:t>o</w:t>
      </w:r>
    </w:p>
    <w:p>
      <w:r>
        <w:t>s</w:t>
      </w:r>
    </w:p>
    <w:p>
      <w:r>
        <w:t>i</w:t>
      </w:r>
    </w:p>
    <w:p>
      <w:r>
        <w:t>t</w:t>
      </w:r>
    </w:p>
    <w:p>
      <w:r>
        <w:t>s</w:t>
      </w:r>
    </w:p>
    <w:p>
      <w:r>
        <w:t>-</w:t>
      </w:r>
    </w:p>
    <w:p>
      <w:r>
        <w:t>p</w:t>
      </w:r>
    </w:p>
    <w:p>
      <w:r>
        <w:t>l</w:t>
      </w:r>
    </w:p>
    <w:p>
      <w:r>
        <w:t>u</w:t>
      </w:r>
    </w:p>
    <w:p>
      <w:r>
        <w:t>s</w:t>
      </w:r>
    </w:p>
    <w:p>
      <w:r>
        <w:t>-</w:t>
      </w:r>
    </w:p>
    <w:p>
      <w:r>
        <w:t>0</w:t>
      </w:r>
    </w:p>
    <w:p>
      <w:r>
        <w:t>6</w:t>
      </w:r>
    </w:p>
    <w:p>
      <w:r>
        <w:t>-</w:t>
      </w:r>
    </w:p>
    <w:p>
      <w:r>
        <w:t>s</w:t>
      </w:r>
    </w:p>
    <w:p>
      <w:r>
        <w:t>e</w:t>
      </w:r>
    </w:p>
    <w:p>
      <w:r>
        <w:t>p</w:t>
      </w:r>
    </w:p>
    <w:p>
      <w:r>
        <w:t>t</w:t>
      </w:r>
    </w:p>
    <w:p>
      <w:r>
        <w:t>e</w:t>
      </w:r>
    </w:p>
    <w:p>
      <w:r>
        <w:t>m</w:t>
      </w:r>
    </w:p>
    <w:p>
      <w:r>
        <w:t>b</w:t>
      </w:r>
    </w:p>
    <w:p>
      <w:r>
        <w:t>e</w:t>
      </w:r>
    </w:p>
    <w:p>
      <w:r>
        <w:t>r</w:t>
      </w:r>
    </w:p>
    <w:p>
      <w:r>
        <w:t>-</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tc>
          <w:tcPr>
            <w:tcW w:type="dxa" w:w="320"/>
          </w:tcPr>
          <w:p>
            <w:r>
              <w:t>0</w:t>
            </w:r>
          </w:p>
        </w:tc>
        <w:tc>
          <w:tcPr>
            <w:tcW w:type="dxa" w:w="320"/>
          </w:tcPr>
          <w:p>
            <w:r>
              <w:t>1</w:t>
            </w:r>
          </w:p>
        </w:tc>
        <w:tc>
          <w:tcPr>
            <w:tcW w:type="dxa" w:w="320"/>
          </w:tcPr>
          <w:p>
            <w:r>
              <w:t>2</w:t>
            </w:r>
          </w:p>
        </w:tc>
        <w:tc>
          <w:tcPr>
            <w:tcW w:type="dxa" w:w="320"/>
          </w:tcPr>
          <w:p>
            <w:r>
              <w:t>3</w:t>
            </w:r>
          </w:p>
        </w:tc>
        <w:tc>
          <w:tcPr>
            <w:tcW w:type="dxa" w:w="320"/>
          </w:tcPr>
          <w:p>
            <w:r>
              <w:t>4</w:t>
            </w:r>
          </w:p>
        </w:tc>
        <w:tc>
          <w:tcPr>
            <w:tcW w:type="dxa" w:w="320"/>
          </w:tcPr>
          <w:p>
            <w:r>
              <w:t>5</w:t>
            </w:r>
          </w:p>
        </w:tc>
        <w:tc>
          <w:tcPr>
            <w:tcW w:type="dxa" w:w="320"/>
          </w:tcPr>
          <w:p>
            <w:r>
              <w:t>6</w:t>
            </w:r>
          </w:p>
        </w:tc>
        <w:tc>
          <w:tcPr>
            <w:tcW w:type="dxa" w:w="320"/>
          </w:tcPr>
          <w:p>
            <w:r>
              <w:t>7</w:t>
            </w:r>
          </w:p>
        </w:tc>
        <w:tc>
          <w:tcPr>
            <w:tcW w:type="dxa" w:w="320"/>
          </w:tcPr>
          <w:p>
            <w:r>
              <w:t>8</w:t>
            </w:r>
          </w:p>
        </w:tc>
        <w:tc>
          <w:tcPr>
            <w:tcW w:type="dxa" w:w="320"/>
          </w:tcPr>
          <w:p>
            <w:r>
              <w:t>9</w:t>
            </w:r>
          </w:p>
        </w:tc>
        <w:tc>
          <w:tcPr>
            <w:tcW w:type="dxa" w:w="320"/>
          </w:tcPr>
          <w:p>
            <w:r>
              <w:t>10</w:t>
            </w:r>
          </w:p>
        </w:tc>
        <w:tc>
          <w:tcPr>
            <w:tcW w:type="dxa" w:w="320"/>
          </w:tcPr>
          <w:p>
            <w:r>
              <w:t>11</w:t>
            </w:r>
          </w:p>
        </w:tc>
        <w:tc>
          <w:tcPr>
            <w:tcW w:type="dxa" w:w="320"/>
          </w:tcPr>
          <w:p>
            <w:r>
              <w:t>12</w:t>
            </w:r>
          </w:p>
        </w:tc>
        <w:tc>
          <w:tcPr>
            <w:tcW w:type="dxa" w:w="320"/>
          </w:tcPr>
          <w:p>
            <w:r>
              <w:t>13</w:t>
            </w:r>
          </w:p>
        </w:tc>
        <w:tc>
          <w:tcPr>
            <w:tcW w:type="dxa" w:w="320"/>
          </w:tcPr>
          <w:p>
            <w:r>
              <w:t>14</w:t>
            </w:r>
          </w:p>
        </w:tc>
        <w:tc>
          <w:tcPr>
            <w:tcW w:type="dxa" w:w="320"/>
          </w:tcPr>
          <w:p>
            <w:r>
              <w:t>15</w:t>
            </w:r>
          </w:p>
        </w:tc>
        <w:tc>
          <w:tcPr>
            <w:tcW w:type="dxa" w:w="320"/>
          </w:tcPr>
          <w:p>
            <w:r>
              <w:t>16</w:t>
            </w:r>
          </w:p>
        </w:tc>
        <w:tc>
          <w:tcPr>
            <w:tcW w:type="dxa" w:w="320"/>
          </w:tcPr>
          <w:p>
            <w:r>
              <w:t>17</w:t>
            </w:r>
          </w:p>
        </w:tc>
        <w:tc>
          <w:tcPr>
            <w:tcW w:type="dxa" w:w="320"/>
          </w:tcPr>
          <w:p>
            <w:r>
              <w:t>18</w:t>
            </w:r>
          </w:p>
        </w:tc>
        <w:tc>
          <w:tcPr>
            <w:tcW w:type="dxa" w:w="320"/>
          </w:tcPr>
          <w:p>
            <w:r>
              <w:t>19</w:t>
            </w:r>
          </w:p>
        </w:tc>
        <w:tc>
          <w:tcPr>
            <w:tcW w:type="dxa" w:w="320"/>
          </w:tcPr>
          <w:p>
            <w:r>
              <w:t>20</w:t>
            </w:r>
          </w:p>
        </w:tc>
        <w:tc>
          <w:tcPr>
            <w:tcW w:type="dxa" w:w="320"/>
          </w:tcPr>
          <w:p>
            <w:r>
              <w:t>21</w:t>
            </w:r>
          </w:p>
        </w:tc>
        <w:tc>
          <w:tcPr>
            <w:tcW w:type="dxa" w:w="320"/>
          </w:tcPr>
          <w:p>
            <w:r>
              <w:t>22</w:t>
            </w:r>
          </w:p>
        </w:tc>
        <w:tc>
          <w:tcPr>
            <w:tcW w:type="dxa" w:w="320"/>
          </w:tcPr>
          <w:p>
            <w:r>
              <w:t>23</w:t>
            </w:r>
          </w:p>
        </w:tc>
        <w:tc>
          <w:tcPr>
            <w:tcW w:type="dxa" w:w="320"/>
          </w:tcPr>
          <w:p>
            <w:r>
              <w:t>24</w:t>
            </w:r>
          </w:p>
        </w:tc>
        <w:tc>
          <w:tcPr>
            <w:tcW w:type="dxa" w:w="320"/>
          </w:tcPr>
          <w:p>
            <w:r>
              <w:t>25</w:t>
            </w:r>
          </w:p>
        </w:tc>
        <w:tc>
          <w:tcPr>
            <w:tcW w:type="dxa" w:w="320"/>
          </w:tcPr>
          <w:p>
            <w:r>
              <w:t>26</w:t>
            </w:r>
          </w:p>
        </w:tc>
      </w:tr>
      <w:tr>
        <w:tc>
          <w:tcPr>
            <w:tcW w:type="dxa" w:w="320"/>
          </w:tcPr>
          <w:p>
            <w:r/>
          </w:p>
        </w:tc>
        <w:tc>
          <w:tcPr>
            <w:tcW w:type="dxa" w:w="320"/>
          </w:tcPr>
          <w:p>
            <w:r>
              <w:t>Deposits - ₹ 3 crores &amp; above* w.e.f. 06th September 2025**</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Maturity Period</w:t>
            </w:r>
          </w:p>
        </w:tc>
        <w:tc>
          <w:tcPr>
            <w:tcW w:type="dxa" w:w="320"/>
          </w:tcPr>
          <w:p>
            <w:r>
              <w:t>None</w:t>
            </w:r>
          </w:p>
        </w:tc>
        <w:tc>
          <w:tcPr>
            <w:tcW w:type="dxa" w:w="320"/>
          </w:tcPr>
          <w:p>
            <w:r>
              <w:t>None</w:t>
            </w:r>
          </w:p>
        </w:tc>
        <w:tc>
          <w:tcPr>
            <w:tcW w:type="dxa" w:w="320"/>
          </w:tcPr>
          <w:p>
            <w:r/>
          </w:p>
        </w:tc>
        <w:tc>
          <w:tcPr>
            <w:tcW w:type="dxa" w:w="320"/>
          </w:tcPr>
          <w:p>
            <w:r>
              <w:t>Interest Rates (percent per annum)</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None</w:t>
            </w:r>
          </w:p>
        </w:tc>
        <w:tc>
          <w:tcPr>
            <w:tcW w:type="dxa" w:w="320"/>
          </w:tcPr>
          <w:p>
            <w:r>
              <w:t>None</w:t>
            </w:r>
          </w:p>
        </w:tc>
        <w:tc>
          <w:tcPr>
            <w:tcW w:type="dxa" w:w="320"/>
          </w:tcPr>
          <w:p>
            <w:r>
              <w:t>None</w:t>
            </w:r>
          </w:p>
        </w:tc>
        <w:tc>
          <w:tcPr>
            <w:tcW w:type="dxa" w:w="320"/>
          </w:tcPr>
          <w:p>
            <w:r>
              <w:t>₹ 3 Cr</w:t>
              <w:br/>
              <w:t>&lt;</w:t>
              <w:br/>
              <w:t>₹ 5 Cr</w:t>
            </w:r>
          </w:p>
        </w:tc>
        <w:tc>
          <w:tcPr>
            <w:tcW w:type="dxa" w:w="320"/>
          </w:tcPr>
          <w:p>
            <w:r>
              <w:t>None</w:t>
            </w:r>
          </w:p>
        </w:tc>
        <w:tc>
          <w:tcPr>
            <w:tcW w:type="dxa" w:w="320"/>
          </w:tcPr>
          <w:p>
            <w:r>
              <w:t>None</w:t>
            </w:r>
          </w:p>
        </w:tc>
        <w:tc>
          <w:tcPr>
            <w:tcW w:type="dxa" w:w="320"/>
          </w:tcPr>
          <w:p>
            <w:r>
              <w:t>₹ 5 Cr</w:t>
              <w:br/>
              <w:t>&lt;</w:t>
              <w:br/>
              <w:t>₹ 10 Cr</w:t>
            </w:r>
          </w:p>
        </w:tc>
        <w:tc>
          <w:tcPr>
            <w:tcW w:type="dxa" w:w="320"/>
          </w:tcPr>
          <w:p>
            <w:r>
              <w:t>None</w:t>
            </w:r>
          </w:p>
        </w:tc>
        <w:tc>
          <w:tcPr>
            <w:tcW w:type="dxa" w:w="320"/>
          </w:tcPr>
          <w:p>
            <w:r>
              <w:t>None</w:t>
            </w:r>
          </w:p>
        </w:tc>
        <w:tc>
          <w:tcPr>
            <w:tcW w:type="dxa" w:w="320"/>
          </w:tcPr>
          <w:p>
            <w:r>
              <w:t>₹ 10 Cr</w:t>
              <w:br/>
              <w:t>&lt;</w:t>
              <w:br/>
              <w:t>₹ 25 Cr</w:t>
            </w:r>
          </w:p>
        </w:tc>
        <w:tc>
          <w:tcPr>
            <w:tcW w:type="dxa" w:w="320"/>
          </w:tcPr>
          <w:p>
            <w:r>
              <w:t>None</w:t>
            </w:r>
          </w:p>
        </w:tc>
        <w:tc>
          <w:tcPr>
            <w:tcW w:type="dxa" w:w="320"/>
          </w:tcPr>
          <w:p>
            <w:r>
              <w:t>None</w:t>
            </w:r>
          </w:p>
        </w:tc>
        <w:tc>
          <w:tcPr>
            <w:tcW w:type="dxa" w:w="320"/>
          </w:tcPr>
          <w:p>
            <w:r>
              <w:t>₹ 25 Cr</w:t>
              <w:br/>
              <w:t>&lt;</w:t>
              <w:br/>
              <w:t>₹ 50 Cr</w:t>
            </w:r>
          </w:p>
        </w:tc>
        <w:tc>
          <w:tcPr>
            <w:tcW w:type="dxa" w:w="320"/>
          </w:tcPr>
          <w:p>
            <w:r>
              <w:t>None</w:t>
            </w:r>
          </w:p>
        </w:tc>
        <w:tc>
          <w:tcPr>
            <w:tcW w:type="dxa" w:w="320"/>
          </w:tcPr>
          <w:p>
            <w:r>
              <w:t>None</w:t>
            </w:r>
          </w:p>
        </w:tc>
        <w:tc>
          <w:tcPr>
            <w:tcW w:type="dxa" w:w="320"/>
          </w:tcPr>
          <w:p>
            <w:r>
              <w:t>₹ 50 Cr</w:t>
              <w:br/>
              <w:t>&lt;</w:t>
              <w:br/>
              <w:t>₹ 100 Cr</w:t>
            </w:r>
          </w:p>
        </w:tc>
        <w:tc>
          <w:tcPr>
            <w:tcW w:type="dxa" w:w="320"/>
          </w:tcPr>
          <w:p>
            <w:r>
              <w:t>None</w:t>
            </w:r>
          </w:p>
        </w:tc>
        <w:tc>
          <w:tcPr>
            <w:tcW w:type="dxa" w:w="320"/>
          </w:tcPr>
          <w:p>
            <w:r>
              <w:t>None</w:t>
            </w:r>
          </w:p>
        </w:tc>
        <w:tc>
          <w:tcPr>
            <w:tcW w:type="dxa" w:w="320"/>
          </w:tcPr>
          <w:p>
            <w:r>
              <w:t>₹ 100 Cr</w:t>
              <w:br/>
              <w:t>&lt;</w:t>
              <w:br/>
              <w:t>₹ 200 Cr</w:t>
            </w:r>
          </w:p>
        </w:tc>
        <w:tc>
          <w:tcPr>
            <w:tcW w:type="dxa" w:w="320"/>
          </w:tcPr>
          <w:p>
            <w:r>
              <w:t>None</w:t>
            </w:r>
          </w:p>
        </w:tc>
        <w:tc>
          <w:tcPr>
            <w:tcW w:type="dxa" w:w="320"/>
          </w:tcPr>
          <w:p>
            <w:r>
              <w:t>None</w:t>
            </w:r>
          </w:p>
        </w:tc>
        <w:tc>
          <w:tcPr>
            <w:tcW w:type="dxa" w:w="320"/>
          </w:tcPr>
          <w:p>
            <w:r>
              <w:t>₹ 200 Cr</w:t>
              <w:br/>
              <w:t>&lt;</w:t>
              <w:br/>
              <w:t>₹ 500 Cr</w:t>
            </w:r>
          </w:p>
        </w:tc>
        <w:tc>
          <w:tcPr>
            <w:tcW w:type="dxa" w:w="320"/>
          </w:tcPr>
          <w:p>
            <w:r>
              <w:t>None</w:t>
            </w:r>
          </w:p>
        </w:tc>
        <w:tc>
          <w:tcPr>
            <w:tcW w:type="dxa" w:w="320"/>
          </w:tcPr>
          <w:p>
            <w:r>
              <w:t>None</w:t>
            </w:r>
          </w:p>
        </w:tc>
        <w:tc>
          <w:tcPr>
            <w:tcW w:type="dxa" w:w="320"/>
          </w:tcPr>
          <w:p>
            <w:r>
              <w:t>₹ 500 Cr</w:t>
              <w:br/>
              <w:t>&amp;</w:t>
              <w:br/>
              <w:t>Above</w:t>
            </w:r>
          </w:p>
        </w:tc>
        <w:tc>
          <w:tcPr>
            <w:tcW w:type="dxa" w:w="320"/>
          </w:tcPr>
          <w:p>
            <w:r>
              <w:t>None</w:t>
            </w:r>
          </w:p>
        </w:tc>
        <w:tc>
          <w:tcPr>
            <w:tcW w:type="dxa" w:w="320"/>
          </w:tcPr>
          <w:p>
            <w:r>
              <w:t>None</w:t>
            </w:r>
          </w:p>
        </w:tc>
      </w:tr>
      <w:tr>
        <w:tc>
          <w:tcPr>
            <w:tcW w:type="dxa" w:w="320"/>
          </w:tcPr>
          <w:p>
            <w:r/>
          </w:p>
        </w:tc>
        <w:tc>
          <w:tcPr>
            <w:tcW w:type="dxa" w:w="320"/>
          </w:tcPr>
          <w:p>
            <w:r>
              <w:t>1 year – 1 year 10 days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6.51</w:t>
            </w:r>
          </w:p>
        </w:tc>
        <w:tc>
          <w:tcPr>
            <w:tcW w:type="dxa" w:w="320"/>
          </w:tcPr>
          <w:p>
            <w:r/>
          </w:p>
        </w:tc>
        <w:tc>
          <w:tcPr>
            <w:tcW w:type="dxa" w:w="320"/>
          </w:tcPr>
          <w:p>
            <w:r/>
          </w:p>
        </w:tc>
        <w:tc>
          <w:tcPr>
            <w:tcW w:type="dxa" w:w="320"/>
          </w:tcPr>
          <w:p>
            <w:r>
              <w:t>6.61</w:t>
            </w:r>
          </w:p>
        </w:tc>
        <w:tc>
          <w:tcPr>
            <w:tcW w:type="dxa" w:w="320"/>
          </w:tcPr>
          <w:p>
            <w:r/>
          </w:p>
        </w:tc>
        <w:tc>
          <w:tcPr>
            <w:tcW w:type="dxa" w:w="320"/>
          </w:tcPr>
          <w:p>
            <w:r/>
          </w:p>
        </w:tc>
        <w:tc>
          <w:tcPr>
            <w:tcW w:type="dxa" w:w="320"/>
          </w:tcPr>
          <w:p>
            <w:r>
              <w:t>6.61</w:t>
            </w:r>
          </w:p>
        </w:tc>
        <w:tc>
          <w:tcPr>
            <w:tcW w:type="dxa" w:w="320"/>
          </w:tcPr>
          <w:p>
            <w:r/>
          </w:p>
        </w:tc>
      </w:tr>
      <w:tr>
        <w:tc>
          <w:tcPr>
            <w:tcW w:type="dxa" w:w="320"/>
          </w:tcPr>
          <w:p>
            <w:r/>
          </w:p>
        </w:tc>
        <w:tc>
          <w:tcPr>
            <w:tcW w:type="dxa" w:w="320"/>
          </w:tcPr>
          <w:p>
            <w:r>
              <w:t>1 year 11 days &lt; 13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13 months &lt; 15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15 months &lt; 18 months</w:t>
            </w:r>
          </w:p>
        </w:tc>
        <w:tc>
          <w:tcPr>
            <w:tcW w:type="dxa" w:w="320"/>
          </w:tcPr>
          <w:p>
            <w:r/>
          </w:p>
        </w:tc>
        <w:tc>
          <w:tcPr>
            <w:tcW w:type="dxa" w:w="320"/>
          </w:tcPr>
          <w:p>
            <w:r/>
          </w:p>
        </w:tc>
        <w:tc>
          <w:tcPr>
            <w:tcW w:type="dxa" w:w="320"/>
          </w:tcPr>
          <w:p>
            <w:r>
              <w:t>6.55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18 Months &lt; 2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2 years &lt; 3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r>
      <w:tr>
        <w:tc>
          <w:tcPr>
            <w:tcW w:type="dxa" w:w="320"/>
          </w:tcPr>
          <w:p>
            <w:r/>
          </w:p>
        </w:tc>
        <w:tc>
          <w:tcPr>
            <w:tcW w:type="dxa" w:w="320"/>
          </w:tcPr>
          <w:p>
            <w:r>
              <w:t>3 years &lt; 5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5 years to 10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Deposits - ₹ 3 crores &amp; above* w.e.f. 06th September 2025**</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Maturity Period</w:t>
            </w:r>
          </w:p>
        </w:tc>
        <w:tc>
          <w:tcPr>
            <w:tcW w:type="dxa" w:w="320"/>
          </w:tcPr>
          <w:p>
            <w:r>
              <w:t>None</w:t>
            </w:r>
          </w:p>
        </w:tc>
        <w:tc>
          <w:tcPr>
            <w:tcW w:type="dxa" w:w="320"/>
          </w:tcPr>
          <w:p>
            <w:r>
              <w:t>None</w:t>
            </w:r>
          </w:p>
        </w:tc>
        <w:tc>
          <w:tcPr>
            <w:tcW w:type="dxa" w:w="320"/>
          </w:tcPr>
          <w:p>
            <w:r/>
          </w:p>
        </w:tc>
        <w:tc>
          <w:tcPr>
            <w:tcW w:type="dxa" w:w="320"/>
          </w:tcPr>
          <w:p>
            <w:r>
              <w:t>Interest Rates (percent per annum)</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None</w:t>
            </w:r>
          </w:p>
        </w:tc>
        <w:tc>
          <w:tcPr>
            <w:tcW w:type="dxa" w:w="320"/>
          </w:tcPr>
          <w:p>
            <w:r>
              <w:t>None</w:t>
            </w:r>
          </w:p>
        </w:tc>
        <w:tc>
          <w:tcPr>
            <w:tcW w:type="dxa" w:w="320"/>
          </w:tcPr>
          <w:p>
            <w:r>
              <w:t>None</w:t>
            </w:r>
          </w:p>
        </w:tc>
        <w:tc>
          <w:tcPr>
            <w:tcW w:type="dxa" w:w="320"/>
          </w:tcPr>
          <w:p>
            <w:r>
              <w:t>₹ 3 Cr</w:t>
              <w:br/>
              <w:t>&lt;</w:t>
              <w:br/>
              <w:t>₹ 5 Cr</w:t>
            </w:r>
          </w:p>
        </w:tc>
        <w:tc>
          <w:tcPr>
            <w:tcW w:type="dxa" w:w="320"/>
          </w:tcPr>
          <w:p>
            <w:r>
              <w:t>None</w:t>
            </w:r>
          </w:p>
        </w:tc>
        <w:tc>
          <w:tcPr>
            <w:tcW w:type="dxa" w:w="320"/>
          </w:tcPr>
          <w:p>
            <w:r>
              <w:t>None</w:t>
            </w:r>
          </w:p>
        </w:tc>
        <w:tc>
          <w:tcPr>
            <w:tcW w:type="dxa" w:w="320"/>
          </w:tcPr>
          <w:p>
            <w:r>
              <w:t>₹ 5 Cr</w:t>
              <w:br/>
              <w:t>&lt;</w:t>
              <w:br/>
              <w:t>₹ 10 Cr</w:t>
            </w:r>
          </w:p>
        </w:tc>
        <w:tc>
          <w:tcPr>
            <w:tcW w:type="dxa" w:w="320"/>
          </w:tcPr>
          <w:p>
            <w:r>
              <w:t>None</w:t>
            </w:r>
          </w:p>
        </w:tc>
        <w:tc>
          <w:tcPr>
            <w:tcW w:type="dxa" w:w="320"/>
          </w:tcPr>
          <w:p>
            <w:r>
              <w:t>None</w:t>
            </w:r>
          </w:p>
        </w:tc>
        <w:tc>
          <w:tcPr>
            <w:tcW w:type="dxa" w:w="320"/>
          </w:tcPr>
          <w:p>
            <w:r>
              <w:t>₹ 10 Cr</w:t>
              <w:br/>
              <w:t>&lt;</w:t>
              <w:br/>
              <w:t>₹ 25 Cr</w:t>
            </w:r>
          </w:p>
        </w:tc>
        <w:tc>
          <w:tcPr>
            <w:tcW w:type="dxa" w:w="320"/>
          </w:tcPr>
          <w:p>
            <w:r>
              <w:t>None</w:t>
            </w:r>
          </w:p>
        </w:tc>
        <w:tc>
          <w:tcPr>
            <w:tcW w:type="dxa" w:w="320"/>
          </w:tcPr>
          <w:p>
            <w:r>
              <w:t>None</w:t>
            </w:r>
          </w:p>
        </w:tc>
        <w:tc>
          <w:tcPr>
            <w:tcW w:type="dxa" w:w="320"/>
          </w:tcPr>
          <w:p>
            <w:r>
              <w:t>₹ 25 Cr</w:t>
              <w:br/>
              <w:t>&lt;</w:t>
              <w:br/>
              <w:t>₹ 50 Cr</w:t>
            </w:r>
          </w:p>
        </w:tc>
        <w:tc>
          <w:tcPr>
            <w:tcW w:type="dxa" w:w="320"/>
          </w:tcPr>
          <w:p>
            <w:r>
              <w:t>None</w:t>
            </w:r>
          </w:p>
        </w:tc>
        <w:tc>
          <w:tcPr>
            <w:tcW w:type="dxa" w:w="320"/>
          </w:tcPr>
          <w:p>
            <w:r>
              <w:t>None</w:t>
            </w:r>
          </w:p>
        </w:tc>
        <w:tc>
          <w:tcPr>
            <w:tcW w:type="dxa" w:w="320"/>
          </w:tcPr>
          <w:p>
            <w:r>
              <w:t>₹ 50 Cr</w:t>
              <w:br/>
              <w:t>&lt;</w:t>
              <w:br/>
              <w:t>₹ 100 Cr</w:t>
            </w:r>
          </w:p>
        </w:tc>
        <w:tc>
          <w:tcPr>
            <w:tcW w:type="dxa" w:w="320"/>
          </w:tcPr>
          <w:p>
            <w:r>
              <w:t>None</w:t>
            </w:r>
          </w:p>
        </w:tc>
        <w:tc>
          <w:tcPr>
            <w:tcW w:type="dxa" w:w="320"/>
          </w:tcPr>
          <w:p>
            <w:r>
              <w:t>None</w:t>
            </w:r>
          </w:p>
        </w:tc>
        <w:tc>
          <w:tcPr>
            <w:tcW w:type="dxa" w:w="320"/>
          </w:tcPr>
          <w:p>
            <w:r>
              <w:t>₹ 100 Cr</w:t>
              <w:br/>
              <w:t>&lt;</w:t>
              <w:br/>
              <w:t>₹ 200 Cr</w:t>
            </w:r>
          </w:p>
        </w:tc>
        <w:tc>
          <w:tcPr>
            <w:tcW w:type="dxa" w:w="320"/>
          </w:tcPr>
          <w:p>
            <w:r>
              <w:t>None</w:t>
            </w:r>
          </w:p>
        </w:tc>
        <w:tc>
          <w:tcPr>
            <w:tcW w:type="dxa" w:w="320"/>
          </w:tcPr>
          <w:p>
            <w:r>
              <w:t>None</w:t>
            </w:r>
          </w:p>
        </w:tc>
        <w:tc>
          <w:tcPr>
            <w:tcW w:type="dxa" w:w="320"/>
          </w:tcPr>
          <w:p>
            <w:r>
              <w:t>₹ 200 Cr</w:t>
              <w:br/>
              <w:t>&lt;</w:t>
              <w:br/>
              <w:t>₹ 500 Cr</w:t>
            </w:r>
          </w:p>
        </w:tc>
        <w:tc>
          <w:tcPr>
            <w:tcW w:type="dxa" w:w="320"/>
          </w:tcPr>
          <w:p>
            <w:r>
              <w:t>None</w:t>
            </w:r>
          </w:p>
        </w:tc>
        <w:tc>
          <w:tcPr>
            <w:tcW w:type="dxa" w:w="320"/>
          </w:tcPr>
          <w:p>
            <w:r>
              <w:t>None</w:t>
            </w:r>
          </w:p>
        </w:tc>
        <w:tc>
          <w:tcPr>
            <w:tcW w:type="dxa" w:w="320"/>
          </w:tcPr>
          <w:p>
            <w:r>
              <w:t>₹ 500 Cr</w:t>
              <w:br/>
              <w:t>&amp;</w:t>
              <w:br/>
              <w:t>Above</w:t>
            </w:r>
          </w:p>
        </w:tc>
        <w:tc>
          <w:tcPr>
            <w:tcW w:type="dxa" w:w="320"/>
          </w:tcPr>
          <w:p>
            <w:r>
              <w:t>None</w:t>
            </w:r>
          </w:p>
        </w:tc>
        <w:tc>
          <w:tcPr>
            <w:tcW w:type="dxa" w:w="320"/>
          </w:tcPr>
          <w:p>
            <w:r>
              <w:t>None</w:t>
            </w:r>
          </w:p>
        </w:tc>
      </w:tr>
      <w:tr>
        <w:tc>
          <w:tcPr>
            <w:tcW w:type="dxa" w:w="320"/>
          </w:tcPr>
          <w:p>
            <w:r/>
          </w:p>
        </w:tc>
        <w:tc>
          <w:tcPr>
            <w:tcW w:type="dxa" w:w="320"/>
          </w:tcPr>
          <w:p>
            <w:r>
              <w:t>30 – 45 days</w:t>
            </w:r>
          </w:p>
        </w:tc>
        <w:tc>
          <w:tcPr>
            <w:tcW w:type="dxa" w:w="320"/>
          </w:tcPr>
          <w:p>
            <w:r/>
          </w:p>
        </w:tc>
        <w:tc>
          <w:tcPr>
            <w:tcW w:type="dxa" w:w="320"/>
          </w:tcPr>
          <w:p>
            <w:r/>
          </w:p>
        </w:tc>
        <w:tc>
          <w:tcPr>
            <w:tcW w:type="dxa" w:w="320"/>
          </w:tcPr>
          <w:p>
            <w:r>
              <w:t>4.80</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r>
      <w:tr>
        <w:tc>
          <w:tcPr>
            <w:tcW w:type="dxa" w:w="320"/>
          </w:tcPr>
          <w:p>
            <w:r/>
          </w:p>
        </w:tc>
        <w:tc>
          <w:tcPr>
            <w:tcW w:type="dxa" w:w="320"/>
          </w:tcPr>
          <w:p>
            <w:r>
              <w:t>46 – 60 days</w:t>
            </w:r>
          </w:p>
        </w:tc>
        <w:tc>
          <w:tcPr>
            <w:tcW w:type="dxa" w:w="320"/>
          </w:tcPr>
          <w:p>
            <w:r/>
          </w:p>
        </w:tc>
        <w:tc>
          <w:tcPr>
            <w:tcW w:type="dxa" w:w="320"/>
          </w:tcPr>
          <w:p>
            <w:r/>
          </w:p>
        </w:tc>
        <w:tc>
          <w:tcPr>
            <w:tcW w:type="dxa" w:w="320"/>
          </w:tcPr>
          <w:p>
            <w:r>
              <w:t>5.05</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r>
      <w:tr>
        <w:tc>
          <w:tcPr>
            <w:tcW w:type="dxa" w:w="320"/>
          </w:tcPr>
          <w:p>
            <w:r/>
          </w:p>
        </w:tc>
        <w:tc>
          <w:tcPr>
            <w:tcW w:type="dxa" w:w="320"/>
          </w:tcPr>
          <w:p>
            <w:r>
              <w:t>61 days - 87 days</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88 days – 3 months 24 days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3 months 25 days &lt; 4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4 months &lt; 6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6 months &lt; 9 months</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9 months &lt; 1 year</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r>
      <w:tr>
        <w:tc>
          <w:tcPr>
            <w:tcW w:type="dxa" w:w="320"/>
          </w:tcPr>
          <w:p>
            <w:r/>
          </w:p>
        </w:tc>
        <w:tc>
          <w:tcPr>
            <w:tcW w:type="dxa" w:w="320"/>
          </w:tcPr>
          <w:p>
            <w:r>
              <w:t>1 year – 1 year 10 days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6.51</w:t>
            </w:r>
          </w:p>
        </w:tc>
        <w:tc>
          <w:tcPr>
            <w:tcW w:type="dxa" w:w="320"/>
          </w:tcPr>
          <w:p>
            <w:r/>
          </w:p>
        </w:tc>
        <w:tc>
          <w:tcPr>
            <w:tcW w:type="dxa" w:w="320"/>
          </w:tcPr>
          <w:p>
            <w:r/>
          </w:p>
        </w:tc>
        <w:tc>
          <w:tcPr>
            <w:tcW w:type="dxa" w:w="320"/>
          </w:tcPr>
          <w:p>
            <w:r>
              <w:t>6.61</w:t>
            </w:r>
          </w:p>
        </w:tc>
        <w:tc>
          <w:tcPr>
            <w:tcW w:type="dxa" w:w="320"/>
          </w:tcPr>
          <w:p>
            <w:r/>
          </w:p>
        </w:tc>
        <w:tc>
          <w:tcPr>
            <w:tcW w:type="dxa" w:w="320"/>
          </w:tcPr>
          <w:p>
            <w:r/>
          </w:p>
        </w:tc>
        <w:tc>
          <w:tcPr>
            <w:tcW w:type="dxa" w:w="320"/>
          </w:tcPr>
          <w:p>
            <w:r>
              <w:t>6.61</w:t>
            </w:r>
          </w:p>
        </w:tc>
        <w:tc>
          <w:tcPr>
            <w:tcW w:type="dxa" w:w="320"/>
          </w:tcPr>
          <w:p>
            <w:r/>
          </w:p>
        </w:tc>
      </w:tr>
      <w:tr>
        <w:tc>
          <w:tcPr>
            <w:tcW w:type="dxa" w:w="320"/>
          </w:tcPr>
          <w:p>
            <w:r/>
          </w:p>
        </w:tc>
        <w:tc>
          <w:tcPr>
            <w:tcW w:type="dxa" w:w="320"/>
          </w:tcPr>
          <w:p>
            <w:r>
              <w:t>1 year 11 days &lt; 13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13 months &lt; 15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15 months &lt; 18 months</w:t>
            </w:r>
          </w:p>
        </w:tc>
        <w:tc>
          <w:tcPr>
            <w:tcW w:type="dxa" w:w="320"/>
          </w:tcPr>
          <w:p>
            <w:r/>
          </w:p>
        </w:tc>
        <w:tc>
          <w:tcPr>
            <w:tcW w:type="dxa" w:w="320"/>
          </w:tcPr>
          <w:p>
            <w:r/>
          </w:p>
        </w:tc>
        <w:tc>
          <w:tcPr>
            <w:tcW w:type="dxa" w:w="320"/>
          </w:tcPr>
          <w:p>
            <w:r>
              <w:t>6.55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6.30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18 Months &lt; 2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2 years &lt; 3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r>
      <w:tr>
        <w:tc>
          <w:tcPr>
            <w:tcW w:type="dxa" w:w="320"/>
          </w:tcPr>
          <w:p>
            <w:r/>
          </w:p>
        </w:tc>
        <w:tc>
          <w:tcPr>
            <w:tcW w:type="dxa" w:w="320"/>
          </w:tcPr>
          <w:p>
            <w:r>
              <w:t>3 years &lt; 5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5 years to 10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bl>
    <w:p/>
    <w:p/>
    <w:p>
      <w:r>
        <w:t>f</w:t>
      </w:r>
    </w:p>
    <w:p>
      <w:r>
        <w:t>c</w:t>
      </w:r>
    </w:p>
    <w:p>
      <w:r>
        <w:t>n</w:t>
      </w:r>
    </w:p>
    <w:p>
      <w:r>
        <w:t>r</w:t>
      </w:r>
    </w:p>
    <w:p>
      <w:r>
        <w:t>-</w:t>
      </w:r>
    </w:p>
    <w:p>
      <w:r>
        <w:t>r</w:t>
      </w:r>
    </w:p>
    <w:p>
      <w:r>
        <w:t>f</w:t>
      </w:r>
    </w:p>
    <w:p>
      <w:r>
        <w:t>c</w:t>
      </w:r>
    </w:p>
    <w:p>
      <w:r>
        <w:t>-</w:t>
      </w:r>
    </w:p>
    <w:p>
      <w:r>
        <w:t>d</w:t>
      </w:r>
    </w:p>
    <w:p>
      <w:r>
        <w:t>e</w:t>
      </w:r>
    </w:p>
    <w:p>
      <w:r>
        <w:t>p</w:t>
      </w:r>
    </w:p>
    <w:p>
      <w:r>
        <w:t>o</w:t>
      </w:r>
    </w:p>
    <w:p>
      <w:r>
        <w:t>s</w:t>
      </w:r>
    </w:p>
    <w:p>
      <w:r>
        <w:t>i</w:t>
      </w:r>
    </w:p>
    <w:p>
      <w:r>
        <w:t>t</w:t>
      </w:r>
    </w:p>
    <w:p>
      <w:r>
        <w:t>s</w:t>
      </w:r>
    </w:p>
    <w:p>
      <w:r>
        <w:t>-</w:t>
      </w:r>
    </w:p>
    <w:p>
      <w:r>
        <w:t>0</w:t>
      </w:r>
    </w:p>
    <w:p>
      <w:r>
        <w:t>3</w:t>
      </w:r>
    </w:p>
    <w:p>
      <w:r>
        <w:t>-</w:t>
      </w:r>
    </w:p>
    <w:p>
      <w:r>
        <w:t>s</w:t>
      </w:r>
    </w:p>
    <w:p>
      <w:r>
        <w:t>e</w:t>
      </w:r>
    </w:p>
    <w:p>
      <w:r>
        <w:t>p</w:t>
      </w:r>
    </w:p>
    <w:p>
      <w:r>
        <w:t>t</w:t>
      </w:r>
    </w:p>
    <w:p>
      <w:r>
        <w:t>e</w:t>
      </w:r>
    </w:p>
    <w:p>
      <w:r>
        <w:t>m</w:t>
      </w:r>
    </w:p>
    <w:p>
      <w:r>
        <w:t>b</w:t>
      </w:r>
    </w:p>
    <w:p>
      <w:r>
        <w:t>e</w:t>
      </w:r>
    </w:p>
    <w:p>
      <w:r>
        <w:t>r</w:t>
      </w:r>
    </w:p>
    <w:p>
      <w:r>
        <w:t>-</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tblGrid>
      <w:tr>
        <w:tc>
          <w:tcPr>
            <w:tcW w:type="dxa" w:w="411"/>
          </w:tcPr>
          <w:p>
            <w:r>
              <w:t>0</w:t>
            </w:r>
          </w:p>
        </w:tc>
        <w:tc>
          <w:tcPr>
            <w:tcW w:type="dxa" w:w="411"/>
          </w:tcPr>
          <w:p>
            <w:r>
              <w:t>1</w:t>
            </w:r>
          </w:p>
        </w:tc>
        <w:tc>
          <w:tcPr>
            <w:tcW w:type="dxa" w:w="411"/>
          </w:tcPr>
          <w:p>
            <w:r>
              <w:t>2</w:t>
            </w:r>
          </w:p>
        </w:tc>
        <w:tc>
          <w:tcPr>
            <w:tcW w:type="dxa" w:w="411"/>
          </w:tcPr>
          <w:p>
            <w:r>
              <w:t>3</w:t>
            </w:r>
          </w:p>
        </w:tc>
        <w:tc>
          <w:tcPr>
            <w:tcW w:type="dxa" w:w="411"/>
          </w:tcPr>
          <w:p>
            <w:r>
              <w:t>4</w:t>
            </w:r>
          </w:p>
        </w:tc>
        <w:tc>
          <w:tcPr>
            <w:tcW w:type="dxa" w:w="411"/>
          </w:tcPr>
          <w:p>
            <w:r>
              <w:t>5</w:t>
            </w:r>
          </w:p>
        </w:tc>
        <w:tc>
          <w:tcPr>
            <w:tcW w:type="dxa" w:w="411"/>
          </w:tcPr>
          <w:p>
            <w:r>
              <w:t>6</w:t>
            </w:r>
          </w:p>
        </w:tc>
        <w:tc>
          <w:tcPr>
            <w:tcW w:type="dxa" w:w="411"/>
          </w:tcPr>
          <w:p>
            <w:r>
              <w:t>7</w:t>
            </w:r>
          </w:p>
        </w:tc>
        <w:tc>
          <w:tcPr>
            <w:tcW w:type="dxa" w:w="411"/>
          </w:tcPr>
          <w:p>
            <w:r>
              <w:t>8</w:t>
            </w:r>
          </w:p>
        </w:tc>
        <w:tc>
          <w:tcPr>
            <w:tcW w:type="dxa" w:w="411"/>
          </w:tcPr>
          <w:p>
            <w:r>
              <w:t>9</w:t>
            </w:r>
          </w:p>
        </w:tc>
        <w:tc>
          <w:tcPr>
            <w:tcW w:type="dxa" w:w="411"/>
          </w:tcPr>
          <w:p>
            <w:r>
              <w:t>10</w:t>
            </w:r>
          </w:p>
        </w:tc>
        <w:tc>
          <w:tcPr>
            <w:tcW w:type="dxa" w:w="411"/>
          </w:tcPr>
          <w:p>
            <w:r>
              <w:t>11</w:t>
            </w:r>
          </w:p>
        </w:tc>
        <w:tc>
          <w:tcPr>
            <w:tcW w:type="dxa" w:w="411"/>
          </w:tcPr>
          <w:p>
            <w:r>
              <w:t>12</w:t>
            </w:r>
          </w:p>
        </w:tc>
        <w:tc>
          <w:tcPr>
            <w:tcW w:type="dxa" w:w="411"/>
          </w:tcPr>
          <w:p>
            <w:r>
              <w:t>13</w:t>
            </w:r>
          </w:p>
        </w:tc>
        <w:tc>
          <w:tcPr>
            <w:tcW w:type="dxa" w:w="411"/>
          </w:tcPr>
          <w:p>
            <w:r>
              <w:t>14</w:t>
            </w:r>
          </w:p>
        </w:tc>
        <w:tc>
          <w:tcPr>
            <w:tcW w:type="dxa" w:w="411"/>
          </w:tcPr>
          <w:p>
            <w:r>
              <w:t>15</w:t>
            </w:r>
          </w:p>
        </w:tc>
        <w:tc>
          <w:tcPr>
            <w:tcW w:type="dxa" w:w="411"/>
          </w:tcPr>
          <w:p>
            <w:r>
              <w:t>16</w:t>
            </w:r>
          </w:p>
        </w:tc>
        <w:tc>
          <w:tcPr>
            <w:tcW w:type="dxa" w:w="411"/>
          </w:tcPr>
          <w:p>
            <w:r>
              <w:t>17</w:t>
            </w:r>
          </w:p>
        </w:tc>
        <w:tc>
          <w:tcPr>
            <w:tcW w:type="dxa" w:w="411"/>
          </w:tcPr>
          <w:p>
            <w:r>
              <w:t>18</w:t>
            </w:r>
          </w:p>
        </w:tc>
        <w:tc>
          <w:tcPr>
            <w:tcW w:type="dxa" w:w="411"/>
          </w:tcPr>
          <w:p>
            <w:r>
              <w:t>19</w:t>
            </w:r>
          </w:p>
        </w:tc>
        <w:tc>
          <w:tcPr>
            <w:tcW w:type="dxa" w:w="411"/>
          </w:tcPr>
          <w:p>
            <w:r>
              <w:t>20</w:t>
            </w:r>
          </w:p>
        </w:tc>
      </w:tr>
      <w:tr>
        <w:tc>
          <w:tcPr>
            <w:tcW w:type="dxa" w:w="411"/>
          </w:tcPr>
          <w:p>
            <w:r>
              <w:t>Interest Rates w.e.f. 03rd September 2025**</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r>
      <w:tr>
        <w:tc>
          <w:tcPr>
            <w:tcW w:type="dxa" w:w="411"/>
          </w:tcPr>
          <w:p>
            <w:r>
              <w:t>Maturity Period</w:t>
            </w:r>
          </w:p>
        </w:tc>
        <w:tc>
          <w:tcPr>
            <w:tcW w:type="dxa" w:w="411"/>
          </w:tcPr>
          <w:p>
            <w:r>
              <w:t>None</w:t>
            </w:r>
          </w:p>
        </w:tc>
        <w:tc>
          <w:tcPr>
            <w:tcW w:type="dxa" w:w="411"/>
          </w:tcPr>
          <w:p>
            <w:r>
              <w:t>None</w:t>
            </w:r>
          </w:p>
        </w:tc>
        <w:tc>
          <w:tcPr>
            <w:tcW w:type="dxa" w:w="411"/>
          </w:tcPr>
          <w:p>
            <w:r/>
          </w:p>
        </w:tc>
        <w:tc>
          <w:tcPr>
            <w:tcW w:type="dxa" w:w="411"/>
          </w:tcPr>
          <w:p>
            <w:r>
              <w:t>USD</w:t>
            </w:r>
          </w:p>
        </w:tc>
        <w:tc>
          <w:tcPr>
            <w:tcW w:type="dxa" w:w="411"/>
          </w:tcPr>
          <w:p>
            <w:r>
              <w:t>None</w:t>
            </w:r>
          </w:p>
        </w:tc>
        <w:tc>
          <w:tcPr>
            <w:tcW w:type="dxa" w:w="411"/>
          </w:tcPr>
          <w:p>
            <w:r>
              <w:t>None</w:t>
            </w:r>
          </w:p>
        </w:tc>
        <w:tc>
          <w:tcPr>
            <w:tcW w:type="dxa" w:w="411"/>
          </w:tcPr>
          <w:p>
            <w:r>
              <w:t>None</w:t>
            </w:r>
          </w:p>
        </w:tc>
        <w:tc>
          <w:tcPr>
            <w:tcW w:type="dxa" w:w="411"/>
          </w:tcPr>
          <w:p>
            <w:r/>
          </w:p>
        </w:tc>
        <w:tc>
          <w:tcPr>
            <w:tcW w:type="dxa" w:w="411"/>
          </w:tcPr>
          <w:p>
            <w:r>
              <w:t>GBP</w:t>
            </w:r>
          </w:p>
        </w:tc>
        <w:tc>
          <w:tcPr>
            <w:tcW w:type="dxa" w:w="411"/>
          </w:tcPr>
          <w:p>
            <w:r>
              <w:t>None</w:t>
            </w:r>
          </w:p>
        </w:tc>
        <w:tc>
          <w:tcPr>
            <w:tcW w:type="dxa" w:w="411"/>
          </w:tcPr>
          <w:p>
            <w:r>
              <w:t>None</w:t>
            </w:r>
          </w:p>
        </w:tc>
        <w:tc>
          <w:tcPr>
            <w:tcW w:type="dxa" w:w="411"/>
          </w:tcPr>
          <w:p>
            <w:r>
              <w:t>EURO</w:t>
            </w:r>
          </w:p>
        </w:tc>
        <w:tc>
          <w:tcPr>
            <w:tcW w:type="dxa" w:w="411"/>
          </w:tcPr>
          <w:p>
            <w:r>
              <w:t>None</w:t>
            </w:r>
          </w:p>
        </w:tc>
        <w:tc>
          <w:tcPr>
            <w:tcW w:type="dxa" w:w="411"/>
          </w:tcPr>
          <w:p>
            <w:r>
              <w:t>None</w:t>
            </w:r>
          </w:p>
        </w:tc>
        <w:tc>
          <w:tcPr>
            <w:tcW w:type="dxa" w:w="411"/>
          </w:tcPr>
          <w:p>
            <w:r>
              <w:t>AUD</w:t>
            </w:r>
          </w:p>
        </w:tc>
        <w:tc>
          <w:tcPr>
            <w:tcW w:type="dxa" w:w="411"/>
          </w:tcPr>
          <w:p>
            <w:r>
              <w:t>None</w:t>
            </w:r>
          </w:p>
        </w:tc>
        <w:tc>
          <w:tcPr>
            <w:tcW w:type="dxa" w:w="411"/>
          </w:tcPr>
          <w:p>
            <w:r>
              <w:t>None</w:t>
            </w:r>
          </w:p>
        </w:tc>
        <w:tc>
          <w:tcPr>
            <w:tcW w:type="dxa" w:w="411"/>
          </w:tcPr>
          <w:p>
            <w:r>
              <w:t>CAD</w:t>
            </w:r>
          </w:p>
        </w:tc>
        <w:tc>
          <w:tcPr>
            <w:tcW w:type="dxa" w:w="411"/>
          </w:tcPr>
          <w:p>
            <w:r>
              <w:t>None</w:t>
            </w:r>
          </w:p>
        </w:tc>
        <w:tc>
          <w:tcPr>
            <w:tcW w:type="dxa" w:w="411"/>
          </w:tcPr>
          <w:p>
            <w:r>
              <w:t>None</w:t>
            </w:r>
          </w:p>
        </w:tc>
      </w:tr>
      <w:tr>
        <w:tc>
          <w:tcPr>
            <w:tcW w:type="dxa" w:w="411"/>
          </w:tcPr>
          <w:p>
            <w:r>
              <w:t>None</w:t>
            </w:r>
          </w:p>
        </w:tc>
        <w:tc>
          <w:tcPr>
            <w:tcW w:type="dxa" w:w="411"/>
          </w:tcPr>
          <w:p>
            <w:r>
              <w:t>None</w:t>
            </w:r>
          </w:p>
        </w:tc>
        <w:tc>
          <w:tcPr>
            <w:tcW w:type="dxa" w:w="411"/>
          </w:tcPr>
          <w:p>
            <w:r>
              <w:t>None</w:t>
            </w:r>
          </w:p>
        </w:tc>
        <w:tc>
          <w:tcPr>
            <w:tcW w:type="dxa" w:w="411"/>
          </w:tcPr>
          <w:p>
            <w:r/>
          </w:p>
        </w:tc>
        <w:tc>
          <w:tcPr>
            <w:tcW w:type="dxa" w:w="411"/>
          </w:tcPr>
          <w:p>
            <w:r>
              <w:t>Below</w:t>
            </w:r>
          </w:p>
        </w:tc>
        <w:tc>
          <w:tcPr>
            <w:tcW w:type="dxa" w:w="411"/>
          </w:tcPr>
          <w:p>
            <w:r/>
          </w:p>
        </w:tc>
        <w:tc>
          <w:tcPr>
            <w:tcW w:type="dxa" w:w="411"/>
          </w:tcPr>
          <w:p>
            <w:r/>
          </w:p>
        </w:tc>
        <w:tc>
          <w:tcPr>
            <w:tcW w:type="dxa" w:w="411"/>
          </w:tcPr>
          <w:p>
            <w:r>
              <w:t>1 million &amp;</w:t>
            </w:r>
          </w:p>
        </w:tc>
        <w:tc>
          <w:tcPr>
            <w:tcW w:type="dxa" w:w="411"/>
          </w:tcPr>
          <w:p>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r>
      <w:tr>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1 million</w:t>
            </w:r>
          </w:p>
        </w:tc>
        <w:tc>
          <w:tcPr>
            <w:tcW w:type="dxa" w:w="411"/>
          </w:tcPr>
          <w:p>
            <w:r>
              <w:t>None</w:t>
            </w:r>
          </w:p>
        </w:tc>
        <w:tc>
          <w:tcPr>
            <w:tcW w:type="dxa" w:w="411"/>
          </w:tcPr>
          <w:p>
            <w:r>
              <w:t>None</w:t>
            </w:r>
          </w:p>
        </w:tc>
        <w:tc>
          <w:tcPr>
            <w:tcW w:type="dxa" w:w="411"/>
          </w:tcPr>
          <w:p>
            <w:r>
              <w:t>above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r>
      <w:tr>
        <w:tc>
          <w:tcPr>
            <w:tcW w:type="dxa" w:w="411"/>
          </w:tcPr>
          <w:p>
            <w:r>
              <w:t>30 days &lt; 3 months</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0.35</w:t>
            </w:r>
          </w:p>
        </w:tc>
        <w:tc>
          <w:tcPr>
            <w:tcW w:type="dxa" w:w="411"/>
          </w:tcPr>
          <w:p>
            <w:r>
              <w:t>None</w:t>
            </w:r>
          </w:p>
        </w:tc>
        <w:tc>
          <w:tcPr>
            <w:tcW w:type="dxa" w:w="411"/>
          </w:tcPr>
          <w:p>
            <w:r>
              <w:t>None</w:t>
            </w:r>
          </w:p>
        </w:tc>
      </w:tr>
      <w:tr>
        <w:tc>
          <w:tcPr>
            <w:tcW w:type="dxa" w:w="411"/>
          </w:tcPr>
          <w:p>
            <w:r/>
          </w:p>
        </w:tc>
        <w:tc>
          <w:tcPr>
            <w:tcW w:type="dxa" w:w="411"/>
          </w:tcPr>
          <w:p>
            <w:r>
              <w:t>3 months &lt; 6 months</w:t>
            </w:r>
          </w:p>
        </w:tc>
        <w:tc>
          <w:tcPr>
            <w:tcW w:type="dxa" w:w="411"/>
          </w:tcPr>
          <w:p>
            <w:r/>
          </w:p>
        </w:tc>
        <w:tc>
          <w:tcPr>
            <w:tcW w:type="dxa" w:w="411"/>
          </w:tcPr>
          <w:p>
            <w:r/>
          </w:p>
        </w:tc>
        <w:tc>
          <w:tcPr>
            <w:tcW w:type="dxa" w:w="411"/>
          </w:tcPr>
          <w:p>
            <w:r>
              <w:t>0.25</w:t>
            </w:r>
          </w:p>
        </w:tc>
        <w:tc>
          <w:tcPr>
            <w:tcW w:type="dxa" w:w="411"/>
          </w:tcPr>
          <w:p>
            <w:r/>
          </w:p>
        </w:tc>
        <w:tc>
          <w:tcPr>
            <w:tcW w:type="dxa" w:w="411"/>
          </w:tcPr>
          <w:p>
            <w:r/>
          </w:p>
        </w:tc>
        <w:tc>
          <w:tcPr>
            <w:tcW w:type="dxa" w:w="411"/>
          </w:tcPr>
          <w:p>
            <w:r>
              <w:t>0.25</w:t>
            </w:r>
          </w:p>
        </w:tc>
        <w:tc>
          <w:tcPr>
            <w:tcW w:type="dxa" w:w="411"/>
          </w:tcPr>
          <w:p>
            <w:r/>
          </w:p>
        </w:tc>
        <w:tc>
          <w:tcPr>
            <w:tcW w:type="dxa" w:w="411"/>
          </w:tcPr>
          <w:p>
            <w:r/>
          </w:p>
        </w:tc>
        <w:tc>
          <w:tcPr>
            <w:tcW w:type="dxa" w:w="411"/>
          </w:tcPr>
          <w:p>
            <w:r>
              <w:t>0.15</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0.30</w:t>
            </w:r>
          </w:p>
        </w:tc>
        <w:tc>
          <w:tcPr>
            <w:tcW w:type="dxa" w:w="411"/>
          </w:tcPr>
          <w:p>
            <w:r/>
          </w:p>
        </w:tc>
        <w:tc>
          <w:tcPr>
            <w:tcW w:type="dxa" w:w="411"/>
          </w:tcPr>
          <w:p>
            <w:r/>
          </w:p>
        </w:tc>
        <w:tc>
          <w:tcPr>
            <w:tcW w:type="dxa" w:w="411"/>
          </w:tcPr>
          <w:p>
            <w:r>
              <w:t>0.35</w:t>
            </w:r>
          </w:p>
        </w:tc>
        <w:tc>
          <w:tcPr>
            <w:tcW w:type="dxa" w:w="411"/>
          </w:tcPr>
          <w:p>
            <w:r/>
          </w:p>
        </w:tc>
      </w:tr>
      <w:tr>
        <w:tc>
          <w:tcPr>
            <w:tcW w:type="dxa" w:w="411"/>
          </w:tcPr>
          <w:p>
            <w:r>
              <w:t>6 months &lt; 1 year</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0.35</w:t>
            </w:r>
          </w:p>
        </w:tc>
        <w:tc>
          <w:tcPr>
            <w:tcW w:type="dxa" w:w="411"/>
          </w:tcPr>
          <w:p>
            <w:r>
              <w:t>None</w:t>
            </w:r>
          </w:p>
        </w:tc>
        <w:tc>
          <w:tcPr>
            <w:tcW w:type="dxa" w:w="411"/>
          </w:tcPr>
          <w:p>
            <w:r>
              <w:t>None</w:t>
            </w:r>
          </w:p>
        </w:tc>
      </w:tr>
      <w:tr>
        <w:tc>
          <w:tcPr>
            <w:tcW w:type="dxa" w:w="411"/>
          </w:tcPr>
          <w:p>
            <w:r/>
          </w:p>
        </w:tc>
        <w:tc>
          <w:tcPr>
            <w:tcW w:type="dxa" w:w="411"/>
          </w:tcPr>
          <w:p>
            <w:r>
              <w:t>1 year &lt; 2 years</w:t>
            </w:r>
          </w:p>
        </w:tc>
        <w:tc>
          <w:tcPr>
            <w:tcW w:type="dxa" w:w="411"/>
          </w:tcPr>
          <w:p>
            <w:r/>
          </w:p>
        </w:tc>
        <w:tc>
          <w:tcPr>
            <w:tcW w:type="dxa" w:w="411"/>
          </w:tcPr>
          <w:p>
            <w:r/>
          </w:p>
        </w:tc>
        <w:tc>
          <w:tcPr>
            <w:tcW w:type="dxa" w:w="411"/>
          </w:tcPr>
          <w:p>
            <w:r>
              <w:t>4.35</w:t>
            </w:r>
          </w:p>
        </w:tc>
        <w:tc>
          <w:tcPr>
            <w:tcW w:type="dxa" w:w="411"/>
          </w:tcPr>
          <w:p>
            <w:r/>
          </w:p>
        </w:tc>
        <w:tc>
          <w:tcPr>
            <w:tcW w:type="dxa" w:w="411"/>
          </w:tcPr>
          <w:p>
            <w:r/>
          </w:p>
        </w:tc>
        <w:tc>
          <w:tcPr>
            <w:tcW w:type="dxa" w:w="411"/>
          </w:tcPr>
          <w:p>
            <w:r>
              <w:t>4.35</w:t>
            </w:r>
          </w:p>
        </w:tc>
        <w:tc>
          <w:tcPr>
            <w:tcW w:type="dxa" w:w="411"/>
          </w:tcPr>
          <w:p>
            <w:r/>
          </w:p>
        </w:tc>
        <w:tc>
          <w:tcPr>
            <w:tcW w:type="dxa" w:w="411"/>
          </w:tcPr>
          <w:p>
            <w:r/>
          </w:p>
        </w:tc>
        <w:tc>
          <w:tcPr>
            <w:tcW w:type="dxa" w:w="411"/>
          </w:tcPr>
          <w:p>
            <w:r>
              <w:t>4.25</w:t>
            </w:r>
          </w:p>
        </w:tc>
        <w:tc>
          <w:tcPr>
            <w:tcW w:type="dxa" w:w="411"/>
          </w:tcPr>
          <w:p>
            <w:r/>
          </w:p>
        </w:tc>
        <w:tc>
          <w:tcPr>
            <w:tcW w:type="dxa" w:w="411"/>
          </w:tcPr>
          <w:p>
            <w:r/>
          </w:p>
        </w:tc>
        <w:tc>
          <w:tcPr>
            <w:tcW w:type="dxa" w:w="411"/>
          </w:tcPr>
          <w:p>
            <w:r>
              <w:t>1.65</w:t>
            </w:r>
          </w:p>
        </w:tc>
        <w:tc>
          <w:tcPr>
            <w:tcW w:type="dxa" w:w="411"/>
          </w:tcPr>
          <w:p>
            <w:r/>
          </w:p>
        </w:tc>
        <w:tc>
          <w:tcPr>
            <w:tcW w:type="dxa" w:w="411"/>
          </w:tcPr>
          <w:p>
            <w:r/>
          </w:p>
        </w:tc>
        <w:tc>
          <w:tcPr>
            <w:tcW w:type="dxa" w:w="411"/>
          </w:tcPr>
          <w:p>
            <w:r>
              <w:t>3.75</w:t>
            </w:r>
          </w:p>
        </w:tc>
        <w:tc>
          <w:tcPr>
            <w:tcW w:type="dxa" w:w="411"/>
          </w:tcPr>
          <w:p>
            <w:r/>
          </w:p>
        </w:tc>
        <w:tc>
          <w:tcPr>
            <w:tcW w:type="dxa" w:w="411"/>
          </w:tcPr>
          <w:p>
            <w:r/>
          </w:p>
        </w:tc>
        <w:tc>
          <w:tcPr>
            <w:tcW w:type="dxa" w:w="411"/>
          </w:tcPr>
          <w:p>
            <w:r>
              <w:t>2.75</w:t>
            </w:r>
          </w:p>
        </w:tc>
        <w:tc>
          <w:tcPr>
            <w:tcW w:type="dxa" w:w="411"/>
          </w:tcPr>
          <w:p>
            <w:r/>
          </w:p>
        </w:tc>
      </w:tr>
      <w:tr>
        <w:tc>
          <w:tcPr>
            <w:tcW w:type="dxa" w:w="411"/>
          </w:tcPr>
          <w:p>
            <w:r>
              <w:t>2 years &lt; 3 years</w:t>
            </w:r>
          </w:p>
        </w:tc>
        <w:tc>
          <w:tcPr>
            <w:tcW w:type="dxa" w:w="411"/>
          </w:tcPr>
          <w:p>
            <w:r>
              <w:t>None</w:t>
            </w:r>
          </w:p>
        </w:tc>
        <w:tc>
          <w:tcPr>
            <w:tcW w:type="dxa" w:w="411"/>
          </w:tcPr>
          <w:p>
            <w:r>
              <w:t>None</w:t>
            </w:r>
          </w:p>
        </w:tc>
        <w:tc>
          <w:tcPr>
            <w:tcW w:type="dxa" w:w="411"/>
          </w:tcPr>
          <w:p>
            <w:r>
              <w:t>3.90</w:t>
            </w:r>
          </w:p>
        </w:tc>
        <w:tc>
          <w:tcPr>
            <w:tcW w:type="dxa" w:w="411"/>
          </w:tcPr>
          <w:p>
            <w:r>
              <w:t>None</w:t>
            </w:r>
          </w:p>
        </w:tc>
        <w:tc>
          <w:tcPr>
            <w:tcW w:type="dxa" w:w="411"/>
          </w:tcPr>
          <w:p>
            <w:r>
              <w:t>None</w:t>
            </w:r>
          </w:p>
        </w:tc>
        <w:tc>
          <w:tcPr>
            <w:tcW w:type="dxa" w:w="411"/>
          </w:tcPr>
          <w:p>
            <w:r>
              <w:t>3.90</w:t>
            </w:r>
          </w:p>
        </w:tc>
        <w:tc>
          <w:tcPr>
            <w:tcW w:type="dxa" w:w="411"/>
          </w:tcPr>
          <w:p>
            <w:r>
              <w:t>None</w:t>
            </w:r>
          </w:p>
        </w:tc>
        <w:tc>
          <w:tcPr>
            <w:tcW w:type="dxa" w:w="411"/>
          </w:tcPr>
          <w:p>
            <w:r>
              <w:t>None</w:t>
            </w:r>
          </w:p>
        </w:tc>
        <w:tc>
          <w:tcPr>
            <w:tcW w:type="dxa" w:w="411"/>
          </w:tcPr>
          <w:p>
            <w:r>
              <w:t>3.80</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3.60</w:t>
            </w:r>
          </w:p>
        </w:tc>
        <w:tc>
          <w:tcPr>
            <w:tcW w:type="dxa" w:w="411"/>
          </w:tcPr>
          <w:p>
            <w:r>
              <w:t>None</w:t>
            </w:r>
          </w:p>
        </w:tc>
        <w:tc>
          <w:tcPr>
            <w:tcW w:type="dxa" w:w="411"/>
          </w:tcPr>
          <w:p>
            <w:r>
              <w:t>None</w:t>
            </w:r>
          </w:p>
        </w:tc>
        <w:tc>
          <w:tcPr>
            <w:tcW w:type="dxa" w:w="411"/>
          </w:tcPr>
          <w:p>
            <w:r>
              <w:t>2.50</w:t>
            </w:r>
          </w:p>
        </w:tc>
        <w:tc>
          <w:tcPr>
            <w:tcW w:type="dxa" w:w="411"/>
          </w:tcPr>
          <w:p>
            <w:r>
              <w:t>None</w:t>
            </w:r>
          </w:p>
        </w:tc>
        <w:tc>
          <w:tcPr>
            <w:tcW w:type="dxa" w:w="411"/>
          </w:tcPr>
          <w:p>
            <w:r>
              <w:t>None</w:t>
            </w:r>
          </w:p>
        </w:tc>
      </w:tr>
      <w:tr>
        <w:tc>
          <w:tcPr>
            <w:tcW w:type="dxa" w:w="411"/>
          </w:tcPr>
          <w:p>
            <w:r/>
          </w:p>
        </w:tc>
        <w:tc>
          <w:tcPr>
            <w:tcW w:type="dxa" w:w="411"/>
          </w:tcPr>
          <w:p>
            <w:r>
              <w:t>3 years &lt; 4 years</w:t>
            </w:r>
          </w:p>
        </w:tc>
        <w:tc>
          <w:tcPr>
            <w:tcW w:type="dxa" w:w="411"/>
          </w:tcPr>
          <w:p>
            <w:r/>
          </w:p>
        </w:tc>
        <w:tc>
          <w:tcPr>
            <w:tcW w:type="dxa" w:w="411"/>
          </w:tcPr>
          <w:p>
            <w:r/>
          </w:p>
        </w:tc>
        <w:tc>
          <w:tcPr>
            <w:tcW w:type="dxa" w:w="411"/>
          </w:tcPr>
          <w:p>
            <w:r>
              <w:t>3.65</w:t>
            </w:r>
          </w:p>
        </w:tc>
        <w:tc>
          <w:tcPr>
            <w:tcW w:type="dxa" w:w="411"/>
          </w:tcPr>
          <w:p>
            <w:r/>
          </w:p>
        </w:tc>
        <w:tc>
          <w:tcPr>
            <w:tcW w:type="dxa" w:w="411"/>
          </w:tcPr>
          <w:p>
            <w:r/>
          </w:p>
        </w:tc>
        <w:tc>
          <w:tcPr>
            <w:tcW w:type="dxa" w:w="411"/>
          </w:tcPr>
          <w:p>
            <w:r>
              <w:t>3.65</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3.15</w:t>
            </w:r>
          </w:p>
        </w:tc>
        <w:tc>
          <w:tcPr>
            <w:tcW w:type="dxa" w:w="411"/>
          </w:tcPr>
          <w:p>
            <w:r/>
          </w:p>
        </w:tc>
        <w:tc>
          <w:tcPr>
            <w:tcW w:type="dxa" w:w="411"/>
          </w:tcPr>
          <w:p>
            <w:r/>
          </w:p>
        </w:tc>
        <w:tc>
          <w:tcPr>
            <w:tcW w:type="dxa" w:w="411"/>
          </w:tcPr>
          <w:p>
            <w:r>
              <w:t>2.25</w:t>
            </w:r>
          </w:p>
        </w:tc>
        <w:tc>
          <w:tcPr>
            <w:tcW w:type="dxa" w:w="411"/>
          </w:tcPr>
          <w:p>
            <w:r/>
          </w:p>
        </w:tc>
      </w:tr>
      <w:tr>
        <w:tc>
          <w:tcPr>
            <w:tcW w:type="dxa" w:w="411"/>
          </w:tcPr>
          <w:p>
            <w:r>
              <w:t>4 years &lt; 5 years</w:t>
            </w:r>
          </w:p>
        </w:tc>
        <w:tc>
          <w:tcPr>
            <w:tcW w:type="dxa" w:w="411"/>
          </w:tcPr>
          <w:p>
            <w:r>
              <w:t>None</w:t>
            </w:r>
          </w:p>
        </w:tc>
        <w:tc>
          <w:tcPr>
            <w:tcW w:type="dxa" w:w="411"/>
          </w:tcPr>
          <w:p>
            <w:r>
              <w:t>None</w:t>
            </w:r>
          </w:p>
        </w:tc>
        <w:tc>
          <w:tcPr>
            <w:tcW w:type="dxa" w:w="411"/>
          </w:tcPr>
          <w:p>
            <w:r>
              <w:t>3.30</w:t>
            </w:r>
          </w:p>
        </w:tc>
        <w:tc>
          <w:tcPr>
            <w:tcW w:type="dxa" w:w="411"/>
          </w:tcPr>
          <w:p>
            <w:r>
              <w:t>None</w:t>
            </w:r>
          </w:p>
        </w:tc>
        <w:tc>
          <w:tcPr>
            <w:tcW w:type="dxa" w:w="411"/>
          </w:tcPr>
          <w:p>
            <w:r>
              <w:t>None</w:t>
            </w:r>
          </w:p>
        </w:tc>
        <w:tc>
          <w:tcPr>
            <w:tcW w:type="dxa" w:w="411"/>
          </w:tcPr>
          <w:p>
            <w:r>
              <w:t>3.30</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3.15</w:t>
            </w:r>
          </w:p>
        </w:tc>
        <w:tc>
          <w:tcPr>
            <w:tcW w:type="dxa" w:w="411"/>
          </w:tcPr>
          <w:p>
            <w:r>
              <w:t>None</w:t>
            </w:r>
          </w:p>
        </w:tc>
        <w:tc>
          <w:tcPr>
            <w:tcW w:type="dxa" w:w="411"/>
          </w:tcPr>
          <w:p>
            <w:r>
              <w:t>None</w:t>
            </w:r>
          </w:p>
        </w:tc>
        <w:tc>
          <w:tcPr>
            <w:tcW w:type="dxa" w:w="411"/>
          </w:tcPr>
          <w:p>
            <w:r>
              <w:t>2.15</w:t>
            </w:r>
          </w:p>
        </w:tc>
        <w:tc>
          <w:tcPr>
            <w:tcW w:type="dxa" w:w="411"/>
          </w:tcPr>
          <w:p>
            <w:r>
              <w:t>None</w:t>
            </w:r>
          </w:p>
        </w:tc>
        <w:tc>
          <w:tcPr>
            <w:tcW w:type="dxa" w:w="411"/>
          </w:tcPr>
          <w:p>
            <w:r>
              <w:t>None</w:t>
            </w:r>
          </w:p>
        </w:tc>
      </w:tr>
      <w:tr>
        <w:tc>
          <w:tcPr>
            <w:tcW w:type="dxa" w:w="411"/>
          </w:tcPr>
          <w:p>
            <w:r/>
          </w:p>
        </w:tc>
        <w:tc>
          <w:tcPr>
            <w:tcW w:type="dxa" w:w="411"/>
          </w:tcPr>
          <w:p>
            <w:r>
              <w:t>5 years</w:t>
            </w:r>
          </w:p>
        </w:tc>
        <w:tc>
          <w:tcPr>
            <w:tcW w:type="dxa" w:w="411"/>
          </w:tcPr>
          <w:p>
            <w:r/>
          </w:p>
        </w:tc>
        <w:tc>
          <w:tcPr>
            <w:tcW w:type="dxa" w:w="411"/>
          </w:tcPr>
          <w:p>
            <w:r/>
          </w:p>
        </w:tc>
        <w:tc>
          <w:tcPr>
            <w:tcW w:type="dxa" w:w="411"/>
          </w:tcPr>
          <w:p>
            <w:r>
              <w:t>3.30</w:t>
            </w:r>
          </w:p>
        </w:tc>
        <w:tc>
          <w:tcPr>
            <w:tcW w:type="dxa" w:w="411"/>
          </w:tcPr>
          <w:p>
            <w:r/>
          </w:p>
        </w:tc>
        <w:tc>
          <w:tcPr>
            <w:tcW w:type="dxa" w:w="411"/>
          </w:tcPr>
          <w:p>
            <w:r/>
          </w:p>
        </w:tc>
        <w:tc>
          <w:tcPr>
            <w:tcW w:type="dxa" w:w="411"/>
          </w:tcPr>
          <w:p>
            <w:r>
              <w:t>3.30</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2.95</w:t>
            </w:r>
          </w:p>
        </w:tc>
        <w:tc>
          <w:tcPr>
            <w:tcW w:type="dxa" w:w="411"/>
          </w:tcPr>
          <w:p>
            <w:r/>
          </w:p>
        </w:tc>
        <w:tc>
          <w:tcPr>
            <w:tcW w:type="dxa" w:w="411"/>
          </w:tcPr>
          <w:p>
            <w:r/>
          </w:p>
        </w:tc>
        <w:tc>
          <w:tcPr>
            <w:tcW w:type="dxa" w:w="411"/>
          </w:tcPr>
          <w:p>
            <w:r>
              <w:t>1.95</w:t>
            </w:r>
          </w:p>
        </w:tc>
        <w:tc>
          <w:tcPr>
            <w:tcW w:type="dxa" w:w="411"/>
          </w:tcPr>
          <w:p>
            <w:r/>
          </w:p>
        </w:tc>
      </w:tr>
    </w:tbl>
    <w:p/>
    <w:p/>
    <w:p>
      <w:r>
        <w:t>d</w:t>
      </w:r>
    </w:p>
    <w:p>
      <w:r>
        <w:t>o</w:t>
      </w:r>
    </w:p>
    <w:p>
      <w:r>
        <w:t>m</w:t>
      </w:r>
    </w:p>
    <w:p>
      <w:r>
        <w:t>e</w:t>
      </w:r>
    </w:p>
    <w:p>
      <w:r>
        <w:t>s</w:t>
      </w:r>
    </w:p>
    <w:p>
      <w:r>
        <w:t>t</w:t>
      </w:r>
    </w:p>
    <w:p>
      <w:r>
        <w:t>i</w:t>
      </w:r>
    </w:p>
    <w:p>
      <w:r>
        <w:t>c</w:t>
      </w:r>
    </w:p>
    <w:p>
      <w:r>
        <w:t>-</w:t>
      </w:r>
    </w:p>
    <w:p>
      <w:r>
        <w:t>f</w:t>
      </w:r>
    </w:p>
    <w:p>
      <w:r>
        <w:t>l</w:t>
      </w:r>
    </w:p>
    <w:p>
      <w:r>
        <w:t>o</w:t>
      </w:r>
    </w:p>
    <w:p>
      <w:r>
        <w:t>a</w:t>
      </w:r>
    </w:p>
    <w:p>
      <w:r>
        <w:t>t</w:t>
      </w:r>
    </w:p>
    <w:p>
      <w:r>
        <w:t>i</w:t>
      </w:r>
    </w:p>
    <w:p>
      <w:r>
        <w:t>n</w:t>
      </w:r>
    </w:p>
    <w:p>
      <w:r>
        <w:t>g</w:t>
      </w:r>
    </w:p>
    <w:p>
      <w:r>
        <w:t>-</w:t>
      </w:r>
    </w:p>
    <w:p>
      <w:r>
        <w:t>r</w:t>
      </w:r>
    </w:p>
    <w:p>
      <w:r>
        <w:t>a</w:t>
      </w:r>
    </w:p>
    <w:p>
      <w:r>
        <w:t>t</w:t>
      </w:r>
    </w:p>
    <w:p>
      <w:r>
        <w:t>e</w:t>
      </w:r>
    </w:p>
    <w:p>
      <w:r>
        <w:t>-</w:t>
      </w:r>
    </w:p>
    <w:p>
      <w:r>
        <w:t>d</w:t>
      </w:r>
    </w:p>
    <w:p>
      <w:r>
        <w:t>e</w:t>
      </w:r>
    </w:p>
    <w:p>
      <w:r>
        <w:t>p</w:t>
      </w:r>
    </w:p>
    <w:p>
      <w:r>
        <w:t>o</w:t>
      </w:r>
    </w:p>
    <w:p>
      <w:r>
        <w:t>s</w:t>
      </w:r>
    </w:p>
    <w:p>
      <w:r>
        <w:t>i</w:t>
      </w:r>
    </w:p>
    <w:p>
      <w:r>
        <w:t>t</w:t>
      </w:r>
    </w:p>
    <w:p>
      <w:r>
        <w:t>s</w:t>
      </w:r>
    </w:p>
    <w:p>
      <w:r>
        <w:t>.</w:t>
      </w:r>
    </w:p>
    <w:p>
      <w:r>
        <w:t>p</w:t>
      </w:r>
    </w:p>
    <w:p>
      <w:r>
        <w:t>d</w:t>
      </w:r>
    </w:p>
    <w:p>
      <w:r>
        <w:t>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MIBOR Linked Deposit Rates w.e.f 10th October 2024</w:t>
            </w:r>
          </w:p>
        </w:tc>
        <w:tc>
          <w:tcPr>
            <w:tcW w:type="dxa" w:w="4320"/>
          </w:tcPr>
          <w:p>
            <w:r>
              <w:t>None</w:t>
            </w:r>
          </w:p>
        </w:tc>
      </w:tr>
      <w:tr>
        <w:tc>
          <w:tcPr>
            <w:tcW w:type="dxa" w:w="4320"/>
          </w:tcPr>
          <w:p>
            <w:r>
              <w:t>Maturity Period</w:t>
            </w:r>
          </w:p>
        </w:tc>
        <w:tc>
          <w:tcPr>
            <w:tcW w:type="dxa" w:w="4320"/>
          </w:tcPr>
          <w:p>
            <w:r>
              <w:t>Interest Rates (percent per annum)</w:t>
            </w:r>
          </w:p>
        </w:tc>
      </w:tr>
      <w:tr>
        <w:tc>
          <w:tcPr>
            <w:tcW w:type="dxa" w:w="4320"/>
          </w:tcPr>
          <w:p>
            <w:r>
              <w:t>7 days to 29 days</w:t>
            </w:r>
          </w:p>
        </w:tc>
        <w:tc>
          <w:tcPr>
            <w:tcW w:type="dxa" w:w="4320"/>
          </w:tcPr>
          <w:p>
            <w:r>
              <w:t>Overnight MIBOR minus 1.65%</w:t>
            </w:r>
          </w:p>
        </w:tc>
      </w:tr>
      <w:tr>
        <w:tc>
          <w:tcPr>
            <w:tcW w:type="dxa" w:w="4320"/>
          </w:tcPr>
          <w:p>
            <w:r>
              <w:t>30 days to 45 days</w:t>
            </w:r>
          </w:p>
        </w:tc>
        <w:tc>
          <w:tcPr>
            <w:tcW w:type="dxa" w:w="4320"/>
          </w:tcPr>
          <w:p>
            <w:r>
              <w:t>Overnight MIBOR minus 0.90%</w:t>
            </w:r>
          </w:p>
        </w:tc>
      </w:tr>
      <w:tr>
        <w:tc>
          <w:tcPr>
            <w:tcW w:type="dxa" w:w="4320"/>
          </w:tcPr>
          <w:p>
            <w:r>
              <w:t>46 days to 60 days</w:t>
            </w:r>
          </w:p>
        </w:tc>
        <w:tc>
          <w:tcPr>
            <w:tcW w:type="dxa" w:w="4320"/>
          </w:tcPr>
          <w:p>
            <w:r>
              <w:t>Overnight MIBOR minus 0.65%</w:t>
            </w:r>
          </w:p>
        </w:tc>
      </w:tr>
      <w:tr>
        <w:tc>
          <w:tcPr>
            <w:tcW w:type="dxa" w:w="4320"/>
          </w:tcPr>
          <w:p>
            <w:r>
              <w:t>61 days &lt; 3 months</w:t>
            </w:r>
          </w:p>
        </w:tc>
        <w:tc>
          <w:tcPr>
            <w:tcW w:type="dxa" w:w="4320"/>
          </w:tcPr>
          <w:p>
            <w:r>
              <w:t>Overnight MIBOR minus 0.40%</w:t>
            </w:r>
          </w:p>
        </w:tc>
      </w:tr>
      <w:tr>
        <w:tc>
          <w:tcPr>
            <w:tcW w:type="dxa" w:w="4320"/>
          </w:tcPr>
          <w:p>
            <w:r>
              <w:t>3 months &lt; 6 months</w:t>
            </w:r>
          </w:p>
        </w:tc>
        <w:tc>
          <w:tcPr>
            <w:tcW w:type="dxa" w:w="4320"/>
          </w:tcPr>
          <w:p>
            <w:r>
              <w:t>Overnight MIBOR plus 0.10%</w:t>
            </w:r>
          </w:p>
        </w:tc>
      </w:tr>
      <w:tr>
        <w:tc>
          <w:tcPr>
            <w:tcW w:type="dxa" w:w="4320"/>
          </w:tcPr>
          <w:p>
            <w:r>
              <w:t>6 months &lt; 9 months</w:t>
            </w:r>
          </w:p>
        </w:tc>
        <w:tc>
          <w:tcPr>
            <w:tcW w:type="dxa" w:w="4320"/>
          </w:tcPr>
          <w:p>
            <w:r>
              <w:t>Overnight MIBOR plus 0.35%</w:t>
            </w:r>
          </w:p>
        </w:tc>
      </w:tr>
      <w:tr>
        <w:tc>
          <w:tcPr>
            <w:tcW w:type="dxa" w:w="4320"/>
          </w:tcPr>
          <w:p>
            <w:r>
              <w:t>9 months &lt; 1 year</w:t>
            </w:r>
          </w:p>
        </w:tc>
        <w:tc>
          <w:tcPr>
            <w:tcW w:type="dxa" w:w="4320"/>
          </w:tcPr>
          <w:p>
            <w:r>
              <w:t>Overnight MIBOR plus 0.45%</w:t>
            </w:r>
          </w:p>
        </w:tc>
      </w:tr>
      <w:tr>
        <w:tc>
          <w:tcPr>
            <w:tcW w:type="dxa" w:w="4320"/>
          </w:tcPr>
          <w:p>
            <w:r>
              <w:t>1 year</w:t>
            </w:r>
          </w:p>
        </w:tc>
        <w:tc>
          <w:tcPr>
            <w:tcW w:type="dxa" w:w="4320"/>
          </w:tcPr>
          <w:p>
            <w:r>
              <w:t>Overnight MIBOR plus 1.00%</w:t>
            </w:r>
          </w:p>
        </w:tc>
      </w:tr>
    </w:tbl>
    <w:p/>
    <w:p/>
    <w:p>
      <w:r>
        <w:br w:type="page"/>
      </w:r>
    </w:p>
    <w:p>
      <w:pPr>
        <w:pStyle w:val="Heading1"/>
      </w:pPr>
      <w:r>
        <w:t>&gt;&gt; PVB_2 : Bandhan Bank</w:t>
      </w:r>
    </w:p>
    <w:p>
      <w:r>
        <w:t>Website: https://www.bandhanbank.com/rates-charges</w:t>
      </w:r>
    </w:p>
    <w:p>
      <w:r>
        <w:t>Summary:</w:t>
      </w:r>
    </w:p>
    <w:p/>
    <w:p>
      <w:r>
        <w:t>Domestic / Non-Resident Rupee Savings Deposit Interest Rate Chart, w.e.f. September 01, 2025</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For End-of-Day Balance up to ₹250 crore</w:t>
            </w:r>
          </w:p>
        </w:tc>
        <w:tc>
          <w:tcPr>
            <w:tcW w:type="dxa" w:w="1440"/>
          </w:tcPr>
          <w:p>
            <w:r>
              <w:t>For End-of-Day Balance up to ₹250 crore</w:t>
            </w:r>
          </w:p>
        </w:tc>
        <w:tc>
          <w:tcPr>
            <w:tcW w:type="dxa" w:w="1440"/>
          </w:tcPr>
          <w:p>
            <w:r>
              <w:t>For End-of-Day Balance above ₹250 crore up to ₹500 crore</w:t>
            </w:r>
          </w:p>
        </w:tc>
        <w:tc>
          <w:tcPr>
            <w:tcW w:type="dxa" w:w="1440"/>
          </w:tcPr>
          <w:p>
            <w:r>
              <w:t>For End-of-Day Balance above ₹250 crore up to ₹500 crore</w:t>
            </w:r>
          </w:p>
        </w:tc>
        <w:tc>
          <w:tcPr>
            <w:tcW w:type="dxa" w:w="1440"/>
          </w:tcPr>
          <w:p>
            <w:r>
              <w:t>For End-of-Day Balance above ₹500 crore</w:t>
            </w:r>
          </w:p>
        </w:tc>
        <w:tc>
          <w:tcPr>
            <w:tcW w:type="dxa" w:w="1440"/>
          </w:tcPr>
          <w:p>
            <w:r>
              <w:t>For End-of-Day Balance above ₹500 crore</w:t>
            </w:r>
          </w:p>
        </w:tc>
      </w:tr>
      <w:tr>
        <w:tc>
          <w:tcPr>
            <w:tcW w:type="dxa" w:w="1440"/>
          </w:tcPr>
          <w:p>
            <w:r>
              <w:t>Balance Bucket</w:t>
            </w:r>
          </w:p>
        </w:tc>
        <w:tc>
          <w:tcPr>
            <w:tcW w:type="dxa" w:w="1440"/>
          </w:tcPr>
          <w:p>
            <w:r>
              <w:t>Interest Rate (p.a.)</w:t>
            </w:r>
          </w:p>
        </w:tc>
        <w:tc>
          <w:tcPr>
            <w:tcW w:type="dxa" w:w="1440"/>
          </w:tcPr>
          <w:p>
            <w:r>
              <w:t>Balance Bucket</w:t>
            </w:r>
          </w:p>
        </w:tc>
        <w:tc>
          <w:tcPr>
            <w:tcW w:type="dxa" w:w="1440"/>
          </w:tcPr>
          <w:p>
            <w:r>
              <w:t>Interest Rate (p.a.)</w:t>
            </w:r>
          </w:p>
        </w:tc>
        <w:tc>
          <w:tcPr>
            <w:tcW w:type="dxa" w:w="1440"/>
          </w:tcPr>
          <w:p>
            <w:r>
              <w:t>Balance Bucket</w:t>
            </w:r>
          </w:p>
        </w:tc>
        <w:tc>
          <w:tcPr>
            <w:tcW w:type="dxa" w:w="1440"/>
          </w:tcPr>
          <w:p>
            <w:r>
              <w:t>Interest Rate (p.a.)</w:t>
            </w:r>
          </w:p>
        </w:tc>
      </w:tr>
      <w:tr>
        <w:tc>
          <w:tcPr>
            <w:tcW w:type="dxa" w:w="1440"/>
          </w:tcPr>
          <w:p>
            <w:r>
              <w:t>Balance up to ₹1 lakh</w:t>
            </w:r>
          </w:p>
        </w:tc>
        <w:tc>
          <w:tcPr>
            <w:tcW w:type="dxa" w:w="1440"/>
          </w:tcPr>
          <w:p>
            <w:r>
              <w:t>2.70%</w:t>
            </w:r>
          </w:p>
        </w:tc>
        <w:tc>
          <w:tcPr>
            <w:tcW w:type="dxa" w:w="1440"/>
          </w:tcPr>
          <w:p>
            <w:r>
              <w:t>Balance up to ₹1 lakh</w:t>
            </w:r>
          </w:p>
        </w:tc>
        <w:tc>
          <w:tcPr>
            <w:tcW w:type="dxa" w:w="1440"/>
          </w:tcPr>
          <w:p>
            <w:r>
              <w:t>2.70%</w:t>
            </w:r>
          </w:p>
        </w:tc>
        <w:tc>
          <w:tcPr>
            <w:tcW w:type="dxa" w:w="1440"/>
          </w:tcPr>
          <w:p>
            <w:r>
              <w:t>Balance up to ₹1 lakh</w:t>
            </w:r>
          </w:p>
        </w:tc>
        <w:tc>
          <w:tcPr>
            <w:tcW w:type="dxa" w:w="1440"/>
          </w:tcPr>
          <w:p>
            <w:r>
              <w:t>2.70%</w:t>
            </w:r>
          </w:p>
        </w:tc>
      </w:tr>
      <w:tr>
        <w:tc>
          <w:tcPr>
            <w:tcW w:type="dxa" w:w="1440"/>
          </w:tcPr>
          <w:p>
            <w:r>
              <w:t>Balance above ₹1 lakh to ₹5 lakh</w:t>
            </w:r>
          </w:p>
        </w:tc>
        <w:tc>
          <w:tcPr>
            <w:tcW w:type="dxa" w:w="1440"/>
          </w:tcPr>
          <w:p>
            <w:r>
              <w:t>2.70%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 lakh to ₹10 lakh</w:t>
            </w:r>
          </w:p>
        </w:tc>
        <w:tc>
          <w:tcPr>
            <w:tcW w:type="dxa" w:w="1440"/>
          </w:tcPr>
          <w:p>
            <w:r>
              <w:t>4.50%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₹10 lakh to ₹50 lakh</w:t>
            </w:r>
          </w:p>
        </w:tc>
        <w:tc>
          <w:tcPr>
            <w:tcW w:type="dxa" w:w="1440"/>
          </w:tcPr>
          <w:p>
            <w:r>
              <w:t>5.50%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₹50 lakh to ₹5 crore</w:t>
            </w:r>
          </w:p>
        </w:tc>
        <w:tc>
          <w:tcPr>
            <w:tcW w:type="dxa" w:w="1440"/>
          </w:tcPr>
          <w:p>
            <w:r>
              <w:t>5.70%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 crore to ₹50 crore</w:t>
            </w:r>
          </w:p>
        </w:tc>
        <w:tc>
          <w:tcPr>
            <w:tcW w:type="dxa" w:w="1440"/>
          </w:tcPr>
          <w:p>
            <w:r>
              <w:t>6.15%</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₹50 crore to ₹250 crore</w:t>
            </w:r>
          </w:p>
        </w:tc>
        <w:tc>
          <w:tcPr>
            <w:tcW w:type="dxa" w:w="1440"/>
          </w:tcPr>
          <w:p>
            <w:r>
              <w:t>6.15%</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7 days to 15 days</w:t>
            </w:r>
          </w:p>
        </w:tc>
        <w:tc>
          <w:tcPr>
            <w:tcW w:type="dxa" w:w="1728"/>
          </w:tcPr>
          <w:p>
            <w:r>
              <w:t>3.00%</w:t>
            </w:r>
          </w:p>
        </w:tc>
        <w:tc>
          <w:tcPr>
            <w:tcW w:type="dxa" w:w="1728"/>
          </w:tcPr>
          <w:p>
            <w:r>
              <w:t>3.00%</w:t>
            </w:r>
          </w:p>
        </w:tc>
        <w:tc>
          <w:tcPr>
            <w:tcW w:type="dxa" w:w="1728"/>
          </w:tcPr>
          <w:p>
            <w:r>
              <w:t>3.00%</w:t>
            </w:r>
          </w:p>
        </w:tc>
        <w:tc>
          <w:tcPr>
            <w:tcW w:type="dxa" w:w="1728"/>
          </w:tcPr>
          <w:p>
            <w:r>
              <w:t>3.00%</w:t>
            </w:r>
          </w:p>
        </w:tc>
      </w:tr>
      <w:tr>
        <w:tc>
          <w:tcPr>
            <w:tcW w:type="dxa" w:w="1728"/>
          </w:tcPr>
          <w:p>
            <w:r>
              <w:t>16 days &lt; 1 month</w:t>
            </w:r>
          </w:p>
        </w:tc>
        <w:tc>
          <w:tcPr>
            <w:tcW w:type="dxa" w:w="1728"/>
          </w:tcPr>
          <w:p>
            <w:r>
              <w:t>3.25%</w:t>
            </w:r>
          </w:p>
        </w:tc>
        <w:tc>
          <w:tcPr>
            <w:tcW w:type="dxa" w:w="1728"/>
          </w:tcPr>
          <w:p>
            <w:r>
              <w:t>3.25%</w:t>
            </w:r>
          </w:p>
        </w:tc>
        <w:tc>
          <w:tcPr>
            <w:tcW w:type="dxa" w:w="1728"/>
          </w:tcPr>
          <w:p>
            <w:r>
              <w:t>3.25%</w:t>
            </w:r>
          </w:p>
        </w:tc>
        <w:tc>
          <w:tcPr>
            <w:tcW w:type="dxa" w:w="1728"/>
          </w:tcPr>
          <w:p>
            <w:r>
              <w:t>3.25%</w:t>
            </w:r>
          </w:p>
        </w:tc>
      </w:tr>
      <w:tr>
        <w:tc>
          <w:tcPr>
            <w:tcW w:type="dxa" w:w="1728"/>
          </w:tcPr>
          <w:p>
            <w:r>
              <w:t>1 month &lt; 2 months</w:t>
            </w:r>
          </w:p>
        </w:tc>
        <w:tc>
          <w:tcPr>
            <w:tcW w:type="dxa" w:w="1728"/>
          </w:tcPr>
          <w:p>
            <w:r>
              <w:t>5.00%</w:t>
            </w:r>
          </w:p>
        </w:tc>
        <w:tc>
          <w:tcPr>
            <w:tcW w:type="dxa" w:w="1728"/>
          </w:tcPr>
          <w:p>
            <w:r>
              <w:t>5.00%</w:t>
            </w:r>
          </w:p>
        </w:tc>
        <w:tc>
          <w:tcPr>
            <w:tcW w:type="dxa" w:w="1728"/>
          </w:tcPr>
          <w:p>
            <w:r>
              <w:t>5.00%</w:t>
            </w:r>
          </w:p>
        </w:tc>
        <w:tc>
          <w:tcPr>
            <w:tcW w:type="dxa" w:w="1728"/>
          </w:tcPr>
          <w:p>
            <w:r>
              <w:t>5.00%</w:t>
            </w:r>
          </w:p>
        </w:tc>
      </w:tr>
      <w:tr>
        <w:tc>
          <w:tcPr>
            <w:tcW w:type="dxa" w:w="1728"/>
          </w:tcPr>
          <w:p>
            <w:r>
              <w:t>2 months &lt; 3 months</w:t>
            </w:r>
          </w:p>
        </w:tc>
        <w:tc>
          <w:tcPr>
            <w:tcW w:type="dxa" w:w="1728"/>
          </w:tcPr>
          <w:p>
            <w:r>
              <w:t>5.35%</w:t>
            </w:r>
          </w:p>
        </w:tc>
        <w:tc>
          <w:tcPr>
            <w:tcW w:type="dxa" w:w="1728"/>
          </w:tcPr>
          <w:p>
            <w:r>
              <w:t>5.35%</w:t>
            </w:r>
          </w:p>
        </w:tc>
        <w:tc>
          <w:tcPr>
            <w:tcW w:type="dxa" w:w="1728"/>
          </w:tcPr>
          <w:p>
            <w:r>
              <w:t>5.35%</w:t>
            </w:r>
          </w:p>
        </w:tc>
        <w:tc>
          <w:tcPr>
            <w:tcW w:type="dxa" w:w="1728"/>
          </w:tcPr>
          <w:p>
            <w:r>
              <w:t>5.35%</w:t>
            </w:r>
          </w:p>
        </w:tc>
      </w:tr>
      <w:tr>
        <w:tc>
          <w:tcPr>
            <w:tcW w:type="dxa" w:w="1728"/>
          </w:tcPr>
          <w:p>
            <w:r>
              <w:t>3 months &lt; 4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4 months &lt; 5 months</w:t>
            </w:r>
          </w:p>
        </w:tc>
        <w:tc>
          <w:tcPr>
            <w:tcW w:type="dxa" w:w="1728"/>
          </w:tcPr>
          <w:p>
            <w:r>
              <w:t>5.75%</w:t>
            </w:r>
          </w:p>
        </w:tc>
        <w:tc>
          <w:tcPr>
            <w:tcW w:type="dxa" w:w="1728"/>
          </w:tcPr>
          <w:p>
            <w:r>
              <w:t>5.75%</w:t>
            </w:r>
          </w:p>
        </w:tc>
        <w:tc>
          <w:tcPr>
            <w:tcW w:type="dxa" w:w="1728"/>
          </w:tcPr>
          <w:p>
            <w:r>
              <w:t>5.75%</w:t>
            </w:r>
          </w:p>
        </w:tc>
        <w:tc>
          <w:tcPr>
            <w:tcW w:type="dxa" w:w="1728"/>
          </w:tcPr>
          <w:p>
            <w:r>
              <w:t>5.75%</w:t>
            </w:r>
          </w:p>
        </w:tc>
      </w:tr>
      <w:tr>
        <w:tc>
          <w:tcPr>
            <w:tcW w:type="dxa" w:w="1728"/>
          </w:tcPr>
          <w:p>
            <w:r>
              <w:t>5 months &lt; 6 months</w:t>
            </w:r>
          </w:p>
        </w:tc>
        <w:tc>
          <w:tcPr>
            <w:tcW w:type="dxa" w:w="1728"/>
          </w:tcPr>
          <w:p>
            <w:r>
              <w:t>5.85%</w:t>
            </w:r>
          </w:p>
        </w:tc>
        <w:tc>
          <w:tcPr>
            <w:tcW w:type="dxa" w:w="1728"/>
          </w:tcPr>
          <w:p>
            <w:r>
              <w:t>5.85%</w:t>
            </w:r>
          </w:p>
        </w:tc>
        <w:tc>
          <w:tcPr>
            <w:tcW w:type="dxa" w:w="1728"/>
          </w:tcPr>
          <w:p>
            <w:r>
              <w:t>5.85%</w:t>
            </w:r>
          </w:p>
        </w:tc>
        <w:tc>
          <w:tcPr>
            <w:tcW w:type="dxa" w:w="1728"/>
          </w:tcPr>
          <w:p>
            <w:r>
              <w:t>5.85%</w:t>
            </w:r>
          </w:p>
        </w:tc>
      </w:tr>
      <w:tr>
        <w:tc>
          <w:tcPr>
            <w:tcW w:type="dxa" w:w="1728"/>
          </w:tcPr>
          <w:p>
            <w:r>
              <w:t>6 months &lt; 7 months</w:t>
            </w:r>
          </w:p>
        </w:tc>
        <w:tc>
          <w:tcPr>
            <w:tcW w:type="dxa" w:w="1728"/>
          </w:tcPr>
          <w:p>
            <w:r>
              <w:t>5.85%</w:t>
            </w:r>
          </w:p>
        </w:tc>
        <w:tc>
          <w:tcPr>
            <w:tcW w:type="dxa" w:w="1728"/>
          </w:tcPr>
          <w:p>
            <w:r>
              <w:t>5.85%</w:t>
            </w:r>
          </w:p>
        </w:tc>
        <w:tc>
          <w:tcPr>
            <w:tcW w:type="dxa" w:w="1728"/>
          </w:tcPr>
          <w:p>
            <w:r>
              <w:t>5.85%</w:t>
            </w:r>
          </w:p>
        </w:tc>
        <w:tc>
          <w:tcPr>
            <w:tcW w:type="dxa" w:w="1728"/>
          </w:tcPr>
          <w:p>
            <w:r>
              <w:t>5.85%</w:t>
            </w:r>
          </w:p>
        </w:tc>
      </w:tr>
      <w:tr>
        <w:tc>
          <w:tcPr>
            <w:tcW w:type="dxa" w:w="1728"/>
          </w:tcPr>
          <w:p>
            <w:r>
              <w:t>7 months &lt; 8 months</w:t>
            </w:r>
          </w:p>
        </w:tc>
        <w:tc>
          <w:tcPr>
            <w:tcW w:type="dxa" w:w="1728"/>
          </w:tcPr>
          <w:p>
            <w:r>
              <w:t>5.85%</w:t>
            </w:r>
          </w:p>
        </w:tc>
        <w:tc>
          <w:tcPr>
            <w:tcW w:type="dxa" w:w="1728"/>
          </w:tcPr>
          <w:p>
            <w:r>
              <w:t>5.85%</w:t>
            </w:r>
          </w:p>
        </w:tc>
        <w:tc>
          <w:tcPr>
            <w:tcW w:type="dxa" w:w="1728"/>
          </w:tcPr>
          <w:p>
            <w:r>
              <w:t>5.85%</w:t>
            </w:r>
          </w:p>
        </w:tc>
        <w:tc>
          <w:tcPr>
            <w:tcW w:type="dxa" w:w="1728"/>
          </w:tcPr>
          <w:p>
            <w:r>
              <w:t>5.85%</w:t>
            </w:r>
          </w:p>
        </w:tc>
      </w:tr>
      <w:tr>
        <w:tc>
          <w:tcPr>
            <w:tcW w:type="dxa" w:w="1728"/>
          </w:tcPr>
          <w:p>
            <w:r>
              <w:t>8 months &lt; 9 months</w:t>
            </w:r>
          </w:p>
        </w:tc>
        <w:tc>
          <w:tcPr>
            <w:tcW w:type="dxa" w:w="1728"/>
          </w:tcPr>
          <w:p>
            <w:r>
              <w:t>5.95%</w:t>
            </w:r>
          </w:p>
        </w:tc>
        <w:tc>
          <w:tcPr>
            <w:tcW w:type="dxa" w:w="1728"/>
          </w:tcPr>
          <w:p>
            <w:r>
              <w:t>5.95%</w:t>
            </w:r>
          </w:p>
        </w:tc>
        <w:tc>
          <w:tcPr>
            <w:tcW w:type="dxa" w:w="1728"/>
          </w:tcPr>
          <w:p>
            <w:r>
              <w:t>5.95%</w:t>
            </w:r>
          </w:p>
        </w:tc>
        <w:tc>
          <w:tcPr>
            <w:tcW w:type="dxa" w:w="1728"/>
          </w:tcPr>
          <w:p>
            <w:r>
              <w:t>5.95%</w:t>
            </w:r>
          </w:p>
        </w:tc>
      </w:tr>
      <w:tr>
        <w:tc>
          <w:tcPr>
            <w:tcW w:type="dxa" w:w="1728"/>
          </w:tcPr>
          <w:p>
            <w:r>
              <w:t>9 months &lt; 10 months</w:t>
            </w:r>
          </w:p>
        </w:tc>
        <w:tc>
          <w:tcPr>
            <w:tcW w:type="dxa" w:w="1728"/>
          </w:tcPr>
          <w:p>
            <w:r>
              <w:t>6.30%</w:t>
            </w:r>
          </w:p>
        </w:tc>
        <w:tc>
          <w:tcPr>
            <w:tcW w:type="dxa" w:w="1728"/>
          </w:tcPr>
          <w:p>
            <w:r>
              <w:t>6.30%</w:t>
            </w:r>
          </w:p>
        </w:tc>
        <w:tc>
          <w:tcPr>
            <w:tcW w:type="dxa" w:w="1728"/>
          </w:tcPr>
          <w:p>
            <w:r>
              <w:t>6.30%</w:t>
            </w:r>
          </w:p>
        </w:tc>
        <w:tc>
          <w:tcPr>
            <w:tcW w:type="dxa" w:w="1728"/>
          </w:tcPr>
          <w:p>
            <w:r>
              <w:t>6.30%</w:t>
            </w:r>
          </w:p>
        </w:tc>
      </w:tr>
      <w:tr>
        <w:tc>
          <w:tcPr>
            <w:tcW w:type="dxa" w:w="1728"/>
          </w:tcPr>
          <w:p>
            <w:r>
              <w:t>10 months &lt; 11 months</w:t>
            </w:r>
          </w:p>
        </w:tc>
        <w:tc>
          <w:tcPr>
            <w:tcW w:type="dxa" w:w="1728"/>
          </w:tcPr>
          <w:p>
            <w:r>
              <w:t>6.30%</w:t>
            </w:r>
          </w:p>
        </w:tc>
        <w:tc>
          <w:tcPr>
            <w:tcW w:type="dxa" w:w="1728"/>
          </w:tcPr>
          <w:p>
            <w:r>
              <w:t>6.30%</w:t>
            </w:r>
          </w:p>
        </w:tc>
        <w:tc>
          <w:tcPr>
            <w:tcW w:type="dxa" w:w="1728"/>
          </w:tcPr>
          <w:p>
            <w:r>
              <w:t>6.30%</w:t>
            </w:r>
          </w:p>
        </w:tc>
        <w:tc>
          <w:tcPr>
            <w:tcW w:type="dxa" w:w="1728"/>
          </w:tcPr>
          <w:p>
            <w:r>
              <w:t>6.30%</w:t>
            </w:r>
          </w:p>
        </w:tc>
      </w:tr>
      <w:tr>
        <w:tc>
          <w:tcPr>
            <w:tcW w:type="dxa" w:w="1728"/>
          </w:tcPr>
          <w:p>
            <w:r>
              <w:t>11 months &lt; 12 months</w:t>
            </w:r>
          </w:p>
        </w:tc>
        <w:tc>
          <w:tcPr>
            <w:tcW w:type="dxa" w:w="1728"/>
          </w:tcPr>
          <w:p>
            <w:r>
              <w:t>6.30%</w:t>
            </w:r>
          </w:p>
        </w:tc>
        <w:tc>
          <w:tcPr>
            <w:tcW w:type="dxa" w:w="1728"/>
          </w:tcPr>
          <w:p>
            <w:r>
              <w:t>6.30%</w:t>
            </w:r>
          </w:p>
        </w:tc>
        <w:tc>
          <w:tcPr>
            <w:tcW w:type="dxa" w:w="1728"/>
          </w:tcPr>
          <w:p>
            <w:r>
              <w:t>6.30%</w:t>
            </w:r>
          </w:p>
        </w:tc>
        <w:tc>
          <w:tcPr>
            <w:tcW w:type="dxa" w:w="1728"/>
          </w:tcPr>
          <w:p>
            <w:r>
              <w:t>6.30%</w:t>
            </w:r>
          </w:p>
        </w:tc>
      </w:tr>
      <w:tr>
        <w:tc>
          <w:tcPr>
            <w:tcW w:type="dxa" w:w="1728"/>
          </w:tcPr>
          <w:p>
            <w:r>
              <w:t>12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12 months 1 day &lt; 13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13 months &lt; 14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14 months &lt; 15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15 months &lt; 16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16 months &lt; 17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17 months &lt; 18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18 months &lt; 2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2 years to less than 3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3 years to less than 5 years</w:t>
            </w:r>
          </w:p>
        </w:tc>
        <w:tc>
          <w:tcPr>
            <w:tcW w:type="dxa" w:w="1728"/>
          </w:tcPr>
          <w:p>
            <w:r>
              <w:t>5.55%</w:t>
            </w:r>
          </w:p>
        </w:tc>
        <w:tc>
          <w:tcPr>
            <w:tcW w:type="dxa" w:w="1728"/>
          </w:tcPr>
          <w:p>
            <w:r>
              <w:t>5.55%</w:t>
            </w:r>
          </w:p>
        </w:tc>
        <w:tc>
          <w:tcPr>
            <w:tcW w:type="dxa" w:w="1728"/>
          </w:tcPr>
          <w:p>
            <w:r>
              <w:t>5.55%</w:t>
            </w:r>
          </w:p>
        </w:tc>
        <w:tc>
          <w:tcPr>
            <w:tcW w:type="dxa" w:w="1728"/>
          </w:tcPr>
          <w:p>
            <w:r>
              <w:t>5.55%</w:t>
            </w:r>
          </w:p>
        </w:tc>
      </w:tr>
      <w:tr>
        <w:tc>
          <w:tcPr>
            <w:tcW w:type="dxa" w:w="1728"/>
          </w:tcPr>
          <w:p>
            <w:r>
              <w:t>5 years to 10 years</w:t>
            </w:r>
          </w:p>
        </w:tc>
        <w:tc>
          <w:tcPr>
            <w:tcW w:type="dxa" w:w="1728"/>
          </w:tcPr>
          <w:p>
            <w:r>
              <w:t>4.40%</w:t>
            </w:r>
          </w:p>
        </w:tc>
        <w:tc>
          <w:tcPr>
            <w:tcW w:type="dxa" w:w="1728"/>
          </w:tcPr>
          <w:p>
            <w:r>
              <w:t>4.40%</w:t>
            </w:r>
          </w:p>
        </w:tc>
        <w:tc>
          <w:tcPr>
            <w:tcW w:type="dxa" w:w="1728"/>
          </w:tcPr>
          <w:p>
            <w:r>
              <w:t>4.40%</w:t>
            </w:r>
          </w:p>
        </w:tc>
        <w:tc>
          <w:tcPr>
            <w:tcW w:type="dxa" w:w="1728"/>
          </w:tcPr>
          <w:p>
            <w:r>
              <w:t>4.40%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7 days to 15 days</w:t>
            </w:r>
          </w:p>
        </w:tc>
        <w:tc>
          <w:tcPr>
            <w:tcW w:type="dxa" w:w="1728"/>
          </w:tcPr>
          <w:p>
            <w:r>
              <w:t>3.00%</w:t>
            </w:r>
          </w:p>
        </w:tc>
        <w:tc>
          <w:tcPr>
            <w:tcW w:type="dxa" w:w="1728"/>
          </w:tcPr>
          <w:p>
            <w:r>
              <w:t>3.00%</w:t>
            </w:r>
          </w:p>
        </w:tc>
        <w:tc>
          <w:tcPr>
            <w:tcW w:type="dxa" w:w="1728"/>
          </w:tcPr>
          <w:p>
            <w:r>
              <w:t>3.00%</w:t>
            </w:r>
          </w:p>
        </w:tc>
        <w:tc>
          <w:tcPr>
            <w:tcW w:type="dxa" w:w="1728"/>
          </w:tcPr>
          <w:p>
            <w:r>
              <w:t>3.00%</w:t>
            </w:r>
          </w:p>
        </w:tc>
      </w:tr>
      <w:tr>
        <w:tc>
          <w:tcPr>
            <w:tcW w:type="dxa" w:w="1728"/>
          </w:tcPr>
          <w:p>
            <w:r>
              <w:t>16 days to &lt; 1 month</w:t>
            </w:r>
          </w:p>
        </w:tc>
        <w:tc>
          <w:tcPr>
            <w:tcW w:type="dxa" w:w="1728"/>
          </w:tcPr>
          <w:p>
            <w:r>
              <w:t>3.40%</w:t>
            </w:r>
          </w:p>
        </w:tc>
        <w:tc>
          <w:tcPr>
            <w:tcW w:type="dxa" w:w="1728"/>
          </w:tcPr>
          <w:p>
            <w:r>
              <w:t>3.40%</w:t>
            </w:r>
          </w:p>
        </w:tc>
        <w:tc>
          <w:tcPr>
            <w:tcW w:type="dxa" w:w="1728"/>
          </w:tcPr>
          <w:p>
            <w:r>
              <w:t>3.40%</w:t>
            </w:r>
          </w:p>
        </w:tc>
        <w:tc>
          <w:tcPr>
            <w:tcW w:type="dxa" w:w="1728"/>
          </w:tcPr>
          <w:p>
            <w:r>
              <w:t>3.40%</w:t>
            </w:r>
          </w:p>
        </w:tc>
      </w:tr>
      <w:tr>
        <w:tc>
          <w:tcPr>
            <w:tcW w:type="dxa" w:w="1728"/>
          </w:tcPr>
          <w:p>
            <w:r>
              <w:t>1 month &lt; 2 months</w:t>
            </w:r>
          </w:p>
        </w:tc>
        <w:tc>
          <w:tcPr>
            <w:tcW w:type="dxa" w:w="1728"/>
          </w:tcPr>
          <w:p>
            <w:r>
              <w:t>5.15%</w:t>
            </w:r>
          </w:p>
        </w:tc>
        <w:tc>
          <w:tcPr>
            <w:tcW w:type="dxa" w:w="1728"/>
          </w:tcPr>
          <w:p>
            <w:r>
              <w:t>5.15%</w:t>
            </w:r>
          </w:p>
        </w:tc>
        <w:tc>
          <w:tcPr>
            <w:tcW w:type="dxa" w:w="1728"/>
          </w:tcPr>
          <w:p>
            <w:r>
              <w:t>5.15%</w:t>
            </w:r>
          </w:p>
        </w:tc>
        <w:tc>
          <w:tcPr>
            <w:tcW w:type="dxa" w:w="1728"/>
          </w:tcPr>
          <w:p>
            <w:r>
              <w:t>5.15%</w:t>
            </w:r>
          </w:p>
        </w:tc>
      </w:tr>
      <w:tr>
        <w:tc>
          <w:tcPr>
            <w:tcW w:type="dxa" w:w="1728"/>
          </w:tcPr>
          <w:p>
            <w:r>
              <w:t>2 months &lt; 3 months</w:t>
            </w:r>
          </w:p>
        </w:tc>
        <w:tc>
          <w:tcPr>
            <w:tcW w:type="dxa" w:w="1728"/>
          </w:tcPr>
          <w:p>
            <w:r>
              <w:t>5.50%</w:t>
            </w:r>
          </w:p>
        </w:tc>
        <w:tc>
          <w:tcPr>
            <w:tcW w:type="dxa" w:w="1728"/>
          </w:tcPr>
          <w:p>
            <w:r>
              <w:t>5.50%</w:t>
            </w:r>
          </w:p>
        </w:tc>
        <w:tc>
          <w:tcPr>
            <w:tcW w:type="dxa" w:w="1728"/>
          </w:tcPr>
          <w:p>
            <w:r>
              <w:t>5.50%</w:t>
            </w:r>
          </w:p>
        </w:tc>
        <w:tc>
          <w:tcPr>
            <w:tcW w:type="dxa" w:w="1728"/>
          </w:tcPr>
          <w:p>
            <w:r>
              <w:t>5.50%</w:t>
            </w:r>
          </w:p>
        </w:tc>
      </w:tr>
      <w:tr>
        <w:tc>
          <w:tcPr>
            <w:tcW w:type="dxa" w:w="1728"/>
          </w:tcPr>
          <w:p>
            <w:r>
              <w:t>3 months &lt; 4 months</w:t>
            </w:r>
          </w:p>
        </w:tc>
        <w:tc>
          <w:tcPr>
            <w:tcW w:type="dxa" w:w="1728"/>
          </w:tcPr>
          <w:p>
            <w:r>
              <w:t>6.25%</w:t>
            </w:r>
          </w:p>
        </w:tc>
        <w:tc>
          <w:tcPr>
            <w:tcW w:type="dxa" w:w="1728"/>
          </w:tcPr>
          <w:p>
            <w:r>
              <w:t>6.25%</w:t>
            </w:r>
          </w:p>
        </w:tc>
        <w:tc>
          <w:tcPr>
            <w:tcW w:type="dxa" w:w="1728"/>
          </w:tcPr>
          <w:p>
            <w:r>
              <w:t>6.25%</w:t>
            </w:r>
          </w:p>
        </w:tc>
        <w:tc>
          <w:tcPr>
            <w:tcW w:type="dxa" w:w="1728"/>
          </w:tcPr>
          <w:p>
            <w:r>
              <w:t>6.25%</w:t>
            </w:r>
          </w:p>
        </w:tc>
      </w:tr>
      <w:tr>
        <w:tc>
          <w:tcPr>
            <w:tcW w:type="dxa" w:w="1728"/>
          </w:tcPr>
          <w:p>
            <w:r>
              <w:t>4 months &lt; 5 months</w:t>
            </w:r>
          </w:p>
        </w:tc>
        <w:tc>
          <w:tcPr>
            <w:tcW w:type="dxa" w:w="1728"/>
          </w:tcPr>
          <w:p>
            <w:r>
              <w:t>5.90%</w:t>
            </w:r>
          </w:p>
        </w:tc>
        <w:tc>
          <w:tcPr>
            <w:tcW w:type="dxa" w:w="1728"/>
          </w:tcPr>
          <w:p>
            <w:r>
              <w:t>5.90%</w:t>
            </w:r>
          </w:p>
        </w:tc>
        <w:tc>
          <w:tcPr>
            <w:tcW w:type="dxa" w:w="1728"/>
          </w:tcPr>
          <w:p>
            <w:r>
              <w:t>5.90%</w:t>
            </w:r>
          </w:p>
        </w:tc>
        <w:tc>
          <w:tcPr>
            <w:tcW w:type="dxa" w:w="1728"/>
          </w:tcPr>
          <w:p>
            <w:r>
              <w:t>5.90%</w:t>
            </w:r>
          </w:p>
        </w:tc>
      </w:tr>
      <w:tr>
        <w:tc>
          <w:tcPr>
            <w:tcW w:type="dxa" w:w="1728"/>
          </w:tcPr>
          <w:p>
            <w:r>
              <w:t>5 months &lt; 6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6 months &lt; 7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7 months &lt; 8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8 months &lt; 9 months</w:t>
            </w:r>
          </w:p>
        </w:tc>
        <w:tc>
          <w:tcPr>
            <w:tcW w:type="dxa" w:w="1728"/>
          </w:tcPr>
          <w:p>
            <w:r>
              <w:t>6.10%</w:t>
            </w:r>
          </w:p>
        </w:tc>
        <w:tc>
          <w:tcPr>
            <w:tcW w:type="dxa" w:w="1728"/>
          </w:tcPr>
          <w:p>
            <w:r>
              <w:t>6.10%</w:t>
            </w:r>
          </w:p>
        </w:tc>
        <w:tc>
          <w:tcPr>
            <w:tcW w:type="dxa" w:w="1728"/>
          </w:tcPr>
          <w:p>
            <w:r>
              <w:t>6.10%</w:t>
            </w:r>
          </w:p>
        </w:tc>
        <w:tc>
          <w:tcPr>
            <w:tcW w:type="dxa" w:w="1728"/>
          </w:tcPr>
          <w:p>
            <w:r>
              <w:t>6.10%</w:t>
            </w:r>
          </w:p>
        </w:tc>
      </w:tr>
      <w:tr>
        <w:tc>
          <w:tcPr>
            <w:tcW w:type="dxa" w:w="1728"/>
          </w:tcPr>
          <w:p>
            <w:r>
              <w:t>9 months &lt; 10 months</w:t>
            </w:r>
          </w:p>
        </w:tc>
        <w:tc>
          <w:tcPr>
            <w:tcW w:type="dxa" w:w="1728"/>
          </w:tcPr>
          <w:p>
            <w:r>
              <w:t>6.65%</w:t>
            </w:r>
          </w:p>
        </w:tc>
        <w:tc>
          <w:tcPr>
            <w:tcW w:type="dxa" w:w="1728"/>
          </w:tcPr>
          <w:p>
            <w:r>
              <w:t>6.65%</w:t>
            </w:r>
          </w:p>
        </w:tc>
        <w:tc>
          <w:tcPr>
            <w:tcW w:type="dxa" w:w="1728"/>
          </w:tcPr>
          <w:p>
            <w:r>
              <w:t>6.65%</w:t>
            </w:r>
          </w:p>
        </w:tc>
        <w:tc>
          <w:tcPr>
            <w:tcW w:type="dxa" w:w="1728"/>
          </w:tcPr>
          <w:p>
            <w:r>
              <w:t>6.65%</w:t>
            </w:r>
          </w:p>
        </w:tc>
      </w:tr>
      <w:tr>
        <w:tc>
          <w:tcPr>
            <w:tcW w:type="dxa" w:w="1728"/>
          </w:tcPr>
          <w:p>
            <w:r>
              <w:t>10 months &lt; 11 months</w:t>
            </w:r>
          </w:p>
        </w:tc>
        <w:tc>
          <w:tcPr>
            <w:tcW w:type="dxa" w:w="1728"/>
          </w:tcPr>
          <w:p>
            <w:r>
              <w:t>6.65%</w:t>
            </w:r>
          </w:p>
        </w:tc>
        <w:tc>
          <w:tcPr>
            <w:tcW w:type="dxa" w:w="1728"/>
          </w:tcPr>
          <w:p>
            <w:r>
              <w:t>6.65%</w:t>
            </w:r>
          </w:p>
        </w:tc>
        <w:tc>
          <w:tcPr>
            <w:tcW w:type="dxa" w:w="1728"/>
          </w:tcPr>
          <w:p>
            <w:r>
              <w:t>6.65%</w:t>
            </w:r>
          </w:p>
        </w:tc>
        <w:tc>
          <w:tcPr>
            <w:tcW w:type="dxa" w:w="1728"/>
          </w:tcPr>
          <w:p>
            <w:r>
              <w:t>6.65%</w:t>
            </w:r>
          </w:p>
        </w:tc>
      </w:tr>
      <w:tr>
        <w:tc>
          <w:tcPr>
            <w:tcW w:type="dxa" w:w="1728"/>
          </w:tcPr>
          <w:p>
            <w:r>
              <w:t>11 months &lt; 12 months</w:t>
            </w:r>
          </w:p>
        </w:tc>
        <w:tc>
          <w:tcPr>
            <w:tcW w:type="dxa" w:w="1728"/>
          </w:tcPr>
          <w:p>
            <w:r>
              <w:t>6.65%</w:t>
            </w:r>
          </w:p>
        </w:tc>
        <w:tc>
          <w:tcPr>
            <w:tcW w:type="dxa" w:w="1728"/>
          </w:tcPr>
          <w:p>
            <w:r>
              <w:t>6.65%</w:t>
            </w:r>
          </w:p>
        </w:tc>
        <w:tc>
          <w:tcPr>
            <w:tcW w:type="dxa" w:w="1728"/>
          </w:tcPr>
          <w:p>
            <w:r>
              <w:t>6.65%</w:t>
            </w:r>
          </w:p>
        </w:tc>
        <w:tc>
          <w:tcPr>
            <w:tcW w:type="dxa" w:w="1728"/>
          </w:tcPr>
          <w:p>
            <w:r>
              <w:t>6.65%</w:t>
            </w:r>
          </w:p>
        </w:tc>
      </w:tr>
      <w:tr>
        <w:tc>
          <w:tcPr>
            <w:tcW w:type="dxa" w:w="1728"/>
          </w:tcPr>
          <w:p>
            <w:r>
              <w:t>12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12 months 1 day &lt; 13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13 months &lt; 14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14 months &lt; 15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15 months &lt; 16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16 months &lt; 17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17 months &lt; 18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18 months &lt; 2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2 years to less than 3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3 years to less than 5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5 years to 10 years</w:t>
            </w:r>
          </w:p>
        </w:tc>
        <w:tc>
          <w:tcPr>
            <w:tcW w:type="dxa" w:w="1728"/>
          </w:tcPr>
          <w:p>
            <w:r>
              <w:t>4.90%</w:t>
            </w:r>
          </w:p>
        </w:tc>
        <w:tc>
          <w:tcPr>
            <w:tcW w:type="dxa" w:w="1728"/>
          </w:tcPr>
          <w:p>
            <w:r>
              <w:t>4.90%</w:t>
            </w:r>
          </w:p>
        </w:tc>
        <w:tc>
          <w:tcPr>
            <w:tcW w:type="dxa" w:w="1728"/>
          </w:tcPr>
          <w:p>
            <w:r>
              <w:t>4.90%</w:t>
            </w:r>
          </w:p>
        </w:tc>
        <w:tc>
          <w:tcPr>
            <w:tcW w:type="dxa" w:w="1728"/>
          </w:tcPr>
          <w:p>
            <w:r>
              <w:t>4.90%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12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12 months 1 day &lt; 13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13 months &lt; 14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14 months &lt; 15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15 months &lt; 16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16 months &lt; 17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17 months &lt; 18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18 months &lt; 2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2 years to less than 3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3 years to less than 5 years</w:t>
            </w:r>
          </w:p>
        </w:tc>
        <w:tc>
          <w:tcPr>
            <w:tcW w:type="dxa" w:w="1728"/>
          </w:tcPr>
          <w:p>
            <w:r>
              <w:t>5.55%</w:t>
            </w:r>
          </w:p>
        </w:tc>
        <w:tc>
          <w:tcPr>
            <w:tcW w:type="dxa" w:w="1728"/>
          </w:tcPr>
          <w:p>
            <w:r>
              <w:t>5.55%</w:t>
            </w:r>
          </w:p>
        </w:tc>
        <w:tc>
          <w:tcPr>
            <w:tcW w:type="dxa" w:w="1728"/>
          </w:tcPr>
          <w:p>
            <w:r>
              <w:t>5.55%</w:t>
            </w:r>
          </w:p>
        </w:tc>
        <w:tc>
          <w:tcPr>
            <w:tcW w:type="dxa" w:w="1728"/>
          </w:tcPr>
          <w:p>
            <w:r>
              <w:t>5.55%</w:t>
            </w:r>
          </w:p>
        </w:tc>
      </w:tr>
      <w:tr>
        <w:tc>
          <w:tcPr>
            <w:tcW w:type="dxa" w:w="1728"/>
          </w:tcPr>
          <w:p>
            <w:r>
              <w:t>5 years to 10 years</w:t>
            </w:r>
          </w:p>
        </w:tc>
        <w:tc>
          <w:tcPr>
            <w:tcW w:type="dxa" w:w="1728"/>
          </w:tcPr>
          <w:p>
            <w:r>
              <w:t>4.40%</w:t>
            </w:r>
          </w:p>
        </w:tc>
        <w:tc>
          <w:tcPr>
            <w:tcW w:type="dxa" w:w="1728"/>
          </w:tcPr>
          <w:p>
            <w:r>
              <w:t>4.40%</w:t>
            </w:r>
          </w:p>
        </w:tc>
        <w:tc>
          <w:tcPr>
            <w:tcW w:type="dxa" w:w="1728"/>
          </w:tcPr>
          <w:p>
            <w:r>
              <w:t>4.40%</w:t>
            </w:r>
          </w:p>
        </w:tc>
        <w:tc>
          <w:tcPr>
            <w:tcW w:type="dxa" w:w="1728"/>
          </w:tcPr>
          <w:p>
            <w:r>
              <w:t>4.40%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12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12 months 1 day &lt; 13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13 months &lt; 14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14 months &lt; 15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15 months &lt; 16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16 months &lt; 17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17 months &lt; 18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18 months &lt; 2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2 years to less than 3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3 years to less than 5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5 years to 10 years</w:t>
            </w:r>
          </w:p>
        </w:tc>
        <w:tc>
          <w:tcPr>
            <w:tcW w:type="dxa" w:w="1728"/>
          </w:tcPr>
          <w:p>
            <w:r>
              <w:t>4.90%</w:t>
            </w:r>
          </w:p>
        </w:tc>
        <w:tc>
          <w:tcPr>
            <w:tcW w:type="dxa" w:w="1728"/>
          </w:tcPr>
          <w:p>
            <w:r>
              <w:t>4.90%</w:t>
            </w:r>
          </w:p>
        </w:tc>
        <w:tc>
          <w:tcPr>
            <w:tcW w:type="dxa" w:w="1728"/>
          </w:tcPr>
          <w:p>
            <w:r>
              <w:t>4.90%</w:t>
            </w:r>
          </w:p>
        </w:tc>
        <w:tc>
          <w:tcPr>
            <w:tcW w:type="dxa" w:w="1728"/>
          </w:tcPr>
          <w:p>
            <w:r>
              <w:t>4.90%</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Tenor</w:t>
            </w:r>
          </w:p>
        </w:tc>
        <w:tc>
          <w:tcPr>
            <w:tcW w:type="dxa" w:w="2160"/>
          </w:tcPr>
          <w:p>
            <w:r>
              <w:t>USD</w:t>
            </w:r>
          </w:p>
        </w:tc>
        <w:tc>
          <w:tcPr>
            <w:tcW w:type="dxa" w:w="2160"/>
          </w:tcPr>
          <w:p>
            <w:r>
              <w:t>GBP</w:t>
            </w:r>
          </w:p>
        </w:tc>
        <w:tc>
          <w:tcPr>
            <w:tcW w:type="dxa" w:w="2160"/>
          </w:tcPr>
          <w:p>
            <w:r>
              <w:t>EUR</w:t>
            </w:r>
          </w:p>
        </w:tc>
      </w:tr>
      <w:tr>
        <w:tc>
          <w:tcPr>
            <w:tcW w:type="dxa" w:w="2160"/>
          </w:tcPr>
          <w:p>
            <w:r>
              <w:t>1 Year to &lt; 2 Years</w:t>
            </w:r>
          </w:p>
        </w:tc>
        <w:tc>
          <w:tcPr>
            <w:tcW w:type="dxa" w:w="2160"/>
          </w:tcPr>
          <w:p>
            <w:r>
              <w:t>5.36%</w:t>
            </w:r>
          </w:p>
        </w:tc>
        <w:tc>
          <w:tcPr>
            <w:tcW w:type="dxa" w:w="2160"/>
          </w:tcPr>
          <w:p>
            <w:r>
              <w:t>3.72%</w:t>
            </w:r>
          </w:p>
        </w:tc>
        <w:tc>
          <w:tcPr>
            <w:tcW w:type="dxa" w:w="2160"/>
          </w:tcPr>
          <w:p>
            <w:r>
              <w:t>nan</w:t>
            </w:r>
          </w:p>
        </w:tc>
      </w:tr>
      <w:tr>
        <w:tc>
          <w:tcPr>
            <w:tcW w:type="dxa" w:w="2160"/>
          </w:tcPr>
          <w:p>
            <w:r>
              <w:t>2 Years to &lt; 3 Years</w:t>
            </w:r>
          </w:p>
        </w:tc>
        <w:tc>
          <w:tcPr>
            <w:tcW w:type="dxa" w:w="2160"/>
          </w:tcPr>
          <w:p>
            <w:r>
              <w:t>3.86%</w:t>
            </w:r>
          </w:p>
        </w:tc>
        <w:tc>
          <w:tcPr>
            <w:tcW w:type="dxa" w:w="2160"/>
          </w:tcPr>
          <w:p>
            <w:r>
              <w:t>nan</w:t>
            </w:r>
          </w:p>
        </w:tc>
        <w:tc>
          <w:tcPr>
            <w:tcW w:type="dxa" w:w="2160"/>
          </w:tcPr>
          <w:p>
            <w:r>
              <w:t>nan</w:t>
            </w:r>
          </w:p>
        </w:tc>
      </w:tr>
      <w:tr>
        <w:tc>
          <w:tcPr>
            <w:tcW w:type="dxa" w:w="2160"/>
          </w:tcPr>
          <w:p>
            <w:r>
              <w:t>3 Years to &lt; 4 Years</w:t>
            </w:r>
          </w:p>
        </w:tc>
        <w:tc>
          <w:tcPr>
            <w:tcW w:type="dxa" w:w="2160"/>
          </w:tcPr>
          <w:p>
            <w:r>
              <w:t>3.86%</w:t>
            </w:r>
          </w:p>
        </w:tc>
        <w:tc>
          <w:tcPr>
            <w:tcW w:type="dxa" w:w="2160"/>
          </w:tcPr>
          <w:p>
            <w:r>
              <w:t>nan</w:t>
            </w:r>
          </w:p>
        </w:tc>
        <w:tc>
          <w:tcPr>
            <w:tcW w:type="dxa" w:w="2160"/>
          </w:tcPr>
          <w:p>
            <w:r>
              <w:t>nan</w:t>
            </w:r>
          </w:p>
        </w:tc>
      </w:tr>
      <w:tr>
        <w:tc>
          <w:tcPr>
            <w:tcW w:type="dxa" w:w="2160"/>
          </w:tcPr>
          <w:p>
            <w:r>
              <w:t>4 Years to &lt; 5 Years</w:t>
            </w:r>
          </w:p>
        </w:tc>
        <w:tc>
          <w:tcPr>
            <w:tcW w:type="dxa" w:w="2160"/>
          </w:tcPr>
          <w:p>
            <w:r>
              <w:t>3.86%</w:t>
            </w:r>
          </w:p>
        </w:tc>
        <w:tc>
          <w:tcPr>
            <w:tcW w:type="dxa" w:w="2160"/>
          </w:tcPr>
          <w:p>
            <w:r>
              <w:t>nan</w:t>
            </w:r>
          </w:p>
        </w:tc>
        <w:tc>
          <w:tcPr>
            <w:tcW w:type="dxa" w:w="2160"/>
          </w:tcPr>
          <w:p>
            <w:r>
              <w:t>nan</w:t>
            </w:r>
          </w:p>
        </w:tc>
      </w:tr>
      <w:tr>
        <w:tc>
          <w:tcPr>
            <w:tcW w:type="dxa" w:w="2160"/>
          </w:tcPr>
          <w:p>
            <w:r>
              <w:t>5 Years only</w:t>
            </w:r>
          </w:p>
        </w:tc>
        <w:tc>
          <w:tcPr>
            <w:tcW w:type="dxa" w:w="2160"/>
          </w:tcPr>
          <w:p>
            <w:r>
              <w:t>2.86%</w:t>
            </w:r>
          </w:p>
        </w:tc>
        <w:tc>
          <w:tcPr>
            <w:tcW w:type="dxa" w:w="2160"/>
          </w:tcPr>
          <w:p>
            <w:r>
              <w:t>nan</w:t>
            </w:r>
          </w:p>
        </w:tc>
        <w:tc>
          <w:tcPr>
            <w:tcW w:type="dxa" w:w="2160"/>
          </w:tcPr>
          <w:p>
            <w:r>
              <w:t>nan</w:t>
            </w:r>
          </w:p>
        </w:tc>
      </w:tr>
    </w:tbl>
    <w:p/>
    <w:p/>
    <w:p>
      <w:r>
        <w:t>FCNR</w:t>
      </w:r>
    </w:p>
    <w:p>
      <w:r>
        <w:t>Term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Bucket</w:t>
            </w:r>
          </w:p>
        </w:tc>
        <w:tc>
          <w:tcPr>
            <w:tcW w:type="dxa" w:w="2880"/>
          </w:tcPr>
          <w:p>
            <w:r>
              <w:t>Interest Rates for Non-Senior Citizens</w:t>
            </w:r>
          </w:p>
        </w:tc>
        <w:tc>
          <w:tcPr>
            <w:tcW w:type="dxa" w:w="2880"/>
          </w:tcPr>
          <w:p>
            <w:r>
              <w:t>Interest Rates for Senior Citizens</w:t>
            </w:r>
          </w:p>
        </w:tc>
      </w:tr>
      <w:tr>
        <w:tc>
          <w:tcPr>
            <w:tcW w:type="dxa" w:w="2880"/>
          </w:tcPr>
          <w:p>
            <w:r>
              <w:t>7 days to 14 days</w:t>
            </w:r>
          </w:p>
        </w:tc>
        <w:tc>
          <w:tcPr>
            <w:tcW w:type="dxa" w:w="2880"/>
          </w:tcPr>
          <w:p>
            <w:r>
              <w:t>2.95%</w:t>
            </w:r>
          </w:p>
        </w:tc>
        <w:tc>
          <w:tcPr>
            <w:tcW w:type="dxa" w:w="2880"/>
          </w:tcPr>
          <w:p>
            <w:r>
              <w:t>3.70%</w:t>
            </w:r>
          </w:p>
        </w:tc>
      </w:tr>
      <w:tr>
        <w:tc>
          <w:tcPr>
            <w:tcW w:type="dxa" w:w="2880"/>
          </w:tcPr>
          <w:p>
            <w:r>
              <w:t>15 days to 30 days</w:t>
            </w:r>
          </w:p>
        </w:tc>
        <w:tc>
          <w:tcPr>
            <w:tcW w:type="dxa" w:w="2880"/>
          </w:tcPr>
          <w:p>
            <w:r>
              <w:t>2.95%</w:t>
            </w:r>
          </w:p>
        </w:tc>
        <w:tc>
          <w:tcPr>
            <w:tcW w:type="dxa" w:w="2880"/>
          </w:tcPr>
          <w:p>
            <w:r>
              <w:t>3.70%</w:t>
            </w:r>
          </w:p>
        </w:tc>
      </w:tr>
      <w:tr>
        <w:tc>
          <w:tcPr>
            <w:tcW w:type="dxa" w:w="2880"/>
          </w:tcPr>
          <w:p>
            <w:r>
              <w:t>31 days to less than 2 months</w:t>
            </w:r>
          </w:p>
        </w:tc>
        <w:tc>
          <w:tcPr>
            <w:tcW w:type="dxa" w:w="2880"/>
          </w:tcPr>
          <w:p>
            <w:r>
              <w:t>3.45%</w:t>
            </w:r>
          </w:p>
        </w:tc>
        <w:tc>
          <w:tcPr>
            <w:tcW w:type="dxa" w:w="2880"/>
          </w:tcPr>
          <w:p>
            <w:r>
              <w:t>4.20%</w:t>
            </w:r>
          </w:p>
        </w:tc>
      </w:tr>
      <w:tr>
        <w:tc>
          <w:tcPr>
            <w:tcW w:type="dxa" w:w="2880"/>
          </w:tcPr>
          <w:p>
            <w:r>
              <w:t>2 months to less than 3 months</w:t>
            </w:r>
          </w:p>
        </w:tc>
        <w:tc>
          <w:tcPr>
            <w:tcW w:type="dxa" w:w="2880"/>
          </w:tcPr>
          <w:p>
            <w:r>
              <w:t>4.20%</w:t>
            </w:r>
          </w:p>
        </w:tc>
        <w:tc>
          <w:tcPr>
            <w:tcW w:type="dxa" w:w="2880"/>
          </w:tcPr>
          <w:p>
            <w:r>
              <w:t>4.95%</w:t>
            </w:r>
          </w:p>
        </w:tc>
      </w:tr>
      <w:tr>
        <w:tc>
          <w:tcPr>
            <w:tcW w:type="dxa" w:w="2880"/>
          </w:tcPr>
          <w:p>
            <w:r>
              <w:t>3 months to less than 6 months</w:t>
            </w:r>
          </w:p>
        </w:tc>
        <w:tc>
          <w:tcPr>
            <w:tcW w:type="dxa" w:w="2880"/>
          </w:tcPr>
          <w:p>
            <w:r>
              <w:t>4.20%</w:t>
            </w:r>
          </w:p>
        </w:tc>
        <w:tc>
          <w:tcPr>
            <w:tcW w:type="dxa" w:w="2880"/>
          </w:tcPr>
          <w:p>
            <w:r>
              <w:t>4.95%</w:t>
            </w:r>
          </w:p>
        </w:tc>
      </w:tr>
      <w:tr>
        <w:tc>
          <w:tcPr>
            <w:tcW w:type="dxa" w:w="2880"/>
          </w:tcPr>
          <w:p>
            <w:r>
              <w:t>6 months to less than 1 year</w:t>
            </w:r>
          </w:p>
        </w:tc>
        <w:tc>
          <w:tcPr>
            <w:tcW w:type="dxa" w:w="2880"/>
          </w:tcPr>
          <w:p>
            <w:r>
              <w:t>4.20%</w:t>
            </w:r>
          </w:p>
        </w:tc>
        <w:tc>
          <w:tcPr>
            <w:tcW w:type="dxa" w:w="2880"/>
          </w:tcPr>
          <w:p>
            <w:r>
              <w:t>4.95%</w:t>
            </w:r>
          </w:p>
        </w:tc>
      </w:tr>
      <w:tr>
        <w:tc>
          <w:tcPr>
            <w:tcW w:type="dxa" w:w="2880"/>
          </w:tcPr>
          <w:p>
            <w:r>
              <w:t>1 year</w:t>
            </w:r>
          </w:p>
        </w:tc>
        <w:tc>
          <w:tcPr>
            <w:tcW w:type="dxa" w:w="2880"/>
          </w:tcPr>
          <w:p>
            <w:r>
              <w:t>7.00%</w:t>
            </w:r>
          </w:p>
        </w:tc>
        <w:tc>
          <w:tcPr>
            <w:tcW w:type="dxa" w:w="2880"/>
          </w:tcPr>
          <w:p>
            <w:r>
              <w:t>7.50%</w:t>
            </w:r>
          </w:p>
        </w:tc>
      </w:tr>
      <w:tr>
        <w:tc>
          <w:tcPr>
            <w:tcW w:type="dxa" w:w="2880"/>
          </w:tcPr>
          <w:p>
            <w:r>
              <w:t>1 year 1 day to 1 year 9 months</w:t>
            </w:r>
          </w:p>
        </w:tc>
        <w:tc>
          <w:tcPr>
            <w:tcW w:type="dxa" w:w="2880"/>
          </w:tcPr>
          <w:p>
            <w:r>
              <w:t>7.00%</w:t>
            </w:r>
          </w:p>
        </w:tc>
        <w:tc>
          <w:tcPr>
            <w:tcW w:type="dxa" w:w="2880"/>
          </w:tcPr>
          <w:p>
            <w:r>
              <w:t>7.50%</w:t>
            </w:r>
          </w:p>
        </w:tc>
      </w:tr>
      <w:tr>
        <w:tc>
          <w:tcPr>
            <w:tcW w:type="dxa" w:w="2880"/>
          </w:tcPr>
          <w:p>
            <w:r>
              <w:t>1 year 9 months 1 day to less than 2 years</w:t>
            </w:r>
          </w:p>
        </w:tc>
        <w:tc>
          <w:tcPr>
            <w:tcW w:type="dxa" w:w="2880"/>
          </w:tcPr>
          <w:p>
            <w:r>
              <w:t>7.00%</w:t>
            </w:r>
          </w:p>
        </w:tc>
        <w:tc>
          <w:tcPr>
            <w:tcW w:type="dxa" w:w="2880"/>
          </w:tcPr>
          <w:p>
            <w:r>
              <w:t>7.50%</w:t>
            </w:r>
          </w:p>
        </w:tc>
      </w:tr>
      <w:tr>
        <w:tc>
          <w:tcPr>
            <w:tcW w:type="dxa" w:w="2880"/>
          </w:tcPr>
          <w:p>
            <w:r>
              <w:t>2 years to less than 3 years</w:t>
            </w:r>
          </w:p>
        </w:tc>
        <w:tc>
          <w:tcPr>
            <w:tcW w:type="dxa" w:w="2880"/>
          </w:tcPr>
          <w:p>
            <w:r>
              <w:t>7.20%</w:t>
            </w:r>
          </w:p>
        </w:tc>
        <w:tc>
          <w:tcPr>
            <w:tcW w:type="dxa" w:w="2880"/>
          </w:tcPr>
          <w:p>
            <w:r>
              <w:t>7.70%</w:t>
            </w:r>
          </w:p>
        </w:tc>
      </w:tr>
      <w:tr>
        <w:tc>
          <w:tcPr>
            <w:tcW w:type="dxa" w:w="2880"/>
          </w:tcPr>
          <w:p>
            <w:r>
              <w:t>3 years to less than 5 years</w:t>
            </w:r>
          </w:p>
        </w:tc>
        <w:tc>
          <w:tcPr>
            <w:tcW w:type="dxa" w:w="2880"/>
          </w:tcPr>
          <w:p>
            <w:r>
              <w:t>7.00%</w:t>
            </w:r>
          </w:p>
        </w:tc>
        <w:tc>
          <w:tcPr>
            <w:tcW w:type="dxa" w:w="2880"/>
          </w:tcPr>
          <w:p>
            <w:r>
              <w:t>7.50%</w:t>
            </w:r>
          </w:p>
        </w:tc>
      </w:tr>
      <w:tr>
        <w:tc>
          <w:tcPr>
            <w:tcW w:type="dxa" w:w="2880"/>
          </w:tcPr>
          <w:p>
            <w:r>
              <w:t>5 years to up to 10 years</w:t>
            </w:r>
          </w:p>
        </w:tc>
        <w:tc>
          <w:tcPr>
            <w:tcW w:type="dxa" w:w="2880"/>
          </w:tcPr>
          <w:p>
            <w:r>
              <w:t>5.85%</w:t>
            </w:r>
          </w:p>
        </w:tc>
        <w:tc>
          <w:tcPr>
            <w:tcW w:type="dxa" w:w="2880"/>
          </w:tcPr>
          <w:p>
            <w:r>
              <w:t>6.60%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TD Type</w:t>
            </w:r>
          </w:p>
        </w:tc>
        <w:tc>
          <w:tcPr>
            <w:tcW w:type="dxa" w:w="2880"/>
          </w:tcPr>
          <w:p>
            <w:r>
              <w:t>Interest Rates for Non-Senior Citizens</w:t>
            </w:r>
          </w:p>
        </w:tc>
        <w:tc>
          <w:tcPr>
            <w:tcW w:type="dxa" w:w="2880"/>
          </w:tcPr>
          <w:p>
            <w:r>
              <w:t>Interest Rates for Senior Citizens</w:t>
            </w:r>
          </w:p>
        </w:tc>
      </w:tr>
      <w:tr>
        <w:tc>
          <w:tcPr>
            <w:tcW w:type="dxa" w:w="2880"/>
          </w:tcPr>
          <w:p>
            <w:r>
              <w:t>Tax Saver Fixed Deposit</w:t>
            </w:r>
          </w:p>
        </w:tc>
        <w:tc>
          <w:tcPr>
            <w:tcW w:type="dxa" w:w="2880"/>
          </w:tcPr>
          <w:p>
            <w:r>
              <w:t>6.25%</w:t>
            </w:r>
          </w:p>
        </w:tc>
        <w:tc>
          <w:tcPr>
            <w:tcW w:type="dxa" w:w="2880"/>
          </w:tcPr>
          <w:p>
            <w:r>
              <w:t>7.25%</w:t>
            </w:r>
          </w:p>
        </w:tc>
      </w:tr>
    </w:tbl>
    <w:p/>
    <w:p/>
    <w:p>
      <w:r>
        <w:t>Term Deposit</w:t>
      </w:r>
    </w:p>
    <w:p>
      <w:r>
        <w:t>Home Loan</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Loan Amount</w:t>
            </w:r>
          </w:p>
        </w:tc>
        <w:tc>
          <w:tcPr>
            <w:tcW w:type="dxa" w:w="2880"/>
          </w:tcPr>
          <w:p>
            <w:r>
              <w:t>Minimum Interest Rate(%)</w:t>
            </w:r>
          </w:p>
        </w:tc>
        <w:tc>
          <w:tcPr>
            <w:tcW w:type="dxa" w:w="2880"/>
          </w:tcPr>
          <w:p>
            <w:r>
              <w:t>Maximum Interest Rate(%)</w:t>
            </w:r>
          </w:p>
        </w:tc>
      </w:tr>
      <w:tr>
        <w:tc>
          <w:tcPr>
            <w:tcW w:type="dxa" w:w="2880"/>
          </w:tcPr>
          <w:p>
            <w:r>
              <w:t>All Loan Amount</w:t>
            </w:r>
          </w:p>
        </w:tc>
        <w:tc>
          <w:tcPr>
            <w:tcW w:type="dxa" w:w="2880"/>
          </w:tcPr>
          <w:p>
            <w:r>
              <w:t>8.41%</w:t>
            </w:r>
          </w:p>
        </w:tc>
        <w:tc>
          <w:tcPr>
            <w:tcW w:type="dxa" w:w="2880"/>
          </w:tcPr>
          <w:p>
            <w:r>
              <w:t>12.58%</w:t>
            </w:r>
          </w:p>
        </w:tc>
      </w:tr>
    </w:tbl>
    <w:p/>
    <w:p/>
    <w:p>
      <w:r>
        <w:t>Term Deposit</w:t>
      </w:r>
    </w:p>
    <w:p>
      <w:r>
        <w:t>Home Loan</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Loan Amount</w:t>
            </w:r>
          </w:p>
        </w:tc>
        <w:tc>
          <w:tcPr>
            <w:tcW w:type="dxa" w:w="2880"/>
          </w:tcPr>
          <w:p>
            <w:r>
              <w:t>Minimum Interest Rate(%)</w:t>
            </w:r>
          </w:p>
        </w:tc>
        <w:tc>
          <w:tcPr>
            <w:tcW w:type="dxa" w:w="2880"/>
          </w:tcPr>
          <w:p>
            <w:r>
              <w:t>Maximum Interest Rate(%)</w:t>
            </w:r>
          </w:p>
        </w:tc>
      </w:tr>
      <w:tr>
        <w:tc>
          <w:tcPr>
            <w:tcW w:type="dxa" w:w="2880"/>
          </w:tcPr>
          <w:p>
            <w:r>
              <w:t>All Loan Amount</w:t>
            </w:r>
          </w:p>
        </w:tc>
        <w:tc>
          <w:tcPr>
            <w:tcW w:type="dxa" w:w="2880"/>
          </w:tcPr>
          <w:p>
            <w:r>
              <w:t>11.89%</w:t>
            </w:r>
          </w:p>
        </w:tc>
        <w:tc>
          <w:tcPr>
            <w:tcW w:type="dxa" w:w="2880"/>
          </w:tcPr>
          <w:p>
            <w:r>
              <w:t>14.71%</w:t>
            </w:r>
          </w:p>
        </w:tc>
      </w:tr>
    </w:tbl>
    <w:p/>
    <w:p/>
    <w:p>
      <w:r>
        <w:t>Home Loan</w:t>
      </w:r>
    </w:p>
    <w:p>
      <w:r>
        <w:t>Marginal Cost of Funds Based Lending Rates (MCLR)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MCLR</w:t>
            </w:r>
          </w:p>
        </w:tc>
      </w:tr>
      <w:tr>
        <w:tc>
          <w:tcPr>
            <w:tcW w:type="dxa" w:w="4320"/>
          </w:tcPr>
          <w:p>
            <w:r>
              <w:t>Overnight</w:t>
            </w:r>
          </w:p>
        </w:tc>
        <w:tc>
          <w:tcPr>
            <w:tcW w:type="dxa" w:w="4320"/>
          </w:tcPr>
          <w:p>
            <w:r>
              <w:t>8.65%</w:t>
            </w:r>
          </w:p>
        </w:tc>
      </w:tr>
      <w:tr>
        <w:tc>
          <w:tcPr>
            <w:tcW w:type="dxa" w:w="4320"/>
          </w:tcPr>
          <w:p>
            <w:r>
              <w:t>1 Month</w:t>
            </w:r>
          </w:p>
        </w:tc>
        <w:tc>
          <w:tcPr>
            <w:tcW w:type="dxa" w:w="4320"/>
          </w:tcPr>
          <w:p>
            <w:r>
              <w:t>9.00%</w:t>
            </w:r>
          </w:p>
        </w:tc>
      </w:tr>
      <w:tr>
        <w:tc>
          <w:tcPr>
            <w:tcW w:type="dxa" w:w="4320"/>
          </w:tcPr>
          <w:p>
            <w:r>
              <w:t>3 Months</w:t>
            </w:r>
          </w:p>
        </w:tc>
        <w:tc>
          <w:tcPr>
            <w:tcW w:type="dxa" w:w="4320"/>
          </w:tcPr>
          <w:p>
            <w:r>
              <w:t>9.20%</w:t>
            </w:r>
          </w:p>
        </w:tc>
      </w:tr>
      <w:tr>
        <w:tc>
          <w:tcPr>
            <w:tcW w:type="dxa" w:w="4320"/>
          </w:tcPr>
          <w:p>
            <w:r>
              <w:t>6 Months</w:t>
            </w:r>
          </w:p>
        </w:tc>
        <w:tc>
          <w:tcPr>
            <w:tcW w:type="dxa" w:w="4320"/>
          </w:tcPr>
          <w:p>
            <w:r>
              <w:t>9.35%</w:t>
            </w:r>
          </w:p>
        </w:tc>
      </w:tr>
      <w:tr>
        <w:tc>
          <w:tcPr>
            <w:tcW w:type="dxa" w:w="4320"/>
          </w:tcPr>
          <w:p>
            <w:r>
              <w:t>1 Year</w:t>
            </w:r>
          </w:p>
        </w:tc>
        <w:tc>
          <w:tcPr>
            <w:tcW w:type="dxa" w:w="4320"/>
          </w:tcPr>
          <w:p>
            <w:r>
              <w:t>9.50%</w:t>
            </w:r>
          </w:p>
        </w:tc>
      </w:tr>
      <w:tr>
        <w:tc>
          <w:tcPr>
            <w:tcW w:type="dxa" w:w="4320"/>
          </w:tcPr>
          <w:p>
            <w:r>
              <w:t>2 Years</w:t>
            </w:r>
          </w:p>
        </w:tc>
        <w:tc>
          <w:tcPr>
            <w:tcW w:type="dxa" w:w="4320"/>
          </w:tcPr>
          <w:p>
            <w:r>
              <w:t>9.50%</w:t>
            </w:r>
          </w:p>
        </w:tc>
      </w:tr>
      <w:tr>
        <w:tc>
          <w:tcPr>
            <w:tcW w:type="dxa" w:w="4320"/>
          </w:tcPr>
          <w:p>
            <w:r>
              <w:t>3 Years</w:t>
            </w:r>
          </w:p>
        </w:tc>
        <w:tc>
          <w:tcPr>
            <w:tcW w:type="dxa" w:w="4320"/>
          </w:tcPr>
          <w:p>
            <w:r>
              <w:t>9.50%</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Currency</w:t>
            </w:r>
          </w:p>
        </w:tc>
        <w:tc>
          <w:tcPr>
            <w:tcW w:type="dxa" w:w="1728"/>
          </w:tcPr>
          <w:p>
            <w:r>
              <w:t>Card Rate</w:t>
            </w:r>
          </w:p>
        </w:tc>
        <w:tc>
          <w:tcPr>
            <w:tcW w:type="dxa" w:w="1728"/>
          </w:tcPr>
          <w:p>
            <w:r>
              <w:t>Card Rate</w:t>
            </w:r>
          </w:p>
        </w:tc>
        <w:tc>
          <w:tcPr>
            <w:tcW w:type="dxa" w:w="1728"/>
          </w:tcPr>
          <w:p>
            <w:r>
              <w:t>Card Rate</w:t>
            </w:r>
          </w:p>
        </w:tc>
        <w:tc>
          <w:tcPr>
            <w:tcW w:type="dxa" w:w="1728"/>
          </w:tcPr>
          <w:p>
            <w:r>
              <w:t>Card Rate</w:t>
            </w:r>
          </w:p>
        </w:tc>
      </w:tr>
      <w:tr>
        <w:tc>
          <w:tcPr>
            <w:tcW w:type="dxa" w:w="1728"/>
          </w:tcPr>
          <w:p>
            <w:r>
              <w:t>Currency</w:t>
            </w:r>
          </w:p>
        </w:tc>
        <w:tc>
          <w:tcPr>
            <w:tcW w:type="dxa" w:w="1728"/>
          </w:tcPr>
          <w:p>
            <w:r>
              <w:t>TT Buy Rate</w:t>
            </w:r>
          </w:p>
        </w:tc>
        <w:tc>
          <w:tcPr>
            <w:tcW w:type="dxa" w:w="1728"/>
          </w:tcPr>
          <w:p>
            <w:r>
              <w:t>TT Sell Rate</w:t>
            </w:r>
          </w:p>
        </w:tc>
        <w:tc>
          <w:tcPr>
            <w:tcW w:type="dxa" w:w="1728"/>
          </w:tcPr>
          <w:p>
            <w:r>
              <w:t>Bill Buy Rate</w:t>
            </w:r>
          </w:p>
        </w:tc>
        <w:tc>
          <w:tcPr>
            <w:tcW w:type="dxa" w:w="1728"/>
          </w:tcPr>
          <w:p>
            <w:r>
              <w:t>Bill Sell Rate</w:t>
            </w:r>
          </w:p>
        </w:tc>
      </w:tr>
      <w:tr>
        <w:tc>
          <w:tcPr>
            <w:tcW w:type="dxa" w:w="1728"/>
          </w:tcPr>
          <w:p>
            <w:r>
              <w:t>USD</w:t>
            </w:r>
          </w:p>
        </w:tc>
        <w:tc>
          <w:tcPr>
            <w:tcW w:type="dxa" w:w="1728"/>
          </w:tcPr>
          <w:p>
            <w:r>
              <w:t>87.46</w:t>
            </w:r>
          </w:p>
        </w:tc>
        <w:tc>
          <w:tcPr>
            <w:tcW w:type="dxa" w:w="1728"/>
          </w:tcPr>
          <w:p>
            <w:r>
              <w:t>88.77</w:t>
            </w:r>
          </w:p>
        </w:tc>
        <w:tc>
          <w:tcPr>
            <w:tcW w:type="dxa" w:w="1728"/>
          </w:tcPr>
          <w:p>
            <w:r>
              <w:t>87.26</w:t>
            </w:r>
          </w:p>
        </w:tc>
        <w:tc>
          <w:tcPr>
            <w:tcW w:type="dxa" w:w="1728"/>
          </w:tcPr>
          <w:p>
            <w:r>
              <w:t>88.97</w:t>
            </w:r>
          </w:p>
        </w:tc>
      </w:tr>
      <w:tr>
        <w:tc>
          <w:tcPr>
            <w:tcW w:type="dxa" w:w="1728"/>
          </w:tcPr>
          <w:p>
            <w:r>
              <w:t>EUR</w:t>
            </w:r>
          </w:p>
        </w:tc>
        <w:tc>
          <w:tcPr>
            <w:tcW w:type="dxa" w:w="1728"/>
          </w:tcPr>
          <w:p>
            <w:r>
              <w:t>101.69</w:t>
            </w:r>
          </w:p>
        </w:tc>
        <w:tc>
          <w:tcPr>
            <w:tcW w:type="dxa" w:w="1728"/>
          </w:tcPr>
          <w:p>
            <w:r>
              <w:t>103.99</w:t>
            </w:r>
          </w:p>
        </w:tc>
        <w:tc>
          <w:tcPr>
            <w:tcW w:type="dxa" w:w="1728"/>
          </w:tcPr>
          <w:p>
            <w:r>
              <w:t>101.42</w:t>
            </w:r>
          </w:p>
        </w:tc>
        <w:tc>
          <w:tcPr>
            <w:tcW w:type="dxa" w:w="1728"/>
          </w:tcPr>
          <w:p>
            <w:r>
              <w:t>104.26</w:t>
            </w:r>
          </w:p>
        </w:tc>
      </w:tr>
      <w:tr>
        <w:tc>
          <w:tcPr>
            <w:tcW w:type="dxa" w:w="1728"/>
          </w:tcPr>
          <w:p>
            <w:r>
              <w:t>GBP</w:t>
            </w:r>
          </w:p>
        </w:tc>
        <w:tc>
          <w:tcPr>
            <w:tcW w:type="dxa" w:w="1728"/>
          </w:tcPr>
          <w:p>
            <w:r>
              <w:t>117.29</w:t>
            </w:r>
          </w:p>
        </w:tc>
        <w:tc>
          <w:tcPr>
            <w:tcW w:type="dxa" w:w="1728"/>
          </w:tcPr>
          <w:p>
            <w:r>
              <w:t>119.81</w:t>
            </w:r>
          </w:p>
        </w:tc>
        <w:tc>
          <w:tcPr>
            <w:tcW w:type="dxa" w:w="1728"/>
          </w:tcPr>
          <w:p>
            <w:r>
              <w:t>117.01</w:t>
            </w:r>
          </w:p>
        </w:tc>
        <w:tc>
          <w:tcPr>
            <w:tcW w:type="dxa" w:w="1728"/>
          </w:tcPr>
          <w:p>
            <w:r>
              <w:t>120.09</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1% ( of loan disbursement amount ) + GST/ Applicable Tax</w:t>
            </w:r>
          </w:p>
        </w:tc>
      </w:tr>
      <w:tr>
        <w:tc>
          <w:tcPr>
            <w:tcW w:type="dxa" w:w="4320"/>
          </w:tcPr>
          <w:p>
            <w:r>
              <w:t>General Insurance</w:t>
            </w:r>
          </w:p>
        </w:tc>
        <w:tc>
          <w:tcPr>
            <w:tcW w:type="dxa" w:w="4320"/>
          </w:tcPr>
          <w:p>
            <w:r>
              <w:t>On actual basis + GST / applicable taxes</w:t>
            </w:r>
          </w:p>
        </w:tc>
      </w:tr>
      <w:tr>
        <w:tc>
          <w:tcPr>
            <w:tcW w:type="dxa" w:w="4320"/>
          </w:tcPr>
          <w:p>
            <w:r>
              <w:t>Foreclosure charges</w:t>
            </w:r>
          </w:p>
        </w:tc>
        <w:tc>
          <w:tcPr>
            <w:tcW w:type="dxa" w:w="4320"/>
          </w:tcPr>
          <w:p>
            <w:r>
              <w:t>Nil</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1.25% + GST</w:t>
            </w:r>
          </w:p>
        </w:tc>
      </w:tr>
      <w:tr>
        <w:tc>
          <w:tcPr>
            <w:tcW w:type="dxa" w:w="4320"/>
          </w:tcPr>
          <w:p>
            <w:r>
              <w:t>General Insurance</w:t>
            </w:r>
          </w:p>
        </w:tc>
        <w:tc>
          <w:tcPr>
            <w:tcW w:type="dxa" w:w="4320"/>
          </w:tcPr>
          <w:p>
            <w:r>
              <w:t>On actual basis + GST / applicable taxes</w:t>
            </w:r>
          </w:p>
        </w:tc>
      </w:tr>
      <w:tr>
        <w:tc>
          <w:tcPr>
            <w:tcW w:type="dxa" w:w="4320"/>
          </w:tcPr>
          <w:p>
            <w:r>
              <w:t>Foreclosure charges</w:t>
            </w:r>
          </w:p>
        </w:tc>
        <w:tc>
          <w:tcPr>
            <w:tcW w:type="dxa" w:w="4320"/>
          </w:tcPr>
          <w:p>
            <w:r>
              <w:t>Nil</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1.25% + GST</w:t>
            </w:r>
          </w:p>
        </w:tc>
      </w:tr>
      <w:tr>
        <w:tc>
          <w:tcPr>
            <w:tcW w:type="dxa" w:w="4320"/>
          </w:tcPr>
          <w:p>
            <w:r>
              <w:t>Foreclosure charges</w:t>
            </w:r>
          </w:p>
        </w:tc>
        <w:tc>
          <w:tcPr>
            <w:tcW w:type="dxa" w:w="4320"/>
          </w:tcPr>
          <w:p>
            <w:r>
              <w:t>NIL</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Loan Processing Charges Micro Home Loan &amp; Suawas Saral Loan</w:t>
            </w:r>
          </w:p>
        </w:tc>
        <w:tc>
          <w:tcPr>
            <w:tcW w:type="dxa" w:w="4320"/>
          </w:tcPr>
          <w:p>
            <w:r>
              <w:t>1.0% of loan amount OR ₹5,000 whichever is higher + applicable taxes</w:t>
            </w:r>
          </w:p>
        </w:tc>
      </w:tr>
      <w:tr>
        <w:tc>
          <w:tcPr>
            <w:tcW w:type="dxa" w:w="4320"/>
          </w:tcPr>
          <w:p>
            <w:r>
              <w:t>Loan Processing Charges for Suniwas Loan</w:t>
            </w:r>
          </w:p>
        </w:tc>
        <w:tc>
          <w:tcPr>
            <w:tcW w:type="dxa" w:w="4320"/>
          </w:tcPr>
          <w:p>
            <w:r>
              <w:t>₹1,500 + GST for loan less than of up to ₹2,00,000OR ₹2,000 + GST for loan above ₹2,00,000 and up to ₹5,00,000</w:t>
            </w:r>
          </w:p>
        </w:tc>
      </w:tr>
      <w:tr>
        <w:tc>
          <w:tcPr>
            <w:tcW w:type="dxa" w:w="4320"/>
          </w:tcPr>
          <w:p>
            <w:r>
              <w:t>Part Payment Charges</w:t>
            </w:r>
          </w:p>
        </w:tc>
        <w:tc>
          <w:tcPr>
            <w:tcW w:type="dxa" w:w="4320"/>
          </w:tcPr>
          <w:p>
            <w:r>
              <w:t>Nil</w:t>
            </w:r>
          </w:p>
        </w:tc>
      </w:tr>
      <w:tr>
        <w:tc>
          <w:tcPr>
            <w:tcW w:type="dxa" w:w="4320"/>
          </w:tcPr>
          <w:p>
            <w:r>
              <w:t>Fore Closure Statement</w:t>
            </w:r>
          </w:p>
        </w:tc>
        <w:tc>
          <w:tcPr>
            <w:tcW w:type="dxa" w:w="4320"/>
          </w:tcPr>
          <w:p>
            <w:r>
              <w:t>Nil</w:t>
            </w:r>
          </w:p>
        </w:tc>
      </w:tr>
      <w:tr>
        <w:tc>
          <w:tcPr>
            <w:tcW w:type="dxa" w:w="4320"/>
          </w:tcPr>
          <w:p>
            <w:r>
              <w:t>Foreclosure Charges on Fixed Rate</w:t>
            </w:r>
          </w:p>
        </w:tc>
        <w:tc>
          <w:tcPr>
            <w:tcW w:type="dxa" w:w="4320"/>
          </w:tcPr>
          <w:p>
            <w:r>
              <w:t>Nil</w:t>
            </w:r>
          </w:p>
        </w:tc>
      </w:tr>
      <w:tr>
        <w:tc>
          <w:tcPr>
            <w:tcW w:type="dxa" w:w="4320"/>
          </w:tcPr>
          <w:p>
            <w:r>
              <w:t>Document Retrieval Charges – for photocopy only</w:t>
            </w:r>
          </w:p>
        </w:tc>
        <w:tc>
          <w:tcPr>
            <w:tcW w:type="dxa" w:w="4320"/>
          </w:tcPr>
          <w:p>
            <w:r>
              <w:t>Nil</w:t>
            </w:r>
          </w:p>
        </w:tc>
      </w:tr>
      <w:tr>
        <w:tc>
          <w:tcPr>
            <w:tcW w:type="dxa" w:w="4320"/>
          </w:tcPr>
          <w:p>
            <w:r>
              <w:t>Statement of Account</w:t>
            </w:r>
          </w:p>
        </w:tc>
        <w:tc>
          <w:tcPr>
            <w:tcW w:type="dxa" w:w="4320"/>
          </w:tcPr>
          <w:p>
            <w:r>
              <w:t>Nil</w:t>
            </w:r>
          </w:p>
        </w:tc>
      </w:tr>
      <w:tr>
        <w:tc>
          <w:tcPr>
            <w:tcW w:type="dxa" w:w="4320"/>
          </w:tcPr>
          <w:p>
            <w:r>
              <w:t>Duplicate NOC</w:t>
            </w:r>
          </w:p>
        </w:tc>
        <w:tc>
          <w:tcPr>
            <w:tcW w:type="dxa" w:w="4320"/>
          </w:tcPr>
          <w:p>
            <w:r>
              <w:t>Nil</w:t>
            </w:r>
          </w:p>
        </w:tc>
      </w:tr>
      <w:tr>
        <w:tc>
          <w:tcPr>
            <w:tcW w:type="dxa" w:w="4320"/>
          </w:tcPr>
          <w:p>
            <w:r>
              <w:t>All Other Noc</w:t>
            </w:r>
          </w:p>
        </w:tc>
        <w:tc>
          <w:tcPr>
            <w:tcW w:type="dxa" w:w="4320"/>
          </w:tcPr>
          <w:p>
            <w:r>
              <w:t>Not applicable</w:t>
            </w:r>
          </w:p>
        </w:tc>
      </w:tr>
      <w:tr>
        <w:tc>
          <w:tcPr>
            <w:tcW w:type="dxa" w:w="4320"/>
          </w:tcPr>
          <w:p>
            <w:r>
              <w:t>Stamp Duties</w:t>
            </w:r>
          </w:p>
        </w:tc>
        <w:tc>
          <w:tcPr>
            <w:tcW w:type="dxa" w:w="4320"/>
          </w:tcPr>
          <w:p>
            <w:r>
              <w:t>On Actual</w:t>
            </w:r>
          </w:p>
        </w:tc>
      </w:tr>
      <w:tr>
        <w:tc>
          <w:tcPr>
            <w:tcW w:type="dxa" w:w="4320"/>
          </w:tcPr>
          <w:p>
            <w:r>
              <w:t>Loan Cancellation</w:t>
            </w:r>
          </w:p>
        </w:tc>
        <w:tc>
          <w:tcPr>
            <w:tcW w:type="dxa" w:w="4320"/>
          </w:tcPr>
          <w:p>
            <w:r>
              <w:t>Nil—however client has to pay interest for interim period between loan disbursement to loan cancellation period and PF and Stamp Duty and documentation charges will be retained</w:t>
            </w:r>
          </w:p>
        </w:tc>
      </w:tr>
      <w:tr>
        <w:tc>
          <w:tcPr>
            <w:tcW w:type="dxa" w:w="4320"/>
          </w:tcPr>
          <w:p>
            <w:r>
              <w:t>Change Of Address</w:t>
            </w:r>
          </w:p>
        </w:tc>
        <w:tc>
          <w:tcPr>
            <w:tcW w:type="dxa" w:w="4320"/>
          </w:tcPr>
          <w:p>
            <w:r>
              <w:t>Nil</w:t>
            </w:r>
          </w:p>
        </w:tc>
      </w:tr>
      <w:tr>
        <w:tc>
          <w:tcPr>
            <w:tcW w:type="dxa" w:w="4320"/>
          </w:tcPr>
          <w:p>
            <w:r>
              <w:t>Agreement Copy</w:t>
            </w:r>
          </w:p>
        </w:tc>
        <w:tc>
          <w:tcPr>
            <w:tcW w:type="dxa" w:w="4320"/>
          </w:tcPr>
          <w:p>
            <w:r>
              <w:t>Nil</w:t>
            </w:r>
          </w:p>
        </w:tc>
      </w:tr>
      <w:tr>
        <w:tc>
          <w:tcPr>
            <w:tcW w:type="dxa" w:w="4320"/>
          </w:tcPr>
          <w:p>
            <w:r>
              <w:t>Legal and Other Recovery Charges</w:t>
            </w:r>
          </w:p>
        </w:tc>
        <w:tc>
          <w:tcPr>
            <w:tcW w:type="dxa" w:w="4320"/>
          </w:tcPr>
          <w:p>
            <w:r>
              <w:t>On Actual</w:t>
            </w:r>
          </w:p>
        </w:tc>
      </w:tr>
      <w:tr>
        <w:tc>
          <w:tcPr>
            <w:tcW w:type="dxa" w:w="4320"/>
          </w:tcPr>
          <w:p>
            <w:r>
              <w:t>PDD collection charges</w:t>
            </w:r>
          </w:p>
        </w:tc>
        <w:tc>
          <w:tcPr>
            <w:tcW w:type="dxa" w:w="4320"/>
          </w:tcPr>
          <w:p>
            <w:r>
              <w:t>Nil</w:t>
            </w:r>
          </w:p>
        </w:tc>
      </w:tr>
      <w:tr>
        <w:tc>
          <w:tcPr>
            <w:tcW w:type="dxa" w:w="4320"/>
          </w:tcPr>
          <w:p>
            <w:r>
              <w:t>Valuation Charges</w:t>
            </w:r>
          </w:p>
        </w:tc>
        <w:tc>
          <w:tcPr>
            <w:tcW w:type="dxa" w:w="4320"/>
          </w:tcPr>
          <w:p>
            <w:r>
              <w:t>Nil</w:t>
            </w:r>
          </w:p>
        </w:tc>
      </w:tr>
      <w:tr>
        <w:tc>
          <w:tcPr>
            <w:tcW w:type="dxa" w:w="4320"/>
          </w:tcPr>
          <w:p>
            <w:r>
              <w:t>CERSAI charges</w:t>
            </w:r>
          </w:p>
        </w:tc>
        <w:tc>
          <w:tcPr>
            <w:tcW w:type="dxa" w:w="4320"/>
          </w:tcPr>
          <w:p>
            <w:r>
              <w:t>On Actual</w:t>
            </w:r>
          </w:p>
        </w:tc>
      </w:tr>
      <w:tr>
        <w:tc>
          <w:tcPr>
            <w:tcW w:type="dxa" w:w="4320"/>
          </w:tcPr>
          <w:p>
            <w:r>
              <w:t>Provisional / Final IT certificate</w:t>
            </w:r>
          </w:p>
        </w:tc>
        <w:tc>
          <w:tcPr>
            <w:tcW w:type="dxa" w:w="4320"/>
          </w:tcPr>
          <w:p>
            <w:r>
              <w:t>Nil</w:t>
            </w:r>
          </w:p>
        </w:tc>
      </w:tr>
      <w:tr>
        <w:tc>
          <w:tcPr>
            <w:tcW w:type="dxa" w:w="4320"/>
          </w:tcPr>
          <w:p>
            <w:r>
              <w:t>Equitable Mortgage charge creation</w:t>
            </w:r>
          </w:p>
        </w:tc>
        <w:tc>
          <w:tcPr>
            <w:tcW w:type="dxa" w:w="4320"/>
          </w:tcPr>
          <w:p>
            <w:r>
              <w:t>On Actual-As Applicable in states</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NACH Sponsorship</w:t>
            </w:r>
          </w:p>
        </w:tc>
        <w:tc>
          <w:tcPr>
            <w:tcW w:type="dxa" w:w="4320"/>
          </w:tcPr>
          <w:p>
            <w:r>
              <w:t>Charges (₹)</w:t>
            </w:r>
          </w:p>
        </w:tc>
      </w:tr>
      <w:tr>
        <w:tc>
          <w:tcPr>
            <w:tcW w:type="dxa" w:w="4320"/>
          </w:tcPr>
          <w:p>
            <w:r>
              <w:t>NACH Mandate Registration (per mandate)</w:t>
            </w:r>
          </w:p>
        </w:tc>
        <w:tc>
          <w:tcPr>
            <w:tcW w:type="dxa" w:w="4320"/>
          </w:tcPr>
          <w:p>
            <w:r>
              <w:t>Rs.15.00</w:t>
            </w:r>
          </w:p>
        </w:tc>
      </w:tr>
      <w:tr>
        <w:tc>
          <w:tcPr>
            <w:tcW w:type="dxa" w:w="4320"/>
          </w:tcPr>
          <w:p>
            <w:r>
              <w:t>NACH Mandate Modification (per mandate)</w:t>
            </w:r>
          </w:p>
        </w:tc>
        <w:tc>
          <w:tcPr>
            <w:tcW w:type="dxa" w:w="4320"/>
          </w:tcPr>
          <w:p>
            <w:r>
              <w:t>Rs.15.00</w:t>
            </w:r>
          </w:p>
        </w:tc>
      </w:tr>
      <w:tr>
        <w:tc>
          <w:tcPr>
            <w:tcW w:type="dxa" w:w="4320"/>
          </w:tcPr>
          <w:p>
            <w:r>
              <w:t>NACH Mandate Cancellation (per mandate)</w:t>
            </w:r>
          </w:p>
        </w:tc>
        <w:tc>
          <w:tcPr>
            <w:tcW w:type="dxa" w:w="4320"/>
          </w:tcPr>
          <w:p>
            <w:r>
              <w:t>Rs.15.00</w:t>
            </w:r>
          </w:p>
        </w:tc>
      </w:tr>
      <w:tr>
        <w:tc>
          <w:tcPr>
            <w:tcW w:type="dxa" w:w="4320"/>
          </w:tcPr>
          <w:p>
            <w:r>
              <w:t>NACH Debit Transaction Processing (per Success transaction)</w:t>
            </w:r>
          </w:p>
        </w:tc>
        <w:tc>
          <w:tcPr>
            <w:tcW w:type="dxa" w:w="4320"/>
          </w:tcPr>
          <w:p>
            <w:r>
              <w:t>Rs.5.00</w:t>
            </w:r>
          </w:p>
        </w:tc>
      </w:tr>
      <w:tr>
        <w:tc>
          <w:tcPr>
            <w:tcW w:type="dxa" w:w="4320"/>
          </w:tcPr>
          <w:p>
            <w:r>
              <w:t>Mandate Form (100 pcs/packet)</w:t>
            </w:r>
          </w:p>
        </w:tc>
        <w:tc>
          <w:tcPr>
            <w:tcW w:type="dxa" w:w="4320"/>
          </w:tcPr>
          <w:p>
            <w:r>
              <w:t>Rs.50.00</w:t>
            </w:r>
          </w:p>
        </w:tc>
      </w:tr>
      <w:tr>
        <w:tc>
          <w:tcPr>
            <w:tcW w:type="dxa" w:w="4320"/>
          </w:tcPr>
          <w:p>
            <w:r>
              <w:t>Maintenance Fee: Active Mandates (per mandate)</w:t>
            </w:r>
          </w:p>
        </w:tc>
        <w:tc>
          <w:tcPr>
            <w:tcW w:type="dxa" w:w="4320"/>
          </w:tcPr>
          <w:p>
            <w:r>
              <w:t>Rs.0.50</w:t>
            </w:r>
          </w:p>
        </w:tc>
      </w:tr>
      <w:tr>
        <w:tc>
          <w:tcPr>
            <w:tcW w:type="dxa" w:w="4320"/>
          </w:tcPr>
          <w:p>
            <w:r>
              <w:t>Maintenance Fee: Dormant Mandate (per mandate/ per annum)</w:t>
            </w:r>
          </w:p>
        </w:tc>
        <w:tc>
          <w:tcPr>
            <w:tcW w:type="dxa" w:w="4320"/>
          </w:tcPr>
          <w:p>
            <w:r>
              <w:t>DormantPeriod(Year)Amount(Rs)1stRs.1.002nd &amp; 3rdRs.2.004th &amp; 5thRs.3.006th onwardsRs.5.00</w:t>
            </w:r>
          </w:p>
        </w:tc>
      </w:tr>
      <w:tr>
        <w:tc>
          <w:tcPr>
            <w:tcW w:type="dxa" w:w="4320"/>
          </w:tcPr>
          <w:p>
            <w:r>
              <w:t>DormantPeriod(Year)</w:t>
            </w:r>
          </w:p>
        </w:tc>
        <w:tc>
          <w:tcPr>
            <w:tcW w:type="dxa" w:w="4320"/>
          </w:tcPr>
          <w:p>
            <w:r>
              <w:t>Amount(Rs)</w:t>
            </w:r>
          </w:p>
        </w:tc>
      </w:tr>
      <w:tr>
        <w:tc>
          <w:tcPr>
            <w:tcW w:type="dxa" w:w="4320"/>
          </w:tcPr>
          <w:p>
            <w:r>
              <w:t>1st</w:t>
            </w:r>
          </w:p>
        </w:tc>
        <w:tc>
          <w:tcPr>
            <w:tcW w:type="dxa" w:w="4320"/>
          </w:tcPr>
          <w:p>
            <w:r>
              <w:t>Rs.1.00</w:t>
            </w:r>
          </w:p>
        </w:tc>
      </w:tr>
      <w:tr>
        <w:tc>
          <w:tcPr>
            <w:tcW w:type="dxa" w:w="4320"/>
          </w:tcPr>
          <w:p>
            <w:r>
              <w:t>2nd &amp; 3rd</w:t>
            </w:r>
          </w:p>
        </w:tc>
        <w:tc>
          <w:tcPr>
            <w:tcW w:type="dxa" w:w="4320"/>
          </w:tcPr>
          <w:p>
            <w:r>
              <w:t>Rs.2.00</w:t>
            </w:r>
          </w:p>
        </w:tc>
      </w:tr>
      <w:tr>
        <w:tc>
          <w:tcPr>
            <w:tcW w:type="dxa" w:w="4320"/>
          </w:tcPr>
          <w:p>
            <w:r>
              <w:t>4th &amp; 5th</w:t>
            </w:r>
          </w:p>
        </w:tc>
        <w:tc>
          <w:tcPr>
            <w:tcW w:type="dxa" w:w="4320"/>
          </w:tcPr>
          <w:p>
            <w:r>
              <w:t>Rs.3.00</w:t>
            </w:r>
          </w:p>
        </w:tc>
      </w:tr>
      <w:tr>
        <w:tc>
          <w:tcPr>
            <w:tcW w:type="dxa" w:w="4320"/>
          </w:tcPr>
          <w:p>
            <w:r>
              <w:t>6th onwards</w:t>
            </w:r>
          </w:p>
        </w:tc>
        <w:tc>
          <w:tcPr>
            <w:tcW w:type="dxa" w:w="4320"/>
          </w:tcPr>
          <w:p>
            <w:r>
              <w:t>Rs.5.00</w:t>
            </w:r>
          </w:p>
        </w:tc>
      </w:tr>
      <w:tr>
        <w:tc>
          <w:tcPr>
            <w:tcW w:type="dxa" w:w="4320"/>
          </w:tcPr>
          <w:p>
            <w:r>
              <w:t>NACH Credit Transaction Processing</w:t>
            </w:r>
          </w:p>
        </w:tc>
        <w:tc>
          <w:tcPr>
            <w:tcW w:type="dxa" w:w="4320"/>
          </w:tcPr>
          <w:p>
            <w:r>
              <w:t>Rs.1.00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DormantPeriod(Year)</w:t>
            </w:r>
          </w:p>
        </w:tc>
        <w:tc>
          <w:tcPr>
            <w:tcW w:type="dxa" w:w="4320"/>
          </w:tcPr>
          <w:p>
            <w:r>
              <w:t>Amount(Rs)</w:t>
            </w:r>
          </w:p>
        </w:tc>
      </w:tr>
      <w:tr>
        <w:tc>
          <w:tcPr>
            <w:tcW w:type="dxa" w:w="4320"/>
          </w:tcPr>
          <w:p>
            <w:r>
              <w:t>1st</w:t>
            </w:r>
          </w:p>
        </w:tc>
        <w:tc>
          <w:tcPr>
            <w:tcW w:type="dxa" w:w="4320"/>
          </w:tcPr>
          <w:p>
            <w:r>
              <w:t>Rs.1.00</w:t>
            </w:r>
          </w:p>
        </w:tc>
      </w:tr>
      <w:tr>
        <w:tc>
          <w:tcPr>
            <w:tcW w:type="dxa" w:w="4320"/>
          </w:tcPr>
          <w:p>
            <w:r>
              <w:t>2nd &amp; 3rd</w:t>
            </w:r>
          </w:p>
        </w:tc>
        <w:tc>
          <w:tcPr>
            <w:tcW w:type="dxa" w:w="4320"/>
          </w:tcPr>
          <w:p>
            <w:r>
              <w:t>Rs.2.00</w:t>
            </w:r>
          </w:p>
        </w:tc>
      </w:tr>
      <w:tr>
        <w:tc>
          <w:tcPr>
            <w:tcW w:type="dxa" w:w="4320"/>
          </w:tcPr>
          <w:p>
            <w:r>
              <w:t>4th &amp; 5th</w:t>
            </w:r>
          </w:p>
        </w:tc>
        <w:tc>
          <w:tcPr>
            <w:tcW w:type="dxa" w:w="4320"/>
          </w:tcPr>
          <w:p>
            <w:r>
              <w:t>Rs.3.00</w:t>
            </w:r>
          </w:p>
        </w:tc>
      </w:tr>
      <w:tr>
        <w:tc>
          <w:tcPr>
            <w:tcW w:type="dxa" w:w="4320"/>
          </w:tcPr>
          <w:p>
            <w:r>
              <w:t>6th onwards</w:t>
            </w:r>
          </w:p>
        </w:tc>
        <w:tc>
          <w:tcPr>
            <w:tcW w:type="dxa" w:w="4320"/>
          </w:tcPr>
          <w:p>
            <w:r>
              <w:t>Rs.5.00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For Loan up to ₹25,000: NilFor Loan &gt; ₹25,000: 1.25% + GST</w:t>
            </w:r>
          </w:p>
        </w:tc>
      </w:tr>
      <w:tr>
        <w:tc>
          <w:tcPr>
            <w:tcW w:type="dxa" w:w="4320"/>
          </w:tcPr>
          <w:p>
            <w:r>
              <w:t>Foreclosure Charges</w:t>
            </w:r>
          </w:p>
        </w:tc>
        <w:tc>
          <w:tcPr>
            <w:tcW w:type="dxa" w:w="4320"/>
          </w:tcPr>
          <w:p>
            <w:r>
              <w:t>Nil</w:t>
            </w:r>
          </w:p>
        </w:tc>
      </w:tr>
      <w:tr>
        <w:tc>
          <w:tcPr>
            <w:tcW w:type="dxa" w:w="4320"/>
          </w:tcPr>
          <w:p>
            <w:r>
              <w:t>General Insurance for Suchana and Shristi only</w:t>
            </w:r>
          </w:p>
        </w:tc>
        <w:tc>
          <w:tcPr>
            <w:tcW w:type="dxa" w:w="4320"/>
          </w:tcPr>
          <w:p>
            <w:r>
              <w:t>On actual basis</w:t>
            </w:r>
          </w:p>
        </w:tc>
      </w:tr>
    </w:tbl>
    <w:p/>
    <w:p/>
    <w:p>
      <w:r>
        <w:t>No label found</w:t>
      </w:r>
    </w:p>
    <w:p>
      <w:r>
        <w:t>No label found</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Sr. No.</w:t>
            </w:r>
          </w:p>
        </w:tc>
        <w:tc>
          <w:tcPr>
            <w:tcW w:type="dxa" w:w="1440"/>
          </w:tcPr>
          <w:p>
            <w:r>
              <w:t>Name of CRA</w:t>
            </w:r>
          </w:p>
        </w:tc>
        <w:tc>
          <w:tcPr>
            <w:tcW w:type="dxa" w:w="1440"/>
          </w:tcPr>
          <w:p>
            <w:r>
              <w:t>Schemes</w:t>
            </w:r>
          </w:p>
        </w:tc>
        <w:tc>
          <w:tcPr>
            <w:tcW w:type="dxa" w:w="1440"/>
          </w:tcPr>
          <w:p>
            <w:r>
              <w:t>Service Charge</w:t>
            </w:r>
          </w:p>
        </w:tc>
        <w:tc>
          <w:tcPr>
            <w:tcW w:type="dxa" w:w="1440"/>
          </w:tcPr>
          <w:p>
            <w:r>
              <w:t>Service Charge</w:t>
            </w:r>
          </w:p>
        </w:tc>
        <w:tc>
          <w:tcPr>
            <w:tcW w:type="dxa" w:w="1440"/>
          </w:tcPr>
          <w:p>
            <w:r>
              <w:t>Service Charge</w:t>
            </w:r>
          </w:p>
        </w:tc>
      </w:tr>
      <w:tr>
        <w:tc>
          <w:tcPr>
            <w:tcW w:type="dxa" w:w="1440"/>
          </w:tcPr>
          <w:p>
            <w:r>
              <w:t>Sr. No.</w:t>
            </w:r>
          </w:p>
        </w:tc>
        <w:tc>
          <w:tcPr>
            <w:tcW w:type="dxa" w:w="1440"/>
          </w:tcPr>
          <w:p>
            <w:r>
              <w:t>Name of CRA</w:t>
            </w:r>
          </w:p>
        </w:tc>
        <w:tc>
          <w:tcPr>
            <w:tcW w:type="dxa" w:w="1440"/>
          </w:tcPr>
          <w:p>
            <w:r>
              <w:t>Schemes</w:t>
            </w:r>
          </w:p>
        </w:tc>
        <w:tc>
          <w:tcPr>
            <w:tcW w:type="dxa" w:w="1440"/>
          </w:tcPr>
          <w:p>
            <w:r>
              <w:t>PRA Opening Charges</w:t>
            </w:r>
          </w:p>
        </w:tc>
        <w:tc>
          <w:tcPr>
            <w:tcW w:type="dxa" w:w="1440"/>
          </w:tcPr>
          <w:p>
            <w:r>
              <w:t>PRA Annual Maintenance Charges</w:t>
            </w:r>
          </w:p>
        </w:tc>
        <w:tc>
          <w:tcPr>
            <w:tcW w:type="dxa" w:w="1440"/>
          </w:tcPr>
          <w:p>
            <w:r>
              <w:t>Transaction Charges</w:t>
            </w:r>
          </w:p>
        </w:tc>
      </w:tr>
      <w:tr>
        <w:tc>
          <w:tcPr>
            <w:tcW w:type="dxa" w:w="1440"/>
          </w:tcPr>
          <w:p>
            <w:r>
              <w:t>1</w:t>
            </w:r>
          </w:p>
        </w:tc>
        <w:tc>
          <w:tcPr>
            <w:tcW w:type="dxa" w:w="1440"/>
          </w:tcPr>
          <w:p>
            <w:r>
              <w:t>Computer Age Management Services Limited</w:t>
            </w:r>
          </w:p>
        </w:tc>
        <w:tc>
          <w:tcPr>
            <w:tcW w:type="dxa" w:w="1440"/>
          </w:tcPr>
          <w:p>
            <w:r>
              <w:t>NPS Regular (₹)</w:t>
            </w:r>
          </w:p>
        </w:tc>
        <w:tc>
          <w:tcPr>
            <w:tcW w:type="dxa" w:w="1440"/>
          </w:tcPr>
          <w:p>
            <w:r>
              <w:t>40</w:t>
            </w:r>
          </w:p>
        </w:tc>
        <w:tc>
          <w:tcPr>
            <w:tcW w:type="dxa" w:w="1440"/>
          </w:tcPr>
          <w:p>
            <w:r>
              <w:t>65</w:t>
            </w:r>
          </w:p>
        </w:tc>
        <w:tc>
          <w:tcPr>
            <w:tcW w:type="dxa" w:w="1440"/>
          </w:tcPr>
          <w:p>
            <w:r>
              <w:t>3.50</w:t>
            </w:r>
          </w:p>
        </w:tc>
      </w:tr>
      <w:tr>
        <w:tc>
          <w:tcPr>
            <w:tcW w:type="dxa" w:w="1440"/>
          </w:tcPr>
          <w:p>
            <w:r>
              <w:t>1</w:t>
            </w:r>
          </w:p>
        </w:tc>
        <w:tc>
          <w:tcPr>
            <w:tcW w:type="dxa" w:w="1440"/>
          </w:tcPr>
          <w:p>
            <w:r>
              <w:t>Computer Age Management Services Limited</w:t>
            </w:r>
          </w:p>
        </w:tc>
        <w:tc>
          <w:tcPr>
            <w:tcW w:type="dxa" w:w="1440"/>
          </w:tcPr>
          <w:p>
            <w:r>
              <w:t>NPS Lite (₹)</w:t>
            </w:r>
          </w:p>
        </w:tc>
        <w:tc>
          <w:tcPr>
            <w:tcW w:type="dxa" w:w="1440"/>
          </w:tcPr>
          <w:p>
            <w:r>
              <w:t>15</w:t>
            </w:r>
          </w:p>
        </w:tc>
        <w:tc>
          <w:tcPr>
            <w:tcW w:type="dxa" w:w="1440"/>
          </w:tcPr>
          <w:p>
            <w:r>
              <w:t>16.25</w:t>
            </w:r>
          </w:p>
        </w:tc>
        <w:tc>
          <w:tcPr>
            <w:tcW w:type="dxa" w:w="1440"/>
          </w:tcPr>
          <w:p>
            <w:r>
              <w:t>NIL</w:t>
            </w:r>
          </w:p>
        </w:tc>
      </w:tr>
      <w:tr>
        <w:tc>
          <w:tcPr>
            <w:tcW w:type="dxa" w:w="1440"/>
          </w:tcPr>
          <w:p>
            <w:r>
              <w:t>1</w:t>
            </w:r>
          </w:p>
        </w:tc>
        <w:tc>
          <w:tcPr>
            <w:tcW w:type="dxa" w:w="1440"/>
          </w:tcPr>
          <w:p>
            <w:r>
              <w:t>Computer Age Management Services Limited</w:t>
            </w:r>
          </w:p>
        </w:tc>
        <w:tc>
          <w:tcPr>
            <w:tcW w:type="dxa" w:w="1440"/>
          </w:tcPr>
          <w:p>
            <w:r>
              <w:t>APY (₹)</w:t>
            </w:r>
          </w:p>
        </w:tc>
        <w:tc>
          <w:tcPr>
            <w:tcW w:type="dxa" w:w="1440"/>
          </w:tcPr>
          <w:p>
            <w:r>
              <w:t>15</w:t>
            </w:r>
          </w:p>
        </w:tc>
        <w:tc>
          <w:tcPr>
            <w:tcW w:type="dxa" w:w="1440"/>
          </w:tcPr>
          <w:p>
            <w:r>
              <w:t>16.25</w:t>
            </w:r>
          </w:p>
        </w:tc>
        <w:tc>
          <w:tcPr>
            <w:tcW w:type="dxa" w:w="1440"/>
          </w:tcPr>
          <w:p>
            <w:r>
              <w:t>NIL</w:t>
            </w:r>
          </w:p>
        </w:tc>
      </w:tr>
      <w:tr>
        <w:tc>
          <w:tcPr>
            <w:tcW w:type="dxa" w:w="1440"/>
          </w:tcPr>
          <w:p>
            <w:r>
              <w:t>2</w:t>
            </w:r>
          </w:p>
        </w:tc>
        <w:tc>
          <w:tcPr>
            <w:tcW w:type="dxa" w:w="1440"/>
          </w:tcPr>
          <w:p>
            <w:r>
              <w:t>KFin Technologies Limited</w:t>
            </w:r>
          </w:p>
        </w:tc>
        <w:tc>
          <w:tcPr>
            <w:tcW w:type="dxa" w:w="1440"/>
          </w:tcPr>
          <w:p>
            <w:r>
              <w:t>NPS Regular (₹)</w:t>
            </w:r>
          </w:p>
        </w:tc>
        <w:tc>
          <w:tcPr>
            <w:tcW w:type="dxa" w:w="1440"/>
          </w:tcPr>
          <w:p>
            <w:r>
              <w:t>39.36</w:t>
            </w:r>
          </w:p>
        </w:tc>
        <w:tc>
          <w:tcPr>
            <w:tcW w:type="dxa" w:w="1440"/>
          </w:tcPr>
          <w:p>
            <w:r>
              <w:t>57.63</w:t>
            </w:r>
          </w:p>
        </w:tc>
        <w:tc>
          <w:tcPr>
            <w:tcW w:type="dxa" w:w="1440"/>
          </w:tcPr>
          <w:p>
            <w:r>
              <w:t>3.36</w:t>
            </w:r>
          </w:p>
        </w:tc>
      </w:tr>
      <w:tr>
        <w:tc>
          <w:tcPr>
            <w:tcW w:type="dxa" w:w="1440"/>
          </w:tcPr>
          <w:p>
            <w:r>
              <w:t>2</w:t>
            </w:r>
          </w:p>
        </w:tc>
        <w:tc>
          <w:tcPr>
            <w:tcW w:type="dxa" w:w="1440"/>
          </w:tcPr>
          <w:p>
            <w:r>
              <w:t>KFin Technologies Limited</w:t>
            </w:r>
          </w:p>
        </w:tc>
        <w:tc>
          <w:tcPr>
            <w:tcW w:type="dxa" w:w="1440"/>
          </w:tcPr>
          <w:p>
            <w:r>
              <w:t>NPS Lite (₹)</w:t>
            </w:r>
          </w:p>
        </w:tc>
        <w:tc>
          <w:tcPr>
            <w:tcW w:type="dxa" w:w="1440"/>
          </w:tcPr>
          <w:p>
            <w:r>
              <w:t>15</w:t>
            </w:r>
          </w:p>
        </w:tc>
        <w:tc>
          <w:tcPr>
            <w:tcW w:type="dxa" w:w="1440"/>
          </w:tcPr>
          <w:p>
            <w:r>
              <w:t>14.40</w:t>
            </w:r>
          </w:p>
        </w:tc>
        <w:tc>
          <w:tcPr>
            <w:tcW w:type="dxa" w:w="1440"/>
          </w:tcPr>
          <w:p>
            <w:r>
              <w:t>NIL</w:t>
            </w:r>
          </w:p>
        </w:tc>
      </w:tr>
      <w:tr>
        <w:tc>
          <w:tcPr>
            <w:tcW w:type="dxa" w:w="1440"/>
          </w:tcPr>
          <w:p>
            <w:r>
              <w:t>2</w:t>
            </w:r>
          </w:p>
        </w:tc>
        <w:tc>
          <w:tcPr>
            <w:tcW w:type="dxa" w:w="1440"/>
          </w:tcPr>
          <w:p>
            <w:r>
              <w:t>KFin Technologies Limited</w:t>
            </w:r>
          </w:p>
        </w:tc>
        <w:tc>
          <w:tcPr>
            <w:tcW w:type="dxa" w:w="1440"/>
          </w:tcPr>
          <w:p>
            <w:r>
              <w:t>APY (₹)</w:t>
            </w:r>
          </w:p>
        </w:tc>
        <w:tc>
          <w:tcPr>
            <w:tcW w:type="dxa" w:w="1440"/>
          </w:tcPr>
          <w:p>
            <w:r>
              <w:t>15</w:t>
            </w:r>
          </w:p>
        </w:tc>
        <w:tc>
          <w:tcPr>
            <w:tcW w:type="dxa" w:w="1440"/>
          </w:tcPr>
          <w:p>
            <w:r>
              <w:t>14.40</w:t>
            </w:r>
          </w:p>
        </w:tc>
        <w:tc>
          <w:tcPr>
            <w:tcW w:type="dxa" w:w="1440"/>
          </w:tcPr>
          <w:p>
            <w:r>
              <w:t>NIL</w:t>
            </w:r>
          </w:p>
        </w:tc>
      </w:tr>
      <w:tr>
        <w:tc>
          <w:tcPr>
            <w:tcW w:type="dxa" w:w="1440"/>
          </w:tcPr>
          <w:p>
            <w:r>
              <w:t>3</w:t>
            </w:r>
          </w:p>
        </w:tc>
        <w:tc>
          <w:tcPr>
            <w:tcW w:type="dxa" w:w="1440"/>
          </w:tcPr>
          <w:p>
            <w:r>
              <w:t>Protean eGov Technologies Limited</w:t>
            </w:r>
          </w:p>
        </w:tc>
        <w:tc>
          <w:tcPr>
            <w:tcW w:type="dxa" w:w="1440"/>
          </w:tcPr>
          <w:p>
            <w:r>
              <w:t>NPS Regular (₹)</w:t>
            </w:r>
          </w:p>
        </w:tc>
        <w:tc>
          <w:tcPr>
            <w:tcW w:type="dxa" w:w="1440"/>
          </w:tcPr>
          <w:p>
            <w:r>
              <w:t>40</w:t>
            </w:r>
          </w:p>
        </w:tc>
        <w:tc>
          <w:tcPr>
            <w:tcW w:type="dxa" w:w="1440"/>
          </w:tcPr>
          <w:p>
            <w:r>
              <w:t>69</w:t>
            </w:r>
          </w:p>
        </w:tc>
        <w:tc>
          <w:tcPr>
            <w:tcW w:type="dxa" w:w="1440"/>
          </w:tcPr>
          <w:p>
            <w:r>
              <w:t>3.75</w:t>
            </w:r>
          </w:p>
        </w:tc>
      </w:tr>
      <w:tr>
        <w:tc>
          <w:tcPr>
            <w:tcW w:type="dxa" w:w="1440"/>
          </w:tcPr>
          <w:p>
            <w:r>
              <w:t>3</w:t>
            </w:r>
          </w:p>
        </w:tc>
        <w:tc>
          <w:tcPr>
            <w:tcW w:type="dxa" w:w="1440"/>
          </w:tcPr>
          <w:p>
            <w:r>
              <w:t>Protean eGov Technologies Limited</w:t>
            </w:r>
          </w:p>
        </w:tc>
        <w:tc>
          <w:tcPr>
            <w:tcW w:type="dxa" w:w="1440"/>
          </w:tcPr>
          <w:p>
            <w:r>
              <w:t>NPS Lite (₹)</w:t>
            </w:r>
          </w:p>
        </w:tc>
        <w:tc>
          <w:tcPr>
            <w:tcW w:type="dxa" w:w="1440"/>
          </w:tcPr>
          <w:p>
            <w:r>
              <w:t>15</w:t>
            </w:r>
          </w:p>
        </w:tc>
        <w:tc>
          <w:tcPr>
            <w:tcW w:type="dxa" w:w="1440"/>
          </w:tcPr>
          <w:p>
            <w:r>
              <w:t>20</w:t>
            </w:r>
          </w:p>
        </w:tc>
        <w:tc>
          <w:tcPr>
            <w:tcW w:type="dxa" w:w="1440"/>
          </w:tcPr>
          <w:p>
            <w:r>
              <w:t>NIL</w:t>
            </w:r>
          </w:p>
        </w:tc>
      </w:tr>
      <w:tr>
        <w:tc>
          <w:tcPr>
            <w:tcW w:type="dxa" w:w="1440"/>
          </w:tcPr>
          <w:p>
            <w:r>
              <w:t>3</w:t>
            </w:r>
          </w:p>
        </w:tc>
        <w:tc>
          <w:tcPr>
            <w:tcW w:type="dxa" w:w="1440"/>
          </w:tcPr>
          <w:p>
            <w:r>
              <w:t>Protean eGov Technologies Limited</w:t>
            </w:r>
          </w:p>
        </w:tc>
        <w:tc>
          <w:tcPr>
            <w:tcW w:type="dxa" w:w="1440"/>
          </w:tcPr>
          <w:p>
            <w:r>
              <w:t>APY (₹)</w:t>
            </w:r>
          </w:p>
        </w:tc>
        <w:tc>
          <w:tcPr>
            <w:tcW w:type="dxa" w:w="1440"/>
          </w:tcPr>
          <w:p>
            <w:r>
              <w:t>15</w:t>
            </w:r>
          </w:p>
        </w:tc>
        <w:tc>
          <w:tcPr>
            <w:tcW w:type="dxa" w:w="1440"/>
          </w:tcPr>
          <w:p>
            <w:r>
              <w:t>20</w:t>
            </w:r>
          </w:p>
        </w:tc>
        <w:tc>
          <w:tcPr>
            <w:tcW w:type="dxa" w:w="1440"/>
          </w:tcPr>
          <w:p>
            <w:r>
              <w:t>NIL</w:t>
            </w:r>
          </w:p>
        </w:tc>
      </w:tr>
    </w:tbl>
    <w:p/>
    <w:p/>
    <w:p>
      <w:r>
        <w:br w:type="page"/>
      </w:r>
    </w:p>
    <w:p>
      <w:pPr>
        <w:pStyle w:val="Heading1"/>
      </w:pPr>
      <w:r>
        <w:t>&gt;&gt; PVB_3 : CSB Bank</w:t>
      </w:r>
    </w:p>
    <w:p>
      <w:r>
        <w:t>Website: https://www.csb.co.in/interest-rates</w:t>
      </w:r>
    </w:p>
    <w:p>
      <w:r>
        <w:t>Summary:</w:t>
      </w:r>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SAVINGS BANK DEPOSITS (W.E.F. 02-08-2025)</w:t>
            </w:r>
          </w:p>
        </w:tc>
        <w:tc>
          <w:tcPr>
            <w:tcW w:type="dxa" w:w="2880"/>
          </w:tcPr>
          <w:p>
            <w:r>
              <w:t>INTEREST RATES (P.A.) ON DOMESTIC SAVINGS BANK DEPOSITS (W.E.F. 02-08-2025)</w:t>
            </w:r>
          </w:p>
        </w:tc>
        <w:tc>
          <w:tcPr>
            <w:tcW w:type="dxa" w:w="2880"/>
          </w:tcPr>
          <w:p>
            <w:r>
              <w:t>INTEREST RATES (P.A.) ON DOMESTIC SAVINGS BANK DEPOSITS (W.E.F. 02-08-2025)</w:t>
            </w:r>
          </w:p>
        </w:tc>
      </w:tr>
      <w:tr>
        <w:tc>
          <w:tcPr>
            <w:tcW w:type="dxa" w:w="2880"/>
          </w:tcPr>
          <w:p>
            <w:r>
              <w:t>Slab</w:t>
            </w:r>
          </w:p>
        </w:tc>
        <w:tc>
          <w:tcPr>
            <w:tcW w:type="dxa" w:w="2880"/>
          </w:tcPr>
          <w:p>
            <w:r>
              <w:t>End of the Day Balance</w:t>
            </w:r>
          </w:p>
        </w:tc>
        <w:tc>
          <w:tcPr>
            <w:tcW w:type="dxa" w:w="2880"/>
          </w:tcPr>
          <w:p>
            <w:r>
              <w:t>Rate of Interest (p.a.)</w:t>
            </w:r>
          </w:p>
        </w:tc>
      </w:tr>
      <w:tr>
        <w:tc>
          <w:tcPr>
            <w:tcW w:type="dxa" w:w="2880"/>
          </w:tcPr>
          <w:p>
            <w:r>
              <w:t>1</w:t>
            </w:r>
          </w:p>
        </w:tc>
        <w:tc>
          <w:tcPr>
            <w:tcW w:type="dxa" w:w="2880"/>
          </w:tcPr>
          <w:p>
            <w:r>
              <w:t>Up to Rs 1 Lakh</w:t>
            </w:r>
          </w:p>
        </w:tc>
        <w:tc>
          <w:tcPr>
            <w:tcW w:type="dxa" w:w="2880"/>
          </w:tcPr>
          <w:p>
            <w:r>
              <w:t>2.10%</w:t>
            </w:r>
          </w:p>
        </w:tc>
      </w:tr>
      <w:tr>
        <w:tc>
          <w:tcPr>
            <w:tcW w:type="dxa" w:w="2880"/>
          </w:tcPr>
          <w:p>
            <w:r>
              <w:t>2</w:t>
            </w:r>
          </w:p>
        </w:tc>
        <w:tc>
          <w:tcPr>
            <w:tcW w:type="dxa" w:w="2880"/>
          </w:tcPr>
          <w:p>
            <w:r>
              <w:t>Above Rs 1 Lakh to Rs 25 Lakh</w:t>
            </w:r>
          </w:p>
        </w:tc>
        <w:tc>
          <w:tcPr>
            <w:tcW w:type="dxa" w:w="2880"/>
          </w:tcPr>
          <w:p>
            <w:r>
              <w:t>2.10% for amount upto Rs 1 Lakh2.50% for amount above Rs 1 lakh &amp; up to Rs 25 lakh</w:t>
            </w:r>
          </w:p>
        </w:tc>
      </w:tr>
      <w:tr>
        <w:tc>
          <w:tcPr>
            <w:tcW w:type="dxa" w:w="2880"/>
          </w:tcPr>
          <w:p>
            <w:r>
              <w:t>3</w:t>
            </w:r>
          </w:p>
        </w:tc>
        <w:tc>
          <w:tcPr>
            <w:tcW w:type="dxa" w:w="2880"/>
          </w:tcPr>
          <w:p>
            <w:r>
              <w:t>Above Rs 25 lakh to Rs 50 Lakh</w:t>
            </w:r>
          </w:p>
        </w:tc>
        <w:tc>
          <w:tcPr>
            <w:tcW w:type="dxa" w:w="2880"/>
          </w:tcPr>
          <w:p>
            <w:r>
              <w:t>2.10% for amount upto Rs 1 Lakh 2.50% for amount above Rs 1 Lakh &amp; up to Rs 25 Lakh 3.00% for amount above Rs 25 Lakh and up to Rs 50 Lakh</w:t>
            </w:r>
          </w:p>
        </w:tc>
      </w:tr>
      <w:tr>
        <w:tc>
          <w:tcPr>
            <w:tcW w:type="dxa" w:w="2880"/>
          </w:tcPr>
          <w:p>
            <w:r>
              <w:t>4</w:t>
            </w:r>
          </w:p>
        </w:tc>
        <w:tc>
          <w:tcPr>
            <w:tcW w:type="dxa" w:w="2880"/>
          </w:tcPr>
          <w:p>
            <w:r>
              <w:t>Above Rs 50 lakh to Rs 5 Crore</w:t>
            </w:r>
          </w:p>
        </w:tc>
        <w:tc>
          <w:tcPr>
            <w:tcW w:type="dxa" w:w="2880"/>
          </w:tcPr>
          <w:p>
            <w:r>
              <w:t>2.10% for amount upto Rs 1 Lakh2.50% for amount above Rs 1 Lakh &amp; up to Rs 25 Lakh 3.00% for amount above Rs 25 Lakh and up to Rs 50 Lakh 3.50% for amount above Rs 50 Lakh &amp; up to Rs 5 Crore</w:t>
            </w:r>
          </w:p>
        </w:tc>
      </w:tr>
      <w:tr>
        <w:tc>
          <w:tcPr>
            <w:tcW w:type="dxa" w:w="2880"/>
          </w:tcPr>
          <w:p>
            <w:r>
              <w:t>5</w:t>
            </w:r>
          </w:p>
        </w:tc>
        <w:tc>
          <w:tcPr>
            <w:tcW w:type="dxa" w:w="2880"/>
          </w:tcPr>
          <w:p>
            <w:r>
              <w:t>Above Rs 5 Crore to Rs 25 Crore</w:t>
            </w:r>
          </w:p>
        </w:tc>
        <w:tc>
          <w:tcPr>
            <w:tcW w:type="dxa" w:w="2880"/>
          </w:tcPr>
          <w:p>
            <w:r>
              <w:t>2.10% for amount upto Rs 1 Lakh2.50% for amount above Rs 1 Lakh &amp; up to Rs 25 Lakh 3.00% for amount above Rs 25 Lakh &amp; up to Rs 50 Lakh 3.50% for amount above Rs 50 Lakh &amp; up to Rs 5 Crore 4.50% for amount above Rs 5 Crore &amp; up to Rs 25 Crore</w:t>
            </w:r>
          </w:p>
        </w:tc>
      </w:tr>
      <w:tr>
        <w:tc>
          <w:tcPr>
            <w:tcW w:type="dxa" w:w="2880"/>
          </w:tcPr>
          <w:p>
            <w:r>
              <w:t>6</w:t>
            </w:r>
          </w:p>
        </w:tc>
        <w:tc>
          <w:tcPr>
            <w:tcW w:type="dxa" w:w="2880"/>
          </w:tcPr>
          <w:p>
            <w:r>
              <w:t>Above Rs 25 Crore to Rs 50 Crore</w:t>
            </w:r>
          </w:p>
        </w:tc>
        <w:tc>
          <w:tcPr>
            <w:tcW w:type="dxa" w:w="2880"/>
          </w:tcPr>
          <w:p>
            <w:r>
              <w:t>2.10% for amount upto Rs 1 Lakh 2.50% for amount above Rs 1 Lakh &amp; up to Rs 25 Lakh 3.00% for amount above Rs 25 Lakh &amp; up to Rs 50 Lakh3.50% for amount above Rs 50 Lakh &amp; up to Rs 5 Crore4.50% for amount above Rs 5 Crore &amp; up to Rs 25 Crore5.00% for amount above Rs 25 Crore &amp; up to Rs 50 Crore</w:t>
            </w:r>
          </w:p>
        </w:tc>
      </w:tr>
      <w:tr>
        <w:tc>
          <w:tcPr>
            <w:tcW w:type="dxa" w:w="2880"/>
          </w:tcPr>
          <w:p>
            <w:r>
              <w:t>7</w:t>
            </w:r>
          </w:p>
        </w:tc>
        <w:tc>
          <w:tcPr>
            <w:tcW w:type="dxa" w:w="2880"/>
          </w:tcPr>
          <w:p>
            <w:r>
              <w:t>Above Rs 50 Crore to Rs 100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 5.50% for amount above Rs 50 Crore &amp; up to Rs 100 Crore</w:t>
            </w:r>
          </w:p>
        </w:tc>
      </w:tr>
      <w:tr>
        <w:tc>
          <w:tcPr>
            <w:tcW w:type="dxa" w:w="2880"/>
          </w:tcPr>
          <w:p>
            <w:r>
              <w:t>8</w:t>
            </w:r>
          </w:p>
        </w:tc>
        <w:tc>
          <w:tcPr>
            <w:tcW w:type="dxa" w:w="2880"/>
          </w:tcPr>
          <w:p>
            <w:r>
              <w:t>Above Rs 100 Crore to Rs 200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w:t>
            </w:r>
          </w:p>
        </w:tc>
      </w:tr>
      <w:tr>
        <w:tc>
          <w:tcPr>
            <w:tcW w:type="dxa" w:w="2880"/>
          </w:tcPr>
          <w:p>
            <w:r>
              <w:t>9</w:t>
            </w:r>
          </w:p>
        </w:tc>
        <w:tc>
          <w:tcPr>
            <w:tcW w:type="dxa" w:w="2880"/>
          </w:tcPr>
          <w:p>
            <w:r>
              <w:t>Above Rs 200 Crore</w:t>
            </w:r>
          </w:p>
        </w:tc>
        <w:tc>
          <w:tcPr>
            <w:tcW w:type="dxa" w:w="2880"/>
          </w:tcPr>
          <w:p>
            <w:r>
              <w:t>2.10% for amount up to Rs 1 Lakh 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Crore7.40% for amount above Rs 200 Crore</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TERM DEPOSITS (W.E.F. 02-08-2025)</w:t>
            </w:r>
          </w:p>
        </w:tc>
        <w:tc>
          <w:tcPr>
            <w:tcW w:type="dxa" w:w="2880"/>
          </w:tcPr>
          <w:p>
            <w:r>
              <w:t>INTEREST RATES (P.A.) ON DOMESTIC TERM DEPOSITS (W.E.F. 02-08-2025)</w:t>
            </w:r>
          </w:p>
        </w:tc>
        <w:tc>
          <w:tcPr>
            <w:tcW w:type="dxa" w:w="2880"/>
          </w:tcPr>
          <w:p>
            <w:r>
              <w:t>INTEREST RATES (P.A.) ON DOMESTIC TERM DEPOSITS (W.E.F. 02-08-2025)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7 days to less than 1 month</w:t>
            </w:r>
          </w:p>
        </w:tc>
        <w:tc>
          <w:tcPr>
            <w:tcW w:type="dxa" w:w="2880"/>
          </w:tcPr>
          <w:p>
            <w:r>
              <w:t>3.00%</w:t>
            </w:r>
          </w:p>
        </w:tc>
      </w:tr>
      <w:tr>
        <w:tc>
          <w:tcPr>
            <w:tcW w:type="dxa" w:w="2880"/>
          </w:tcPr>
          <w:p>
            <w:r>
              <w:t>2</w:t>
            </w:r>
          </w:p>
        </w:tc>
        <w:tc>
          <w:tcPr>
            <w:tcW w:type="dxa" w:w="2880"/>
          </w:tcPr>
          <w:p>
            <w:r>
              <w:t>1 month to less than 2 months</w:t>
            </w:r>
          </w:p>
        </w:tc>
        <w:tc>
          <w:tcPr>
            <w:tcW w:type="dxa" w:w="2880"/>
          </w:tcPr>
          <w:p>
            <w:r>
              <w:t>4.00%</w:t>
            </w:r>
          </w:p>
        </w:tc>
      </w:tr>
      <w:tr>
        <w:tc>
          <w:tcPr>
            <w:tcW w:type="dxa" w:w="2880"/>
          </w:tcPr>
          <w:p>
            <w:r>
              <w:t>3</w:t>
            </w:r>
          </w:p>
        </w:tc>
        <w:tc>
          <w:tcPr>
            <w:tcW w:type="dxa" w:w="2880"/>
          </w:tcPr>
          <w:p>
            <w:r>
              <w:t>2 months to less than 3 months</w:t>
            </w:r>
          </w:p>
        </w:tc>
        <w:tc>
          <w:tcPr>
            <w:tcW w:type="dxa" w:w="2880"/>
          </w:tcPr>
          <w:p>
            <w:r>
              <w:t>4.50%</w:t>
            </w:r>
          </w:p>
        </w:tc>
      </w:tr>
      <w:tr>
        <w:tc>
          <w:tcPr>
            <w:tcW w:type="dxa" w:w="2880"/>
          </w:tcPr>
          <w:p>
            <w:r>
              <w:t>4</w:t>
            </w:r>
          </w:p>
        </w:tc>
        <w:tc>
          <w:tcPr>
            <w:tcW w:type="dxa" w:w="2880"/>
          </w:tcPr>
          <w:p>
            <w:r>
              <w:t>3 months to less than 6 months</w:t>
            </w:r>
          </w:p>
        </w:tc>
        <w:tc>
          <w:tcPr>
            <w:tcW w:type="dxa" w:w="2880"/>
          </w:tcPr>
          <w:p>
            <w:r>
              <w:t>5.25%</w:t>
            </w:r>
          </w:p>
        </w:tc>
      </w:tr>
      <w:tr>
        <w:tc>
          <w:tcPr>
            <w:tcW w:type="dxa" w:w="2880"/>
          </w:tcPr>
          <w:p>
            <w:r>
              <w:t>5</w:t>
            </w:r>
          </w:p>
        </w:tc>
        <w:tc>
          <w:tcPr>
            <w:tcW w:type="dxa" w:w="2880"/>
          </w:tcPr>
          <w:p>
            <w:r>
              <w:t>6 months to less than 7 months</w:t>
            </w:r>
          </w:p>
        </w:tc>
        <w:tc>
          <w:tcPr>
            <w:tcW w:type="dxa" w:w="2880"/>
          </w:tcPr>
          <w:p>
            <w:r>
              <w:t>5.25%</w:t>
            </w:r>
          </w:p>
        </w:tc>
      </w:tr>
      <w:tr>
        <w:tc>
          <w:tcPr>
            <w:tcW w:type="dxa" w:w="2880"/>
          </w:tcPr>
          <w:p>
            <w:r>
              <w:t>6</w:t>
            </w:r>
          </w:p>
        </w:tc>
        <w:tc>
          <w:tcPr>
            <w:tcW w:type="dxa" w:w="2880"/>
          </w:tcPr>
          <w:p>
            <w:r>
              <w:t>7 months to less than 12 months</w:t>
            </w:r>
          </w:p>
        </w:tc>
        <w:tc>
          <w:tcPr>
            <w:tcW w:type="dxa" w:w="2880"/>
          </w:tcPr>
          <w:p>
            <w:r>
              <w:t>6.50%</w:t>
            </w:r>
          </w:p>
        </w:tc>
      </w:tr>
      <w:tr>
        <w:tc>
          <w:tcPr>
            <w:tcW w:type="dxa" w:w="2880"/>
          </w:tcPr>
          <w:p>
            <w:r>
              <w:t>7</w:t>
            </w:r>
          </w:p>
        </w:tc>
        <w:tc>
          <w:tcPr>
            <w:tcW w:type="dxa" w:w="2880"/>
          </w:tcPr>
          <w:p>
            <w:r>
              <w:t>12 months to less than 13 months</w:t>
            </w:r>
          </w:p>
        </w:tc>
        <w:tc>
          <w:tcPr>
            <w:tcW w:type="dxa" w:w="2880"/>
          </w:tcPr>
          <w:p>
            <w:r>
              <w:t>5.00%</w:t>
            </w:r>
          </w:p>
        </w:tc>
      </w:tr>
      <w:tr>
        <w:tc>
          <w:tcPr>
            <w:tcW w:type="dxa" w:w="2880"/>
          </w:tcPr>
          <w:p>
            <w:r>
              <w:t>8</w:t>
            </w:r>
          </w:p>
        </w:tc>
        <w:tc>
          <w:tcPr>
            <w:tcW w:type="dxa" w:w="2880"/>
          </w:tcPr>
          <w:p>
            <w:r>
              <w:t>13 months</w:t>
            </w:r>
          </w:p>
        </w:tc>
        <w:tc>
          <w:tcPr>
            <w:tcW w:type="dxa" w:w="2880"/>
          </w:tcPr>
          <w:p>
            <w:r>
              <w:t>6.80%</w:t>
            </w:r>
          </w:p>
        </w:tc>
      </w:tr>
      <w:tr>
        <w:tc>
          <w:tcPr>
            <w:tcW w:type="dxa" w:w="2880"/>
          </w:tcPr>
          <w:p>
            <w:r>
              <w:t>9</w:t>
            </w:r>
          </w:p>
        </w:tc>
        <w:tc>
          <w:tcPr>
            <w:tcW w:type="dxa" w:w="2880"/>
          </w:tcPr>
          <w:p>
            <w:r>
              <w:t>Above 13 months to 24 months</w:t>
            </w:r>
          </w:p>
        </w:tc>
        <w:tc>
          <w:tcPr>
            <w:tcW w:type="dxa" w:w="2880"/>
          </w:tcPr>
          <w:p>
            <w:r>
              <w:t>5.50%</w:t>
            </w:r>
          </w:p>
        </w:tc>
      </w:tr>
      <w:tr>
        <w:tc>
          <w:tcPr>
            <w:tcW w:type="dxa" w:w="2880"/>
          </w:tcPr>
          <w:p>
            <w:r>
              <w:t>10</w:t>
            </w:r>
          </w:p>
        </w:tc>
        <w:tc>
          <w:tcPr>
            <w:tcW w:type="dxa" w:w="2880"/>
          </w:tcPr>
          <w:p>
            <w:r>
              <w:t>Above 24 months to ‘24 Months &amp; 14 days’</w:t>
            </w:r>
          </w:p>
        </w:tc>
        <w:tc>
          <w:tcPr>
            <w:tcW w:type="dxa" w:w="2880"/>
          </w:tcPr>
          <w:p>
            <w:r>
              <w:t>5.75%</w:t>
            </w:r>
          </w:p>
        </w:tc>
      </w:tr>
      <w:tr>
        <w:tc>
          <w:tcPr>
            <w:tcW w:type="dxa" w:w="2880"/>
          </w:tcPr>
          <w:p>
            <w:r>
              <w:t>11</w:t>
            </w:r>
          </w:p>
        </w:tc>
        <w:tc>
          <w:tcPr>
            <w:tcW w:type="dxa" w:w="2880"/>
          </w:tcPr>
          <w:p>
            <w:r>
              <w:t>Above ‘24 Months &amp; 14 days’ to 25 Months</w:t>
            </w:r>
          </w:p>
        </w:tc>
        <w:tc>
          <w:tcPr>
            <w:tcW w:type="dxa" w:w="2880"/>
          </w:tcPr>
          <w:p>
            <w:r>
              <w:t>6.50%</w:t>
            </w:r>
          </w:p>
        </w:tc>
      </w:tr>
      <w:tr>
        <w:tc>
          <w:tcPr>
            <w:tcW w:type="dxa" w:w="2880"/>
          </w:tcPr>
          <w:p>
            <w:r>
              <w:t>12</w:t>
            </w:r>
          </w:p>
        </w:tc>
        <w:tc>
          <w:tcPr>
            <w:tcW w:type="dxa" w:w="2880"/>
          </w:tcPr>
          <w:p>
            <w:r>
              <w:t>Above 25 Months to 60 Months</w:t>
            </w:r>
          </w:p>
        </w:tc>
        <w:tc>
          <w:tcPr>
            <w:tcW w:type="dxa" w:w="2880"/>
          </w:tcPr>
          <w:p>
            <w:r>
              <w:t>5.75%</w:t>
            </w:r>
          </w:p>
        </w:tc>
      </w:tr>
      <w:tr>
        <w:tc>
          <w:tcPr>
            <w:tcW w:type="dxa" w:w="2880"/>
          </w:tcPr>
          <w:p>
            <w:r>
              <w:t>13</w:t>
            </w:r>
          </w:p>
        </w:tc>
        <w:tc>
          <w:tcPr>
            <w:tcW w:type="dxa" w:w="2880"/>
          </w:tcPr>
          <w:p>
            <w:r>
              <w:t>Above 60 Months to 120 Months</w:t>
            </w:r>
          </w:p>
        </w:tc>
        <w:tc>
          <w:tcPr>
            <w:tcW w:type="dxa" w:w="2880"/>
          </w:tcPr>
          <w:p>
            <w:r>
              <w:t>6.00%</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TAX SAVING DEPOSIT (W.E.F. 01-03-2025)</w:t>
            </w:r>
          </w:p>
        </w:tc>
        <w:tc>
          <w:tcPr>
            <w:tcW w:type="dxa" w:w="2880"/>
          </w:tcPr>
          <w:p>
            <w:r>
              <w:t>INTEREST RATES (P.A.) ON DOMESTIC TAX SAVING DEPOSIT (W.E.F. 01-03-2025)</w:t>
            </w:r>
          </w:p>
        </w:tc>
        <w:tc>
          <w:tcPr>
            <w:tcW w:type="dxa" w:w="2880"/>
          </w:tcPr>
          <w:p>
            <w:r>
              <w:t>INTEREST RATES (P.A.) ON DOMESTIC TAX SAVING DEPOSIT (W.E.F. 01-03-2025)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5 Years</w:t>
            </w:r>
          </w:p>
        </w:tc>
        <w:tc>
          <w:tcPr>
            <w:tcW w:type="dxa" w:w="2880"/>
          </w:tcPr>
          <w:p>
            <w:r>
              <w:t>5.75%</w:t>
            </w:r>
          </w:p>
        </w:tc>
      </w:tr>
    </w:tbl>
    <w:p/>
    <w:p/>
    <w:p>
      <w:r>
        <w:t>INTEREST RATES (P.A.) ON DOMESTIC TAX SAVING DEPOSIT (W.E.F. 01-03-2025) Slab Deposit Tenor Below Rs. 3 Crore (Rate of Interest p.a.) 1 5 Years 5.75%</w:t>
      </w:r>
    </w:p>
    <w:p>
      <w:r>
        <w:t>Lock in period for tax saving deposit is 5 years.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INTEREST RATES (P.A.) ON SENIOR CITIZEN TERM DEPOSITS (TERM DEPOSITS FOR RESIDENT INDIAN SENIOR CITIZEN) (W.E.F. 02-08-2025)</w:t>
            </w:r>
          </w:p>
        </w:tc>
        <w:tc>
          <w:tcPr>
            <w:tcW w:type="dxa" w:w="2160"/>
          </w:tcPr>
          <w:p>
            <w:r>
              <w:t>INTEREST RATES (P.A.) ON SENIOR CITIZEN TERM DEPOSITS (TERM DEPOSITS FOR RESIDENT INDIAN SENIOR CITIZEN) (W.E.F. 02-08-2025)</w:t>
            </w:r>
          </w:p>
        </w:tc>
        <w:tc>
          <w:tcPr>
            <w:tcW w:type="dxa" w:w="2160"/>
          </w:tcPr>
          <w:p>
            <w:r>
              <w:t>INTEREST RATES (P.A.) ON SENIOR CITIZEN TERM DEPOSITS (TERM DEPOSITS FOR RESIDENT INDIAN SENIOR CITIZEN) (W.E.F. 02-08-2025)</w:t>
            </w:r>
          </w:p>
        </w:tc>
        <w:tc>
          <w:tcPr>
            <w:tcW w:type="dxa" w:w="2160"/>
          </w:tcPr>
          <w:p>
            <w:r>
              <w:t>nan</w:t>
            </w:r>
          </w:p>
        </w:tc>
      </w:tr>
      <w:tr>
        <w:tc>
          <w:tcPr>
            <w:tcW w:type="dxa" w:w="2160"/>
          </w:tcPr>
          <w:p>
            <w:r>
              <w:t>Slab</w:t>
            </w:r>
          </w:p>
        </w:tc>
        <w:tc>
          <w:tcPr>
            <w:tcW w:type="dxa" w:w="2160"/>
          </w:tcPr>
          <w:p>
            <w:r>
              <w:t>Deposit Tenor</w:t>
            </w:r>
          </w:p>
        </w:tc>
        <w:tc>
          <w:tcPr>
            <w:tcW w:type="dxa" w:w="2160"/>
          </w:tcPr>
          <w:p>
            <w:r>
              <w:t>Below Rs. 3 Crore (Rate of Interest p.a.)</w:t>
            </w:r>
          </w:p>
        </w:tc>
        <w:tc>
          <w:tcPr>
            <w:tcW w:type="dxa" w:w="2160"/>
          </w:tcPr>
          <w:p>
            <w:r>
              <w:t>Below Rs. 3 Crore (Rate of Interest p.a.)</w:t>
            </w:r>
          </w:p>
        </w:tc>
      </w:tr>
      <w:tr>
        <w:tc>
          <w:tcPr>
            <w:tcW w:type="dxa" w:w="2160"/>
          </w:tcPr>
          <w:p>
            <w:r>
              <w:t>1</w:t>
            </w:r>
          </w:p>
        </w:tc>
        <w:tc>
          <w:tcPr>
            <w:tcW w:type="dxa" w:w="2160"/>
          </w:tcPr>
          <w:p>
            <w:r>
              <w:t>7 days to less than 1 month</w:t>
            </w:r>
          </w:p>
        </w:tc>
        <w:tc>
          <w:tcPr>
            <w:tcW w:type="dxa" w:w="2160"/>
          </w:tcPr>
          <w:p>
            <w:r>
              <w:t>3.00%</w:t>
            </w:r>
          </w:p>
        </w:tc>
        <w:tc>
          <w:tcPr>
            <w:tcW w:type="dxa" w:w="2160"/>
          </w:tcPr>
          <w:p>
            <w:r>
              <w:t>nan</w:t>
            </w:r>
          </w:p>
        </w:tc>
      </w:tr>
      <w:tr>
        <w:tc>
          <w:tcPr>
            <w:tcW w:type="dxa" w:w="2160"/>
          </w:tcPr>
          <w:p>
            <w:r>
              <w:t>2</w:t>
            </w:r>
          </w:p>
        </w:tc>
        <w:tc>
          <w:tcPr>
            <w:tcW w:type="dxa" w:w="2160"/>
          </w:tcPr>
          <w:p>
            <w:r>
              <w:t>1 month to less than 2 months</w:t>
            </w:r>
          </w:p>
        </w:tc>
        <w:tc>
          <w:tcPr>
            <w:tcW w:type="dxa" w:w="2160"/>
          </w:tcPr>
          <w:p>
            <w:r>
              <w:t>4.00%</w:t>
            </w:r>
          </w:p>
        </w:tc>
        <w:tc>
          <w:tcPr>
            <w:tcW w:type="dxa" w:w="2160"/>
          </w:tcPr>
          <w:p>
            <w:r>
              <w:t>nan</w:t>
            </w:r>
          </w:p>
        </w:tc>
      </w:tr>
      <w:tr>
        <w:tc>
          <w:tcPr>
            <w:tcW w:type="dxa" w:w="2160"/>
          </w:tcPr>
          <w:p>
            <w:r>
              <w:t>3</w:t>
            </w:r>
          </w:p>
        </w:tc>
        <w:tc>
          <w:tcPr>
            <w:tcW w:type="dxa" w:w="2160"/>
          </w:tcPr>
          <w:p>
            <w:r>
              <w:t>2 months to less than 3 months</w:t>
            </w:r>
          </w:p>
        </w:tc>
        <w:tc>
          <w:tcPr>
            <w:tcW w:type="dxa" w:w="2160"/>
          </w:tcPr>
          <w:p>
            <w:r>
              <w:t>4.50%</w:t>
            </w:r>
          </w:p>
        </w:tc>
        <w:tc>
          <w:tcPr>
            <w:tcW w:type="dxa" w:w="2160"/>
          </w:tcPr>
          <w:p>
            <w:r>
              <w:t>nan</w:t>
            </w:r>
          </w:p>
        </w:tc>
      </w:tr>
      <w:tr>
        <w:tc>
          <w:tcPr>
            <w:tcW w:type="dxa" w:w="2160"/>
          </w:tcPr>
          <w:p>
            <w:r>
              <w:t>4</w:t>
            </w:r>
          </w:p>
        </w:tc>
        <w:tc>
          <w:tcPr>
            <w:tcW w:type="dxa" w:w="2160"/>
          </w:tcPr>
          <w:p>
            <w:r>
              <w:t>3 months to less than 6 months</w:t>
            </w:r>
          </w:p>
        </w:tc>
        <w:tc>
          <w:tcPr>
            <w:tcW w:type="dxa" w:w="2160"/>
          </w:tcPr>
          <w:p>
            <w:r>
              <w:t>5.25%</w:t>
            </w:r>
          </w:p>
        </w:tc>
        <w:tc>
          <w:tcPr>
            <w:tcW w:type="dxa" w:w="2160"/>
          </w:tcPr>
          <w:p>
            <w:r>
              <w:t>nan</w:t>
            </w:r>
          </w:p>
        </w:tc>
      </w:tr>
      <w:tr>
        <w:tc>
          <w:tcPr>
            <w:tcW w:type="dxa" w:w="2160"/>
          </w:tcPr>
          <w:p>
            <w:r>
              <w:t>5</w:t>
            </w:r>
          </w:p>
        </w:tc>
        <w:tc>
          <w:tcPr>
            <w:tcW w:type="dxa" w:w="2160"/>
          </w:tcPr>
          <w:p>
            <w:r>
              <w:t>6 months to less than 7 months</w:t>
            </w:r>
          </w:p>
        </w:tc>
        <w:tc>
          <w:tcPr>
            <w:tcW w:type="dxa" w:w="2160"/>
          </w:tcPr>
          <w:p>
            <w:r>
              <w:t>5.75%</w:t>
            </w:r>
          </w:p>
        </w:tc>
        <w:tc>
          <w:tcPr>
            <w:tcW w:type="dxa" w:w="2160"/>
          </w:tcPr>
          <w:p>
            <w:r>
              <w:t>nan</w:t>
            </w:r>
          </w:p>
        </w:tc>
      </w:tr>
      <w:tr>
        <w:tc>
          <w:tcPr>
            <w:tcW w:type="dxa" w:w="2160"/>
          </w:tcPr>
          <w:p>
            <w:r>
              <w:t>6</w:t>
            </w:r>
          </w:p>
        </w:tc>
        <w:tc>
          <w:tcPr>
            <w:tcW w:type="dxa" w:w="2160"/>
          </w:tcPr>
          <w:p>
            <w:r>
              <w:t>7 months to less than 12 months</w:t>
            </w:r>
          </w:p>
        </w:tc>
        <w:tc>
          <w:tcPr>
            <w:tcW w:type="dxa" w:w="2160"/>
          </w:tcPr>
          <w:p>
            <w:r>
              <w:t>7.00%</w:t>
            </w:r>
          </w:p>
        </w:tc>
        <w:tc>
          <w:tcPr>
            <w:tcW w:type="dxa" w:w="2160"/>
          </w:tcPr>
          <w:p>
            <w:r>
              <w:t>nan</w:t>
            </w:r>
          </w:p>
        </w:tc>
      </w:tr>
      <w:tr>
        <w:tc>
          <w:tcPr>
            <w:tcW w:type="dxa" w:w="2160"/>
          </w:tcPr>
          <w:p>
            <w:r>
              <w:t>7</w:t>
            </w:r>
          </w:p>
        </w:tc>
        <w:tc>
          <w:tcPr>
            <w:tcW w:type="dxa" w:w="2160"/>
          </w:tcPr>
          <w:p>
            <w:r>
              <w:t>12 months to less than 13 months</w:t>
            </w:r>
          </w:p>
        </w:tc>
        <w:tc>
          <w:tcPr>
            <w:tcW w:type="dxa" w:w="2160"/>
          </w:tcPr>
          <w:p>
            <w:r>
              <w:t>5.50%</w:t>
            </w:r>
          </w:p>
        </w:tc>
        <w:tc>
          <w:tcPr>
            <w:tcW w:type="dxa" w:w="2160"/>
          </w:tcPr>
          <w:p>
            <w:r>
              <w:t>nan</w:t>
            </w:r>
          </w:p>
        </w:tc>
      </w:tr>
      <w:tr>
        <w:tc>
          <w:tcPr>
            <w:tcW w:type="dxa" w:w="2160"/>
          </w:tcPr>
          <w:p>
            <w:r>
              <w:t>8</w:t>
            </w:r>
          </w:p>
        </w:tc>
        <w:tc>
          <w:tcPr>
            <w:tcW w:type="dxa" w:w="2160"/>
          </w:tcPr>
          <w:p>
            <w:r>
              <w:t>13 months</w:t>
            </w:r>
          </w:p>
        </w:tc>
        <w:tc>
          <w:tcPr>
            <w:tcW w:type="dxa" w:w="2160"/>
          </w:tcPr>
          <w:p>
            <w:r>
              <w:t>7.30%</w:t>
            </w:r>
          </w:p>
        </w:tc>
        <w:tc>
          <w:tcPr>
            <w:tcW w:type="dxa" w:w="2160"/>
          </w:tcPr>
          <w:p>
            <w:r>
              <w:t>nan</w:t>
            </w:r>
          </w:p>
        </w:tc>
      </w:tr>
      <w:tr>
        <w:tc>
          <w:tcPr>
            <w:tcW w:type="dxa" w:w="2160"/>
          </w:tcPr>
          <w:p>
            <w:r>
              <w:t>9</w:t>
            </w:r>
          </w:p>
        </w:tc>
        <w:tc>
          <w:tcPr>
            <w:tcW w:type="dxa" w:w="2160"/>
          </w:tcPr>
          <w:p>
            <w:r>
              <w:t>Above 13 months to 24 months</w:t>
            </w:r>
          </w:p>
        </w:tc>
        <w:tc>
          <w:tcPr>
            <w:tcW w:type="dxa" w:w="2160"/>
          </w:tcPr>
          <w:p>
            <w:r>
              <w:t>6.00%</w:t>
            </w:r>
          </w:p>
        </w:tc>
        <w:tc>
          <w:tcPr>
            <w:tcW w:type="dxa" w:w="2160"/>
          </w:tcPr>
          <w:p>
            <w:r>
              <w:t>nan</w:t>
            </w:r>
          </w:p>
        </w:tc>
      </w:tr>
      <w:tr>
        <w:tc>
          <w:tcPr>
            <w:tcW w:type="dxa" w:w="2160"/>
          </w:tcPr>
          <w:p>
            <w:r>
              <w:t>10</w:t>
            </w:r>
          </w:p>
        </w:tc>
        <w:tc>
          <w:tcPr>
            <w:tcW w:type="dxa" w:w="2160"/>
          </w:tcPr>
          <w:p>
            <w:r>
              <w:t>Above 24 months to ‘24 Months &amp; 14 days’</w:t>
            </w:r>
          </w:p>
        </w:tc>
        <w:tc>
          <w:tcPr>
            <w:tcW w:type="dxa" w:w="2160"/>
          </w:tcPr>
          <w:p>
            <w:r>
              <w:t>6.25%</w:t>
            </w:r>
          </w:p>
        </w:tc>
        <w:tc>
          <w:tcPr>
            <w:tcW w:type="dxa" w:w="2160"/>
          </w:tcPr>
          <w:p>
            <w:r>
              <w:t>nan</w:t>
            </w:r>
          </w:p>
        </w:tc>
      </w:tr>
      <w:tr>
        <w:tc>
          <w:tcPr>
            <w:tcW w:type="dxa" w:w="2160"/>
          </w:tcPr>
          <w:p>
            <w:r>
              <w:t>11</w:t>
            </w:r>
          </w:p>
        </w:tc>
        <w:tc>
          <w:tcPr>
            <w:tcW w:type="dxa" w:w="2160"/>
          </w:tcPr>
          <w:p>
            <w:r>
              <w:t>Above ‘24 Months &amp; 14 days’ to 25 Months</w:t>
            </w:r>
          </w:p>
        </w:tc>
        <w:tc>
          <w:tcPr>
            <w:tcW w:type="dxa" w:w="2160"/>
          </w:tcPr>
          <w:p>
            <w:r>
              <w:t>7.00%</w:t>
            </w:r>
          </w:p>
        </w:tc>
        <w:tc>
          <w:tcPr>
            <w:tcW w:type="dxa" w:w="2160"/>
          </w:tcPr>
          <w:p>
            <w:r>
              <w:t>nan</w:t>
            </w:r>
          </w:p>
        </w:tc>
      </w:tr>
      <w:tr>
        <w:tc>
          <w:tcPr>
            <w:tcW w:type="dxa" w:w="2160"/>
          </w:tcPr>
          <w:p>
            <w:r>
              <w:t>12</w:t>
            </w:r>
          </w:p>
        </w:tc>
        <w:tc>
          <w:tcPr>
            <w:tcW w:type="dxa" w:w="2160"/>
          </w:tcPr>
          <w:p>
            <w:r>
              <w:t>Above 25 Months to 60 Months</w:t>
            </w:r>
          </w:p>
        </w:tc>
        <w:tc>
          <w:tcPr>
            <w:tcW w:type="dxa" w:w="2160"/>
          </w:tcPr>
          <w:p>
            <w:r>
              <w:t>6.25%</w:t>
            </w:r>
          </w:p>
        </w:tc>
        <w:tc>
          <w:tcPr>
            <w:tcW w:type="dxa" w:w="2160"/>
          </w:tcPr>
          <w:p>
            <w:r>
              <w:t>nan</w:t>
            </w:r>
          </w:p>
        </w:tc>
      </w:tr>
      <w:tr>
        <w:tc>
          <w:tcPr>
            <w:tcW w:type="dxa" w:w="2160"/>
          </w:tcPr>
          <w:p>
            <w:r>
              <w:t>13</w:t>
            </w:r>
          </w:p>
        </w:tc>
        <w:tc>
          <w:tcPr>
            <w:tcW w:type="dxa" w:w="2160"/>
          </w:tcPr>
          <w:p>
            <w:r>
              <w:t>Above 60 Months to 120 Months</w:t>
            </w:r>
          </w:p>
        </w:tc>
        <w:tc>
          <w:tcPr>
            <w:tcW w:type="dxa" w:w="2160"/>
          </w:tcPr>
          <w:p>
            <w:r>
              <w:t>6.50%</w:t>
            </w:r>
          </w:p>
        </w:tc>
        <w:tc>
          <w:tcPr>
            <w:tcW w:type="dxa" w:w="2160"/>
          </w:tcPr>
          <w:p>
            <w:r>
              <w:t>nan</w:t>
            </w:r>
          </w:p>
        </w:tc>
      </w:tr>
    </w:tbl>
    <w:p/>
    <w:p/>
    <w:p>
      <w:r>
        <w:t>Lock in period for tax saving deposit is 5 years.</w:t>
      </w:r>
    </w:p>
    <w:p>
      <w:r>
        <w:t>*The benefit of additional interest rate is not applicable for term deposits opened under staff category for these deposit tenures.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TAX SAVING ACHARYA DEPOSITS (TAX SAVING DEPOSITS FOR RESIDENT INDIAN SENIOR CITIZEN) (W.E.F. 01-03-2025)</w:t>
            </w:r>
          </w:p>
        </w:tc>
        <w:tc>
          <w:tcPr>
            <w:tcW w:type="dxa" w:w="2880"/>
          </w:tcPr>
          <w:p>
            <w:r>
              <w:t>INTEREST RATES (P.A.) ON DOMESTIC TAX SAVING ACHARYA DEPOSITS (TAX SAVING DEPOSITS FOR RESIDENT INDIAN SENIOR CITIZEN) (W.E.F. 01-03-2025)</w:t>
            </w:r>
          </w:p>
        </w:tc>
        <w:tc>
          <w:tcPr>
            <w:tcW w:type="dxa" w:w="2880"/>
          </w:tcPr>
          <w:p>
            <w:r>
              <w:t>INTEREST RATES (P.A.) ON DOMESTIC TAX SAVING ACHARYA DEPOSITS (TAX SAVING DEPOSITS FOR RESIDENT INDIAN SENIOR CITIZEN) (W.E.F. 01-03-2025)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5 Years</w:t>
            </w:r>
          </w:p>
        </w:tc>
        <w:tc>
          <w:tcPr>
            <w:tcW w:type="dxa" w:w="2880"/>
          </w:tcPr>
          <w:p>
            <w:r>
              <w:t>6.25%</w:t>
            </w:r>
          </w:p>
        </w:tc>
      </w:tr>
    </w:tbl>
    <w:p/>
    <w:p/>
    <w:p>
      <w:r>
        <w:t>*The benefit of additional interest rate is not applicable for term deposits opened under staff category for these deposit tenures.</w:t>
      </w:r>
    </w:p>
    <w:p>
      <w:r>
        <w:t>INTEREST RATES (P.A.) ON DOMESTIC TAX SAVING ACHARYA DEPOSITS (TAX SAVING DEPOSITS FOR RESIDENT INDIAN SENIOR CITIZEN) (W.E.F. 01-03-2025) Slab Deposit Tenor Below Rs. 3 Crore (Rate of Interest p.a.) 1 5 Years 6.25% Lock in period for tax saving deposit is 5 years.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DOMESTIC (Including Senior Citizen) RETAIL NON-CALLABLE DEPOSITS (W.E.F. 02-08-2025)</w:t>
            </w:r>
          </w:p>
        </w:tc>
        <w:tc>
          <w:tcPr>
            <w:tcW w:type="dxa" w:w="2880"/>
          </w:tcPr>
          <w:p>
            <w:r>
              <w:t>DOMESTIC (Including Senior Citizen) RETAIL NON-CALLABLE DEPOSITS (W.E.F. 02-08-2025)</w:t>
            </w:r>
          </w:p>
        </w:tc>
        <w:tc>
          <w:tcPr>
            <w:tcW w:type="dxa" w:w="2880"/>
          </w:tcPr>
          <w:p>
            <w:r>
              <w:t>DOMESTIC (Including Senior Citizen) RETAIL NON-CALLABLE DEPOSITS (W.E.F. 02-08-2025)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13 months</w:t>
            </w:r>
          </w:p>
        </w:tc>
        <w:tc>
          <w:tcPr>
            <w:tcW w:type="dxa" w:w="2880"/>
          </w:tcPr>
          <w:p>
            <w:r>
              <w:t>6.85%</w:t>
            </w:r>
          </w:p>
        </w:tc>
      </w:tr>
    </w:tbl>
    <w:p/>
    <w:p/>
    <w:p>
      <w:r>
        <w:t>*The benefit of additional interest rate is not applicable for term deposits opened under staff category for these deposit tenures.</w:t>
      </w:r>
    </w:p>
    <w:p>
      <w:r>
        <w:t>INTEREST RATES (P.A.) ON DOMESTIC TAX SAVING ACHARYA DEPOSITS (TAX SAVING DEPOSITS FOR RESIDENT INDIAN SENIOR CITIZEN) (W.E.F. 01-03-2025) Slab Deposit Tenor Below Rs. 3 Crore (Rate of Interest p.a.) 1 5 Years 6.25% Lock in period for tax saving deposit is 5 years.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ANNUALISED YIELD (P.A) FOR DOMESTIC TERM DEPOSITS (W.E.F. 03-05-2024)</w:t>
            </w:r>
          </w:p>
        </w:tc>
        <w:tc>
          <w:tcPr>
            <w:tcW w:type="dxa" w:w="4320"/>
          </w:tcPr>
          <w:p>
            <w:r>
              <w:t>ANNUALISED YIELD (P.A) FOR DOMESTIC TERM DEPOSITS (W.E.F. 03-05-2024)</w:t>
            </w:r>
          </w:p>
        </w:tc>
      </w:tr>
      <w:tr>
        <w:tc>
          <w:tcPr>
            <w:tcW w:type="dxa" w:w="4320"/>
          </w:tcPr>
          <w:p>
            <w:r>
              <w:t>Period</w:t>
            </w:r>
          </w:p>
        </w:tc>
        <w:tc>
          <w:tcPr>
            <w:tcW w:type="dxa" w:w="4320"/>
          </w:tcPr>
          <w:p>
            <w:r>
              <w:t>Below Rs. 3 Crore</w:t>
            </w:r>
          </w:p>
        </w:tc>
      </w:tr>
      <w:tr>
        <w:tc>
          <w:tcPr>
            <w:tcW w:type="dxa" w:w="4320"/>
          </w:tcPr>
          <w:p>
            <w:r>
              <w:t>1 Year</w:t>
            </w:r>
          </w:p>
        </w:tc>
        <w:tc>
          <w:tcPr>
            <w:tcW w:type="dxa" w:w="4320"/>
          </w:tcPr>
          <w:p>
            <w:r>
              <w:t>5.09%</w:t>
            </w:r>
          </w:p>
        </w:tc>
      </w:tr>
      <w:tr>
        <w:tc>
          <w:tcPr>
            <w:tcW w:type="dxa" w:w="4320"/>
          </w:tcPr>
          <w:p>
            <w:r>
              <w:t>2 Years</w:t>
            </w:r>
          </w:p>
        </w:tc>
        <w:tc>
          <w:tcPr>
            <w:tcW w:type="dxa" w:w="4320"/>
          </w:tcPr>
          <w:p>
            <w:r>
              <w:t>5.77%</w:t>
            </w:r>
          </w:p>
        </w:tc>
      </w:tr>
      <w:tr>
        <w:tc>
          <w:tcPr>
            <w:tcW w:type="dxa" w:w="4320"/>
          </w:tcPr>
          <w:p>
            <w:r>
              <w:t>3 Years</w:t>
            </w:r>
          </w:p>
        </w:tc>
        <w:tc>
          <w:tcPr>
            <w:tcW w:type="dxa" w:w="4320"/>
          </w:tcPr>
          <w:p>
            <w:r>
              <w:t>6.23%</w:t>
            </w:r>
          </w:p>
        </w:tc>
      </w:tr>
      <w:tr>
        <w:tc>
          <w:tcPr>
            <w:tcW w:type="dxa" w:w="4320"/>
          </w:tcPr>
          <w:p>
            <w:r>
              <w:t>4 Years</w:t>
            </w:r>
          </w:p>
        </w:tc>
        <w:tc>
          <w:tcPr>
            <w:tcW w:type="dxa" w:w="4320"/>
          </w:tcPr>
          <w:p>
            <w:r>
              <w:t>6.41%</w:t>
            </w:r>
          </w:p>
        </w:tc>
      </w:tr>
      <w:tr>
        <w:tc>
          <w:tcPr>
            <w:tcW w:type="dxa" w:w="4320"/>
          </w:tcPr>
          <w:p>
            <w:r>
              <w:t>5 Years</w:t>
            </w:r>
          </w:p>
        </w:tc>
        <w:tc>
          <w:tcPr>
            <w:tcW w:type="dxa" w:w="4320"/>
          </w:tcPr>
          <w:p>
            <w:r>
              <w:t>6.61%</w:t>
            </w:r>
          </w:p>
        </w:tc>
      </w:tr>
      <w:tr>
        <w:tc>
          <w:tcPr>
            <w:tcW w:type="dxa" w:w="4320"/>
          </w:tcPr>
          <w:p>
            <w:r>
              <w:t>6 Years</w:t>
            </w:r>
          </w:p>
        </w:tc>
        <w:tc>
          <w:tcPr>
            <w:tcW w:type="dxa" w:w="4320"/>
          </w:tcPr>
          <w:p>
            <w:r>
              <w:t>7.16%</w:t>
            </w:r>
          </w:p>
        </w:tc>
      </w:tr>
      <w:tr>
        <w:tc>
          <w:tcPr>
            <w:tcW w:type="dxa" w:w="4320"/>
          </w:tcPr>
          <w:p>
            <w:r>
              <w:t>7 Years</w:t>
            </w:r>
          </w:p>
        </w:tc>
        <w:tc>
          <w:tcPr>
            <w:tcW w:type="dxa" w:w="4320"/>
          </w:tcPr>
          <w:p>
            <w:r>
              <w:t>8.93%</w:t>
            </w:r>
          </w:p>
        </w:tc>
      </w:tr>
      <w:tr>
        <w:tc>
          <w:tcPr>
            <w:tcW w:type="dxa" w:w="4320"/>
          </w:tcPr>
          <w:p>
            <w:r>
              <w:t>8 Years</w:t>
            </w:r>
          </w:p>
        </w:tc>
        <w:tc>
          <w:tcPr>
            <w:tcW w:type="dxa" w:w="4320"/>
          </w:tcPr>
          <w:p>
            <w:r>
              <w:t>7.63%</w:t>
            </w:r>
          </w:p>
        </w:tc>
      </w:tr>
      <w:tr>
        <w:tc>
          <w:tcPr>
            <w:tcW w:type="dxa" w:w="4320"/>
          </w:tcPr>
          <w:p>
            <w:r>
              <w:t>9 Years</w:t>
            </w:r>
          </w:p>
        </w:tc>
        <w:tc>
          <w:tcPr>
            <w:tcW w:type="dxa" w:w="4320"/>
          </w:tcPr>
          <w:p>
            <w:r>
              <w:t>7.88%</w:t>
            </w:r>
          </w:p>
        </w:tc>
      </w:tr>
      <w:tr>
        <w:tc>
          <w:tcPr>
            <w:tcW w:type="dxa" w:w="4320"/>
          </w:tcPr>
          <w:p>
            <w:r>
              <w:t>10 Years</w:t>
            </w:r>
          </w:p>
        </w:tc>
        <w:tc>
          <w:tcPr>
            <w:tcW w:type="dxa" w:w="4320"/>
          </w:tcPr>
          <w:p>
            <w:r>
              <w:t>8.14%</w:t>
            </w:r>
          </w:p>
        </w:tc>
      </w:tr>
    </w:tbl>
    <w:p/>
    <w:p/>
    <w:p>
      <w:r>
        <w:t>INTEREST RATES (P.A.) ON DOMESTIC TAX SAVING ACHARYA DEPOSITS (TAX SAVING DEPOSITS FOR RESIDENT INDIAN SENIOR CITIZEN) (W.E.F. 01-03-2025) Slab Deposit Tenor Below Rs. 3 Crore (Rate of Interest p.a.) 1 5 Years 6.25% Lock in period for tax saving deposit is 5 years.</w:t>
      </w:r>
    </w:p>
    <w:p>
      <w:r>
        <w:t>ANNUALISED YIELD (P.A) FOR DOMESTIC TERM DEPOSITS (W.E.F. 03-05-2024) Period Below Rs. 3 Crore 1 Year 5.09% 2 Years 5.77% 3 Years 6.23% 4 Years 6.41% 5 Years 6.61% 6 Years 7.16% 7 Years 8.93% 8 Years 7.63% 9 Years 7.88% 10 Years 8.14%</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ANNUALISED YIELD (P.A) FOR ACHARYA DEPOSITS (W.E.F. 03-05-2024)</w:t>
            </w:r>
          </w:p>
        </w:tc>
        <w:tc>
          <w:tcPr>
            <w:tcW w:type="dxa" w:w="2880"/>
          </w:tcPr>
          <w:p>
            <w:r>
              <w:t>ANNUALISED YIELD (P.A) FOR ACHARYA DEPOSITS (W.E.F. 03-05-2024)</w:t>
            </w:r>
          </w:p>
        </w:tc>
        <w:tc>
          <w:tcPr>
            <w:tcW w:type="dxa" w:w="2880"/>
          </w:tcPr>
          <w:p>
            <w:r>
              <w:t>ANNUALISED YIELD (P.A) FOR ACHARYA DEPOSITS (W.E.F. 03-05-2024)</w:t>
            </w:r>
          </w:p>
        </w:tc>
      </w:tr>
      <w:tr>
        <w:tc>
          <w:tcPr>
            <w:tcW w:type="dxa" w:w="2880"/>
          </w:tcPr>
          <w:p>
            <w:r>
              <w:t>Period</w:t>
            </w:r>
          </w:p>
        </w:tc>
        <w:tc>
          <w:tcPr>
            <w:tcW w:type="dxa" w:w="2880"/>
          </w:tcPr>
          <w:p>
            <w:r>
              <w:t>Below Rs. 3 Crore</w:t>
            </w:r>
          </w:p>
        </w:tc>
        <w:tc>
          <w:tcPr>
            <w:tcW w:type="dxa" w:w="2880"/>
          </w:tcPr>
          <w:p>
            <w:r>
              <w:t>nan</w:t>
            </w:r>
          </w:p>
        </w:tc>
      </w:tr>
      <w:tr>
        <w:tc>
          <w:tcPr>
            <w:tcW w:type="dxa" w:w="2880"/>
          </w:tcPr>
          <w:p>
            <w:r>
              <w:t>1 Year</w:t>
            </w:r>
          </w:p>
        </w:tc>
        <w:tc>
          <w:tcPr>
            <w:tcW w:type="dxa" w:w="2880"/>
          </w:tcPr>
          <w:p>
            <w:r>
              <w:t>5.61%</w:t>
            </w:r>
          </w:p>
        </w:tc>
        <w:tc>
          <w:tcPr>
            <w:tcW w:type="dxa" w:w="2880"/>
          </w:tcPr>
          <w:p>
            <w:r>
              <w:t>nan</w:t>
            </w:r>
          </w:p>
        </w:tc>
      </w:tr>
      <w:tr>
        <w:tc>
          <w:tcPr>
            <w:tcW w:type="dxa" w:w="2880"/>
          </w:tcPr>
          <w:p>
            <w:r>
              <w:t>2 Years</w:t>
            </w:r>
          </w:p>
        </w:tc>
        <w:tc>
          <w:tcPr>
            <w:tcW w:type="dxa" w:w="2880"/>
          </w:tcPr>
          <w:p>
            <w:r>
              <w:t>6.32%</w:t>
            </w:r>
          </w:p>
        </w:tc>
        <w:tc>
          <w:tcPr>
            <w:tcW w:type="dxa" w:w="2880"/>
          </w:tcPr>
          <w:p>
            <w:r>
              <w:t>nan</w:t>
            </w:r>
          </w:p>
        </w:tc>
      </w:tr>
      <w:tr>
        <w:tc>
          <w:tcPr>
            <w:tcW w:type="dxa" w:w="2880"/>
          </w:tcPr>
          <w:p>
            <w:r>
              <w:t>3 Years</w:t>
            </w:r>
          </w:p>
        </w:tc>
        <w:tc>
          <w:tcPr>
            <w:tcW w:type="dxa" w:w="2880"/>
          </w:tcPr>
          <w:p>
            <w:r>
              <w:t>6.82%</w:t>
            </w:r>
          </w:p>
        </w:tc>
        <w:tc>
          <w:tcPr>
            <w:tcW w:type="dxa" w:w="2880"/>
          </w:tcPr>
          <w:p>
            <w:r>
              <w:t>nan</w:t>
            </w:r>
          </w:p>
        </w:tc>
      </w:tr>
      <w:tr>
        <w:tc>
          <w:tcPr>
            <w:tcW w:type="dxa" w:w="2880"/>
          </w:tcPr>
          <w:p>
            <w:r>
              <w:t>4 Years</w:t>
            </w:r>
          </w:p>
        </w:tc>
        <w:tc>
          <w:tcPr>
            <w:tcW w:type="dxa" w:w="2880"/>
          </w:tcPr>
          <w:p>
            <w:r>
              <w:t>7.04%</w:t>
            </w:r>
          </w:p>
        </w:tc>
        <w:tc>
          <w:tcPr>
            <w:tcW w:type="dxa" w:w="2880"/>
          </w:tcPr>
          <w:p>
            <w:r>
              <w:t>nan</w:t>
            </w:r>
          </w:p>
        </w:tc>
      </w:tr>
      <w:tr>
        <w:tc>
          <w:tcPr>
            <w:tcW w:type="dxa" w:w="2880"/>
          </w:tcPr>
          <w:p>
            <w:r>
              <w:t>5 Years</w:t>
            </w:r>
          </w:p>
        </w:tc>
        <w:tc>
          <w:tcPr>
            <w:tcW w:type="dxa" w:w="2880"/>
          </w:tcPr>
          <w:p>
            <w:r>
              <w:t>7.27%</w:t>
            </w:r>
          </w:p>
        </w:tc>
        <w:tc>
          <w:tcPr>
            <w:tcW w:type="dxa" w:w="2880"/>
          </w:tcPr>
          <w:p>
            <w:r>
              <w:t>nan</w:t>
            </w:r>
          </w:p>
        </w:tc>
      </w:tr>
      <w:tr>
        <w:tc>
          <w:tcPr>
            <w:tcW w:type="dxa" w:w="2880"/>
          </w:tcPr>
          <w:p>
            <w:r>
              <w:t>6 Years</w:t>
            </w:r>
          </w:p>
        </w:tc>
        <w:tc>
          <w:tcPr>
            <w:tcW w:type="dxa" w:w="2880"/>
          </w:tcPr>
          <w:p>
            <w:r>
              <w:t>7.87%</w:t>
            </w:r>
          </w:p>
        </w:tc>
        <w:tc>
          <w:tcPr>
            <w:tcW w:type="dxa" w:w="2880"/>
          </w:tcPr>
          <w:p>
            <w:r>
              <w:t>nan</w:t>
            </w:r>
          </w:p>
        </w:tc>
      </w:tr>
      <w:tr>
        <w:tc>
          <w:tcPr>
            <w:tcW w:type="dxa" w:w="2880"/>
          </w:tcPr>
          <w:p>
            <w:r>
              <w:t>7 Years</w:t>
            </w:r>
          </w:p>
        </w:tc>
        <w:tc>
          <w:tcPr>
            <w:tcW w:type="dxa" w:w="2880"/>
          </w:tcPr>
          <w:p>
            <w:r>
              <w:t>8.93%</w:t>
            </w:r>
          </w:p>
        </w:tc>
        <w:tc>
          <w:tcPr>
            <w:tcW w:type="dxa" w:w="2880"/>
          </w:tcPr>
          <w:p>
            <w:r>
              <w:t>nan</w:t>
            </w:r>
          </w:p>
        </w:tc>
      </w:tr>
      <w:tr>
        <w:tc>
          <w:tcPr>
            <w:tcW w:type="dxa" w:w="2880"/>
          </w:tcPr>
          <w:p>
            <w:r>
              <w:t>8 Years</w:t>
            </w:r>
          </w:p>
        </w:tc>
        <w:tc>
          <w:tcPr>
            <w:tcW w:type="dxa" w:w="2880"/>
          </w:tcPr>
          <w:p>
            <w:r>
              <w:t>8.44%</w:t>
            </w:r>
          </w:p>
        </w:tc>
        <w:tc>
          <w:tcPr>
            <w:tcW w:type="dxa" w:w="2880"/>
          </w:tcPr>
          <w:p>
            <w:r>
              <w:t>nan</w:t>
            </w:r>
          </w:p>
        </w:tc>
      </w:tr>
      <w:tr>
        <w:tc>
          <w:tcPr>
            <w:tcW w:type="dxa" w:w="2880"/>
          </w:tcPr>
          <w:p>
            <w:r>
              <w:t>9 Years</w:t>
            </w:r>
          </w:p>
        </w:tc>
        <w:tc>
          <w:tcPr>
            <w:tcW w:type="dxa" w:w="2880"/>
          </w:tcPr>
          <w:p>
            <w:r>
              <w:t>8.74%</w:t>
            </w:r>
          </w:p>
        </w:tc>
        <w:tc>
          <w:tcPr>
            <w:tcW w:type="dxa" w:w="2880"/>
          </w:tcPr>
          <w:p>
            <w:r>
              <w:t>nan</w:t>
            </w:r>
          </w:p>
        </w:tc>
      </w:tr>
      <w:tr>
        <w:tc>
          <w:tcPr>
            <w:tcW w:type="dxa" w:w="2880"/>
          </w:tcPr>
          <w:p>
            <w:r>
              <w:t>10 Years</w:t>
            </w:r>
          </w:p>
        </w:tc>
        <w:tc>
          <w:tcPr>
            <w:tcW w:type="dxa" w:w="2880"/>
          </w:tcPr>
          <w:p>
            <w:r>
              <w:t>9.06%</w:t>
            </w:r>
          </w:p>
        </w:tc>
        <w:tc>
          <w:tcPr>
            <w:tcW w:type="dxa" w:w="2880"/>
          </w:tcPr>
          <w:p>
            <w:r>
              <w:t>nan</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NON-RESIDENT SAVINGS BANK DEPOSITS (W.E.F. 02-08-2025)</w:t>
            </w:r>
          </w:p>
        </w:tc>
        <w:tc>
          <w:tcPr>
            <w:tcW w:type="dxa" w:w="2880"/>
          </w:tcPr>
          <w:p>
            <w:r>
              <w:t>INTEREST RATES (P.A.) ON NON-RESIDENT SAVINGS BANK DEPOSITS (W.E.F. 02-08-2025)</w:t>
            </w:r>
          </w:p>
        </w:tc>
        <w:tc>
          <w:tcPr>
            <w:tcW w:type="dxa" w:w="2880"/>
          </w:tcPr>
          <w:p>
            <w:r>
              <w:t>INTEREST RATES (P.A.) ON NON-RESIDENT SAVINGS BANK DEPOSITS (W.E.F. 02-08-2025)</w:t>
            </w:r>
          </w:p>
        </w:tc>
      </w:tr>
      <w:tr>
        <w:tc>
          <w:tcPr>
            <w:tcW w:type="dxa" w:w="2880"/>
          </w:tcPr>
          <w:p>
            <w:r>
              <w:t>Slab</w:t>
            </w:r>
          </w:p>
        </w:tc>
        <w:tc>
          <w:tcPr>
            <w:tcW w:type="dxa" w:w="2880"/>
          </w:tcPr>
          <w:p>
            <w:r>
              <w:t>End of the Day Balance</w:t>
            </w:r>
          </w:p>
        </w:tc>
        <w:tc>
          <w:tcPr>
            <w:tcW w:type="dxa" w:w="2880"/>
          </w:tcPr>
          <w:p>
            <w:r>
              <w:t>Rate of Interest (p.a.)</w:t>
            </w:r>
          </w:p>
        </w:tc>
      </w:tr>
      <w:tr>
        <w:tc>
          <w:tcPr>
            <w:tcW w:type="dxa" w:w="2880"/>
          </w:tcPr>
          <w:p>
            <w:r>
              <w:t>1</w:t>
            </w:r>
          </w:p>
        </w:tc>
        <w:tc>
          <w:tcPr>
            <w:tcW w:type="dxa" w:w="2880"/>
          </w:tcPr>
          <w:p>
            <w:r>
              <w:t>Up to Rs 1 Lakh</w:t>
            </w:r>
          </w:p>
        </w:tc>
        <w:tc>
          <w:tcPr>
            <w:tcW w:type="dxa" w:w="2880"/>
          </w:tcPr>
          <w:p>
            <w:r>
              <w:t>2.10%</w:t>
            </w:r>
          </w:p>
        </w:tc>
      </w:tr>
      <w:tr>
        <w:tc>
          <w:tcPr>
            <w:tcW w:type="dxa" w:w="2880"/>
          </w:tcPr>
          <w:p>
            <w:r>
              <w:t>2</w:t>
            </w:r>
          </w:p>
        </w:tc>
        <w:tc>
          <w:tcPr>
            <w:tcW w:type="dxa" w:w="2880"/>
          </w:tcPr>
          <w:p>
            <w:r>
              <w:t>Above Rs 1 Lakh to Rs 25 Lakh</w:t>
            </w:r>
          </w:p>
        </w:tc>
        <w:tc>
          <w:tcPr>
            <w:tcW w:type="dxa" w:w="2880"/>
          </w:tcPr>
          <w:p>
            <w:r>
              <w:t>2.10% for amount upto Rs 1 Lakh 2.50% for amount above Rs 1 lakh &amp; up to Rs 25 lakh</w:t>
            </w:r>
          </w:p>
        </w:tc>
      </w:tr>
      <w:tr>
        <w:tc>
          <w:tcPr>
            <w:tcW w:type="dxa" w:w="2880"/>
          </w:tcPr>
          <w:p>
            <w:r>
              <w:t>3</w:t>
            </w:r>
          </w:p>
        </w:tc>
        <w:tc>
          <w:tcPr>
            <w:tcW w:type="dxa" w:w="2880"/>
          </w:tcPr>
          <w:p>
            <w:r>
              <w:t>Above Rs 25 lakh to Rs 50 Lakh</w:t>
            </w:r>
          </w:p>
        </w:tc>
        <w:tc>
          <w:tcPr>
            <w:tcW w:type="dxa" w:w="2880"/>
          </w:tcPr>
          <w:p>
            <w:r>
              <w:t>2.10% for amount upto Rs 1 Lakh 2.50% for amount above Rs 1 Lakh &amp; up to Rs 25 Lakh 3.00% for amount above Rs 25 Lakh and up to Rs 50 Lakh</w:t>
            </w:r>
          </w:p>
        </w:tc>
      </w:tr>
      <w:tr>
        <w:tc>
          <w:tcPr>
            <w:tcW w:type="dxa" w:w="2880"/>
          </w:tcPr>
          <w:p>
            <w:r>
              <w:t>4</w:t>
            </w:r>
          </w:p>
        </w:tc>
        <w:tc>
          <w:tcPr>
            <w:tcW w:type="dxa" w:w="2880"/>
          </w:tcPr>
          <w:p>
            <w:r>
              <w:t>Above Rs 50 lakh to Rs 5 Crore</w:t>
            </w:r>
          </w:p>
        </w:tc>
        <w:tc>
          <w:tcPr>
            <w:tcW w:type="dxa" w:w="2880"/>
          </w:tcPr>
          <w:p>
            <w:r>
              <w:t>2.10% for amount upto Rs 1 Lakh 2.50% for amount above Rs 1 Lakh &amp; up to Rs 25 Lakh 3.00% for amount above Rs 25 Lakh and up to Rs 50 Lakh3.50% for amount above Rs 50 Lakh &amp; up to Rs 5 Crore</w:t>
            </w:r>
          </w:p>
        </w:tc>
      </w:tr>
      <w:tr>
        <w:tc>
          <w:tcPr>
            <w:tcW w:type="dxa" w:w="2880"/>
          </w:tcPr>
          <w:p>
            <w:r>
              <w:t>5</w:t>
            </w:r>
          </w:p>
        </w:tc>
        <w:tc>
          <w:tcPr>
            <w:tcW w:type="dxa" w:w="2880"/>
          </w:tcPr>
          <w:p>
            <w:r>
              <w:t>Above Rs 5 Crore to Rs 25 Crore</w:t>
            </w:r>
          </w:p>
        </w:tc>
        <w:tc>
          <w:tcPr>
            <w:tcW w:type="dxa" w:w="2880"/>
          </w:tcPr>
          <w:p>
            <w:r>
              <w:t>2.10% for amount upto Rs 1 Lakh2.50% for amount above Rs 1 Lakh &amp; up to Rs 25 Lakh 3.00% for amount above Rs 25 Lakh &amp; up to Rs 50 Lakh 3.50% for amount above Rs 50 Lakh &amp; up to Rs 5 Crore 4.50% for amount above Rs 5 Crore &amp; up to Rs 25 Crore</w:t>
            </w:r>
          </w:p>
        </w:tc>
      </w:tr>
      <w:tr>
        <w:tc>
          <w:tcPr>
            <w:tcW w:type="dxa" w:w="2880"/>
          </w:tcPr>
          <w:p>
            <w:r>
              <w:t>6</w:t>
            </w:r>
          </w:p>
        </w:tc>
        <w:tc>
          <w:tcPr>
            <w:tcW w:type="dxa" w:w="2880"/>
          </w:tcPr>
          <w:p>
            <w:r>
              <w:t>Above Rs 25 Crore to Rs 50 Crore</w:t>
            </w:r>
          </w:p>
        </w:tc>
        <w:tc>
          <w:tcPr>
            <w:tcW w:type="dxa" w:w="2880"/>
          </w:tcPr>
          <w:p>
            <w:r>
              <w:t>2.10% for amount upto Rs 1 Lakh 2.50% for amount above Rs 1 Lakh &amp; up to Rs 25 Lakh3.00% for amount above Rs 25 Lakh &amp; up to Rs 50 Lakh3.50% for amount above Rs 50 Lakh &amp; up to Rs 5 Crore4.50% for amount above Rs 5 Crore &amp; up to Rs 25 Crore5.00% for amount above Rs 25 Crore &amp; up to Rs 50 Crore</w:t>
            </w:r>
          </w:p>
        </w:tc>
      </w:tr>
      <w:tr>
        <w:tc>
          <w:tcPr>
            <w:tcW w:type="dxa" w:w="2880"/>
          </w:tcPr>
          <w:p>
            <w:r>
              <w:t>7</w:t>
            </w:r>
          </w:p>
        </w:tc>
        <w:tc>
          <w:tcPr>
            <w:tcW w:type="dxa" w:w="2880"/>
          </w:tcPr>
          <w:p>
            <w:r>
              <w:t>Above Rs 50 Crore to Rs 100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w:t>
            </w:r>
          </w:p>
        </w:tc>
      </w:tr>
      <w:tr>
        <w:tc>
          <w:tcPr>
            <w:tcW w:type="dxa" w:w="2880"/>
          </w:tcPr>
          <w:p>
            <w:r>
              <w:t>8</w:t>
            </w:r>
          </w:p>
        </w:tc>
        <w:tc>
          <w:tcPr>
            <w:tcW w:type="dxa" w:w="2880"/>
          </w:tcPr>
          <w:p>
            <w:r>
              <w:t>Above Rs 100 Crore to Rs 200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w:t>
            </w:r>
          </w:p>
        </w:tc>
      </w:tr>
      <w:tr>
        <w:tc>
          <w:tcPr>
            <w:tcW w:type="dxa" w:w="2880"/>
          </w:tcPr>
          <w:p>
            <w:r>
              <w:t>9</w:t>
            </w:r>
          </w:p>
        </w:tc>
        <w:tc>
          <w:tcPr>
            <w:tcW w:type="dxa" w:w="2880"/>
          </w:tcPr>
          <w:p>
            <w:r>
              <w:t>Above Rs 200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Crore7.40% for amount above Rs 200 Crore</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NRE TERM DEPOSITS (W.E.F. 02-08-2025)</w:t>
            </w:r>
          </w:p>
        </w:tc>
        <w:tc>
          <w:tcPr>
            <w:tcW w:type="dxa" w:w="2880"/>
          </w:tcPr>
          <w:p>
            <w:r>
              <w:t>INTEREST RATES (P.A.) ON NRE TERM DEPOSITS (W.E.F. 02-08-2025)</w:t>
            </w:r>
          </w:p>
        </w:tc>
        <w:tc>
          <w:tcPr>
            <w:tcW w:type="dxa" w:w="2880"/>
          </w:tcPr>
          <w:p>
            <w:r>
              <w:t>INTEREST RATES (P.A.) ON NRE TERM DEPOSITS (W.E.F. 02-08-2025)</w:t>
            </w:r>
          </w:p>
        </w:tc>
      </w:tr>
      <w:tr>
        <w:tc>
          <w:tcPr>
            <w:tcW w:type="dxa" w:w="2880"/>
          </w:tcPr>
          <w:p>
            <w:r>
              <w:t>Slab</w:t>
            </w:r>
          </w:p>
        </w:tc>
        <w:tc>
          <w:tcPr>
            <w:tcW w:type="dxa" w:w="2880"/>
          </w:tcPr>
          <w:p>
            <w:r>
              <w:t>Deposit Tenor</w:t>
            </w:r>
          </w:p>
        </w:tc>
        <w:tc>
          <w:tcPr>
            <w:tcW w:type="dxa" w:w="2880"/>
          </w:tcPr>
          <w:p>
            <w:r>
              <w:t>Below Rs. 3 Crore(Rate of Interest p.a.)</w:t>
            </w:r>
          </w:p>
        </w:tc>
      </w:tr>
      <w:tr>
        <w:tc>
          <w:tcPr>
            <w:tcW w:type="dxa" w:w="2880"/>
          </w:tcPr>
          <w:p>
            <w:r>
              <w:t>1</w:t>
            </w:r>
          </w:p>
        </w:tc>
        <w:tc>
          <w:tcPr>
            <w:tcW w:type="dxa" w:w="2880"/>
          </w:tcPr>
          <w:p>
            <w:r>
              <w:t>12 months to less than 13 months</w:t>
            </w:r>
          </w:p>
        </w:tc>
        <w:tc>
          <w:tcPr>
            <w:tcW w:type="dxa" w:w="2880"/>
          </w:tcPr>
          <w:p>
            <w:r>
              <w:t>5.00%</w:t>
            </w:r>
          </w:p>
        </w:tc>
      </w:tr>
      <w:tr>
        <w:tc>
          <w:tcPr>
            <w:tcW w:type="dxa" w:w="2880"/>
          </w:tcPr>
          <w:p>
            <w:r>
              <w:t>2</w:t>
            </w:r>
          </w:p>
        </w:tc>
        <w:tc>
          <w:tcPr>
            <w:tcW w:type="dxa" w:w="2880"/>
          </w:tcPr>
          <w:p>
            <w:r>
              <w:t>13 months</w:t>
            </w:r>
          </w:p>
        </w:tc>
        <w:tc>
          <w:tcPr>
            <w:tcW w:type="dxa" w:w="2880"/>
          </w:tcPr>
          <w:p>
            <w:r>
              <w:t>6.80%</w:t>
            </w:r>
          </w:p>
        </w:tc>
      </w:tr>
      <w:tr>
        <w:tc>
          <w:tcPr>
            <w:tcW w:type="dxa" w:w="2880"/>
          </w:tcPr>
          <w:p>
            <w:r>
              <w:t>3</w:t>
            </w:r>
          </w:p>
        </w:tc>
        <w:tc>
          <w:tcPr>
            <w:tcW w:type="dxa" w:w="2880"/>
          </w:tcPr>
          <w:p>
            <w:r>
              <w:t>Above 13 months to 24 months</w:t>
            </w:r>
          </w:p>
        </w:tc>
        <w:tc>
          <w:tcPr>
            <w:tcW w:type="dxa" w:w="2880"/>
          </w:tcPr>
          <w:p>
            <w:r>
              <w:t>5.50%</w:t>
            </w:r>
          </w:p>
        </w:tc>
      </w:tr>
      <w:tr>
        <w:tc>
          <w:tcPr>
            <w:tcW w:type="dxa" w:w="2880"/>
          </w:tcPr>
          <w:p>
            <w:r>
              <w:t>4</w:t>
            </w:r>
          </w:p>
        </w:tc>
        <w:tc>
          <w:tcPr>
            <w:tcW w:type="dxa" w:w="2880"/>
          </w:tcPr>
          <w:p>
            <w:r>
              <w:t>Above 24 months to ‘24 Months &amp; 14 days’</w:t>
            </w:r>
          </w:p>
        </w:tc>
        <w:tc>
          <w:tcPr>
            <w:tcW w:type="dxa" w:w="2880"/>
          </w:tcPr>
          <w:p>
            <w:r>
              <w:t>5.75%</w:t>
            </w:r>
          </w:p>
        </w:tc>
      </w:tr>
      <w:tr>
        <w:tc>
          <w:tcPr>
            <w:tcW w:type="dxa" w:w="2880"/>
          </w:tcPr>
          <w:p>
            <w:r>
              <w:t>5</w:t>
            </w:r>
          </w:p>
        </w:tc>
        <w:tc>
          <w:tcPr>
            <w:tcW w:type="dxa" w:w="2880"/>
          </w:tcPr>
          <w:p>
            <w:r>
              <w:t>Above ‘24 Months &amp; 14 days’ to 25 Months</w:t>
            </w:r>
          </w:p>
        </w:tc>
        <w:tc>
          <w:tcPr>
            <w:tcW w:type="dxa" w:w="2880"/>
          </w:tcPr>
          <w:p>
            <w:r>
              <w:t>6.50%</w:t>
            </w:r>
          </w:p>
        </w:tc>
      </w:tr>
      <w:tr>
        <w:tc>
          <w:tcPr>
            <w:tcW w:type="dxa" w:w="2880"/>
          </w:tcPr>
          <w:p>
            <w:r>
              <w:t>6</w:t>
            </w:r>
          </w:p>
        </w:tc>
        <w:tc>
          <w:tcPr>
            <w:tcW w:type="dxa" w:w="2880"/>
          </w:tcPr>
          <w:p>
            <w:r>
              <w:t>Above 25 Months to 60 Months</w:t>
            </w:r>
          </w:p>
        </w:tc>
        <w:tc>
          <w:tcPr>
            <w:tcW w:type="dxa" w:w="2880"/>
          </w:tcPr>
          <w:p>
            <w:r>
              <w:t>5.75%</w:t>
            </w:r>
          </w:p>
        </w:tc>
      </w:tr>
      <w:tr>
        <w:tc>
          <w:tcPr>
            <w:tcW w:type="dxa" w:w="2880"/>
          </w:tcPr>
          <w:p>
            <w:r>
              <w:t>7</w:t>
            </w:r>
          </w:p>
        </w:tc>
        <w:tc>
          <w:tcPr>
            <w:tcW w:type="dxa" w:w="2880"/>
          </w:tcPr>
          <w:p>
            <w:r>
              <w:t>Above 60 Months to 120 Months</w:t>
            </w:r>
          </w:p>
        </w:tc>
        <w:tc>
          <w:tcPr>
            <w:tcW w:type="dxa" w:w="2880"/>
          </w:tcPr>
          <w:p>
            <w:r>
              <w:t>6.00%</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NRO TERM DEPOSITS (W.E.F. 02-08-2025)</w:t>
            </w:r>
          </w:p>
        </w:tc>
        <w:tc>
          <w:tcPr>
            <w:tcW w:type="dxa" w:w="2880"/>
          </w:tcPr>
          <w:p>
            <w:r>
              <w:t>INTEREST RATES (P.A.) ON NRO TERM DEPOSITS (W.E.F. 02-08-2025)</w:t>
            </w:r>
          </w:p>
        </w:tc>
        <w:tc>
          <w:tcPr>
            <w:tcW w:type="dxa" w:w="2880"/>
          </w:tcPr>
          <w:p>
            <w:r>
              <w:t>INTEREST RATES (P.A.) ON NRO TERM DEPOSITS (W.E.F. 02-08-2025)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7 days to less than 1 month</w:t>
            </w:r>
          </w:p>
        </w:tc>
        <w:tc>
          <w:tcPr>
            <w:tcW w:type="dxa" w:w="2880"/>
          </w:tcPr>
          <w:p>
            <w:r>
              <w:t>3.00%</w:t>
            </w:r>
          </w:p>
        </w:tc>
      </w:tr>
      <w:tr>
        <w:tc>
          <w:tcPr>
            <w:tcW w:type="dxa" w:w="2880"/>
          </w:tcPr>
          <w:p>
            <w:r>
              <w:t>2</w:t>
            </w:r>
          </w:p>
        </w:tc>
        <w:tc>
          <w:tcPr>
            <w:tcW w:type="dxa" w:w="2880"/>
          </w:tcPr>
          <w:p>
            <w:r>
              <w:t>1 month to less than 2 months</w:t>
            </w:r>
          </w:p>
        </w:tc>
        <w:tc>
          <w:tcPr>
            <w:tcW w:type="dxa" w:w="2880"/>
          </w:tcPr>
          <w:p>
            <w:r>
              <w:t>4.00%</w:t>
            </w:r>
          </w:p>
        </w:tc>
      </w:tr>
      <w:tr>
        <w:tc>
          <w:tcPr>
            <w:tcW w:type="dxa" w:w="2880"/>
          </w:tcPr>
          <w:p>
            <w:r>
              <w:t>3</w:t>
            </w:r>
          </w:p>
        </w:tc>
        <w:tc>
          <w:tcPr>
            <w:tcW w:type="dxa" w:w="2880"/>
          </w:tcPr>
          <w:p>
            <w:r>
              <w:t>2 months to less than 3 months</w:t>
            </w:r>
          </w:p>
        </w:tc>
        <w:tc>
          <w:tcPr>
            <w:tcW w:type="dxa" w:w="2880"/>
          </w:tcPr>
          <w:p>
            <w:r>
              <w:t>4.50%</w:t>
            </w:r>
          </w:p>
        </w:tc>
      </w:tr>
      <w:tr>
        <w:tc>
          <w:tcPr>
            <w:tcW w:type="dxa" w:w="2880"/>
          </w:tcPr>
          <w:p>
            <w:r>
              <w:t>4</w:t>
            </w:r>
          </w:p>
        </w:tc>
        <w:tc>
          <w:tcPr>
            <w:tcW w:type="dxa" w:w="2880"/>
          </w:tcPr>
          <w:p>
            <w:r>
              <w:t>3 months to less than 6 months</w:t>
            </w:r>
          </w:p>
        </w:tc>
        <w:tc>
          <w:tcPr>
            <w:tcW w:type="dxa" w:w="2880"/>
          </w:tcPr>
          <w:p>
            <w:r>
              <w:t>5.25%</w:t>
            </w:r>
          </w:p>
        </w:tc>
      </w:tr>
      <w:tr>
        <w:tc>
          <w:tcPr>
            <w:tcW w:type="dxa" w:w="2880"/>
          </w:tcPr>
          <w:p>
            <w:r>
              <w:t>5</w:t>
            </w:r>
          </w:p>
        </w:tc>
        <w:tc>
          <w:tcPr>
            <w:tcW w:type="dxa" w:w="2880"/>
          </w:tcPr>
          <w:p>
            <w:r>
              <w:t>6 months to less than 7 months</w:t>
            </w:r>
          </w:p>
        </w:tc>
        <w:tc>
          <w:tcPr>
            <w:tcW w:type="dxa" w:w="2880"/>
          </w:tcPr>
          <w:p>
            <w:r>
              <w:t>5.25%</w:t>
            </w:r>
          </w:p>
        </w:tc>
      </w:tr>
      <w:tr>
        <w:tc>
          <w:tcPr>
            <w:tcW w:type="dxa" w:w="2880"/>
          </w:tcPr>
          <w:p>
            <w:r>
              <w:t>6</w:t>
            </w:r>
          </w:p>
        </w:tc>
        <w:tc>
          <w:tcPr>
            <w:tcW w:type="dxa" w:w="2880"/>
          </w:tcPr>
          <w:p>
            <w:r>
              <w:t>7 months to less than 12 months</w:t>
            </w:r>
          </w:p>
        </w:tc>
        <w:tc>
          <w:tcPr>
            <w:tcW w:type="dxa" w:w="2880"/>
          </w:tcPr>
          <w:p>
            <w:r>
              <w:t>6.50%</w:t>
            </w:r>
          </w:p>
        </w:tc>
      </w:tr>
      <w:tr>
        <w:tc>
          <w:tcPr>
            <w:tcW w:type="dxa" w:w="2880"/>
          </w:tcPr>
          <w:p>
            <w:r>
              <w:t>7</w:t>
            </w:r>
          </w:p>
        </w:tc>
        <w:tc>
          <w:tcPr>
            <w:tcW w:type="dxa" w:w="2880"/>
          </w:tcPr>
          <w:p>
            <w:r>
              <w:t>12 months to less than 13 months</w:t>
            </w:r>
          </w:p>
        </w:tc>
        <w:tc>
          <w:tcPr>
            <w:tcW w:type="dxa" w:w="2880"/>
          </w:tcPr>
          <w:p>
            <w:r>
              <w:t>5.00%</w:t>
            </w:r>
          </w:p>
        </w:tc>
      </w:tr>
      <w:tr>
        <w:tc>
          <w:tcPr>
            <w:tcW w:type="dxa" w:w="2880"/>
          </w:tcPr>
          <w:p>
            <w:r>
              <w:t>8</w:t>
            </w:r>
          </w:p>
        </w:tc>
        <w:tc>
          <w:tcPr>
            <w:tcW w:type="dxa" w:w="2880"/>
          </w:tcPr>
          <w:p>
            <w:r>
              <w:t>13 months</w:t>
            </w:r>
          </w:p>
        </w:tc>
        <w:tc>
          <w:tcPr>
            <w:tcW w:type="dxa" w:w="2880"/>
          </w:tcPr>
          <w:p>
            <w:r>
              <w:t>6.80%</w:t>
            </w:r>
          </w:p>
        </w:tc>
      </w:tr>
      <w:tr>
        <w:tc>
          <w:tcPr>
            <w:tcW w:type="dxa" w:w="2880"/>
          </w:tcPr>
          <w:p>
            <w:r>
              <w:t>9</w:t>
            </w:r>
          </w:p>
        </w:tc>
        <w:tc>
          <w:tcPr>
            <w:tcW w:type="dxa" w:w="2880"/>
          </w:tcPr>
          <w:p>
            <w:r>
              <w:t>Above 13 months to 24 months</w:t>
            </w:r>
          </w:p>
        </w:tc>
        <w:tc>
          <w:tcPr>
            <w:tcW w:type="dxa" w:w="2880"/>
          </w:tcPr>
          <w:p>
            <w:r>
              <w:t>5.50%</w:t>
            </w:r>
          </w:p>
        </w:tc>
      </w:tr>
      <w:tr>
        <w:tc>
          <w:tcPr>
            <w:tcW w:type="dxa" w:w="2880"/>
          </w:tcPr>
          <w:p>
            <w:r>
              <w:t>10</w:t>
            </w:r>
          </w:p>
        </w:tc>
        <w:tc>
          <w:tcPr>
            <w:tcW w:type="dxa" w:w="2880"/>
          </w:tcPr>
          <w:p>
            <w:r>
              <w:t>Above 24 months to ‘24 Months &amp; 14 days’</w:t>
            </w:r>
          </w:p>
        </w:tc>
        <w:tc>
          <w:tcPr>
            <w:tcW w:type="dxa" w:w="2880"/>
          </w:tcPr>
          <w:p>
            <w:r>
              <w:t>5.75%</w:t>
            </w:r>
          </w:p>
        </w:tc>
      </w:tr>
      <w:tr>
        <w:tc>
          <w:tcPr>
            <w:tcW w:type="dxa" w:w="2880"/>
          </w:tcPr>
          <w:p>
            <w:r>
              <w:t>11</w:t>
            </w:r>
          </w:p>
        </w:tc>
        <w:tc>
          <w:tcPr>
            <w:tcW w:type="dxa" w:w="2880"/>
          </w:tcPr>
          <w:p>
            <w:r>
              <w:t>Above ‘24 Months &amp; 14 days’ to 25 Months</w:t>
            </w:r>
          </w:p>
        </w:tc>
        <w:tc>
          <w:tcPr>
            <w:tcW w:type="dxa" w:w="2880"/>
          </w:tcPr>
          <w:p>
            <w:r>
              <w:t>6.50%</w:t>
            </w:r>
          </w:p>
        </w:tc>
      </w:tr>
      <w:tr>
        <w:tc>
          <w:tcPr>
            <w:tcW w:type="dxa" w:w="2880"/>
          </w:tcPr>
          <w:p>
            <w:r>
              <w:t>12</w:t>
            </w:r>
          </w:p>
        </w:tc>
        <w:tc>
          <w:tcPr>
            <w:tcW w:type="dxa" w:w="2880"/>
          </w:tcPr>
          <w:p>
            <w:r>
              <w:t>Above 25 Months to 60 Months</w:t>
            </w:r>
          </w:p>
        </w:tc>
        <w:tc>
          <w:tcPr>
            <w:tcW w:type="dxa" w:w="2880"/>
          </w:tcPr>
          <w:p>
            <w:r>
              <w:t>5.75%</w:t>
            </w:r>
          </w:p>
        </w:tc>
      </w:tr>
      <w:tr>
        <w:tc>
          <w:tcPr>
            <w:tcW w:type="dxa" w:w="2880"/>
          </w:tcPr>
          <w:p>
            <w:r>
              <w:t>13</w:t>
            </w:r>
          </w:p>
        </w:tc>
        <w:tc>
          <w:tcPr>
            <w:tcW w:type="dxa" w:w="2880"/>
          </w:tcPr>
          <w:p>
            <w:r>
              <w:t>Above 60 Months to 120 Months</w:t>
            </w:r>
          </w:p>
        </w:tc>
        <w:tc>
          <w:tcPr>
            <w:tcW w:type="dxa" w:w="2880"/>
          </w:tcPr>
          <w:p>
            <w:r>
              <w:t>6.00%</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NRO TAX SAVING DEPOSITS (W.E.F. 01-03-2025)</w:t>
            </w:r>
          </w:p>
        </w:tc>
        <w:tc>
          <w:tcPr>
            <w:tcW w:type="dxa" w:w="2880"/>
          </w:tcPr>
          <w:p>
            <w:r>
              <w:t>INTEREST RATES (P.A.) ON NRO TAX SAVING DEPOSITS (W.E.F. 01-03-2025)</w:t>
            </w:r>
          </w:p>
        </w:tc>
        <w:tc>
          <w:tcPr>
            <w:tcW w:type="dxa" w:w="2880"/>
          </w:tcPr>
          <w:p>
            <w:r>
              <w:t>INTEREST RATES (P.A.) ON NRO TAX SAVING DEPOSITS (W.E.F. 01-03-2025)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5 Years</w:t>
            </w:r>
          </w:p>
        </w:tc>
        <w:tc>
          <w:tcPr>
            <w:tcW w:type="dxa" w:w="2880"/>
          </w:tcPr>
          <w:p>
            <w:r>
              <w:t>5.75%</w:t>
            </w:r>
          </w:p>
        </w:tc>
      </w:tr>
    </w:tbl>
    <w:p/>
    <w:p/>
    <w:p>
      <w:r>
        <w:t>DOMESTIC DEPOSITS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NRO/NRE RETAIL NON-CALLABLE DEPOSITS (W.E.F. 02-08-2025)</w:t>
            </w:r>
          </w:p>
        </w:tc>
        <w:tc>
          <w:tcPr>
            <w:tcW w:type="dxa" w:w="2880"/>
          </w:tcPr>
          <w:p>
            <w:r>
              <w:t>NRO/NRE RETAIL NON-CALLABLE DEPOSITS (W.E.F. 02-08-2025)</w:t>
            </w:r>
          </w:p>
        </w:tc>
        <w:tc>
          <w:tcPr>
            <w:tcW w:type="dxa" w:w="2880"/>
          </w:tcPr>
          <w:p>
            <w:r>
              <w:t>nan</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13 months</w:t>
            </w:r>
          </w:p>
        </w:tc>
        <w:tc>
          <w:tcPr>
            <w:tcW w:type="dxa" w:w="2880"/>
          </w:tcPr>
          <w:p>
            <w:r>
              <w:t>6.85%</w:t>
            </w:r>
          </w:p>
        </w:tc>
      </w:tr>
    </w:tbl>
    <w:p/>
    <w:p/>
    <w:p>
      <w:r>
        <w:t>DOMESTIC DEPOSITS NON-RESIDENT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ANNUALISED YIELD (P.A) FOR NRE TERM DEPOSITS (W.E.F. 03-05-2024)</w:t>
            </w:r>
          </w:p>
        </w:tc>
        <w:tc>
          <w:tcPr>
            <w:tcW w:type="dxa" w:w="4320"/>
          </w:tcPr>
          <w:p>
            <w:r>
              <w:t>ANNUALISED YIELD (P.A) FOR NRE TERM DEPOSITS (W.E.F. 03-05-2024)</w:t>
            </w:r>
          </w:p>
        </w:tc>
      </w:tr>
      <w:tr>
        <w:tc>
          <w:tcPr>
            <w:tcW w:type="dxa" w:w="4320"/>
          </w:tcPr>
          <w:p>
            <w:r>
              <w:t>Period</w:t>
            </w:r>
          </w:p>
        </w:tc>
        <w:tc>
          <w:tcPr>
            <w:tcW w:type="dxa" w:w="4320"/>
          </w:tcPr>
          <w:p>
            <w:r>
              <w:t>Below Rs. 3 Crore</w:t>
            </w:r>
          </w:p>
        </w:tc>
      </w:tr>
      <w:tr>
        <w:tc>
          <w:tcPr>
            <w:tcW w:type="dxa" w:w="4320"/>
          </w:tcPr>
          <w:p>
            <w:r>
              <w:t>1 Year</w:t>
            </w:r>
          </w:p>
        </w:tc>
        <w:tc>
          <w:tcPr>
            <w:tcW w:type="dxa" w:w="4320"/>
          </w:tcPr>
          <w:p>
            <w:r>
              <w:t>5.09%</w:t>
            </w:r>
          </w:p>
        </w:tc>
      </w:tr>
      <w:tr>
        <w:tc>
          <w:tcPr>
            <w:tcW w:type="dxa" w:w="4320"/>
          </w:tcPr>
          <w:p>
            <w:r>
              <w:t>2 Years</w:t>
            </w:r>
          </w:p>
        </w:tc>
        <w:tc>
          <w:tcPr>
            <w:tcW w:type="dxa" w:w="4320"/>
          </w:tcPr>
          <w:p>
            <w:r>
              <w:t>5.77%</w:t>
            </w:r>
          </w:p>
        </w:tc>
      </w:tr>
      <w:tr>
        <w:tc>
          <w:tcPr>
            <w:tcW w:type="dxa" w:w="4320"/>
          </w:tcPr>
          <w:p>
            <w:r>
              <w:t>3 Years</w:t>
            </w:r>
          </w:p>
        </w:tc>
        <w:tc>
          <w:tcPr>
            <w:tcW w:type="dxa" w:w="4320"/>
          </w:tcPr>
          <w:p>
            <w:r>
              <w:t>6.23%</w:t>
            </w:r>
          </w:p>
        </w:tc>
      </w:tr>
      <w:tr>
        <w:tc>
          <w:tcPr>
            <w:tcW w:type="dxa" w:w="4320"/>
          </w:tcPr>
          <w:p>
            <w:r>
              <w:t>4 Years</w:t>
            </w:r>
          </w:p>
        </w:tc>
        <w:tc>
          <w:tcPr>
            <w:tcW w:type="dxa" w:w="4320"/>
          </w:tcPr>
          <w:p>
            <w:r>
              <w:t>6.41%</w:t>
            </w:r>
          </w:p>
        </w:tc>
      </w:tr>
      <w:tr>
        <w:tc>
          <w:tcPr>
            <w:tcW w:type="dxa" w:w="4320"/>
          </w:tcPr>
          <w:p>
            <w:r>
              <w:t>5 Years</w:t>
            </w:r>
          </w:p>
        </w:tc>
        <w:tc>
          <w:tcPr>
            <w:tcW w:type="dxa" w:w="4320"/>
          </w:tcPr>
          <w:p>
            <w:r>
              <w:t>6.61%</w:t>
            </w:r>
          </w:p>
        </w:tc>
      </w:tr>
      <w:tr>
        <w:tc>
          <w:tcPr>
            <w:tcW w:type="dxa" w:w="4320"/>
          </w:tcPr>
          <w:p>
            <w:r>
              <w:t>6 Years</w:t>
            </w:r>
          </w:p>
        </w:tc>
        <w:tc>
          <w:tcPr>
            <w:tcW w:type="dxa" w:w="4320"/>
          </w:tcPr>
          <w:p>
            <w:r>
              <w:t>7.16%</w:t>
            </w:r>
          </w:p>
        </w:tc>
      </w:tr>
      <w:tr>
        <w:tc>
          <w:tcPr>
            <w:tcW w:type="dxa" w:w="4320"/>
          </w:tcPr>
          <w:p>
            <w:r>
              <w:t>7 Years</w:t>
            </w:r>
          </w:p>
        </w:tc>
        <w:tc>
          <w:tcPr>
            <w:tcW w:type="dxa" w:w="4320"/>
          </w:tcPr>
          <w:p>
            <w:r>
              <w:t>8.93%</w:t>
            </w:r>
          </w:p>
        </w:tc>
      </w:tr>
      <w:tr>
        <w:tc>
          <w:tcPr>
            <w:tcW w:type="dxa" w:w="4320"/>
          </w:tcPr>
          <w:p>
            <w:r>
              <w:t>8 Years</w:t>
            </w:r>
          </w:p>
        </w:tc>
        <w:tc>
          <w:tcPr>
            <w:tcW w:type="dxa" w:w="4320"/>
          </w:tcPr>
          <w:p>
            <w:r>
              <w:t>7.63%</w:t>
            </w:r>
          </w:p>
        </w:tc>
      </w:tr>
      <w:tr>
        <w:tc>
          <w:tcPr>
            <w:tcW w:type="dxa" w:w="4320"/>
          </w:tcPr>
          <w:p>
            <w:r>
              <w:t>9 Years</w:t>
            </w:r>
          </w:p>
        </w:tc>
        <w:tc>
          <w:tcPr>
            <w:tcW w:type="dxa" w:w="4320"/>
          </w:tcPr>
          <w:p>
            <w:r>
              <w:t>7.88%</w:t>
            </w:r>
          </w:p>
        </w:tc>
      </w:tr>
      <w:tr>
        <w:tc>
          <w:tcPr>
            <w:tcW w:type="dxa" w:w="4320"/>
          </w:tcPr>
          <w:p>
            <w:r>
              <w:t>10 Years</w:t>
            </w:r>
          </w:p>
        </w:tc>
        <w:tc>
          <w:tcPr>
            <w:tcW w:type="dxa" w:w="4320"/>
          </w:tcPr>
          <w:p>
            <w:r>
              <w:t>8.14%</w:t>
            </w:r>
          </w:p>
        </w:tc>
      </w:tr>
    </w:tbl>
    <w:p/>
    <w:p/>
    <w:p>
      <w:r>
        <w:t>DOMESTIC DEPOSITS NON-RESIDENT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ANNUALISED YIELD (P.A) FOR NRO TERM DEPOSITS (W.E.F. 03-05-2024)</w:t>
            </w:r>
          </w:p>
        </w:tc>
        <w:tc>
          <w:tcPr>
            <w:tcW w:type="dxa" w:w="4320"/>
          </w:tcPr>
          <w:p>
            <w:r>
              <w:t>ANNUALISED YIELD (P.A) FOR NRO TERM DEPOSITS (W.E.F. 03-05-2024)</w:t>
            </w:r>
          </w:p>
        </w:tc>
      </w:tr>
      <w:tr>
        <w:tc>
          <w:tcPr>
            <w:tcW w:type="dxa" w:w="4320"/>
          </w:tcPr>
          <w:p>
            <w:r>
              <w:t>Period</w:t>
            </w:r>
          </w:p>
        </w:tc>
        <w:tc>
          <w:tcPr>
            <w:tcW w:type="dxa" w:w="4320"/>
          </w:tcPr>
          <w:p>
            <w:r>
              <w:t>Below Rs. 3 Crore</w:t>
            </w:r>
          </w:p>
        </w:tc>
      </w:tr>
      <w:tr>
        <w:tc>
          <w:tcPr>
            <w:tcW w:type="dxa" w:w="4320"/>
          </w:tcPr>
          <w:p>
            <w:r>
              <w:t>1 Year</w:t>
            </w:r>
          </w:p>
        </w:tc>
        <w:tc>
          <w:tcPr>
            <w:tcW w:type="dxa" w:w="4320"/>
          </w:tcPr>
          <w:p>
            <w:r>
              <w:t>5.09%</w:t>
            </w:r>
          </w:p>
        </w:tc>
      </w:tr>
      <w:tr>
        <w:tc>
          <w:tcPr>
            <w:tcW w:type="dxa" w:w="4320"/>
          </w:tcPr>
          <w:p>
            <w:r>
              <w:t>2 Years</w:t>
            </w:r>
          </w:p>
        </w:tc>
        <w:tc>
          <w:tcPr>
            <w:tcW w:type="dxa" w:w="4320"/>
          </w:tcPr>
          <w:p>
            <w:r>
              <w:t>5.77%</w:t>
            </w:r>
          </w:p>
        </w:tc>
      </w:tr>
      <w:tr>
        <w:tc>
          <w:tcPr>
            <w:tcW w:type="dxa" w:w="4320"/>
          </w:tcPr>
          <w:p>
            <w:r>
              <w:t>3 Years</w:t>
            </w:r>
          </w:p>
        </w:tc>
        <w:tc>
          <w:tcPr>
            <w:tcW w:type="dxa" w:w="4320"/>
          </w:tcPr>
          <w:p>
            <w:r>
              <w:t>6.23%</w:t>
            </w:r>
          </w:p>
        </w:tc>
      </w:tr>
      <w:tr>
        <w:tc>
          <w:tcPr>
            <w:tcW w:type="dxa" w:w="4320"/>
          </w:tcPr>
          <w:p>
            <w:r>
              <w:t>4 Years</w:t>
            </w:r>
          </w:p>
        </w:tc>
        <w:tc>
          <w:tcPr>
            <w:tcW w:type="dxa" w:w="4320"/>
          </w:tcPr>
          <w:p>
            <w:r>
              <w:t>6.41%</w:t>
            </w:r>
          </w:p>
        </w:tc>
      </w:tr>
      <w:tr>
        <w:tc>
          <w:tcPr>
            <w:tcW w:type="dxa" w:w="4320"/>
          </w:tcPr>
          <w:p>
            <w:r>
              <w:t>5 Years</w:t>
            </w:r>
          </w:p>
        </w:tc>
        <w:tc>
          <w:tcPr>
            <w:tcW w:type="dxa" w:w="4320"/>
          </w:tcPr>
          <w:p>
            <w:r>
              <w:t>6.61%</w:t>
            </w:r>
          </w:p>
        </w:tc>
      </w:tr>
      <w:tr>
        <w:tc>
          <w:tcPr>
            <w:tcW w:type="dxa" w:w="4320"/>
          </w:tcPr>
          <w:p>
            <w:r>
              <w:t>6 Years</w:t>
            </w:r>
          </w:p>
        </w:tc>
        <w:tc>
          <w:tcPr>
            <w:tcW w:type="dxa" w:w="4320"/>
          </w:tcPr>
          <w:p>
            <w:r>
              <w:t>7.16%</w:t>
            </w:r>
          </w:p>
        </w:tc>
      </w:tr>
      <w:tr>
        <w:tc>
          <w:tcPr>
            <w:tcW w:type="dxa" w:w="4320"/>
          </w:tcPr>
          <w:p>
            <w:r>
              <w:t>7 Years</w:t>
            </w:r>
          </w:p>
        </w:tc>
        <w:tc>
          <w:tcPr>
            <w:tcW w:type="dxa" w:w="4320"/>
          </w:tcPr>
          <w:p>
            <w:r>
              <w:t>8.93%</w:t>
            </w:r>
          </w:p>
        </w:tc>
      </w:tr>
      <w:tr>
        <w:tc>
          <w:tcPr>
            <w:tcW w:type="dxa" w:w="4320"/>
          </w:tcPr>
          <w:p>
            <w:r>
              <w:t>8 Years</w:t>
            </w:r>
          </w:p>
        </w:tc>
        <w:tc>
          <w:tcPr>
            <w:tcW w:type="dxa" w:w="4320"/>
          </w:tcPr>
          <w:p>
            <w:r>
              <w:t>7.63%</w:t>
            </w:r>
          </w:p>
        </w:tc>
      </w:tr>
      <w:tr>
        <w:tc>
          <w:tcPr>
            <w:tcW w:type="dxa" w:w="4320"/>
          </w:tcPr>
          <w:p>
            <w:r>
              <w:t>9 Years</w:t>
            </w:r>
          </w:p>
        </w:tc>
        <w:tc>
          <w:tcPr>
            <w:tcW w:type="dxa" w:w="4320"/>
          </w:tcPr>
          <w:p>
            <w:r>
              <w:t>7.88%</w:t>
            </w:r>
          </w:p>
        </w:tc>
      </w:tr>
      <w:tr>
        <w:tc>
          <w:tcPr>
            <w:tcW w:type="dxa" w:w="4320"/>
          </w:tcPr>
          <w:p>
            <w:r>
              <w:t>10 Years</w:t>
            </w:r>
          </w:p>
        </w:tc>
        <w:tc>
          <w:tcPr>
            <w:tcW w:type="dxa" w:w="4320"/>
          </w:tcPr>
          <w:p>
            <w:r>
              <w:t>8.14%</w:t>
            </w:r>
          </w:p>
        </w:tc>
      </w:tr>
    </w:tbl>
    <w:p/>
    <w:p/>
    <w:p>
      <w:r>
        <w:t>DOMESTIC DEPOSITS NON-RESIDENT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r>
      <w:tr>
        <w:tc>
          <w:tcPr>
            <w:tcW w:type="dxa" w:w="1080"/>
          </w:tcPr>
          <w:p>
            <w:r>
              <w:t>Maturity Period</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nan</w:t>
            </w:r>
          </w:p>
        </w:tc>
      </w:tr>
      <w:tr>
        <w:tc>
          <w:tcPr>
            <w:tcW w:type="dxa" w:w="1080"/>
          </w:tcPr>
          <w:p>
            <w:r>
              <w:t>Maturity Period</w:t>
            </w:r>
          </w:p>
        </w:tc>
        <w:tc>
          <w:tcPr>
            <w:tcW w:type="dxa" w:w="1080"/>
          </w:tcPr>
          <w:p>
            <w:r>
              <w:t>USD</w:t>
            </w:r>
          </w:p>
        </w:tc>
        <w:tc>
          <w:tcPr>
            <w:tcW w:type="dxa" w:w="1080"/>
          </w:tcPr>
          <w:p>
            <w:r>
              <w:t>GBP</w:t>
            </w:r>
          </w:p>
        </w:tc>
        <w:tc>
          <w:tcPr>
            <w:tcW w:type="dxa" w:w="1080"/>
          </w:tcPr>
          <w:p>
            <w:r>
              <w:t>EUR</w:t>
            </w:r>
          </w:p>
        </w:tc>
        <w:tc>
          <w:tcPr>
            <w:tcW w:type="dxa" w:w="1080"/>
          </w:tcPr>
          <w:p>
            <w:r>
              <w:t>YEN</w:t>
            </w:r>
          </w:p>
        </w:tc>
        <w:tc>
          <w:tcPr>
            <w:tcW w:type="dxa" w:w="1080"/>
          </w:tcPr>
          <w:p>
            <w:r>
              <w:t>CAD</w:t>
            </w:r>
          </w:p>
        </w:tc>
        <w:tc>
          <w:tcPr>
            <w:tcW w:type="dxa" w:w="1080"/>
          </w:tcPr>
          <w:p>
            <w:r>
              <w:t>AUD</w:t>
            </w:r>
          </w:p>
        </w:tc>
        <w:tc>
          <w:tcPr>
            <w:tcW w:type="dxa" w:w="1080"/>
          </w:tcPr>
          <w:p>
            <w:r>
              <w:t>nan</w:t>
            </w:r>
          </w:p>
        </w:tc>
      </w:tr>
      <w:tr>
        <w:tc>
          <w:tcPr>
            <w:tcW w:type="dxa" w:w="1080"/>
          </w:tcPr>
          <w:p>
            <w:r>
              <w:t>12 months to less than 24 Months</w:t>
            </w:r>
          </w:p>
        </w:tc>
        <w:tc>
          <w:tcPr>
            <w:tcW w:type="dxa" w:w="1080"/>
          </w:tcPr>
          <w:p>
            <w:r>
              <w:t>5.10</w:t>
            </w:r>
          </w:p>
        </w:tc>
        <w:tc>
          <w:tcPr>
            <w:tcW w:type="dxa" w:w="1080"/>
          </w:tcPr>
          <w:p>
            <w:r>
              <w:t>5.20</w:t>
            </w:r>
          </w:p>
        </w:tc>
        <w:tc>
          <w:tcPr>
            <w:tcW w:type="dxa" w:w="1080"/>
          </w:tcPr>
          <w:p>
            <w:r>
              <w:t>3.20</w:t>
            </w:r>
          </w:p>
        </w:tc>
        <w:tc>
          <w:tcPr>
            <w:tcW w:type="dxa" w:w="1080"/>
          </w:tcPr>
          <w:p>
            <w:r>
              <w:t>0.70</w:t>
            </w:r>
          </w:p>
        </w:tc>
        <w:tc>
          <w:tcPr>
            <w:tcW w:type="dxa" w:w="1080"/>
          </w:tcPr>
          <w:p>
            <w:r>
              <w:t>1.14</w:t>
            </w:r>
          </w:p>
        </w:tc>
        <w:tc>
          <w:tcPr>
            <w:tcW w:type="dxa" w:w="1080"/>
          </w:tcPr>
          <w:p>
            <w:r>
              <w:t>1.09</w:t>
            </w:r>
          </w:p>
        </w:tc>
        <w:tc>
          <w:tcPr>
            <w:tcW w:type="dxa" w:w="1080"/>
          </w:tcPr>
          <w:p>
            <w:r>
              <w:t>nan</w:t>
            </w:r>
          </w:p>
        </w:tc>
      </w:tr>
      <w:tr>
        <w:tc>
          <w:tcPr>
            <w:tcW w:type="dxa" w:w="1080"/>
          </w:tcPr>
          <w:p>
            <w:r>
              <w:t>24 months to less than 36 months</w:t>
            </w:r>
          </w:p>
        </w:tc>
        <w:tc>
          <w:tcPr>
            <w:tcW w:type="dxa" w:w="1080"/>
          </w:tcPr>
          <w:p>
            <w:r>
              <w:t>4.30</w:t>
            </w:r>
          </w:p>
        </w:tc>
        <w:tc>
          <w:tcPr>
            <w:tcW w:type="dxa" w:w="1080"/>
          </w:tcPr>
          <w:p>
            <w:r>
              <w:t>1.86</w:t>
            </w:r>
          </w:p>
        </w:tc>
        <w:tc>
          <w:tcPr>
            <w:tcW w:type="dxa" w:w="1080"/>
          </w:tcPr>
          <w:p>
            <w:r>
              <w:t>0.36</w:t>
            </w:r>
          </w:p>
        </w:tc>
        <w:tc>
          <w:tcPr>
            <w:tcW w:type="dxa" w:w="1080"/>
          </w:tcPr>
          <w:p>
            <w:r>
              <w:t>0.70</w:t>
            </w:r>
          </w:p>
        </w:tc>
        <w:tc>
          <w:tcPr>
            <w:tcW w:type="dxa" w:w="1080"/>
          </w:tcPr>
          <w:p>
            <w:r>
              <w:t>2.20</w:t>
            </w:r>
          </w:p>
        </w:tc>
        <w:tc>
          <w:tcPr>
            <w:tcW w:type="dxa" w:w="1080"/>
          </w:tcPr>
          <w:p>
            <w:r>
              <w:t>1.57</w:t>
            </w:r>
          </w:p>
        </w:tc>
        <w:tc>
          <w:tcPr>
            <w:tcW w:type="dxa" w:w="1080"/>
          </w:tcPr>
          <w:p>
            <w:r>
              <w:t>nan</w:t>
            </w:r>
          </w:p>
        </w:tc>
      </w:tr>
      <w:tr>
        <w:tc>
          <w:tcPr>
            <w:tcW w:type="dxa" w:w="1080"/>
          </w:tcPr>
          <w:p>
            <w:r>
              <w:t>36 months to less than 48 months</w:t>
            </w:r>
          </w:p>
        </w:tc>
        <w:tc>
          <w:tcPr>
            <w:tcW w:type="dxa" w:w="1080"/>
          </w:tcPr>
          <w:p>
            <w:r>
              <w:t>4.05</w:t>
            </w:r>
          </w:p>
        </w:tc>
        <w:tc>
          <w:tcPr>
            <w:tcW w:type="dxa" w:w="1080"/>
          </w:tcPr>
          <w:p>
            <w:r>
              <w:t>1.98</w:t>
            </w:r>
          </w:p>
        </w:tc>
        <w:tc>
          <w:tcPr>
            <w:tcW w:type="dxa" w:w="1080"/>
          </w:tcPr>
          <w:p>
            <w:r>
              <w:t>0.51</w:t>
            </w:r>
          </w:p>
        </w:tc>
        <w:tc>
          <w:tcPr>
            <w:tcW w:type="dxa" w:w="1080"/>
          </w:tcPr>
          <w:p>
            <w:r>
              <w:t>0.69</w:t>
            </w:r>
          </w:p>
        </w:tc>
        <w:tc>
          <w:tcPr>
            <w:tcW w:type="dxa" w:w="1080"/>
          </w:tcPr>
          <w:p>
            <w:r>
              <w:t>2.42</w:t>
            </w:r>
          </w:p>
        </w:tc>
        <w:tc>
          <w:tcPr>
            <w:tcW w:type="dxa" w:w="1080"/>
          </w:tcPr>
          <w:p>
            <w:r>
              <w:t>1.93</w:t>
            </w:r>
          </w:p>
        </w:tc>
        <w:tc>
          <w:tcPr>
            <w:tcW w:type="dxa" w:w="1080"/>
          </w:tcPr>
          <w:p>
            <w:r>
              <w:t>nan</w:t>
            </w:r>
          </w:p>
        </w:tc>
      </w:tr>
      <w:tr>
        <w:tc>
          <w:tcPr>
            <w:tcW w:type="dxa" w:w="1080"/>
          </w:tcPr>
          <w:p>
            <w:r>
              <w:t>48 months to less than 60 months</w:t>
            </w:r>
          </w:p>
        </w:tc>
        <w:tc>
          <w:tcPr>
            <w:tcW w:type="dxa" w:w="1080"/>
          </w:tcPr>
          <w:p>
            <w:r>
              <w:t>4.00</w:t>
            </w:r>
          </w:p>
        </w:tc>
        <w:tc>
          <w:tcPr>
            <w:tcW w:type="dxa" w:w="1080"/>
          </w:tcPr>
          <w:p>
            <w:r>
              <w:t>1.99</w:t>
            </w:r>
          </w:p>
        </w:tc>
        <w:tc>
          <w:tcPr>
            <w:tcW w:type="dxa" w:w="1080"/>
          </w:tcPr>
          <w:p>
            <w:r>
              <w:t>0.61</w:t>
            </w:r>
          </w:p>
        </w:tc>
        <w:tc>
          <w:tcPr>
            <w:tcW w:type="dxa" w:w="1080"/>
          </w:tcPr>
          <w:p>
            <w:r>
              <w:t>0.70</w:t>
            </w:r>
          </w:p>
        </w:tc>
        <w:tc>
          <w:tcPr>
            <w:tcW w:type="dxa" w:w="1080"/>
          </w:tcPr>
          <w:p>
            <w:r>
              <w:t>2.48</w:t>
            </w:r>
          </w:p>
        </w:tc>
        <w:tc>
          <w:tcPr>
            <w:tcW w:type="dxa" w:w="1080"/>
          </w:tcPr>
          <w:p>
            <w:r>
              <w:t>2.20</w:t>
            </w:r>
          </w:p>
        </w:tc>
        <w:tc>
          <w:tcPr>
            <w:tcW w:type="dxa" w:w="1080"/>
          </w:tcPr>
          <w:p>
            <w:r>
              <w:t>nan</w:t>
            </w:r>
          </w:p>
        </w:tc>
      </w:tr>
      <w:tr>
        <w:tc>
          <w:tcPr>
            <w:tcW w:type="dxa" w:w="1080"/>
          </w:tcPr>
          <w:p>
            <w:r>
              <w:t>60 months only</w:t>
            </w:r>
          </w:p>
        </w:tc>
        <w:tc>
          <w:tcPr>
            <w:tcW w:type="dxa" w:w="1080"/>
          </w:tcPr>
          <w:p>
            <w:r>
              <w:t>4.00</w:t>
            </w:r>
          </w:p>
        </w:tc>
        <w:tc>
          <w:tcPr>
            <w:tcW w:type="dxa" w:w="1080"/>
          </w:tcPr>
          <w:p>
            <w:r>
              <w:t>1.86</w:t>
            </w:r>
          </w:p>
        </w:tc>
        <w:tc>
          <w:tcPr>
            <w:tcW w:type="dxa" w:w="1080"/>
          </w:tcPr>
          <w:p>
            <w:r>
              <w:t>0.57</w:t>
            </w:r>
          </w:p>
        </w:tc>
        <w:tc>
          <w:tcPr>
            <w:tcW w:type="dxa" w:w="1080"/>
          </w:tcPr>
          <w:p>
            <w:r>
              <w:t>0.61</w:t>
            </w:r>
          </w:p>
        </w:tc>
        <w:tc>
          <w:tcPr>
            <w:tcW w:type="dxa" w:w="1080"/>
          </w:tcPr>
          <w:p>
            <w:r>
              <w:t>2.39</w:t>
            </w:r>
          </w:p>
        </w:tc>
        <w:tc>
          <w:tcPr>
            <w:tcW w:type="dxa" w:w="1080"/>
          </w:tcPr>
          <w:p>
            <w:r>
              <w:t>2.22</w:t>
            </w:r>
          </w:p>
        </w:tc>
        <w:tc>
          <w:tcPr>
            <w:tcW w:type="dxa" w:w="1080"/>
          </w:tcPr>
          <w:p>
            <w:r>
              <w:t>nan</w:t>
            </w:r>
          </w:p>
        </w:tc>
      </w:tr>
    </w:tbl>
    <w:p/>
    <w:p/>
    <w:p>
      <w:r>
        <w:t>DOMESTIC DEPOSITS NON-RESIDENT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r>
      <w:tr>
        <w:tc>
          <w:tcPr>
            <w:tcW w:type="dxa" w:w="1080"/>
          </w:tcPr>
          <w:p>
            <w:r>
              <w:t>Maturity Period</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nan</w:t>
            </w:r>
          </w:p>
        </w:tc>
      </w:tr>
      <w:tr>
        <w:tc>
          <w:tcPr>
            <w:tcW w:type="dxa" w:w="1080"/>
          </w:tcPr>
          <w:p>
            <w:r>
              <w:t>Maturity Period</w:t>
            </w:r>
          </w:p>
        </w:tc>
        <w:tc>
          <w:tcPr>
            <w:tcW w:type="dxa" w:w="1080"/>
          </w:tcPr>
          <w:p>
            <w:r>
              <w:t>USD</w:t>
            </w:r>
          </w:p>
        </w:tc>
        <w:tc>
          <w:tcPr>
            <w:tcW w:type="dxa" w:w="1080"/>
          </w:tcPr>
          <w:p>
            <w:r>
              <w:t>GBP</w:t>
            </w:r>
          </w:p>
        </w:tc>
        <w:tc>
          <w:tcPr>
            <w:tcW w:type="dxa" w:w="1080"/>
          </w:tcPr>
          <w:p>
            <w:r>
              <w:t>EUR</w:t>
            </w:r>
          </w:p>
        </w:tc>
        <w:tc>
          <w:tcPr>
            <w:tcW w:type="dxa" w:w="1080"/>
          </w:tcPr>
          <w:p>
            <w:r>
              <w:t>YEN</w:t>
            </w:r>
          </w:p>
        </w:tc>
        <w:tc>
          <w:tcPr>
            <w:tcW w:type="dxa" w:w="1080"/>
          </w:tcPr>
          <w:p>
            <w:r>
              <w:t>CAD</w:t>
            </w:r>
          </w:p>
        </w:tc>
        <w:tc>
          <w:tcPr>
            <w:tcW w:type="dxa" w:w="1080"/>
          </w:tcPr>
          <w:p>
            <w:r>
              <w:t>AUD</w:t>
            </w:r>
          </w:p>
        </w:tc>
        <w:tc>
          <w:tcPr>
            <w:tcW w:type="dxa" w:w="1080"/>
          </w:tcPr>
          <w:p>
            <w:r>
              <w:t>nan</w:t>
            </w:r>
          </w:p>
        </w:tc>
      </w:tr>
      <w:tr>
        <w:tc>
          <w:tcPr>
            <w:tcW w:type="dxa" w:w="1080"/>
          </w:tcPr>
          <w:p>
            <w:r>
              <w:t>12 months to less than 24 Months</w:t>
            </w:r>
          </w:p>
        </w:tc>
        <w:tc>
          <w:tcPr>
            <w:tcW w:type="dxa" w:w="1080"/>
          </w:tcPr>
          <w:p>
            <w:r>
              <w:t>5.10%</w:t>
            </w:r>
          </w:p>
        </w:tc>
        <w:tc>
          <w:tcPr>
            <w:tcW w:type="dxa" w:w="1080"/>
          </w:tcPr>
          <w:p>
            <w:r>
              <w:t>5.20%</w:t>
            </w:r>
          </w:p>
        </w:tc>
        <w:tc>
          <w:tcPr>
            <w:tcW w:type="dxa" w:w="1080"/>
          </w:tcPr>
          <w:p>
            <w:r>
              <w:t>3.20%</w:t>
            </w:r>
          </w:p>
        </w:tc>
        <w:tc>
          <w:tcPr>
            <w:tcW w:type="dxa" w:w="1080"/>
          </w:tcPr>
          <w:p>
            <w:r>
              <w:t>0.70%</w:t>
            </w:r>
          </w:p>
        </w:tc>
        <w:tc>
          <w:tcPr>
            <w:tcW w:type="dxa" w:w="1080"/>
          </w:tcPr>
          <w:p>
            <w:r>
              <w:t>1.14%</w:t>
            </w:r>
          </w:p>
        </w:tc>
        <w:tc>
          <w:tcPr>
            <w:tcW w:type="dxa" w:w="1080"/>
          </w:tcPr>
          <w:p>
            <w:r>
              <w:t>1.09%</w:t>
            </w:r>
          </w:p>
        </w:tc>
        <w:tc>
          <w:tcPr>
            <w:tcW w:type="dxa" w:w="1080"/>
          </w:tcPr>
          <w:p>
            <w:r>
              <w:t>nan</w:t>
            </w:r>
          </w:p>
        </w:tc>
      </w:tr>
      <w:tr>
        <w:tc>
          <w:tcPr>
            <w:tcW w:type="dxa" w:w="1080"/>
          </w:tcPr>
          <w:p>
            <w:r>
              <w:t>24 months to less than 36 months</w:t>
            </w:r>
          </w:p>
        </w:tc>
        <w:tc>
          <w:tcPr>
            <w:tcW w:type="dxa" w:w="1080"/>
          </w:tcPr>
          <w:p>
            <w:r>
              <w:t>4.44%</w:t>
            </w:r>
          </w:p>
        </w:tc>
        <w:tc>
          <w:tcPr>
            <w:tcW w:type="dxa" w:w="1080"/>
          </w:tcPr>
          <w:p>
            <w:r>
              <w:t>1.89%</w:t>
            </w:r>
          </w:p>
        </w:tc>
        <w:tc>
          <w:tcPr>
            <w:tcW w:type="dxa" w:w="1080"/>
          </w:tcPr>
          <w:p>
            <w:r>
              <w:t>0.36%</w:t>
            </w:r>
          </w:p>
        </w:tc>
        <w:tc>
          <w:tcPr>
            <w:tcW w:type="dxa" w:w="1080"/>
          </w:tcPr>
          <w:p>
            <w:r>
              <w:t>0.71%</w:t>
            </w:r>
          </w:p>
        </w:tc>
        <w:tc>
          <w:tcPr>
            <w:tcW w:type="dxa" w:w="1080"/>
          </w:tcPr>
          <w:p>
            <w:r>
              <w:t>2.23%</w:t>
            </w:r>
          </w:p>
        </w:tc>
        <w:tc>
          <w:tcPr>
            <w:tcW w:type="dxa" w:w="1080"/>
          </w:tcPr>
          <w:p>
            <w:r>
              <w:t>1.59%</w:t>
            </w:r>
          </w:p>
        </w:tc>
        <w:tc>
          <w:tcPr>
            <w:tcW w:type="dxa" w:w="1080"/>
          </w:tcPr>
          <w:p>
            <w:r>
              <w:t>nan</w:t>
            </w:r>
          </w:p>
        </w:tc>
      </w:tr>
      <w:tr>
        <w:tc>
          <w:tcPr>
            <w:tcW w:type="dxa" w:w="1080"/>
          </w:tcPr>
          <w:p>
            <w:r>
              <w:t>36 months to less than 48 months</w:t>
            </w:r>
          </w:p>
        </w:tc>
        <w:tc>
          <w:tcPr>
            <w:tcW w:type="dxa" w:w="1080"/>
          </w:tcPr>
          <w:p>
            <w:r>
              <w:t>4.26%</w:t>
            </w:r>
          </w:p>
        </w:tc>
        <w:tc>
          <w:tcPr>
            <w:tcW w:type="dxa" w:w="1080"/>
          </w:tcPr>
          <w:p>
            <w:r>
              <w:t>2.03%</w:t>
            </w:r>
          </w:p>
        </w:tc>
        <w:tc>
          <w:tcPr>
            <w:tcW w:type="dxa" w:w="1080"/>
          </w:tcPr>
          <w:p>
            <w:r>
              <w:t>0.51%</w:t>
            </w:r>
          </w:p>
        </w:tc>
        <w:tc>
          <w:tcPr>
            <w:tcW w:type="dxa" w:w="1080"/>
          </w:tcPr>
          <w:p>
            <w:r>
              <w:t>0.69%</w:t>
            </w:r>
          </w:p>
        </w:tc>
        <w:tc>
          <w:tcPr>
            <w:tcW w:type="dxa" w:w="1080"/>
          </w:tcPr>
          <w:p>
            <w:r>
              <w:t>2.50%</w:t>
            </w:r>
          </w:p>
        </w:tc>
        <w:tc>
          <w:tcPr>
            <w:tcW w:type="dxa" w:w="1080"/>
          </w:tcPr>
          <w:p>
            <w:r>
              <w:t>1.98%</w:t>
            </w:r>
          </w:p>
        </w:tc>
        <w:tc>
          <w:tcPr>
            <w:tcW w:type="dxa" w:w="1080"/>
          </w:tcPr>
          <w:p>
            <w:r>
              <w:t>nan</w:t>
            </w:r>
          </w:p>
        </w:tc>
      </w:tr>
      <w:tr>
        <w:tc>
          <w:tcPr>
            <w:tcW w:type="dxa" w:w="1080"/>
          </w:tcPr>
          <w:p>
            <w:r>
              <w:t>48 months to less than 60 months</w:t>
            </w:r>
          </w:p>
        </w:tc>
        <w:tc>
          <w:tcPr>
            <w:tcW w:type="dxa" w:w="1080"/>
          </w:tcPr>
          <w:p>
            <w:r>
              <w:t>4.29%</w:t>
            </w:r>
          </w:p>
        </w:tc>
        <w:tc>
          <w:tcPr>
            <w:tcW w:type="dxa" w:w="1080"/>
          </w:tcPr>
          <w:p>
            <w:r>
              <w:t>2.06%</w:t>
            </w:r>
          </w:p>
        </w:tc>
        <w:tc>
          <w:tcPr>
            <w:tcW w:type="dxa" w:w="1080"/>
          </w:tcPr>
          <w:p>
            <w:r>
              <w:t>0.62%</w:t>
            </w:r>
          </w:p>
        </w:tc>
        <w:tc>
          <w:tcPr>
            <w:tcW w:type="dxa" w:w="1080"/>
          </w:tcPr>
          <w:p>
            <w:r>
              <w:t>0.71%</w:t>
            </w:r>
          </w:p>
        </w:tc>
        <w:tc>
          <w:tcPr>
            <w:tcW w:type="dxa" w:w="1080"/>
          </w:tcPr>
          <w:p>
            <w:r>
              <w:t>2.59%</w:t>
            </w:r>
          </w:p>
        </w:tc>
        <w:tc>
          <w:tcPr>
            <w:tcW w:type="dxa" w:w="1080"/>
          </w:tcPr>
          <w:p>
            <w:r>
              <w:t>2.28%</w:t>
            </w:r>
          </w:p>
        </w:tc>
        <w:tc>
          <w:tcPr>
            <w:tcW w:type="dxa" w:w="1080"/>
          </w:tcPr>
          <w:p>
            <w:r>
              <w:t>nan</w:t>
            </w:r>
          </w:p>
        </w:tc>
      </w:tr>
      <w:tr>
        <w:tc>
          <w:tcPr>
            <w:tcW w:type="dxa" w:w="1080"/>
          </w:tcPr>
          <w:p>
            <w:r>
              <w:t>60 months only</w:t>
            </w:r>
          </w:p>
        </w:tc>
        <w:tc>
          <w:tcPr>
            <w:tcW w:type="dxa" w:w="1080"/>
          </w:tcPr>
          <w:p>
            <w:r>
              <w:t>4.38%</w:t>
            </w:r>
          </w:p>
        </w:tc>
        <w:tc>
          <w:tcPr>
            <w:tcW w:type="dxa" w:w="1080"/>
          </w:tcPr>
          <w:p>
            <w:r>
              <w:t>1.94%</w:t>
            </w:r>
          </w:p>
        </w:tc>
        <w:tc>
          <w:tcPr>
            <w:tcW w:type="dxa" w:w="1080"/>
          </w:tcPr>
          <w:p>
            <w:r>
              <w:t>0.58%</w:t>
            </w:r>
          </w:p>
        </w:tc>
        <w:tc>
          <w:tcPr>
            <w:tcW w:type="dxa" w:w="1080"/>
          </w:tcPr>
          <w:p>
            <w:r>
              <w:t>0.61%</w:t>
            </w:r>
          </w:p>
        </w:tc>
        <w:tc>
          <w:tcPr>
            <w:tcW w:type="dxa" w:w="1080"/>
          </w:tcPr>
          <w:p>
            <w:r>
              <w:t>2.52%</w:t>
            </w:r>
          </w:p>
        </w:tc>
        <w:tc>
          <w:tcPr>
            <w:tcW w:type="dxa" w:w="1080"/>
          </w:tcPr>
          <w:p>
            <w:r>
              <w:t>2.33%</w:t>
            </w:r>
          </w:p>
        </w:tc>
        <w:tc>
          <w:tcPr>
            <w:tcW w:type="dxa" w:w="1080"/>
          </w:tcPr>
          <w:p>
            <w:r>
              <w:t>nan</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D</w:t>
      </w:r>
    </w:p>
    <w:p>
      <w:r>
        <w:t>o</w:t>
      </w:r>
    </w:p>
    <w:p>
      <w:r>
        <w:t>m</w:t>
      </w:r>
    </w:p>
    <w:p>
      <w:r>
        <w:t>e</w:t>
      </w:r>
    </w:p>
    <w:p>
      <w:r>
        <w:t>s</w:t>
      </w:r>
    </w:p>
    <w:p>
      <w:r>
        <w:t>t</w:t>
      </w:r>
    </w:p>
    <w:p>
      <w:r>
        <w:t>i</w:t>
      </w:r>
    </w:p>
    <w:p>
      <w:r>
        <w:t>c</w:t>
      </w:r>
    </w:p>
    <w:p>
      <w:r>
        <w:t>-</w:t>
      </w:r>
    </w:p>
    <w:p>
      <w:r>
        <w:t>R</w:t>
      </w:r>
    </w:p>
    <w:p>
      <w:r>
        <w:t>e</w:t>
      </w:r>
    </w:p>
    <w:p>
      <w:r>
        <w:t>s</w:t>
      </w:r>
    </w:p>
    <w:p>
      <w:r>
        <w:t>i</w:t>
      </w:r>
    </w:p>
    <w:p>
      <w:r>
        <w:t>d</w:t>
      </w:r>
    </w:p>
    <w:p>
      <w:r>
        <w:t>e</w:t>
      </w:r>
    </w:p>
    <w:p>
      <w:r>
        <w:t>n</w:t>
      </w:r>
    </w:p>
    <w:p>
      <w:r>
        <w:t>t</w:t>
      </w:r>
    </w:p>
    <w:p>
      <w:r>
        <w:t>-</w:t>
      </w:r>
    </w:p>
    <w:p>
      <w:r>
        <w:t>B</w:t>
      </w:r>
    </w:p>
    <w:p>
      <w:r>
        <w:t>u</w:t>
      </w:r>
    </w:p>
    <w:p>
      <w:r>
        <w:t>l</w:t>
      </w:r>
    </w:p>
    <w:p>
      <w:r>
        <w:t>k</w:t>
      </w:r>
    </w:p>
    <w:p>
      <w:r>
        <w:t>-</w:t>
      </w:r>
    </w:p>
    <w:p>
      <w:r>
        <w:t>D</w:t>
      </w:r>
    </w:p>
    <w:p>
      <w:r>
        <w:t>e</w:t>
      </w:r>
    </w:p>
    <w:p>
      <w:r>
        <w:t>p</w:t>
      </w:r>
    </w:p>
    <w:p>
      <w:r>
        <w:t>o</w:t>
      </w:r>
    </w:p>
    <w:p>
      <w:r>
        <w:t>s</w:t>
      </w:r>
    </w:p>
    <w:p>
      <w:r>
        <w:t>i</w:t>
      </w:r>
    </w:p>
    <w:p>
      <w:r>
        <w:t>t</w:t>
      </w:r>
    </w:p>
    <w:p>
      <w:r>
        <w:t>-</w:t>
      </w:r>
    </w:p>
    <w:p>
      <w:r>
        <w:t>w</w:t>
      </w:r>
    </w:p>
    <w:p>
      <w:r>
        <w:t>.</w:t>
      </w:r>
    </w:p>
    <w:p>
      <w:r>
        <w:t>e</w:t>
      </w:r>
    </w:p>
    <w:p>
      <w:r>
        <w:t>.</w:t>
      </w:r>
    </w:p>
    <w:p>
      <w:r>
        <w:t>f</w:t>
      </w:r>
    </w:p>
    <w:p>
      <w:r>
        <w:t>-</w:t>
      </w:r>
    </w:p>
    <w:p>
      <w:r>
        <w:t>0</w:t>
      </w:r>
    </w:p>
    <w:p>
      <w:r>
        <w:t>4</w:t>
      </w:r>
    </w:p>
    <w:p>
      <w:r>
        <w:t>.</w:t>
      </w:r>
    </w:p>
    <w:p>
      <w:r>
        <w:t>0</w:t>
      </w:r>
    </w:p>
    <w:p>
      <w:r>
        <w:t>9</w:t>
      </w:r>
    </w:p>
    <w:p>
      <w:r>
        <w:t>.</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Slab</w:t>
            </w:r>
          </w:p>
        </w:tc>
        <w:tc>
          <w:tcPr>
            <w:tcW w:type="dxa" w:w="1080"/>
          </w:tcPr>
          <w:p>
            <w:r>
              <w:t>Deposit Tenor</w:t>
            </w:r>
          </w:p>
        </w:tc>
        <w:tc>
          <w:tcPr>
            <w:tcW w:type="dxa" w:w="1080"/>
          </w:tcPr>
          <w:p>
            <w:r>
              <w:t>Rs 3 Crore</w:t>
              <w:br/>
              <w:t>to less than</w:t>
              <w:br/>
              <w:t>Rs 5 C rore</w:t>
            </w:r>
          </w:p>
        </w:tc>
        <w:tc>
          <w:tcPr>
            <w:tcW w:type="dxa" w:w="1080"/>
          </w:tcPr>
          <w:p>
            <w:r>
              <w:t>Rs 5 Crore to</w:t>
              <w:br/>
              <w:t>less than Rs</w:t>
              <w:br/>
              <w:t>10 Crore</w:t>
            </w:r>
          </w:p>
        </w:tc>
        <w:tc>
          <w:tcPr>
            <w:tcW w:type="dxa" w:w="1080"/>
          </w:tcPr>
          <w:p>
            <w:r>
              <w:t>Rs 10 crore to</w:t>
              <w:br/>
              <w:t>less than Rs</w:t>
              <w:br/>
              <w:t>25 Crore</w:t>
            </w:r>
          </w:p>
        </w:tc>
        <w:tc>
          <w:tcPr>
            <w:tcW w:type="dxa" w:w="1080"/>
          </w:tcPr>
          <w:p>
            <w:r>
              <w:t>Rs 25 crore to</w:t>
              <w:br/>
              <w:t>less than Rs</w:t>
              <w:br/>
              <w:t>50 Crore</w:t>
            </w:r>
          </w:p>
        </w:tc>
        <w:tc>
          <w:tcPr>
            <w:tcW w:type="dxa" w:w="1080"/>
          </w:tcPr>
          <w:p>
            <w:r>
              <w:t>Rs 50 Crore to</w:t>
              <w:br/>
              <w:t>less than Rs</w:t>
              <w:br/>
              <w:t>100 Crore</w:t>
            </w:r>
          </w:p>
        </w:tc>
        <w:tc>
          <w:tcPr>
            <w:tcW w:type="dxa" w:w="1080"/>
          </w:tcPr>
          <w:p>
            <w:r>
              <w:t>Rs 100 Crore</w:t>
              <w:br/>
              <w:t>&amp; Above</w:t>
            </w:r>
          </w:p>
        </w:tc>
      </w:tr>
      <w:tr>
        <w:tc>
          <w:tcPr>
            <w:tcW w:type="dxa" w:w="1080"/>
          </w:tcPr>
          <w:p>
            <w:r>
              <w:t>None</w:t>
            </w:r>
          </w:p>
        </w:tc>
        <w:tc>
          <w:tcPr>
            <w:tcW w:type="dxa" w:w="1080"/>
          </w:tcPr>
          <w:p>
            <w:r>
              <w:t>None</w:t>
            </w:r>
          </w:p>
        </w:tc>
        <w:tc>
          <w:tcPr>
            <w:tcW w:type="dxa" w:w="1080"/>
          </w:tcPr>
          <w:p>
            <w:r>
              <w:t>(Rate of Interest p.a.)</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r>
      <w:tr>
        <w:tc>
          <w:tcPr>
            <w:tcW w:type="dxa" w:w="1080"/>
          </w:tcPr>
          <w:p>
            <w:r>
              <w:t>1</w:t>
            </w:r>
          </w:p>
        </w:tc>
        <w:tc>
          <w:tcPr>
            <w:tcW w:type="dxa" w:w="1080"/>
          </w:tcPr>
          <w:p>
            <w:r>
              <w:t>7 days to 14 days</w:t>
            </w:r>
          </w:p>
        </w:tc>
        <w:tc>
          <w:tcPr>
            <w:tcW w:type="dxa" w:w="1080"/>
          </w:tcPr>
          <w:p>
            <w:r>
              <w:t>4.50%</w:t>
            </w:r>
          </w:p>
        </w:tc>
        <w:tc>
          <w:tcPr>
            <w:tcW w:type="dxa" w:w="1080"/>
          </w:tcPr>
          <w:p>
            <w:r>
              <w:t>4.55%</w:t>
            </w:r>
          </w:p>
        </w:tc>
        <w:tc>
          <w:tcPr>
            <w:tcW w:type="dxa" w:w="1080"/>
          </w:tcPr>
          <w:p>
            <w:r>
              <w:t>4.60%</w:t>
            </w:r>
          </w:p>
        </w:tc>
        <w:tc>
          <w:tcPr>
            <w:tcW w:type="dxa" w:w="1080"/>
          </w:tcPr>
          <w:p>
            <w:r>
              <w:t>4.65%</w:t>
            </w:r>
          </w:p>
        </w:tc>
        <w:tc>
          <w:tcPr>
            <w:tcW w:type="dxa" w:w="1080"/>
          </w:tcPr>
          <w:p>
            <w:r>
              <w:t>5.00%</w:t>
            </w:r>
          </w:p>
        </w:tc>
        <w:tc>
          <w:tcPr>
            <w:tcW w:type="dxa" w:w="1080"/>
          </w:tcPr>
          <w:p>
            <w:r>
              <w:t>4.90%</w:t>
            </w:r>
          </w:p>
        </w:tc>
      </w:tr>
      <w:tr>
        <w:tc>
          <w:tcPr>
            <w:tcW w:type="dxa" w:w="1080"/>
          </w:tcPr>
          <w:p>
            <w:r>
              <w:t>2</w:t>
            </w:r>
          </w:p>
        </w:tc>
        <w:tc>
          <w:tcPr>
            <w:tcW w:type="dxa" w:w="1080"/>
          </w:tcPr>
          <w:p>
            <w:r>
              <w:t>15 days to less than 1 Month</w:t>
            </w:r>
          </w:p>
        </w:tc>
        <w:tc>
          <w:tcPr>
            <w:tcW w:type="dxa" w:w="1080"/>
          </w:tcPr>
          <w:p>
            <w:r>
              <w:t>4.60%</w:t>
            </w:r>
          </w:p>
        </w:tc>
        <w:tc>
          <w:tcPr>
            <w:tcW w:type="dxa" w:w="1080"/>
          </w:tcPr>
          <w:p>
            <w:r>
              <w:t>4.65%</w:t>
            </w:r>
          </w:p>
        </w:tc>
        <w:tc>
          <w:tcPr>
            <w:tcW w:type="dxa" w:w="1080"/>
          </w:tcPr>
          <w:p>
            <w:r>
              <w:t>5.50%</w:t>
            </w:r>
          </w:p>
        </w:tc>
        <w:tc>
          <w:tcPr>
            <w:tcW w:type="dxa" w:w="1080"/>
          </w:tcPr>
          <w:p>
            <w:r>
              <w:t>5.50%</w:t>
            </w:r>
          </w:p>
        </w:tc>
        <w:tc>
          <w:tcPr>
            <w:tcW w:type="dxa" w:w="1080"/>
          </w:tcPr>
          <w:p>
            <w:r>
              <w:t>5.50%</w:t>
            </w:r>
          </w:p>
        </w:tc>
        <w:tc>
          <w:tcPr>
            <w:tcW w:type="dxa" w:w="1080"/>
          </w:tcPr>
          <w:p>
            <w:r>
              <w:t>5.00%</w:t>
            </w:r>
          </w:p>
        </w:tc>
      </w:tr>
      <w:tr>
        <w:tc>
          <w:tcPr>
            <w:tcW w:type="dxa" w:w="1080"/>
          </w:tcPr>
          <w:p>
            <w:r>
              <w:t>3</w:t>
            </w:r>
          </w:p>
        </w:tc>
        <w:tc>
          <w:tcPr>
            <w:tcW w:type="dxa" w:w="1080"/>
          </w:tcPr>
          <w:p>
            <w:r>
              <w:t>1 Month to less than 2 Months</w:t>
            </w:r>
          </w:p>
        </w:tc>
        <w:tc>
          <w:tcPr>
            <w:tcW w:type="dxa" w:w="1080"/>
          </w:tcPr>
          <w:p>
            <w:r>
              <w:t>4.90%</w:t>
            </w:r>
          </w:p>
        </w:tc>
        <w:tc>
          <w:tcPr>
            <w:tcW w:type="dxa" w:w="1080"/>
          </w:tcPr>
          <w:p>
            <w:r>
              <w:t>5.00%</w:t>
            </w:r>
          </w:p>
        </w:tc>
        <w:tc>
          <w:tcPr>
            <w:tcW w:type="dxa" w:w="1080"/>
          </w:tcPr>
          <w:p>
            <w:r>
              <w:t>5.05%</w:t>
            </w:r>
          </w:p>
        </w:tc>
        <w:tc>
          <w:tcPr>
            <w:tcW w:type="dxa" w:w="1080"/>
          </w:tcPr>
          <w:p>
            <w:r>
              <w:t>5.10%</w:t>
            </w:r>
          </w:p>
        </w:tc>
        <w:tc>
          <w:tcPr>
            <w:tcW w:type="dxa" w:w="1080"/>
          </w:tcPr>
          <w:p>
            <w:r>
              <w:t>5.20%</w:t>
            </w:r>
          </w:p>
        </w:tc>
        <w:tc>
          <w:tcPr>
            <w:tcW w:type="dxa" w:w="1080"/>
          </w:tcPr>
          <w:p>
            <w:r>
              <w:t>5.20%</w:t>
            </w:r>
          </w:p>
        </w:tc>
      </w:tr>
      <w:tr>
        <w:tc>
          <w:tcPr>
            <w:tcW w:type="dxa" w:w="1080"/>
          </w:tcPr>
          <w:p>
            <w:r>
              <w:t>4</w:t>
            </w:r>
          </w:p>
        </w:tc>
        <w:tc>
          <w:tcPr>
            <w:tcW w:type="dxa" w:w="1080"/>
          </w:tcPr>
          <w:p>
            <w:r>
              <w:t>2 Months to less than 3 Months</w:t>
            </w:r>
          </w:p>
        </w:tc>
        <w:tc>
          <w:tcPr>
            <w:tcW w:type="dxa" w:w="1080"/>
          </w:tcPr>
          <w:p>
            <w:r>
              <w:t>5.00%</w:t>
            </w:r>
          </w:p>
        </w:tc>
        <w:tc>
          <w:tcPr>
            <w:tcW w:type="dxa" w:w="1080"/>
          </w:tcPr>
          <w:p>
            <w:r>
              <w:t>5.05%</w:t>
            </w:r>
          </w:p>
        </w:tc>
        <w:tc>
          <w:tcPr>
            <w:tcW w:type="dxa" w:w="1080"/>
          </w:tcPr>
          <w:p>
            <w:r>
              <w:t>5.10%</w:t>
            </w:r>
          </w:p>
        </w:tc>
        <w:tc>
          <w:tcPr>
            <w:tcW w:type="dxa" w:w="1080"/>
          </w:tcPr>
          <w:p>
            <w:r>
              <w:t>5.20%</w:t>
            </w:r>
          </w:p>
        </w:tc>
        <w:tc>
          <w:tcPr>
            <w:tcW w:type="dxa" w:w="1080"/>
          </w:tcPr>
          <w:p>
            <w:r>
              <w:t>5.30%</w:t>
            </w:r>
          </w:p>
        </w:tc>
        <w:tc>
          <w:tcPr>
            <w:tcW w:type="dxa" w:w="1080"/>
          </w:tcPr>
          <w:p>
            <w:r>
              <w:t>5.40%</w:t>
            </w:r>
          </w:p>
        </w:tc>
      </w:tr>
      <w:tr>
        <w:tc>
          <w:tcPr>
            <w:tcW w:type="dxa" w:w="1080"/>
          </w:tcPr>
          <w:p>
            <w:r>
              <w:t>5</w:t>
            </w:r>
          </w:p>
        </w:tc>
        <w:tc>
          <w:tcPr>
            <w:tcW w:type="dxa" w:w="1080"/>
          </w:tcPr>
          <w:p>
            <w:r>
              <w:t>3 Months to less than 4 Months</w:t>
            </w:r>
          </w:p>
        </w:tc>
        <w:tc>
          <w:tcPr>
            <w:tcW w:type="dxa" w:w="1080"/>
          </w:tcPr>
          <w:p>
            <w:r>
              <w:t>5.60%</w:t>
            </w:r>
          </w:p>
        </w:tc>
        <w:tc>
          <w:tcPr>
            <w:tcW w:type="dxa" w:w="1080"/>
          </w:tcPr>
          <w:p>
            <w:r>
              <w:t>5.80%</w:t>
            </w:r>
          </w:p>
        </w:tc>
        <w:tc>
          <w:tcPr>
            <w:tcW w:type="dxa" w:w="1080"/>
          </w:tcPr>
          <w:p>
            <w:r>
              <w:t>6.40%</w:t>
            </w:r>
          </w:p>
        </w:tc>
        <w:tc>
          <w:tcPr>
            <w:tcW w:type="dxa" w:w="1080"/>
          </w:tcPr>
          <w:p>
            <w:r>
              <w:t>6.50%</w:t>
            </w:r>
          </w:p>
        </w:tc>
        <w:tc>
          <w:tcPr>
            <w:tcW w:type="dxa" w:w="1080"/>
          </w:tcPr>
          <w:p>
            <w:r>
              <w:t>6.60%</w:t>
            </w:r>
          </w:p>
        </w:tc>
        <w:tc>
          <w:tcPr>
            <w:tcW w:type="dxa" w:w="1080"/>
          </w:tcPr>
          <w:p>
            <w:r>
              <w:t>6.50%</w:t>
            </w:r>
          </w:p>
        </w:tc>
      </w:tr>
      <w:tr>
        <w:tc>
          <w:tcPr>
            <w:tcW w:type="dxa" w:w="1080"/>
          </w:tcPr>
          <w:p>
            <w:r>
              <w:t>6</w:t>
            </w:r>
          </w:p>
        </w:tc>
        <w:tc>
          <w:tcPr>
            <w:tcW w:type="dxa" w:w="1080"/>
          </w:tcPr>
          <w:p>
            <w:r>
              <w:t>4 Months to 9 months</w:t>
            </w:r>
          </w:p>
        </w:tc>
        <w:tc>
          <w:tcPr>
            <w:tcW w:type="dxa" w:w="1080"/>
          </w:tcPr>
          <w:p>
            <w:r>
              <w:t>5.70%</w:t>
            </w:r>
          </w:p>
        </w:tc>
        <w:tc>
          <w:tcPr>
            <w:tcW w:type="dxa" w:w="1080"/>
          </w:tcPr>
          <w:p>
            <w:r>
              <w:t>5.90%</w:t>
            </w:r>
          </w:p>
        </w:tc>
        <w:tc>
          <w:tcPr>
            <w:tcW w:type="dxa" w:w="1080"/>
          </w:tcPr>
          <w:p>
            <w:r>
              <w:t>6.35%</w:t>
            </w:r>
          </w:p>
        </w:tc>
        <w:tc>
          <w:tcPr>
            <w:tcW w:type="dxa" w:w="1080"/>
          </w:tcPr>
          <w:p>
            <w:r>
              <w:t>6.50%</w:t>
            </w:r>
          </w:p>
        </w:tc>
        <w:tc>
          <w:tcPr>
            <w:tcW w:type="dxa" w:w="1080"/>
          </w:tcPr>
          <w:p>
            <w:r>
              <w:t>6.50%</w:t>
            </w:r>
          </w:p>
        </w:tc>
        <w:tc>
          <w:tcPr>
            <w:tcW w:type="dxa" w:w="1080"/>
          </w:tcPr>
          <w:p>
            <w:r>
              <w:t>6.75%</w:t>
            </w:r>
          </w:p>
        </w:tc>
      </w:tr>
      <w:tr>
        <w:tc>
          <w:tcPr>
            <w:tcW w:type="dxa" w:w="1080"/>
          </w:tcPr>
          <w:p>
            <w:r>
              <w:t>7</w:t>
            </w:r>
          </w:p>
        </w:tc>
        <w:tc>
          <w:tcPr>
            <w:tcW w:type="dxa" w:w="1080"/>
          </w:tcPr>
          <w:p>
            <w:r>
              <w:t>Above 9 Months to less than 12 months</w:t>
            </w:r>
          </w:p>
        </w:tc>
        <w:tc>
          <w:tcPr>
            <w:tcW w:type="dxa" w:w="1080"/>
          </w:tcPr>
          <w:p>
            <w:r>
              <w:t>6.00%</w:t>
            </w:r>
          </w:p>
        </w:tc>
        <w:tc>
          <w:tcPr>
            <w:tcW w:type="dxa" w:w="1080"/>
          </w:tcPr>
          <w:p>
            <w:r>
              <w:t>6.25%</w:t>
            </w:r>
          </w:p>
        </w:tc>
        <w:tc>
          <w:tcPr>
            <w:tcW w:type="dxa" w:w="1080"/>
          </w:tcPr>
          <w:p>
            <w:r>
              <w:t>6.35%</w:t>
            </w:r>
          </w:p>
        </w:tc>
        <w:tc>
          <w:tcPr>
            <w:tcW w:type="dxa" w:w="1080"/>
          </w:tcPr>
          <w:p>
            <w:r>
              <w:t>6.50%</w:t>
            </w:r>
          </w:p>
        </w:tc>
        <w:tc>
          <w:tcPr>
            <w:tcW w:type="dxa" w:w="1080"/>
          </w:tcPr>
          <w:p>
            <w:r>
              <w:t>6.50%</w:t>
            </w:r>
          </w:p>
        </w:tc>
        <w:tc>
          <w:tcPr>
            <w:tcW w:type="dxa" w:w="1080"/>
          </w:tcPr>
          <w:p>
            <w:r>
              <w:t>6.50%</w:t>
            </w:r>
          </w:p>
        </w:tc>
      </w:tr>
      <w:tr>
        <w:tc>
          <w:tcPr>
            <w:tcW w:type="dxa" w:w="1080"/>
          </w:tcPr>
          <w:p>
            <w:r>
              <w:t>8</w:t>
            </w:r>
          </w:p>
        </w:tc>
        <w:tc>
          <w:tcPr>
            <w:tcW w:type="dxa" w:w="1080"/>
          </w:tcPr>
          <w:p>
            <w:r>
              <w:t>12 Months to 15 Months</w:t>
            </w:r>
          </w:p>
        </w:tc>
        <w:tc>
          <w:tcPr>
            <w:tcW w:type="dxa" w:w="1080"/>
          </w:tcPr>
          <w:p>
            <w:r>
              <w:t>6.00%</w:t>
            </w:r>
          </w:p>
        </w:tc>
        <w:tc>
          <w:tcPr>
            <w:tcW w:type="dxa" w:w="1080"/>
          </w:tcPr>
          <w:p>
            <w:r>
              <w:t>6.25%</w:t>
            </w:r>
          </w:p>
        </w:tc>
        <w:tc>
          <w:tcPr>
            <w:tcW w:type="dxa" w:w="1080"/>
          </w:tcPr>
          <w:p>
            <w:r>
              <w:t>6.35%</w:t>
            </w:r>
          </w:p>
        </w:tc>
        <w:tc>
          <w:tcPr>
            <w:tcW w:type="dxa" w:w="1080"/>
          </w:tcPr>
          <w:p>
            <w:r>
              <w:t>6.75%</w:t>
            </w:r>
          </w:p>
        </w:tc>
        <w:tc>
          <w:tcPr>
            <w:tcW w:type="dxa" w:w="1080"/>
          </w:tcPr>
          <w:p>
            <w:r>
              <w:t>6.85%</w:t>
            </w:r>
          </w:p>
        </w:tc>
        <w:tc>
          <w:tcPr>
            <w:tcW w:type="dxa" w:w="1080"/>
          </w:tcPr>
          <w:p>
            <w:r>
              <w:t>6.85%</w:t>
            </w:r>
          </w:p>
        </w:tc>
      </w:tr>
      <w:tr>
        <w:tc>
          <w:tcPr>
            <w:tcW w:type="dxa" w:w="1080"/>
          </w:tcPr>
          <w:p>
            <w:r>
              <w:t>9</w:t>
            </w:r>
          </w:p>
        </w:tc>
        <w:tc>
          <w:tcPr>
            <w:tcW w:type="dxa" w:w="1080"/>
          </w:tcPr>
          <w:p>
            <w:r>
              <w:t>Above 15 months to 24 Months</w:t>
            </w:r>
          </w:p>
        </w:tc>
        <w:tc>
          <w:tcPr>
            <w:tcW w:type="dxa" w:w="1080"/>
          </w:tcPr>
          <w:p>
            <w:r>
              <w:t>6.00%</w:t>
            </w:r>
          </w:p>
        </w:tc>
        <w:tc>
          <w:tcPr>
            <w:tcW w:type="dxa" w:w="1080"/>
          </w:tcPr>
          <w:p>
            <w:r>
              <w:t>6.25%</w:t>
            </w:r>
          </w:p>
        </w:tc>
        <w:tc>
          <w:tcPr>
            <w:tcW w:type="dxa" w:w="1080"/>
          </w:tcPr>
          <w:p>
            <w:r>
              <w:t>6.35%</w:t>
            </w:r>
          </w:p>
        </w:tc>
        <w:tc>
          <w:tcPr>
            <w:tcW w:type="dxa" w:w="1080"/>
          </w:tcPr>
          <w:p>
            <w:r>
              <w:t>6.50%</w:t>
            </w:r>
          </w:p>
        </w:tc>
        <w:tc>
          <w:tcPr>
            <w:tcW w:type="dxa" w:w="1080"/>
          </w:tcPr>
          <w:p>
            <w:r>
              <w:t>6.85%</w:t>
            </w:r>
          </w:p>
        </w:tc>
        <w:tc>
          <w:tcPr>
            <w:tcW w:type="dxa" w:w="1080"/>
          </w:tcPr>
          <w:p>
            <w:r>
              <w:t>6.85%</w:t>
            </w:r>
          </w:p>
        </w:tc>
      </w:tr>
      <w:tr>
        <w:tc>
          <w:tcPr>
            <w:tcW w:type="dxa" w:w="1080"/>
          </w:tcPr>
          <w:p>
            <w:r>
              <w:t>10</w:t>
            </w:r>
          </w:p>
        </w:tc>
        <w:tc>
          <w:tcPr>
            <w:tcW w:type="dxa" w:w="1080"/>
          </w:tcPr>
          <w:p>
            <w:r>
              <w:t>Above 24 months to 120 Months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N</w:t>
      </w:r>
    </w:p>
    <w:p>
      <w:r>
        <w:t>R</w:t>
      </w:r>
    </w:p>
    <w:p>
      <w:r>
        <w:t>E</w:t>
      </w:r>
    </w:p>
    <w:p>
      <w:r>
        <w:t>-</w:t>
      </w:r>
    </w:p>
    <w:p>
      <w:r>
        <w:t>N</w:t>
      </w:r>
    </w:p>
    <w:p>
      <w:r>
        <w:t>R</w:t>
      </w:r>
    </w:p>
    <w:p>
      <w:r>
        <w:t>O</w:t>
      </w:r>
    </w:p>
    <w:p>
      <w:r>
        <w:t>-</w:t>
      </w:r>
    </w:p>
    <w:p>
      <w:r>
        <w:t>N</w:t>
      </w:r>
    </w:p>
    <w:p>
      <w:r>
        <w:t>o</w:t>
      </w:r>
    </w:p>
    <w:p>
      <w:r>
        <w:t>n</w:t>
      </w:r>
    </w:p>
    <w:p>
      <w:r>
        <w:t>-</w:t>
      </w:r>
    </w:p>
    <w:p>
      <w:r>
        <w:t>R</w:t>
      </w:r>
    </w:p>
    <w:p>
      <w:r>
        <w:t>e</w:t>
      </w:r>
    </w:p>
    <w:p>
      <w:r>
        <w:t>s</w:t>
      </w:r>
    </w:p>
    <w:p>
      <w:r>
        <w:t>i</w:t>
      </w:r>
    </w:p>
    <w:p>
      <w:r>
        <w:t>d</w:t>
      </w:r>
    </w:p>
    <w:p>
      <w:r>
        <w:t>e</w:t>
      </w:r>
    </w:p>
    <w:p>
      <w:r>
        <w:t>n</w:t>
      </w:r>
    </w:p>
    <w:p>
      <w:r>
        <w:t>t</w:t>
      </w:r>
    </w:p>
    <w:p>
      <w:r>
        <w:t>-</w:t>
      </w:r>
    </w:p>
    <w:p>
      <w:r>
        <w:t>B</w:t>
      </w:r>
    </w:p>
    <w:p>
      <w:r>
        <w:t>u</w:t>
      </w:r>
    </w:p>
    <w:p>
      <w:r>
        <w:t>l</w:t>
      </w:r>
    </w:p>
    <w:p>
      <w:r>
        <w:t>k</w:t>
      </w:r>
    </w:p>
    <w:p>
      <w:r>
        <w:t>-</w:t>
      </w:r>
    </w:p>
    <w:p>
      <w:r>
        <w:t>D</w:t>
      </w:r>
    </w:p>
    <w:p>
      <w:r>
        <w:t>e</w:t>
      </w:r>
    </w:p>
    <w:p>
      <w:r>
        <w:t>p</w:t>
      </w:r>
    </w:p>
    <w:p>
      <w:r>
        <w:t>o</w:t>
      </w:r>
    </w:p>
    <w:p>
      <w:r>
        <w:t>s</w:t>
      </w:r>
    </w:p>
    <w:p>
      <w:r>
        <w:t>i</w:t>
      </w:r>
    </w:p>
    <w:p>
      <w:r>
        <w:t>t</w:t>
      </w:r>
    </w:p>
    <w:p>
      <w:r>
        <w:t>-</w:t>
      </w:r>
    </w:p>
    <w:p>
      <w:r>
        <w:t>w</w:t>
      </w:r>
    </w:p>
    <w:p>
      <w:r>
        <w:t>.</w:t>
      </w:r>
    </w:p>
    <w:p>
      <w:r>
        <w:t>e</w:t>
      </w:r>
    </w:p>
    <w:p>
      <w:r>
        <w:t>.</w:t>
      </w:r>
    </w:p>
    <w:p>
      <w:r>
        <w:t>f</w:t>
      </w:r>
    </w:p>
    <w:p>
      <w:r>
        <w:t>-</w:t>
      </w:r>
    </w:p>
    <w:p>
      <w:r>
        <w:t>3</w:t>
      </w:r>
    </w:p>
    <w:p>
      <w:r>
        <w:t>0</w:t>
      </w:r>
    </w:p>
    <w:p>
      <w:r>
        <w:t>.</w:t>
      </w:r>
    </w:p>
    <w:p>
      <w:r>
        <w:t>0</w:t>
      </w:r>
    </w:p>
    <w:p>
      <w:r>
        <w:t>8</w:t>
      </w:r>
    </w:p>
    <w:p>
      <w:r>
        <w:t>.</w:t>
      </w:r>
    </w:p>
    <w:p>
      <w:r>
        <w:t>2</w:t>
      </w:r>
    </w:p>
    <w:p>
      <w:r>
        <w:t>0</w:t>
      </w:r>
    </w:p>
    <w:p>
      <w:r>
        <w:t>2</w:t>
      </w:r>
    </w:p>
    <w:p>
      <w:r>
        <w:t>5</w:t>
      </w:r>
    </w:p>
    <w:p>
      <w:r>
        <w:t>.</w:t>
      </w:r>
    </w:p>
    <w:p>
      <w:r>
        <w:t>p</w:t>
      </w:r>
    </w:p>
    <w:p>
      <w:r>
        <w:t>d</w:t>
      </w:r>
    </w:p>
    <w:p>
      <w:r>
        <w:t>f</w:t>
      </w:r>
    </w:p>
    <w:p>
      <w:r>
        <w:t>[Failed to parse: No /Root object! - Is this really a PDF?]</w:t>
      </w:r>
    </w:p>
    <w:p/>
    <w:p/>
    <w:p>
      <w:r>
        <w:br w:type="page"/>
      </w:r>
    </w:p>
    <w:p>
      <w:pPr>
        <w:pStyle w:val="Heading1"/>
      </w:pPr>
      <w:r>
        <w:t>&gt;&gt; PVB_4 : City Union Bank</w:t>
      </w:r>
    </w:p>
    <w:p>
      <w:r>
        <w:t>Website: https://cityunionbank.com/deposit-interest-rate</w:t>
      </w:r>
    </w:p>
    <w:p>
      <w:r>
        <w:t>Summary:</w:t>
      </w:r>
    </w:p>
    <w:p/>
    <w:p>
      <w:r>
        <w:t>Revision of interest rate for Domestic Term Deposits &amp; NRO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Savings Account</w:t>
            </w:r>
          </w:p>
        </w:tc>
      </w:tr>
      <w:tr>
        <w:tc>
          <w:tcPr>
            <w:tcW w:type="dxa" w:w="4320"/>
          </w:tcPr>
          <w:p>
            <w:r>
              <w:t>From 25-06-2025</w:t>
            </w:r>
          </w:p>
        </w:tc>
        <w:tc>
          <w:tcPr>
            <w:tcW w:type="dxa" w:w="4320"/>
          </w:tcPr>
          <w:p>
            <w:r>
              <w:t>From 25-06-2025</w:t>
            </w:r>
          </w:p>
        </w:tc>
      </w:tr>
      <w:tr>
        <w:tc>
          <w:tcPr>
            <w:tcW w:type="dxa" w:w="4320"/>
          </w:tcPr>
          <w:p>
            <w:r>
              <w:t>Day End Balance</w:t>
            </w:r>
          </w:p>
        </w:tc>
        <w:tc>
          <w:tcPr>
            <w:tcW w:type="dxa" w:w="4320"/>
          </w:tcPr>
          <w:p>
            <w:r>
              <w:t>ROI(%)</w:t>
            </w:r>
          </w:p>
        </w:tc>
      </w:tr>
      <w:tr>
        <w:tc>
          <w:tcPr>
            <w:tcW w:type="dxa" w:w="4320"/>
          </w:tcPr>
          <w:p>
            <w:r>
              <w:t>Below Rs.10 lakh</w:t>
            </w:r>
          </w:p>
        </w:tc>
        <w:tc>
          <w:tcPr>
            <w:tcW w:type="dxa" w:w="4320"/>
          </w:tcPr>
          <w:p>
            <w:r>
              <w:t>2.75%</w:t>
            </w:r>
          </w:p>
        </w:tc>
      </w:tr>
      <w:tr>
        <w:tc>
          <w:tcPr>
            <w:tcW w:type="dxa" w:w="4320"/>
          </w:tcPr>
          <w:p>
            <w:r>
              <w:t>Rs.10 lakh &amp; Above and Below Rs.1 Crore</w:t>
            </w:r>
          </w:p>
        </w:tc>
        <w:tc>
          <w:tcPr>
            <w:tcW w:type="dxa" w:w="4320"/>
          </w:tcPr>
          <w:p>
            <w:r>
              <w:t>3.00%</w:t>
            </w:r>
          </w:p>
        </w:tc>
      </w:tr>
      <w:tr>
        <w:tc>
          <w:tcPr>
            <w:tcW w:type="dxa" w:w="4320"/>
          </w:tcPr>
          <w:p>
            <w:r>
              <w:t>Rs.1 Crore &amp; Above and Below Rs.10 Crore</w:t>
            </w:r>
          </w:p>
        </w:tc>
        <w:tc>
          <w:tcPr>
            <w:tcW w:type="dxa" w:w="4320"/>
          </w:tcPr>
          <w:p>
            <w:r>
              <w:t>3.50%</w:t>
            </w:r>
          </w:p>
        </w:tc>
      </w:tr>
      <w:tr>
        <w:tc>
          <w:tcPr>
            <w:tcW w:type="dxa" w:w="4320"/>
          </w:tcPr>
          <w:p>
            <w:r>
              <w:t>Rs.10 Crore &amp; Above and Below Rs.50 Crore</w:t>
            </w:r>
          </w:p>
        </w:tc>
        <w:tc>
          <w:tcPr>
            <w:tcW w:type="dxa" w:w="4320"/>
          </w:tcPr>
          <w:p>
            <w:r>
              <w:t>4.00%</w:t>
            </w:r>
          </w:p>
        </w:tc>
      </w:tr>
      <w:tr>
        <w:tc>
          <w:tcPr>
            <w:tcW w:type="dxa" w:w="4320"/>
          </w:tcPr>
          <w:p>
            <w:r>
              <w:t>Rs.50 crore and Above</w:t>
            </w:r>
          </w:p>
        </w:tc>
        <w:tc>
          <w:tcPr>
            <w:tcW w:type="dxa" w:w="4320"/>
          </w:tcPr>
          <w:p>
            <w:r>
              <w:t>4.50%</w:t>
            </w:r>
          </w:p>
        </w:tc>
      </w:tr>
    </w:tbl>
    <w:p/>
    <w:p/>
    <w:p>
      <w:r>
        <w:t>No label found</w:t>
      </w:r>
    </w:p>
    <w:p>
      <w:r>
        <w:t>No label found</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Domestic/NRO Callable Term Deposit</w:t>
            </w:r>
          </w:p>
        </w:tc>
        <w:tc>
          <w:tcPr>
            <w:tcW w:type="dxa" w:w="1440"/>
          </w:tcPr>
          <w:p>
            <w:r>
              <w:t>Domestic/NRO Callable Term Deposit</w:t>
            </w:r>
          </w:p>
        </w:tc>
        <w:tc>
          <w:tcPr>
            <w:tcW w:type="dxa" w:w="1440"/>
          </w:tcPr>
          <w:p>
            <w:r>
              <w:t>Domestic/NRO Callable Term Deposit</w:t>
            </w:r>
          </w:p>
        </w:tc>
        <w:tc>
          <w:tcPr>
            <w:tcW w:type="dxa" w:w="1440"/>
          </w:tcPr>
          <w:p>
            <w:r>
              <w:t>Domestic/NRO Callable Term Deposit</w:t>
            </w:r>
          </w:p>
        </w:tc>
        <w:tc>
          <w:tcPr>
            <w:tcW w:type="dxa" w:w="1440"/>
          </w:tcPr>
          <w:p>
            <w:r>
              <w:t>Domestic/NRO Callable Term Deposit</w:t>
            </w:r>
          </w:p>
        </w:tc>
        <w:tc>
          <w:tcPr>
            <w:tcW w:type="dxa" w:w="1440"/>
          </w:tcPr>
          <w:p>
            <w:r>
              <w:t>Domestic/NRO Callable Term Deposit</w:t>
            </w:r>
          </w:p>
        </w:tc>
      </w:tr>
      <w:tr>
        <w:tc>
          <w:tcPr>
            <w:tcW w:type="dxa" w:w="1440"/>
          </w:tcPr>
          <w:p>
            <w:r>
              <w:t>From 13-06-2025</w:t>
            </w:r>
          </w:p>
        </w:tc>
        <w:tc>
          <w:tcPr>
            <w:tcW w:type="dxa" w:w="1440"/>
          </w:tcPr>
          <w:p>
            <w:r>
              <w:t>From 13-06-2025</w:t>
            </w:r>
          </w:p>
        </w:tc>
        <w:tc>
          <w:tcPr>
            <w:tcW w:type="dxa" w:w="1440"/>
          </w:tcPr>
          <w:p>
            <w:r>
              <w:t>From 13-06-2025</w:t>
            </w:r>
          </w:p>
        </w:tc>
        <w:tc>
          <w:tcPr>
            <w:tcW w:type="dxa" w:w="1440"/>
          </w:tcPr>
          <w:p>
            <w:r>
              <w:t>From 13-06-2025</w:t>
            </w:r>
          </w:p>
        </w:tc>
        <w:tc>
          <w:tcPr>
            <w:tcW w:type="dxa" w:w="1440"/>
          </w:tcPr>
          <w:p>
            <w:r>
              <w:t>From 13-06-2025</w:t>
            </w:r>
          </w:p>
        </w:tc>
        <w:tc>
          <w:tcPr>
            <w:tcW w:type="dxa" w:w="1440"/>
          </w:tcPr>
          <w:p>
            <w:r>
              <w:t>From 13-06-2025</w:t>
            </w:r>
          </w:p>
        </w:tc>
      </w:tr>
      <w:tr>
        <w:tc>
          <w:tcPr>
            <w:tcW w:type="dxa" w:w="1440"/>
          </w:tcPr>
          <w:p>
            <w:r>
              <w:t>Period</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nan</w:t>
            </w:r>
          </w:p>
        </w:tc>
      </w:tr>
      <w:tr>
        <w:tc>
          <w:tcPr>
            <w:tcW w:type="dxa" w:w="1440"/>
          </w:tcPr>
          <w:p>
            <w:r>
              <w:t>Period</w:t>
            </w:r>
          </w:p>
        </w:tc>
        <w:tc>
          <w:tcPr>
            <w:tcW w:type="dxa" w:w="1440"/>
          </w:tcPr>
          <w:p>
            <w:r>
              <w:t>General</w:t>
            </w:r>
          </w:p>
        </w:tc>
        <w:tc>
          <w:tcPr>
            <w:tcW w:type="dxa" w:w="1440"/>
          </w:tcPr>
          <w:p>
            <w:r>
              <w:t>Senior Citizens</w:t>
            </w:r>
          </w:p>
        </w:tc>
        <w:tc>
          <w:tcPr>
            <w:tcW w:type="dxa" w:w="1440"/>
          </w:tcPr>
          <w:p>
            <w:r>
              <w:t>Super Senior Citizens</w:t>
            </w:r>
          </w:p>
        </w:tc>
        <w:tc>
          <w:tcPr>
            <w:tcW w:type="dxa" w:w="1440"/>
          </w:tcPr>
          <w:p>
            <w:r>
              <w:t>nan</w:t>
            </w:r>
          </w:p>
        </w:tc>
        <w:tc>
          <w:tcPr>
            <w:tcW w:type="dxa" w:w="1440"/>
          </w:tcPr>
          <w:p>
            <w:r>
              <w:t>nan</w:t>
            </w:r>
          </w:p>
        </w:tc>
      </w:tr>
      <w:tr>
        <w:tc>
          <w:tcPr>
            <w:tcW w:type="dxa" w:w="1440"/>
          </w:tcPr>
          <w:p>
            <w:r>
              <w:t>7 days to 14 days</w:t>
            </w:r>
          </w:p>
        </w:tc>
        <w:tc>
          <w:tcPr>
            <w:tcW w:type="dxa" w:w="1440"/>
          </w:tcPr>
          <w:p>
            <w:r>
              <w:t>4.00%</w:t>
            </w:r>
          </w:p>
        </w:tc>
        <w:tc>
          <w:tcPr>
            <w:tcW w:type="dxa" w:w="1440"/>
          </w:tcPr>
          <w:p>
            <w:r>
              <w:t>4.00%</w:t>
            </w:r>
          </w:p>
        </w:tc>
        <w:tc>
          <w:tcPr>
            <w:tcW w:type="dxa" w:w="1440"/>
          </w:tcPr>
          <w:p>
            <w:r>
              <w:t>4.00%</w:t>
            </w:r>
          </w:p>
        </w:tc>
        <w:tc>
          <w:tcPr>
            <w:tcW w:type="dxa" w:w="1440"/>
          </w:tcPr>
          <w:p>
            <w:r>
              <w:t>nan</w:t>
            </w:r>
          </w:p>
        </w:tc>
        <w:tc>
          <w:tcPr>
            <w:tcW w:type="dxa" w:w="1440"/>
          </w:tcPr>
          <w:p>
            <w:r>
              <w:t>nan</w:t>
            </w:r>
          </w:p>
        </w:tc>
      </w:tr>
      <w:tr>
        <w:tc>
          <w:tcPr>
            <w:tcW w:type="dxa" w:w="1440"/>
          </w:tcPr>
          <w:p>
            <w:r>
              <w:t>15 days to 45 days</w:t>
            </w:r>
          </w:p>
        </w:tc>
        <w:tc>
          <w:tcPr>
            <w:tcW w:type="dxa" w:w="1440"/>
          </w:tcPr>
          <w:p>
            <w:r>
              <w:t>4.00%</w:t>
            </w:r>
          </w:p>
        </w:tc>
        <w:tc>
          <w:tcPr>
            <w:tcW w:type="dxa" w:w="1440"/>
          </w:tcPr>
          <w:p>
            <w:r>
              <w:t>4.00%</w:t>
            </w:r>
          </w:p>
        </w:tc>
        <w:tc>
          <w:tcPr>
            <w:tcW w:type="dxa" w:w="1440"/>
          </w:tcPr>
          <w:p>
            <w:r>
              <w:t>4.00%</w:t>
            </w:r>
          </w:p>
        </w:tc>
        <w:tc>
          <w:tcPr>
            <w:tcW w:type="dxa" w:w="1440"/>
          </w:tcPr>
          <w:p>
            <w:r>
              <w:t>nan</w:t>
            </w:r>
          </w:p>
        </w:tc>
        <w:tc>
          <w:tcPr>
            <w:tcW w:type="dxa" w:w="1440"/>
          </w:tcPr>
          <w:p>
            <w:r>
              <w:t>nan</w:t>
            </w:r>
          </w:p>
        </w:tc>
      </w:tr>
      <w:tr>
        <w:tc>
          <w:tcPr>
            <w:tcW w:type="dxa" w:w="1440"/>
          </w:tcPr>
          <w:p>
            <w:r>
              <w:t>46 days to 90 days</w:t>
            </w:r>
          </w:p>
        </w:tc>
        <w:tc>
          <w:tcPr>
            <w:tcW w:type="dxa" w:w="1440"/>
          </w:tcPr>
          <w:p>
            <w:r>
              <w:t>5.25%</w:t>
            </w:r>
          </w:p>
        </w:tc>
        <w:tc>
          <w:tcPr>
            <w:tcW w:type="dxa" w:w="1440"/>
          </w:tcPr>
          <w:p>
            <w:r>
              <w:t>5.25%</w:t>
            </w:r>
          </w:p>
        </w:tc>
        <w:tc>
          <w:tcPr>
            <w:tcW w:type="dxa" w:w="1440"/>
          </w:tcPr>
          <w:p>
            <w:r>
              <w:t>5.25%</w:t>
            </w:r>
          </w:p>
        </w:tc>
        <w:tc>
          <w:tcPr>
            <w:tcW w:type="dxa" w:w="1440"/>
          </w:tcPr>
          <w:p>
            <w:r>
              <w:t>nan</w:t>
            </w:r>
          </w:p>
        </w:tc>
        <w:tc>
          <w:tcPr>
            <w:tcW w:type="dxa" w:w="1440"/>
          </w:tcPr>
          <w:p>
            <w:r>
              <w:t>nan</w:t>
            </w:r>
          </w:p>
        </w:tc>
      </w:tr>
      <w:tr>
        <w:tc>
          <w:tcPr>
            <w:tcW w:type="dxa" w:w="1440"/>
          </w:tcPr>
          <w:p>
            <w:r>
              <w:t>91 days to 180 days</w:t>
            </w:r>
          </w:p>
        </w:tc>
        <w:tc>
          <w:tcPr>
            <w:tcW w:type="dxa" w:w="1440"/>
          </w:tcPr>
          <w:p>
            <w:r>
              <w:t>5.75%</w:t>
            </w:r>
          </w:p>
        </w:tc>
        <w:tc>
          <w:tcPr>
            <w:tcW w:type="dxa" w:w="1440"/>
          </w:tcPr>
          <w:p>
            <w:r>
              <w:t>5.75%</w:t>
            </w:r>
          </w:p>
        </w:tc>
        <w:tc>
          <w:tcPr>
            <w:tcW w:type="dxa" w:w="1440"/>
          </w:tcPr>
          <w:p>
            <w:r>
              <w:t>5.75%</w:t>
            </w:r>
          </w:p>
        </w:tc>
        <w:tc>
          <w:tcPr>
            <w:tcW w:type="dxa" w:w="1440"/>
          </w:tcPr>
          <w:p>
            <w:r>
              <w:t>nan</w:t>
            </w:r>
          </w:p>
        </w:tc>
        <w:tc>
          <w:tcPr>
            <w:tcW w:type="dxa" w:w="1440"/>
          </w:tcPr>
          <w:p>
            <w:r>
              <w:t>nan</w:t>
            </w:r>
          </w:p>
        </w:tc>
      </w:tr>
      <w:tr>
        <w:tc>
          <w:tcPr>
            <w:tcW w:type="dxa" w:w="1440"/>
          </w:tcPr>
          <w:p>
            <w:r>
              <w:t>181 days to 270 days</w:t>
            </w:r>
          </w:p>
        </w:tc>
        <w:tc>
          <w:tcPr>
            <w:tcW w:type="dxa" w:w="1440"/>
          </w:tcPr>
          <w:p>
            <w:r>
              <w:t>6.25%</w:t>
            </w:r>
          </w:p>
        </w:tc>
        <w:tc>
          <w:tcPr>
            <w:tcW w:type="dxa" w:w="1440"/>
          </w:tcPr>
          <w:p>
            <w:r>
              <w:t>6.50%</w:t>
            </w:r>
          </w:p>
        </w:tc>
        <w:tc>
          <w:tcPr>
            <w:tcW w:type="dxa" w:w="1440"/>
          </w:tcPr>
          <w:p>
            <w:r>
              <w:t>6.50%</w:t>
            </w:r>
          </w:p>
        </w:tc>
        <w:tc>
          <w:tcPr>
            <w:tcW w:type="dxa" w:w="1440"/>
          </w:tcPr>
          <w:p>
            <w:r>
              <w:t>nan</w:t>
            </w:r>
          </w:p>
        </w:tc>
        <w:tc>
          <w:tcPr>
            <w:tcW w:type="dxa" w:w="1440"/>
          </w:tcPr>
          <w:p>
            <w:r>
              <w:t>nan</w:t>
            </w:r>
          </w:p>
        </w:tc>
      </w:tr>
      <w:tr>
        <w:tc>
          <w:tcPr>
            <w:tcW w:type="dxa" w:w="1440"/>
          </w:tcPr>
          <w:p>
            <w:r>
              <w:t>271 days to 364 days</w:t>
            </w:r>
          </w:p>
        </w:tc>
        <w:tc>
          <w:tcPr>
            <w:tcW w:type="dxa" w:w="1440"/>
          </w:tcPr>
          <w:p>
            <w:r>
              <w:t>6.25%</w:t>
            </w:r>
          </w:p>
        </w:tc>
        <w:tc>
          <w:tcPr>
            <w:tcW w:type="dxa" w:w="1440"/>
          </w:tcPr>
          <w:p>
            <w:r>
              <w:t>6.50%</w:t>
            </w:r>
          </w:p>
        </w:tc>
        <w:tc>
          <w:tcPr>
            <w:tcW w:type="dxa" w:w="1440"/>
          </w:tcPr>
          <w:p>
            <w:r>
              <w:t>6.50%</w:t>
            </w:r>
          </w:p>
        </w:tc>
        <w:tc>
          <w:tcPr>
            <w:tcW w:type="dxa" w:w="1440"/>
          </w:tcPr>
          <w:p>
            <w:r>
              <w:t>nan</w:t>
            </w:r>
          </w:p>
        </w:tc>
        <w:tc>
          <w:tcPr>
            <w:tcW w:type="dxa" w:w="1440"/>
          </w:tcPr>
          <w:p>
            <w:r>
              <w:t>nan</w:t>
            </w:r>
          </w:p>
        </w:tc>
      </w:tr>
      <w:tr>
        <w:tc>
          <w:tcPr>
            <w:tcW w:type="dxa" w:w="1440"/>
          </w:tcPr>
          <w:p>
            <w:r>
              <w:t>365 days</w:t>
            </w:r>
          </w:p>
        </w:tc>
        <w:tc>
          <w:tcPr>
            <w:tcW w:type="dxa" w:w="1440"/>
          </w:tcPr>
          <w:p>
            <w:r>
              <w:t>6.75%</w:t>
            </w:r>
          </w:p>
        </w:tc>
        <w:tc>
          <w:tcPr>
            <w:tcW w:type="dxa" w:w="1440"/>
          </w:tcPr>
          <w:p>
            <w:r>
              <w:t>7.00%</w:t>
            </w:r>
          </w:p>
        </w:tc>
        <w:tc>
          <w:tcPr>
            <w:tcW w:type="dxa" w:w="1440"/>
          </w:tcPr>
          <w:p>
            <w:r>
              <w:t>7.10%</w:t>
            </w:r>
          </w:p>
        </w:tc>
        <w:tc>
          <w:tcPr>
            <w:tcW w:type="dxa" w:w="1440"/>
          </w:tcPr>
          <w:p>
            <w:r>
              <w:t>nan</w:t>
            </w:r>
          </w:p>
        </w:tc>
        <w:tc>
          <w:tcPr>
            <w:tcW w:type="dxa" w:w="1440"/>
          </w:tcPr>
          <w:p>
            <w:r>
              <w:t>nan</w:t>
            </w:r>
          </w:p>
        </w:tc>
      </w:tr>
      <w:tr>
        <w:tc>
          <w:tcPr>
            <w:tcW w:type="dxa" w:w="1440"/>
          </w:tcPr>
          <w:p>
            <w:r>
              <w:t>366 days to 3 Years</w:t>
            </w:r>
          </w:p>
        </w:tc>
        <w:tc>
          <w:tcPr>
            <w:tcW w:type="dxa" w:w="1440"/>
          </w:tcPr>
          <w:p>
            <w:r>
              <w:t>6.65%</w:t>
            </w:r>
          </w:p>
        </w:tc>
        <w:tc>
          <w:tcPr>
            <w:tcW w:type="dxa" w:w="1440"/>
          </w:tcPr>
          <w:p>
            <w:r>
              <w:t>6.90%</w:t>
            </w:r>
          </w:p>
        </w:tc>
        <w:tc>
          <w:tcPr>
            <w:tcW w:type="dxa" w:w="1440"/>
          </w:tcPr>
          <w:p>
            <w:r>
              <w:t>7.00%</w:t>
            </w:r>
          </w:p>
        </w:tc>
        <w:tc>
          <w:tcPr>
            <w:tcW w:type="dxa" w:w="1440"/>
          </w:tcPr>
          <w:p>
            <w:r>
              <w:t>nan</w:t>
            </w:r>
          </w:p>
        </w:tc>
        <w:tc>
          <w:tcPr>
            <w:tcW w:type="dxa" w:w="1440"/>
          </w:tcPr>
          <w:p>
            <w:r>
              <w:t>nan</w:t>
            </w:r>
          </w:p>
        </w:tc>
      </w:tr>
      <w:tr>
        <w:tc>
          <w:tcPr>
            <w:tcW w:type="dxa" w:w="1440"/>
          </w:tcPr>
          <w:p>
            <w:r>
              <w:t>Above 3 Years upto 10 Years</w:t>
            </w:r>
          </w:p>
        </w:tc>
        <w:tc>
          <w:tcPr>
            <w:tcW w:type="dxa" w:w="1440"/>
          </w:tcPr>
          <w:p>
            <w:r>
              <w:t>6.25%</w:t>
            </w:r>
          </w:p>
        </w:tc>
        <w:tc>
          <w:tcPr>
            <w:tcW w:type="dxa" w:w="1440"/>
          </w:tcPr>
          <w:p>
            <w:r>
              <w:t>6.50%</w:t>
            </w:r>
          </w:p>
        </w:tc>
        <w:tc>
          <w:tcPr>
            <w:tcW w:type="dxa" w:w="1440"/>
          </w:tcPr>
          <w:p>
            <w:r>
              <w:t>6.50%</w:t>
            </w:r>
          </w:p>
        </w:tc>
        <w:tc>
          <w:tcPr>
            <w:tcW w:type="dxa" w:w="1440"/>
          </w:tcPr>
          <w:p>
            <w:r>
              <w:t>nan</w:t>
            </w:r>
          </w:p>
        </w:tc>
        <w:tc>
          <w:tcPr>
            <w:tcW w:type="dxa" w:w="1440"/>
          </w:tcPr>
          <w:p>
            <w:r>
              <w:t>nan</w:t>
            </w:r>
          </w:p>
        </w:tc>
      </w:tr>
      <w:tr>
        <w:tc>
          <w:tcPr>
            <w:tcW w:type="dxa" w:w="1440"/>
          </w:tcPr>
          <w:p>
            <w:r>
              <w:t>Tax Saver</w:t>
            </w:r>
          </w:p>
        </w:tc>
        <w:tc>
          <w:tcPr>
            <w:tcW w:type="dxa" w:w="1440"/>
          </w:tcPr>
          <w:p>
            <w:r>
              <w:t>6.25%</w:t>
            </w:r>
          </w:p>
        </w:tc>
        <w:tc>
          <w:tcPr>
            <w:tcW w:type="dxa" w:w="1440"/>
          </w:tcPr>
          <w:p>
            <w:r>
              <w:t>6.25%</w:t>
            </w:r>
          </w:p>
        </w:tc>
        <w:tc>
          <w:tcPr>
            <w:tcW w:type="dxa" w:w="1440"/>
          </w:tcPr>
          <w:p>
            <w:r>
              <w:t>6.25%</w:t>
            </w:r>
          </w:p>
        </w:tc>
        <w:tc>
          <w:tcPr>
            <w:tcW w:type="dxa" w:w="1440"/>
          </w:tcPr>
          <w:p>
            <w:r>
              <w:t>6.25%</w:t>
            </w:r>
          </w:p>
        </w:tc>
        <w:tc>
          <w:tcPr>
            <w:tcW w:type="dxa" w:w="1440"/>
          </w:tcPr>
          <w:p>
            <w:r>
              <w:t>nan</w:t>
            </w:r>
          </w:p>
        </w:tc>
      </w:tr>
      <w:tr>
        <w:tc>
          <w:tcPr>
            <w:tcW w:type="dxa" w:w="1440"/>
          </w:tcPr>
          <w:p>
            <w:r>
              <w:t>For NRO deposits, the above rates under General category will alone be applicable i.e., senior citizen rate &amp; super senior citizen rate is not applicable.</w:t>
            </w:r>
          </w:p>
        </w:tc>
        <w:tc>
          <w:tcPr>
            <w:tcW w:type="dxa" w:w="1440"/>
          </w:tcPr>
          <w:p>
            <w:r>
              <w:t>For NRO deposits, the above rates under General category will alone be applicable i.e., senior citizen rate &amp; super senior citizen rate is not applicable.</w:t>
            </w:r>
          </w:p>
        </w:tc>
        <w:tc>
          <w:tcPr>
            <w:tcW w:type="dxa" w:w="1440"/>
          </w:tcPr>
          <w:p>
            <w:r>
              <w:t>For NRO deposits, the above rates under General category will alone be applicable i.e., senior citizen rate &amp; super senior citizen rate is not applicable.</w:t>
            </w:r>
          </w:p>
        </w:tc>
        <w:tc>
          <w:tcPr>
            <w:tcW w:type="dxa" w:w="1440"/>
          </w:tcPr>
          <w:p>
            <w:r>
              <w:t>For NRO deposits, the above rates under General category will alone be applicable i.e., senior citizen rate &amp; super senior citizen rate is not applicable.</w:t>
            </w:r>
          </w:p>
        </w:tc>
        <w:tc>
          <w:tcPr>
            <w:tcW w:type="dxa" w:w="1440"/>
          </w:tcPr>
          <w:p>
            <w:r>
              <w:t>nan</w:t>
            </w:r>
          </w:p>
        </w:tc>
        <w:tc>
          <w:tcPr>
            <w:tcW w:type="dxa" w:w="1440"/>
          </w:tcPr>
          <w:p>
            <w:r>
              <w:t>nan</w:t>
            </w:r>
          </w:p>
        </w:tc>
      </w:tr>
    </w:tbl>
    <w:p/>
    <w:p/>
    <w:p>
      <w:r>
        <w:t>Revision of interest rate for Domestic Term Deposits &amp; NRO Deposits</w:t>
      </w:r>
    </w:p>
    <w:p>
      <w:r>
        <w:t>Savings Account From 25-06-2025 Day End Balance ROI(%) Below Rs.10 lakh 2.75% Rs.10 lakh &amp; Above and Below Rs.1 Crore 3.00% Rs.1 Crore &amp; Above and Below Rs.10 Crore 3.50% Rs.10 Crore &amp; Above and Below Rs.50 Crore 4.00% Rs.50 crore and Above 4.50%</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NRE TERM DEPOSITS (Senior citizen &amp; Super senior citizen rate not applicable)</w:t>
            </w:r>
          </w:p>
        </w:tc>
        <w:tc>
          <w:tcPr>
            <w:tcW w:type="dxa" w:w="4320"/>
          </w:tcPr>
          <w:p>
            <w:r>
              <w:t>NRE TERM DEPOSITS (Senior citizen &amp; Super senior citizen rate not applicable)</w:t>
            </w:r>
          </w:p>
        </w:tc>
      </w:tr>
      <w:tr>
        <w:tc>
          <w:tcPr>
            <w:tcW w:type="dxa" w:w="4320"/>
          </w:tcPr>
          <w:p>
            <w:r>
              <w:t>From 13-06-2025</w:t>
            </w:r>
          </w:p>
        </w:tc>
        <w:tc>
          <w:tcPr>
            <w:tcW w:type="dxa" w:w="4320"/>
          </w:tcPr>
          <w:p>
            <w:r>
              <w:t>From 13-06-2025</w:t>
            </w:r>
          </w:p>
        </w:tc>
      </w:tr>
      <w:tr>
        <w:tc>
          <w:tcPr>
            <w:tcW w:type="dxa" w:w="4320"/>
          </w:tcPr>
          <w:p>
            <w:r>
              <w:t>PERIOD</w:t>
            </w:r>
          </w:p>
        </w:tc>
        <w:tc>
          <w:tcPr>
            <w:tcW w:type="dxa" w:w="4320"/>
          </w:tcPr>
          <w:p>
            <w:r>
              <w:t>ROI(%)</w:t>
            </w:r>
          </w:p>
        </w:tc>
      </w:tr>
      <w:tr>
        <w:tc>
          <w:tcPr>
            <w:tcW w:type="dxa" w:w="4320"/>
          </w:tcPr>
          <w:p>
            <w:r>
              <w:t>365 days</w:t>
            </w:r>
          </w:p>
        </w:tc>
        <w:tc>
          <w:tcPr>
            <w:tcW w:type="dxa" w:w="4320"/>
          </w:tcPr>
          <w:p>
            <w:r>
              <w:t>6.75%</w:t>
            </w:r>
          </w:p>
        </w:tc>
      </w:tr>
      <w:tr>
        <w:tc>
          <w:tcPr>
            <w:tcW w:type="dxa" w:w="4320"/>
          </w:tcPr>
          <w:p>
            <w:r>
              <w:t>366 days to 3 Years</w:t>
            </w:r>
          </w:p>
        </w:tc>
        <w:tc>
          <w:tcPr>
            <w:tcW w:type="dxa" w:w="4320"/>
          </w:tcPr>
          <w:p>
            <w:r>
              <w:t>6.65%</w:t>
            </w:r>
          </w:p>
        </w:tc>
      </w:tr>
      <w:tr>
        <w:tc>
          <w:tcPr>
            <w:tcW w:type="dxa" w:w="4320"/>
          </w:tcPr>
          <w:p>
            <w:r>
              <w:t>Above 3 Years up to 10 Years</w:t>
            </w:r>
          </w:p>
        </w:tc>
        <w:tc>
          <w:tcPr>
            <w:tcW w:type="dxa" w:w="4320"/>
          </w:tcPr>
          <w:p>
            <w:r>
              <w:t>6.25%</w:t>
            </w:r>
          </w:p>
        </w:tc>
      </w:tr>
    </w:tbl>
    <w:p/>
    <w:p/>
    <w:p>
      <w:r>
        <w:t>Savings Account From 25-06-2025 Day End Balance ROI(%) Below Rs.10 lakh 2.75% Rs.10 lakh &amp; Above and Below Rs.1 Crore 3.00% Rs.1 Crore &amp; Above and Below Rs.10 Crore 3.50% Rs.10 Crore &amp; Above and Below Rs.50 Crore 4.00% Rs.50 crore and Above 4.50%</w:t>
      </w:r>
    </w:p>
    <w:p>
      <w:r>
        <w:t>NRE TERM DEPOSITS (Senior citizen &amp; Super senior citizen rate not applicable) From 13-06-2025 PERIOD ROI(%) 365 days 6.75% 366 days to 3 Years 6.65% Above 3 Years up to 10 Years 6.25%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r>
      <w:tr>
        <w:tc>
          <w:tcPr>
            <w:tcW w:type="dxa" w:w="1080"/>
          </w:tcPr>
          <w:p>
            <w:r>
              <w:t>From 01-09-2025</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7 days to 14 days</w:t>
            </w:r>
          </w:p>
        </w:tc>
        <w:tc>
          <w:tcPr>
            <w:tcW w:type="dxa" w:w="1080"/>
          </w:tcPr>
          <w:p>
            <w:r>
              <w:t>4.00%</w:t>
            </w:r>
          </w:p>
        </w:tc>
        <w:tc>
          <w:tcPr>
            <w:tcW w:type="dxa" w:w="1080"/>
          </w:tcPr>
          <w:p>
            <w:r>
              <w:t>4.00%</w:t>
            </w:r>
          </w:p>
        </w:tc>
        <w:tc>
          <w:tcPr>
            <w:tcW w:type="dxa" w:w="1080"/>
          </w:tcPr>
          <w:p>
            <w:r>
              <w:t>4.00%</w:t>
            </w:r>
          </w:p>
        </w:tc>
        <w:tc>
          <w:tcPr>
            <w:tcW w:type="dxa" w:w="1080"/>
          </w:tcPr>
          <w:p>
            <w:r>
              <w:t>4.25%</w:t>
            </w:r>
          </w:p>
        </w:tc>
        <w:tc>
          <w:tcPr>
            <w:tcW w:type="dxa" w:w="1080"/>
          </w:tcPr>
          <w:p>
            <w:r>
              <w:t>4.50%</w:t>
            </w:r>
          </w:p>
        </w:tc>
        <w:tc>
          <w:tcPr>
            <w:tcW w:type="dxa" w:w="1080"/>
          </w:tcPr>
          <w:p>
            <w:r>
              <w:t>5.00%</w:t>
            </w:r>
          </w:p>
        </w:tc>
        <w:tc>
          <w:tcPr>
            <w:tcW w:type="dxa" w:w="1080"/>
          </w:tcPr>
          <w:p>
            <w:r>
              <w:t>5.00%</w:t>
            </w:r>
          </w:p>
        </w:tc>
      </w:tr>
      <w:tr>
        <w:tc>
          <w:tcPr>
            <w:tcW w:type="dxa" w:w="1080"/>
          </w:tcPr>
          <w:p>
            <w:r>
              <w:t>15 days to 45 days</w:t>
            </w:r>
          </w:p>
        </w:tc>
        <w:tc>
          <w:tcPr>
            <w:tcW w:type="dxa" w:w="1080"/>
          </w:tcPr>
          <w:p>
            <w:r>
              <w:t>5.00%</w:t>
            </w:r>
          </w:p>
        </w:tc>
        <w:tc>
          <w:tcPr>
            <w:tcW w:type="dxa" w:w="1080"/>
          </w:tcPr>
          <w:p>
            <w:r>
              <w:t>5.00%</w:t>
            </w:r>
          </w:p>
        </w:tc>
        <w:tc>
          <w:tcPr>
            <w:tcW w:type="dxa" w:w="1080"/>
          </w:tcPr>
          <w:p>
            <w:r>
              <w:t>5.00%</w:t>
            </w:r>
          </w:p>
        </w:tc>
        <w:tc>
          <w:tcPr>
            <w:tcW w:type="dxa" w:w="1080"/>
          </w:tcPr>
          <w:p>
            <w:r>
              <w:t>5.00%</w:t>
            </w:r>
          </w:p>
        </w:tc>
        <w:tc>
          <w:tcPr>
            <w:tcW w:type="dxa" w:w="1080"/>
          </w:tcPr>
          <w:p>
            <w:r>
              <w:t>5.30%</w:t>
            </w:r>
          </w:p>
        </w:tc>
        <w:tc>
          <w:tcPr>
            <w:tcW w:type="dxa" w:w="1080"/>
          </w:tcPr>
          <w:p>
            <w:r>
              <w:t>5.30%</w:t>
            </w:r>
          </w:p>
        </w:tc>
        <w:tc>
          <w:tcPr>
            <w:tcW w:type="dxa" w:w="1080"/>
          </w:tcPr>
          <w:p>
            <w:r>
              <w:t>5.30%</w:t>
            </w:r>
          </w:p>
        </w:tc>
      </w:tr>
      <w:tr>
        <w:tc>
          <w:tcPr>
            <w:tcW w:type="dxa" w:w="1080"/>
          </w:tcPr>
          <w:p>
            <w:r>
              <w:t>46 days to 90 days</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5.35%</w:t>
            </w:r>
          </w:p>
        </w:tc>
        <w:tc>
          <w:tcPr>
            <w:tcW w:type="dxa" w:w="1080"/>
          </w:tcPr>
          <w:p>
            <w:r>
              <w:t>5.35%</w:t>
            </w:r>
          </w:p>
        </w:tc>
        <w:tc>
          <w:tcPr>
            <w:tcW w:type="dxa" w:w="1080"/>
          </w:tcPr>
          <w:p>
            <w:r>
              <w:t>5.35%</w:t>
            </w:r>
          </w:p>
        </w:tc>
      </w:tr>
      <w:tr>
        <w:tc>
          <w:tcPr>
            <w:tcW w:type="dxa" w:w="1080"/>
          </w:tcPr>
          <w:p>
            <w:r>
              <w:t>91 days to 180 days</w:t>
            </w:r>
          </w:p>
        </w:tc>
        <w:tc>
          <w:tcPr>
            <w:tcW w:type="dxa" w:w="1080"/>
          </w:tcPr>
          <w:p>
            <w:r>
              <w:t>5.65%</w:t>
            </w:r>
          </w:p>
        </w:tc>
        <w:tc>
          <w:tcPr>
            <w:tcW w:type="dxa" w:w="1080"/>
          </w:tcPr>
          <w:p>
            <w:r>
              <w:t>5.65%</w:t>
            </w:r>
          </w:p>
        </w:tc>
        <w:tc>
          <w:tcPr>
            <w:tcW w:type="dxa" w:w="1080"/>
          </w:tcPr>
          <w:p>
            <w:r>
              <w:t>5.65%</w:t>
            </w:r>
          </w:p>
        </w:tc>
        <w:tc>
          <w:tcPr>
            <w:tcW w:type="dxa" w:w="1080"/>
          </w:tcPr>
          <w:p>
            <w:r>
              <w:t>5.65%</w:t>
            </w:r>
          </w:p>
        </w:tc>
        <w:tc>
          <w:tcPr>
            <w:tcW w:type="dxa" w:w="1080"/>
          </w:tcPr>
          <w:p>
            <w:r>
              <w:t>5.75%</w:t>
            </w:r>
          </w:p>
        </w:tc>
        <w:tc>
          <w:tcPr>
            <w:tcW w:type="dxa" w:w="1080"/>
          </w:tcPr>
          <w:p>
            <w:r>
              <w:t>5.75%</w:t>
            </w:r>
          </w:p>
        </w:tc>
        <w:tc>
          <w:tcPr>
            <w:tcW w:type="dxa" w:w="1080"/>
          </w:tcPr>
          <w:p>
            <w:r>
              <w:t>--</w:t>
            </w:r>
          </w:p>
        </w:tc>
      </w:tr>
      <w:tr>
        <w:tc>
          <w:tcPr>
            <w:tcW w:type="dxa" w:w="1080"/>
          </w:tcPr>
          <w:p>
            <w:r>
              <w:t>181 days to 270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r>
      <w:tr>
        <w:tc>
          <w:tcPr>
            <w:tcW w:type="dxa" w:w="1080"/>
          </w:tcPr>
          <w:p>
            <w:r>
              <w:t>271 days to 364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r>
      <w:tr>
        <w:tc>
          <w:tcPr>
            <w:tcW w:type="dxa" w:w="1080"/>
          </w:tcPr>
          <w:p>
            <w:r>
              <w:t>365 days</w:t>
            </w:r>
          </w:p>
        </w:tc>
        <w:tc>
          <w:tcPr>
            <w:tcW w:type="dxa" w:w="1080"/>
          </w:tcPr>
          <w:p>
            <w:r>
              <w:t>6.65%</w:t>
            </w:r>
          </w:p>
        </w:tc>
        <w:tc>
          <w:tcPr>
            <w:tcW w:type="dxa" w:w="1080"/>
          </w:tcPr>
          <w:p>
            <w:r>
              <w:t>6.65%</w:t>
            </w:r>
          </w:p>
        </w:tc>
        <w:tc>
          <w:tcPr>
            <w:tcW w:type="dxa" w:w="1080"/>
          </w:tcPr>
          <w:p>
            <w:r>
              <w:t>6.65%</w:t>
            </w:r>
          </w:p>
        </w:tc>
        <w:tc>
          <w:tcPr>
            <w:tcW w:type="dxa" w:w="1080"/>
          </w:tcPr>
          <w:p>
            <w:r>
              <w:t>6.65%</w:t>
            </w:r>
          </w:p>
        </w:tc>
        <w:tc>
          <w:tcPr>
            <w:tcW w:type="dxa" w:w="1080"/>
          </w:tcPr>
          <w:p>
            <w:r>
              <w:t>6.85%</w:t>
            </w:r>
          </w:p>
        </w:tc>
        <w:tc>
          <w:tcPr>
            <w:tcW w:type="dxa" w:w="1080"/>
          </w:tcPr>
          <w:p>
            <w:r>
              <w:t>6.95%</w:t>
            </w:r>
          </w:p>
        </w:tc>
        <w:tc>
          <w:tcPr>
            <w:tcW w:type="dxa" w:w="1080"/>
          </w:tcPr>
          <w:p>
            <w:r>
              <w:t>7.10%</w:t>
            </w:r>
          </w:p>
        </w:tc>
      </w:tr>
      <w:tr>
        <w:tc>
          <w:tcPr>
            <w:tcW w:type="dxa" w:w="1080"/>
          </w:tcPr>
          <w:p>
            <w:r>
              <w:t>366 days to 400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p>
      <w:r>
        <w:t>Savings Account From 25-06-2025 Day End Balance ROI(%) Below Rs.10 lakh 2.75% Rs.10 lakh &amp; Above and Below Rs.1 Crore 3.00% Rs.1 Crore &amp; Above and Below Rs.10 Crore 3.50% Rs.10 Crore &amp; Above and Below Rs.50 Crore 4.00% Rs.50 crore and Above 4.50%</w:t>
      </w:r>
    </w:p>
    <w:p>
      <w:r>
        <w:t>NRE TERM DEPOSITS (Senior citizen &amp; Super senior citizen rate not applicable) From 13-06-2025 PERIOD ROI(%) 365 days 6.75% 366 days to 3 Years 6.65% Above 3 Years up to 10 Years 6.25%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r>
      <w:tr>
        <w:tc>
          <w:tcPr>
            <w:tcW w:type="dxa" w:w="1080"/>
          </w:tcPr>
          <w:p>
            <w:r>
              <w:t>From 01-09-2025</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365 Days</w:t>
            </w:r>
          </w:p>
        </w:tc>
        <w:tc>
          <w:tcPr>
            <w:tcW w:type="dxa" w:w="1080"/>
          </w:tcPr>
          <w:p>
            <w:r>
              <w:t>6.65%</w:t>
            </w:r>
          </w:p>
        </w:tc>
        <w:tc>
          <w:tcPr>
            <w:tcW w:type="dxa" w:w="1080"/>
          </w:tcPr>
          <w:p>
            <w:r>
              <w:t>6.65%</w:t>
            </w:r>
          </w:p>
        </w:tc>
        <w:tc>
          <w:tcPr>
            <w:tcW w:type="dxa" w:w="1080"/>
          </w:tcPr>
          <w:p>
            <w:r>
              <w:t>6.65%</w:t>
            </w:r>
          </w:p>
        </w:tc>
        <w:tc>
          <w:tcPr>
            <w:tcW w:type="dxa" w:w="1080"/>
          </w:tcPr>
          <w:p>
            <w:r>
              <w:t>6.65%</w:t>
            </w:r>
          </w:p>
        </w:tc>
        <w:tc>
          <w:tcPr>
            <w:tcW w:type="dxa" w:w="1080"/>
          </w:tcPr>
          <w:p>
            <w:r>
              <w:t>6.85%</w:t>
            </w:r>
          </w:p>
        </w:tc>
        <w:tc>
          <w:tcPr>
            <w:tcW w:type="dxa" w:w="1080"/>
          </w:tcPr>
          <w:p>
            <w:r>
              <w:t>6.95%</w:t>
            </w:r>
          </w:p>
        </w:tc>
        <w:tc>
          <w:tcPr>
            <w:tcW w:type="dxa" w:w="1080"/>
          </w:tcPr>
          <w:p>
            <w:r>
              <w:t>7.10%</w:t>
            </w:r>
          </w:p>
        </w:tc>
      </w:tr>
      <w:tr>
        <w:tc>
          <w:tcPr>
            <w:tcW w:type="dxa" w:w="1080"/>
          </w:tcPr>
          <w:p>
            <w:r>
              <w:t>366 days to 400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p>
      <w:r>
        <w:t>Savings Account From 25-06-2025 Day End Balance ROI(%) Below Rs.10 lakh 2.75% Rs.10 lakh &amp; Above and Below Rs.1 Crore 3.00% Rs.1 Crore &amp; Above and Below Rs.10 Crore 3.50% Rs.10 Crore &amp; Above and Below Rs.50 Crore 4.00% Rs.50 crore and Above 4.50%</w:t>
      </w:r>
    </w:p>
    <w:p>
      <w:r>
        <w:t>NRE TERM DEPOSITS (Senior citizen &amp; Super senior citizen rate not applicable) From 13-06-2025 PERIOD ROI(%) 365 days 6.75% 366 days to 3 Years 6.65% Above 3 Years up to 10 Years 6.25%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r>
      <w:tr>
        <w:tc>
          <w:tcPr>
            <w:tcW w:type="dxa" w:w="1080"/>
          </w:tcPr>
          <w:p>
            <w:r>
              <w:t>From 01-09-2025</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7 days to 14 days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r>
        <w:tc>
          <w:tcPr>
            <w:tcW w:type="dxa" w:w="1080"/>
          </w:tcPr>
          <w:p>
            <w:r>
              <w:t>15 days to 45 days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r>
        <w:tc>
          <w:tcPr>
            <w:tcW w:type="dxa" w:w="1080"/>
          </w:tcPr>
          <w:p>
            <w:r>
              <w:t>46 days to 90 days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r>
        <w:tc>
          <w:tcPr>
            <w:tcW w:type="dxa" w:w="1080"/>
          </w:tcPr>
          <w:p>
            <w:r>
              <w:t>91 days to 180 days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6.00%</w:t>
            </w:r>
          </w:p>
        </w:tc>
        <w:tc>
          <w:tcPr>
            <w:tcW w:type="dxa" w:w="1080"/>
          </w:tcPr>
          <w:p>
            <w:r>
              <w:t>6.00%</w:t>
            </w:r>
          </w:p>
        </w:tc>
        <w:tc>
          <w:tcPr>
            <w:tcW w:type="dxa" w:w="1080"/>
          </w:tcPr>
          <w:p>
            <w:r>
              <w:t>--</w:t>
            </w:r>
          </w:p>
        </w:tc>
      </w:tr>
      <w:tr>
        <w:tc>
          <w:tcPr>
            <w:tcW w:type="dxa" w:w="1080"/>
          </w:tcPr>
          <w:p>
            <w:r>
              <w:t>181 days to 270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6.40%</w:t>
            </w:r>
          </w:p>
        </w:tc>
        <w:tc>
          <w:tcPr>
            <w:tcW w:type="dxa" w:w="1080"/>
          </w:tcPr>
          <w:p>
            <w:r>
              <w:t>6.45%</w:t>
            </w:r>
          </w:p>
        </w:tc>
        <w:tc>
          <w:tcPr>
            <w:tcW w:type="dxa" w:w="1080"/>
          </w:tcPr>
          <w:p>
            <w:r>
              <w:t>--</w:t>
            </w:r>
          </w:p>
        </w:tc>
      </w:tr>
      <w:tr>
        <w:tc>
          <w:tcPr>
            <w:tcW w:type="dxa" w:w="1080"/>
          </w:tcPr>
          <w:p>
            <w:r>
              <w:t>271 days to 364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6.80%</w:t>
            </w:r>
          </w:p>
        </w:tc>
        <w:tc>
          <w:tcPr>
            <w:tcW w:type="dxa" w:w="1080"/>
          </w:tcPr>
          <w:p>
            <w:r>
              <w:t>6.80%</w:t>
            </w:r>
          </w:p>
        </w:tc>
        <w:tc>
          <w:tcPr>
            <w:tcW w:type="dxa" w:w="1080"/>
          </w:tcPr>
          <w:p>
            <w:r>
              <w:t>--</w:t>
            </w:r>
          </w:p>
        </w:tc>
      </w:tr>
      <w:tr>
        <w:tc>
          <w:tcPr>
            <w:tcW w:type="dxa" w:w="1080"/>
          </w:tcPr>
          <w:p>
            <w:r>
              <w:t>365 days</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7.10%</w:t>
            </w:r>
          </w:p>
        </w:tc>
      </w:tr>
      <w:tr>
        <w:tc>
          <w:tcPr>
            <w:tcW w:type="dxa" w:w="1080"/>
          </w:tcPr>
          <w:p>
            <w:r>
              <w:t>366 days to 400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p>
      <w:r>
        <w:t>Savings Account From 25-06-2025 Day End Balance ROI(%) Below Rs.10 lakh 2.75% Rs.10 lakh &amp; Above and Below Rs.1 Crore 3.00% Rs.1 Crore &amp; Above and Below Rs.10 Crore 3.50% Rs.10 Crore &amp; Above and Below Rs.50 Crore 4.00% Rs.50 crore and Above 4.50%</w:t>
      </w:r>
    </w:p>
    <w:p>
      <w:r>
        <w:t>NRE TERM DEPOSITS (Senior citizen &amp; Super senior citizen rate not applicable) From 13-06-2025 PERIOD ROI(%) 365 days 6.75% 366 days to 3 Years 6.65% Above 3 Years up to 10 Years 6.25%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r>
      <w:tr>
        <w:tc>
          <w:tcPr>
            <w:tcW w:type="dxa" w:w="1080"/>
          </w:tcPr>
          <w:p>
            <w:r>
              <w:t>From 01-09-2025</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365 Days</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7.10%</w:t>
            </w:r>
          </w:p>
        </w:tc>
      </w:tr>
      <w:tr>
        <w:tc>
          <w:tcPr>
            <w:tcW w:type="dxa" w:w="1080"/>
          </w:tcPr>
          <w:p>
            <w:r>
              <w:t>366 days to 400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p>
      <w:r>
        <w:t>Savings Account From 25-06-2025 Day End Balance ROI(%) Below Rs.10 lakh 2.75% Rs.10 lakh &amp; Above and Below Rs.1 Crore 3.00% Rs.1 Crore &amp; Above and Below Rs.10 Crore 3.50% Rs.10 Crore &amp; Above and Below Rs.50 Crore 4.00% Rs.50 crore and Above 4.50%</w:t>
      </w:r>
    </w:p>
    <w:p>
      <w:r>
        <w:t>NRE TERM DEPOSITS (Senior citizen &amp; Super senior citizen rate not applicable) From 13-06-2025 PERIOD ROI(%) 365 days 6.75% 366 days to 3 Years 6.65% Above 3 Years up to 10 Years 6.25%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r>
      <w:tr>
        <w:tc>
          <w:tcPr>
            <w:tcW w:type="dxa" w:w="1080"/>
          </w:tcPr>
          <w:p>
            <w:r>
              <w:t>PERIOD</w:t>
            </w:r>
          </w:p>
        </w:tc>
        <w:tc>
          <w:tcPr>
            <w:tcW w:type="dxa" w:w="1080"/>
          </w:tcPr>
          <w:p>
            <w:r>
              <w:t>USD</w:t>
            </w:r>
          </w:p>
        </w:tc>
        <w:tc>
          <w:tcPr>
            <w:tcW w:type="dxa" w:w="1080"/>
          </w:tcPr>
          <w:p>
            <w:r>
              <w:t>GBP</w:t>
            </w:r>
          </w:p>
        </w:tc>
        <w:tc>
          <w:tcPr>
            <w:tcW w:type="dxa" w:w="1080"/>
          </w:tcPr>
          <w:p>
            <w:r>
              <w:t>EUR</w:t>
            </w:r>
          </w:p>
        </w:tc>
        <w:tc>
          <w:tcPr>
            <w:tcW w:type="dxa" w:w="1080"/>
          </w:tcPr>
          <w:p>
            <w:r>
              <w:t>YEN</w:t>
            </w:r>
          </w:p>
        </w:tc>
        <w:tc>
          <w:tcPr>
            <w:tcW w:type="dxa" w:w="1080"/>
          </w:tcPr>
          <w:p>
            <w:r>
              <w:t>CAD</w:t>
            </w:r>
          </w:p>
        </w:tc>
        <w:tc>
          <w:tcPr>
            <w:tcW w:type="dxa" w:w="1080"/>
          </w:tcPr>
          <w:p>
            <w:r>
              <w:t>AUD</w:t>
            </w:r>
          </w:p>
        </w:tc>
        <w:tc>
          <w:tcPr>
            <w:tcW w:type="dxa" w:w="1080"/>
          </w:tcPr>
          <w:p>
            <w:r>
              <w:t>SGD</w:t>
            </w:r>
          </w:p>
        </w:tc>
      </w:tr>
      <w:tr>
        <w:tc>
          <w:tcPr>
            <w:tcW w:type="dxa" w:w="1080"/>
          </w:tcPr>
          <w:p>
            <w:r>
              <w:t>1 Year and above but less than 2 Years</w:t>
            </w:r>
          </w:p>
        </w:tc>
        <w:tc>
          <w:tcPr>
            <w:tcW w:type="dxa" w:w="1080"/>
          </w:tcPr>
          <w:p>
            <w:r>
              <w:t>5.05%</w:t>
            </w:r>
          </w:p>
        </w:tc>
        <w:tc>
          <w:tcPr>
            <w:tcW w:type="dxa" w:w="1080"/>
          </w:tcPr>
          <w:p>
            <w:r>
              <w:t>4.25%</w:t>
            </w:r>
          </w:p>
        </w:tc>
        <w:tc>
          <w:tcPr>
            <w:tcW w:type="dxa" w:w="1080"/>
          </w:tcPr>
          <w:p>
            <w:r>
              <w:t>2.50%</w:t>
            </w:r>
          </w:p>
        </w:tc>
        <w:tc>
          <w:tcPr>
            <w:tcW w:type="dxa" w:w="1080"/>
          </w:tcPr>
          <w:p>
            <w:r>
              <w:t>0.20%</w:t>
            </w:r>
          </w:p>
        </w:tc>
        <w:tc>
          <w:tcPr>
            <w:tcW w:type="dxa" w:w="1080"/>
          </w:tcPr>
          <w:p>
            <w:r>
              <w:t>3.00%</w:t>
            </w:r>
          </w:p>
        </w:tc>
        <w:tc>
          <w:tcPr>
            <w:tcW w:type="dxa" w:w="1080"/>
          </w:tcPr>
          <w:p>
            <w:r>
              <w:t>4.00%</w:t>
            </w:r>
          </w:p>
        </w:tc>
        <w:tc>
          <w:tcPr>
            <w:tcW w:type="dxa" w:w="1080"/>
          </w:tcPr>
          <w:p>
            <w:r>
              <w:t>2.00%</w:t>
            </w:r>
          </w:p>
        </w:tc>
      </w:tr>
      <w:tr>
        <w:tc>
          <w:tcPr>
            <w:tcW w:type="dxa" w:w="1080"/>
          </w:tcPr>
          <w:p>
            <w:r>
              <w:t>2 Years and above but less than 3 Years</w:t>
            </w:r>
          </w:p>
        </w:tc>
        <w:tc>
          <w:tcPr>
            <w:tcW w:type="dxa" w:w="1080"/>
          </w:tcPr>
          <w:p>
            <w:r>
              <w:t>4.40%</w:t>
            </w:r>
          </w:p>
        </w:tc>
        <w:tc>
          <w:tcPr>
            <w:tcW w:type="dxa" w:w="1080"/>
          </w:tcPr>
          <w:p>
            <w:r>
              <w:t>4.00%</w:t>
            </w:r>
          </w:p>
        </w:tc>
        <w:tc>
          <w:tcPr>
            <w:tcW w:type="dxa" w:w="1080"/>
          </w:tcPr>
          <w:p>
            <w:r>
              <w:t>2.00%</w:t>
            </w:r>
          </w:p>
        </w:tc>
        <w:tc>
          <w:tcPr>
            <w:tcW w:type="dxa" w:w="1080"/>
          </w:tcPr>
          <w:p>
            <w:r>
              <w:t>0.20%</w:t>
            </w:r>
          </w:p>
        </w:tc>
        <w:tc>
          <w:tcPr>
            <w:tcW w:type="dxa" w:w="1080"/>
          </w:tcPr>
          <w:p>
            <w:r>
              <w:t>2.75%</w:t>
            </w:r>
          </w:p>
        </w:tc>
        <w:tc>
          <w:tcPr>
            <w:tcW w:type="dxa" w:w="1080"/>
          </w:tcPr>
          <w:p>
            <w:r>
              <w:t>3.95%</w:t>
            </w:r>
          </w:p>
        </w:tc>
        <w:tc>
          <w:tcPr>
            <w:tcW w:type="dxa" w:w="1080"/>
          </w:tcPr>
          <w:p>
            <w:r>
              <w:t>0.00%</w:t>
            </w:r>
          </w:p>
        </w:tc>
      </w:tr>
      <w:tr>
        <w:tc>
          <w:tcPr>
            <w:tcW w:type="dxa" w:w="1080"/>
          </w:tcPr>
          <w:p>
            <w:r>
              <w:t>3 Years and above but less than 4 Years</w:t>
            </w:r>
          </w:p>
        </w:tc>
        <w:tc>
          <w:tcPr>
            <w:tcW w:type="dxa" w:w="1080"/>
          </w:tcPr>
          <w:p>
            <w:r>
              <w:t>3.60%</w:t>
            </w:r>
          </w:p>
        </w:tc>
        <w:tc>
          <w:tcPr>
            <w:tcW w:type="dxa" w:w="1080"/>
          </w:tcPr>
          <w:p>
            <w:r>
              <w:t>3.00%</w:t>
            </w:r>
          </w:p>
        </w:tc>
        <w:tc>
          <w:tcPr>
            <w:tcW w:type="dxa" w:w="1080"/>
          </w:tcPr>
          <w:p>
            <w:r>
              <w:t>1.50%</w:t>
            </w:r>
          </w:p>
        </w:tc>
        <w:tc>
          <w:tcPr>
            <w:tcW w:type="dxa" w:w="1080"/>
          </w:tcPr>
          <w:p>
            <w:r>
              <w:t>0.20%</w:t>
            </w:r>
          </w:p>
        </w:tc>
        <w:tc>
          <w:tcPr>
            <w:tcW w:type="dxa" w:w="1080"/>
          </w:tcPr>
          <w:p>
            <w:r>
              <w:t>2.50%</w:t>
            </w:r>
          </w:p>
        </w:tc>
        <w:tc>
          <w:tcPr>
            <w:tcW w:type="dxa" w:w="1080"/>
          </w:tcPr>
          <w:p>
            <w:r>
              <w:t>3.85%</w:t>
            </w:r>
          </w:p>
        </w:tc>
        <w:tc>
          <w:tcPr>
            <w:tcW w:type="dxa" w:w="1080"/>
          </w:tcPr>
          <w:p>
            <w:r>
              <w:t>0.00%</w:t>
            </w:r>
          </w:p>
        </w:tc>
      </w:tr>
      <w:tr>
        <w:tc>
          <w:tcPr>
            <w:tcW w:type="dxa" w:w="1080"/>
          </w:tcPr>
          <w:p>
            <w:r>
              <w:t>4 Years and above but less than 5 Years</w:t>
            </w:r>
          </w:p>
        </w:tc>
        <w:tc>
          <w:tcPr>
            <w:tcW w:type="dxa" w:w="1080"/>
          </w:tcPr>
          <w:p>
            <w:r>
              <w:t>3.40%</w:t>
            </w:r>
          </w:p>
        </w:tc>
        <w:tc>
          <w:tcPr>
            <w:tcW w:type="dxa" w:w="1080"/>
          </w:tcPr>
          <w:p>
            <w:r>
              <w:t>3.00%</w:t>
            </w:r>
          </w:p>
        </w:tc>
        <w:tc>
          <w:tcPr>
            <w:tcW w:type="dxa" w:w="1080"/>
          </w:tcPr>
          <w:p>
            <w:r>
              <w:t>1.40%</w:t>
            </w:r>
          </w:p>
        </w:tc>
        <w:tc>
          <w:tcPr>
            <w:tcW w:type="dxa" w:w="1080"/>
          </w:tcPr>
          <w:p>
            <w:r>
              <w:t>0.20%</w:t>
            </w:r>
          </w:p>
        </w:tc>
        <w:tc>
          <w:tcPr>
            <w:tcW w:type="dxa" w:w="1080"/>
          </w:tcPr>
          <w:p>
            <w:r>
              <w:t>2.50%</w:t>
            </w:r>
          </w:p>
        </w:tc>
        <w:tc>
          <w:tcPr>
            <w:tcW w:type="dxa" w:w="1080"/>
          </w:tcPr>
          <w:p>
            <w:r>
              <w:t>3.75%</w:t>
            </w:r>
          </w:p>
        </w:tc>
        <w:tc>
          <w:tcPr>
            <w:tcW w:type="dxa" w:w="1080"/>
          </w:tcPr>
          <w:p>
            <w:r>
              <w:t>0.00%</w:t>
            </w:r>
          </w:p>
        </w:tc>
      </w:tr>
      <w:tr>
        <w:tc>
          <w:tcPr>
            <w:tcW w:type="dxa" w:w="1080"/>
          </w:tcPr>
          <w:p>
            <w:r>
              <w:t>5 Years only</w:t>
            </w:r>
          </w:p>
        </w:tc>
        <w:tc>
          <w:tcPr>
            <w:tcW w:type="dxa" w:w="1080"/>
          </w:tcPr>
          <w:p>
            <w:r>
              <w:t>3.35%</w:t>
            </w:r>
          </w:p>
        </w:tc>
        <w:tc>
          <w:tcPr>
            <w:tcW w:type="dxa" w:w="1080"/>
          </w:tcPr>
          <w:p>
            <w:r>
              <w:t>3.00%</w:t>
            </w:r>
          </w:p>
        </w:tc>
        <w:tc>
          <w:tcPr>
            <w:tcW w:type="dxa" w:w="1080"/>
          </w:tcPr>
          <w:p>
            <w:r>
              <w:t>1.40%</w:t>
            </w:r>
          </w:p>
        </w:tc>
        <w:tc>
          <w:tcPr>
            <w:tcW w:type="dxa" w:w="1080"/>
          </w:tcPr>
          <w:p>
            <w:r>
              <w:t>0.20%</w:t>
            </w:r>
          </w:p>
        </w:tc>
        <w:tc>
          <w:tcPr>
            <w:tcW w:type="dxa" w:w="1080"/>
          </w:tcPr>
          <w:p>
            <w:r>
              <w:t>2.50%</w:t>
            </w:r>
          </w:p>
        </w:tc>
        <w:tc>
          <w:tcPr>
            <w:tcW w:type="dxa" w:w="1080"/>
          </w:tcPr>
          <w:p>
            <w:r>
              <w:t>3.65%</w:t>
            </w:r>
          </w:p>
        </w:tc>
        <w:tc>
          <w:tcPr>
            <w:tcW w:type="dxa" w:w="1080"/>
          </w:tcPr>
          <w:p>
            <w:r>
              <w:t>0.00%</w:t>
            </w:r>
          </w:p>
        </w:tc>
      </w:tr>
    </w:tbl>
    <w:p/>
    <w:p/>
    <w:p>
      <w:r>
        <w:t>Savings Account From 25-06-2025 Day End Balance ROI(%) Below Rs.10 lakh 2.75% Rs.10 lakh &amp; Above and Below Rs.1 Crore 3.00% Rs.1 Crore &amp; Above and Below Rs.10 Crore 3.50% Rs.10 Crore &amp; Above and Below Rs.50 Crore 4.00% Rs.50 crore and Above 4.50%</w:t>
      </w:r>
    </w:p>
    <w:p>
      <w:r>
        <w:t>NRE TERM DEPOSITS (Senior citizen &amp; Super senior citizen rate not applicable) From 13-06-2025 PERIOD ROI(%) 365 days 6.75% 366 days to 3 Years 6.65% Above 3 Years up to 10 Years 6.25%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Interest rates on RFC Deposits with effect from 03-09-2025</w:t>
            </w:r>
          </w:p>
        </w:tc>
        <w:tc>
          <w:tcPr>
            <w:tcW w:type="dxa" w:w="1728"/>
          </w:tcPr>
          <w:p>
            <w:r>
              <w:t>Interest rates on RFC Deposits with effect from 03-09-2025</w:t>
            </w:r>
          </w:p>
        </w:tc>
        <w:tc>
          <w:tcPr>
            <w:tcW w:type="dxa" w:w="1728"/>
          </w:tcPr>
          <w:p>
            <w:r>
              <w:t>Interest rates on RFC Deposits with effect from 03-09-2025</w:t>
            </w:r>
          </w:p>
        </w:tc>
        <w:tc>
          <w:tcPr>
            <w:tcW w:type="dxa" w:w="1728"/>
          </w:tcPr>
          <w:p>
            <w:r>
              <w:t>Interest rates on RFC Deposits with effect from 03-09-2025</w:t>
            </w:r>
          </w:p>
        </w:tc>
        <w:tc>
          <w:tcPr>
            <w:tcW w:type="dxa" w:w="1728"/>
          </w:tcPr>
          <w:p>
            <w:r>
              <w:t>Interest rates on RFC Deposits with effect from 03-09-2025</w:t>
            </w:r>
          </w:p>
        </w:tc>
      </w:tr>
      <w:tr>
        <w:tc>
          <w:tcPr>
            <w:tcW w:type="dxa" w:w="1728"/>
          </w:tcPr>
          <w:p>
            <w:r>
              <w:t>PERIOD</w:t>
            </w:r>
          </w:p>
        </w:tc>
        <w:tc>
          <w:tcPr>
            <w:tcW w:type="dxa" w:w="1728"/>
          </w:tcPr>
          <w:p>
            <w:r>
              <w:t>USD</w:t>
            </w:r>
          </w:p>
        </w:tc>
        <w:tc>
          <w:tcPr>
            <w:tcW w:type="dxa" w:w="1728"/>
          </w:tcPr>
          <w:p>
            <w:r>
              <w:t>GBP</w:t>
            </w:r>
          </w:p>
        </w:tc>
        <w:tc>
          <w:tcPr>
            <w:tcW w:type="dxa" w:w="1728"/>
          </w:tcPr>
          <w:p>
            <w:r>
              <w:t>EUR</w:t>
            </w:r>
          </w:p>
        </w:tc>
        <w:tc>
          <w:tcPr>
            <w:tcW w:type="dxa" w:w="1728"/>
          </w:tcPr>
          <w:p>
            <w:r>
              <w:t>SGD</w:t>
            </w:r>
          </w:p>
        </w:tc>
      </w:tr>
      <w:tr>
        <w:tc>
          <w:tcPr>
            <w:tcW w:type="dxa" w:w="1728"/>
          </w:tcPr>
          <w:p>
            <w:r>
              <w:t>1 Year and above but less than 2 Years</w:t>
            </w:r>
          </w:p>
        </w:tc>
        <w:tc>
          <w:tcPr>
            <w:tcW w:type="dxa" w:w="1728"/>
          </w:tcPr>
          <w:p>
            <w:r>
              <w:t>5.05%</w:t>
            </w:r>
          </w:p>
        </w:tc>
        <w:tc>
          <w:tcPr>
            <w:tcW w:type="dxa" w:w="1728"/>
          </w:tcPr>
          <w:p>
            <w:r>
              <w:t>4.25%</w:t>
            </w:r>
          </w:p>
        </w:tc>
        <w:tc>
          <w:tcPr>
            <w:tcW w:type="dxa" w:w="1728"/>
          </w:tcPr>
          <w:p>
            <w:r>
              <w:t>2.50%</w:t>
            </w:r>
          </w:p>
        </w:tc>
        <w:tc>
          <w:tcPr>
            <w:tcW w:type="dxa" w:w="1728"/>
          </w:tcPr>
          <w:p>
            <w:r>
              <w:t>2.00%</w:t>
            </w:r>
          </w:p>
        </w:tc>
      </w:tr>
      <w:tr>
        <w:tc>
          <w:tcPr>
            <w:tcW w:type="dxa" w:w="1728"/>
          </w:tcPr>
          <w:p>
            <w:r>
              <w:t>2 Years and above but less than 3 Years</w:t>
            </w:r>
          </w:p>
        </w:tc>
        <w:tc>
          <w:tcPr>
            <w:tcW w:type="dxa" w:w="1728"/>
          </w:tcPr>
          <w:p>
            <w:r>
              <w:t>4.40%</w:t>
            </w:r>
          </w:p>
        </w:tc>
        <w:tc>
          <w:tcPr>
            <w:tcW w:type="dxa" w:w="1728"/>
          </w:tcPr>
          <w:p>
            <w:r>
              <w:t>4.00%</w:t>
            </w:r>
          </w:p>
        </w:tc>
        <w:tc>
          <w:tcPr>
            <w:tcW w:type="dxa" w:w="1728"/>
          </w:tcPr>
          <w:p>
            <w:r>
              <w:t>2.00%</w:t>
            </w:r>
          </w:p>
        </w:tc>
        <w:tc>
          <w:tcPr>
            <w:tcW w:type="dxa" w:w="1728"/>
          </w:tcPr>
          <w:p>
            <w:r>
              <w:t>0.00%</w:t>
            </w:r>
          </w:p>
        </w:tc>
      </w:tr>
      <w:tr>
        <w:tc>
          <w:tcPr>
            <w:tcW w:type="dxa" w:w="1728"/>
          </w:tcPr>
          <w:p>
            <w:r>
              <w:t>3 years</w:t>
            </w:r>
          </w:p>
        </w:tc>
        <w:tc>
          <w:tcPr>
            <w:tcW w:type="dxa" w:w="1728"/>
          </w:tcPr>
          <w:p>
            <w:r>
              <w:t>3.60%</w:t>
            </w:r>
          </w:p>
        </w:tc>
        <w:tc>
          <w:tcPr>
            <w:tcW w:type="dxa" w:w="1728"/>
          </w:tcPr>
          <w:p>
            <w:r>
              <w:t>3.00%</w:t>
            </w:r>
          </w:p>
        </w:tc>
        <w:tc>
          <w:tcPr>
            <w:tcW w:type="dxa" w:w="1728"/>
          </w:tcPr>
          <w:p>
            <w:r>
              <w:t>1.50%</w:t>
            </w:r>
          </w:p>
        </w:tc>
        <w:tc>
          <w:tcPr>
            <w:tcW w:type="dxa" w:w="1728"/>
          </w:tcPr>
          <w:p>
            <w:r>
              <w:t>0.00%</w:t>
            </w:r>
          </w:p>
        </w:tc>
      </w:tr>
    </w:tbl>
    <w:p/>
    <w:p/>
    <w:p>
      <w:r>
        <w:br w:type="page"/>
      </w:r>
    </w:p>
    <w:p>
      <w:pPr>
        <w:pStyle w:val="Heading1"/>
      </w:pPr>
      <w:r>
        <w:t>&gt;&gt; PVB_5 : DCB Bank</w:t>
      </w:r>
    </w:p>
    <w:p>
      <w:r>
        <w:t>Website: https://www.dcbbank.com/rates/savings-account-interest-rates</w:t>
      </w:r>
    </w:p>
    <w:p>
      <w:r>
        <w:t>Summary:</w:t>
      </w:r>
    </w:p>
    <w:p/>
    <w:p>
      <w:r>
        <w:t>Resident Savings Bank Account Interest Rates</w:t>
      </w:r>
    </w:p>
    <w:p>
      <w:r>
        <w:t>(with effect from August 15th,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Range (₹)</w:t>
            </w:r>
          </w:p>
        </w:tc>
        <w:tc>
          <w:tcPr>
            <w:tcW w:type="dxa" w:w="4320"/>
          </w:tcPr>
          <w:p>
            <w:r>
              <w:t>Interest Rate (% p.a.)</w:t>
            </w:r>
          </w:p>
        </w:tc>
      </w:tr>
      <w:tr>
        <w:tc>
          <w:tcPr>
            <w:tcW w:type="dxa" w:w="4320"/>
          </w:tcPr>
          <w:p>
            <w:r>
              <w:t>On balances up to 1 lakh in the account</w:t>
            </w:r>
          </w:p>
        </w:tc>
        <w:tc>
          <w:tcPr>
            <w:tcW w:type="dxa" w:w="4320"/>
          </w:tcPr>
          <w:p>
            <w:r>
              <w:t>1.50%</w:t>
            </w:r>
          </w:p>
        </w:tc>
      </w:tr>
      <w:tr>
        <w:tc>
          <w:tcPr>
            <w:tcW w:type="dxa" w:w="4320"/>
          </w:tcPr>
          <w:p>
            <w:r>
              <w:t>On balances above 1 lakh to less than 5 lakh in the account</w:t>
            </w:r>
          </w:p>
        </w:tc>
        <w:tc>
          <w:tcPr>
            <w:tcW w:type="dxa" w:w="4320"/>
          </w:tcPr>
          <w:p>
            <w:r>
              <w:t>2.25%</w:t>
            </w:r>
          </w:p>
        </w:tc>
      </w:tr>
      <w:tr>
        <w:tc>
          <w:tcPr>
            <w:tcW w:type="dxa" w:w="4320"/>
          </w:tcPr>
          <w:p>
            <w:r>
              <w:t>On balances from 5 lakh to less than 10 lakh in the account</w:t>
            </w:r>
          </w:p>
        </w:tc>
        <w:tc>
          <w:tcPr>
            <w:tcW w:type="dxa" w:w="4320"/>
          </w:tcPr>
          <w:p>
            <w:r>
              <w:t>3.75%</w:t>
            </w:r>
          </w:p>
        </w:tc>
      </w:tr>
      <w:tr>
        <w:tc>
          <w:tcPr>
            <w:tcW w:type="dxa" w:w="4320"/>
          </w:tcPr>
          <w:p>
            <w:r>
              <w:t>On balances from 10 lakh to less than 25 lakh in the account</w:t>
            </w:r>
          </w:p>
        </w:tc>
        <w:tc>
          <w:tcPr>
            <w:tcW w:type="dxa" w:w="4320"/>
          </w:tcPr>
          <w:p>
            <w:r>
              <w:t>5.75%</w:t>
            </w:r>
          </w:p>
        </w:tc>
      </w:tr>
      <w:tr>
        <w:tc>
          <w:tcPr>
            <w:tcW w:type="dxa" w:w="4320"/>
          </w:tcPr>
          <w:p>
            <w:r>
              <w:t>On balances from 25 lakh to less than 50 lakh in the account</w:t>
            </w:r>
          </w:p>
        </w:tc>
        <w:tc>
          <w:tcPr>
            <w:tcW w:type="dxa" w:w="4320"/>
          </w:tcPr>
          <w:p>
            <w:r>
              <w:t>7.00%</w:t>
            </w:r>
          </w:p>
        </w:tc>
      </w:tr>
      <w:tr>
        <w:tc>
          <w:tcPr>
            <w:tcW w:type="dxa" w:w="4320"/>
          </w:tcPr>
          <w:p>
            <w:r>
              <w:t>On balances from 50 lakh to less than 1 Crore</w:t>
            </w:r>
          </w:p>
        </w:tc>
        <w:tc>
          <w:tcPr>
            <w:tcW w:type="dxa" w:w="4320"/>
          </w:tcPr>
          <w:p>
            <w:r>
              <w:t>7.15%</w:t>
            </w:r>
          </w:p>
        </w:tc>
      </w:tr>
      <w:tr>
        <w:tc>
          <w:tcPr>
            <w:tcW w:type="dxa" w:w="4320"/>
          </w:tcPr>
          <w:p>
            <w:r>
              <w:t>On balances from 1 crore to less than 5 crore in the account</w:t>
            </w:r>
          </w:p>
        </w:tc>
        <w:tc>
          <w:tcPr>
            <w:tcW w:type="dxa" w:w="4320"/>
          </w:tcPr>
          <w:p>
            <w:r>
              <w:t>7.20%</w:t>
            </w:r>
          </w:p>
        </w:tc>
      </w:tr>
      <w:tr>
        <w:tc>
          <w:tcPr>
            <w:tcW w:type="dxa" w:w="4320"/>
          </w:tcPr>
          <w:p>
            <w:r>
              <w:t>On balances from 5 crore to less than 10 crore in the account</w:t>
            </w:r>
          </w:p>
        </w:tc>
        <w:tc>
          <w:tcPr>
            <w:tcW w:type="dxa" w:w="4320"/>
          </w:tcPr>
          <w:p>
            <w:r>
              <w:t>7.10%</w:t>
            </w:r>
          </w:p>
        </w:tc>
      </w:tr>
      <w:tr>
        <w:tc>
          <w:tcPr>
            <w:tcW w:type="dxa" w:w="4320"/>
          </w:tcPr>
          <w:p>
            <w:r>
              <w:t>On balances from 10 Crore to less than 25 Crore in the account</w:t>
            </w:r>
          </w:p>
        </w:tc>
        <w:tc>
          <w:tcPr>
            <w:tcW w:type="dxa" w:w="4320"/>
          </w:tcPr>
          <w:p>
            <w:r>
              <w:t>6.90%</w:t>
            </w:r>
          </w:p>
        </w:tc>
      </w:tr>
      <w:tr>
        <w:tc>
          <w:tcPr>
            <w:tcW w:type="dxa" w:w="4320"/>
          </w:tcPr>
          <w:p>
            <w:r>
              <w:t>On balances from 25 crore to less than 50 Crore in the account</w:t>
            </w:r>
          </w:p>
        </w:tc>
        <w:tc>
          <w:tcPr>
            <w:tcW w:type="dxa" w:w="4320"/>
          </w:tcPr>
          <w:p>
            <w:r>
              <w:t>6.10%</w:t>
            </w:r>
          </w:p>
        </w:tc>
      </w:tr>
      <w:tr>
        <w:tc>
          <w:tcPr>
            <w:tcW w:type="dxa" w:w="4320"/>
          </w:tcPr>
          <w:p>
            <w:r>
              <w:t>On balances from 50 crore to less than 300 Crore in the account</w:t>
            </w:r>
          </w:p>
        </w:tc>
        <w:tc>
          <w:tcPr>
            <w:tcW w:type="dxa" w:w="4320"/>
          </w:tcPr>
          <w:p>
            <w:r>
              <w:t>6.60%</w:t>
            </w:r>
          </w:p>
        </w:tc>
      </w:tr>
      <w:tr>
        <w:tc>
          <w:tcPr>
            <w:tcW w:type="dxa" w:w="4320"/>
          </w:tcPr>
          <w:p>
            <w:r>
              <w:t>On balances from 300 crore and above</w:t>
            </w:r>
          </w:p>
        </w:tc>
        <w:tc>
          <w:tcPr>
            <w:tcW w:type="dxa" w:w="4320"/>
          </w:tcPr>
          <w:p>
            <w:r>
              <w:t>5.50%</w:t>
            </w:r>
          </w:p>
        </w:tc>
      </w:tr>
    </w:tbl>
    <w:p/>
    <w:p/>
    <w:p>
      <w:r>
        <w:t>[Unsupported content type]</w:t>
      </w:r>
    </w:p>
    <w:p/>
    <w:p/>
    <w:p>
      <w:r>
        <w:t>Resident Indian Fixed Deposit Interest Rates</w:t>
      </w:r>
    </w:p>
    <w:p>
      <w:r>
        <w:t>(with effect from 15th August, 2025)</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r>
      <w:tr>
        <w:tc>
          <w:tcPr>
            <w:tcW w:type="dxa" w:w="1234"/>
          </w:tcPr>
          <w:p>
            <w:r>
              <w:t>Tenure</w:t>
            </w:r>
          </w:p>
        </w:tc>
        <w:tc>
          <w:tcPr>
            <w:tcW w:type="dxa" w:w="1234"/>
          </w:tcPr>
          <w:p>
            <w:r>
              <w:t>General</w:t>
            </w:r>
          </w:p>
        </w:tc>
        <w:tc>
          <w:tcPr>
            <w:tcW w:type="dxa" w:w="1234"/>
          </w:tcPr>
          <w:p>
            <w:r>
              <w:t>General</w:t>
            </w:r>
          </w:p>
        </w:tc>
        <w:tc>
          <w:tcPr>
            <w:tcW w:type="dxa" w:w="1234"/>
          </w:tcPr>
          <w:p>
            <w:r>
              <w:t>Senior Citizens</w:t>
            </w:r>
          </w:p>
        </w:tc>
        <w:tc>
          <w:tcPr>
            <w:tcW w:type="dxa" w:w="1234"/>
          </w:tcPr>
          <w:p>
            <w:r>
              <w:t>Senior Citizens</w:t>
            </w:r>
          </w:p>
        </w:tc>
        <w:tc>
          <w:tcPr>
            <w:tcW w:type="dxa" w:w="1234"/>
          </w:tcPr>
          <w:p>
            <w:r>
              <w:t>Senior Citizens Plus</w:t>
            </w:r>
          </w:p>
        </w:tc>
        <w:tc>
          <w:tcPr>
            <w:tcW w:type="dxa" w:w="1234"/>
          </w:tcPr>
          <w:p>
            <w:r>
              <w:t>Senior Citizens Plus</w:t>
            </w:r>
          </w:p>
        </w:tc>
      </w:tr>
      <w:tr>
        <w:tc>
          <w:tcPr>
            <w:tcW w:type="dxa" w:w="1234"/>
          </w:tcPr>
          <w:p>
            <w:r>
              <w:t>Tenure</w:t>
            </w:r>
          </w:p>
        </w:tc>
        <w:tc>
          <w:tcPr>
            <w:tcW w:type="dxa" w:w="1234"/>
          </w:tcPr>
          <w:p>
            <w:r>
              <w:t>Deposit Interest Rate(% p.a.)</w:t>
            </w:r>
          </w:p>
        </w:tc>
        <w:tc>
          <w:tcPr>
            <w:tcW w:type="dxa" w:w="1234"/>
          </w:tcPr>
          <w:p>
            <w:r>
              <w:t>Effective Annualized Yield (% p.a.)</w:t>
            </w:r>
          </w:p>
        </w:tc>
        <w:tc>
          <w:tcPr>
            <w:tcW w:type="dxa" w:w="1234"/>
          </w:tcPr>
          <w:p>
            <w:r>
              <w:t>Age: 60 years to less than 70 years (% p.a.)</w:t>
            </w:r>
          </w:p>
        </w:tc>
        <w:tc>
          <w:tcPr>
            <w:tcW w:type="dxa" w:w="1234"/>
          </w:tcPr>
          <w:p>
            <w:r>
              <w:t>Effective Annualized Yield (% p.a.)</w:t>
            </w:r>
          </w:p>
        </w:tc>
        <w:tc>
          <w:tcPr>
            <w:tcW w:type="dxa" w:w="1234"/>
          </w:tcPr>
          <w:p>
            <w:r>
              <w:t>Age: 70 years &amp; above (% p.a.)</w:t>
            </w:r>
          </w:p>
        </w:tc>
        <w:tc>
          <w:tcPr>
            <w:tcW w:type="dxa" w:w="1234"/>
          </w:tcPr>
          <w:p>
            <w:r>
              <w:t>Effective Annualized Yield (% p.a.)</w:t>
            </w:r>
          </w:p>
        </w:tc>
      </w:tr>
      <w:tr>
        <w:tc>
          <w:tcPr>
            <w:tcW w:type="dxa" w:w="1234"/>
          </w:tcPr>
          <w:p>
            <w:r>
              <w:t>7 days to 45 days</w:t>
            </w:r>
          </w:p>
        </w:tc>
        <w:tc>
          <w:tcPr>
            <w:tcW w:type="dxa" w:w="1234"/>
          </w:tcPr>
          <w:p>
            <w:r>
              <w:t>3.75%</w:t>
            </w:r>
          </w:p>
        </w:tc>
        <w:tc>
          <w:tcPr>
            <w:tcW w:type="dxa" w:w="1234"/>
          </w:tcPr>
          <w:p>
            <w:r>
              <w:t>3.75%</w:t>
            </w:r>
          </w:p>
        </w:tc>
        <w:tc>
          <w:tcPr>
            <w:tcW w:type="dxa" w:w="1234"/>
          </w:tcPr>
          <w:p>
            <w:r>
              <w:t>4.00%</w:t>
            </w:r>
          </w:p>
        </w:tc>
        <w:tc>
          <w:tcPr>
            <w:tcW w:type="dxa" w:w="1234"/>
          </w:tcPr>
          <w:p>
            <w:r>
              <w:t>4.00%</w:t>
            </w:r>
          </w:p>
        </w:tc>
        <w:tc>
          <w:tcPr>
            <w:tcW w:type="dxa" w:w="1234"/>
          </w:tcPr>
          <w:p>
            <w:r>
              <w:t>4.00%</w:t>
            </w:r>
          </w:p>
        </w:tc>
        <w:tc>
          <w:tcPr>
            <w:tcW w:type="dxa" w:w="1234"/>
          </w:tcPr>
          <w:p>
            <w:r>
              <w:t>4.00%</w:t>
            </w:r>
          </w:p>
        </w:tc>
      </w:tr>
      <w:tr>
        <w:tc>
          <w:tcPr>
            <w:tcW w:type="dxa" w:w="1234"/>
          </w:tcPr>
          <w:p>
            <w:r>
              <w:t>46 days to 90 days</w:t>
            </w:r>
          </w:p>
        </w:tc>
        <w:tc>
          <w:tcPr>
            <w:tcW w:type="dxa" w:w="1234"/>
          </w:tcPr>
          <w:p>
            <w:r>
              <w:t>4.50%</w:t>
            </w:r>
          </w:p>
        </w:tc>
        <w:tc>
          <w:tcPr>
            <w:tcW w:type="dxa" w:w="1234"/>
          </w:tcPr>
          <w:p>
            <w:r>
              <w:t>4.50%</w:t>
            </w:r>
          </w:p>
        </w:tc>
        <w:tc>
          <w:tcPr>
            <w:tcW w:type="dxa" w:w="1234"/>
          </w:tcPr>
          <w:p>
            <w:r>
              <w:t>4.75%</w:t>
            </w:r>
          </w:p>
        </w:tc>
        <w:tc>
          <w:tcPr>
            <w:tcW w:type="dxa" w:w="1234"/>
          </w:tcPr>
          <w:p>
            <w:r>
              <w:t>4.75%</w:t>
            </w:r>
          </w:p>
        </w:tc>
        <w:tc>
          <w:tcPr>
            <w:tcW w:type="dxa" w:w="1234"/>
          </w:tcPr>
          <w:p>
            <w:r>
              <w:t>4.75%</w:t>
            </w:r>
          </w:p>
        </w:tc>
        <w:tc>
          <w:tcPr>
            <w:tcW w:type="dxa" w:w="1234"/>
          </w:tcPr>
          <w:p>
            <w:r>
              <w:t>4.75%</w:t>
            </w:r>
          </w:p>
        </w:tc>
      </w:tr>
      <w:tr>
        <w:tc>
          <w:tcPr>
            <w:tcW w:type="dxa" w:w="1234"/>
          </w:tcPr>
          <w:p>
            <w:r>
              <w:t>91 days to less than 6 months</w:t>
            </w:r>
          </w:p>
        </w:tc>
        <w:tc>
          <w:tcPr>
            <w:tcW w:type="dxa" w:w="1234"/>
          </w:tcPr>
          <w:p>
            <w:r>
              <w:t>4.75%</w:t>
            </w:r>
          </w:p>
        </w:tc>
        <w:tc>
          <w:tcPr>
            <w:tcW w:type="dxa" w:w="1234"/>
          </w:tcPr>
          <w:p>
            <w:r>
              <w:t>4.75%</w:t>
            </w:r>
          </w:p>
        </w:tc>
        <w:tc>
          <w:tcPr>
            <w:tcW w:type="dxa" w:w="1234"/>
          </w:tcPr>
          <w:p>
            <w:r>
              <w:t>5.00%</w:t>
            </w:r>
          </w:p>
        </w:tc>
        <w:tc>
          <w:tcPr>
            <w:tcW w:type="dxa" w:w="1234"/>
          </w:tcPr>
          <w:p>
            <w:r>
              <w:t>5.00%</w:t>
            </w:r>
          </w:p>
        </w:tc>
        <w:tc>
          <w:tcPr>
            <w:tcW w:type="dxa" w:w="1234"/>
          </w:tcPr>
          <w:p>
            <w:r>
              <w:t>5.00%</w:t>
            </w:r>
          </w:p>
        </w:tc>
        <w:tc>
          <w:tcPr>
            <w:tcW w:type="dxa" w:w="1234"/>
          </w:tcPr>
          <w:p>
            <w:r>
              <w:t>5.00%</w:t>
            </w:r>
          </w:p>
        </w:tc>
      </w:tr>
      <w:tr>
        <w:tc>
          <w:tcPr>
            <w:tcW w:type="dxa" w:w="1234"/>
          </w:tcPr>
          <w:p>
            <w:r>
              <w:t>6 months to less than 10 months</w:t>
            </w:r>
          </w:p>
        </w:tc>
        <w:tc>
          <w:tcPr>
            <w:tcW w:type="dxa" w:w="1234"/>
          </w:tcPr>
          <w:p>
            <w:r>
              <w:t>6.00%</w:t>
            </w:r>
          </w:p>
        </w:tc>
        <w:tc>
          <w:tcPr>
            <w:tcW w:type="dxa" w:w="1234"/>
          </w:tcPr>
          <w:p>
            <w:r>
              <w:t>6.09%</w:t>
            </w:r>
          </w:p>
        </w:tc>
        <w:tc>
          <w:tcPr>
            <w:tcW w:type="dxa" w:w="1234"/>
          </w:tcPr>
          <w:p>
            <w:r>
              <w:t>6.25%</w:t>
            </w:r>
          </w:p>
        </w:tc>
        <w:tc>
          <w:tcPr>
            <w:tcW w:type="dxa" w:w="1234"/>
          </w:tcPr>
          <w:p>
            <w:r>
              <w:t>6.35%</w:t>
            </w:r>
          </w:p>
        </w:tc>
        <w:tc>
          <w:tcPr>
            <w:tcW w:type="dxa" w:w="1234"/>
          </w:tcPr>
          <w:p>
            <w:r>
              <w:t>6.25%</w:t>
            </w:r>
          </w:p>
        </w:tc>
        <w:tc>
          <w:tcPr>
            <w:tcW w:type="dxa" w:w="1234"/>
          </w:tcPr>
          <w:p>
            <w:r>
              <w:t>6.35%</w:t>
            </w:r>
          </w:p>
        </w:tc>
      </w:tr>
      <w:tr>
        <w:tc>
          <w:tcPr>
            <w:tcW w:type="dxa" w:w="1234"/>
          </w:tcPr>
          <w:p>
            <w:r>
              <w:t>10 months to less than 12 months</w:t>
            </w:r>
          </w:p>
        </w:tc>
        <w:tc>
          <w:tcPr>
            <w:tcW w:type="dxa" w:w="1234"/>
          </w:tcPr>
          <w:p>
            <w:r>
              <w:t>6.50%</w:t>
            </w:r>
          </w:p>
        </w:tc>
        <w:tc>
          <w:tcPr>
            <w:tcW w:type="dxa" w:w="1234"/>
          </w:tcPr>
          <w:p>
            <w:r>
              <w:t>6.65%</w:t>
            </w:r>
          </w:p>
        </w:tc>
        <w:tc>
          <w:tcPr>
            <w:tcW w:type="dxa" w:w="1234"/>
          </w:tcPr>
          <w:p>
            <w:r>
              <w:t>6.75%</w:t>
            </w:r>
          </w:p>
        </w:tc>
        <w:tc>
          <w:tcPr>
            <w:tcW w:type="dxa" w:w="1234"/>
          </w:tcPr>
          <w:p>
            <w:r>
              <w:t>6.91%</w:t>
            </w:r>
          </w:p>
        </w:tc>
        <w:tc>
          <w:tcPr>
            <w:tcW w:type="dxa" w:w="1234"/>
          </w:tcPr>
          <w:p>
            <w:r>
              <w:t>6.75%</w:t>
            </w:r>
          </w:p>
        </w:tc>
        <w:tc>
          <w:tcPr>
            <w:tcW w:type="dxa" w:w="1234"/>
          </w:tcPr>
          <w:p>
            <w:r>
              <w:t>6.91%</w:t>
            </w:r>
          </w:p>
        </w:tc>
      </w:tr>
      <w:tr>
        <w:tc>
          <w:tcPr>
            <w:tcW w:type="dxa" w:w="1234"/>
          </w:tcPr>
          <w:p>
            <w:r>
              <w:t>12 months to less than 15 months</w:t>
            </w:r>
          </w:p>
        </w:tc>
        <w:tc>
          <w:tcPr>
            <w:tcW w:type="dxa" w:w="1234"/>
          </w:tcPr>
          <w:p>
            <w:r>
              <w:t>6.90%</w:t>
            </w:r>
          </w:p>
        </w:tc>
        <w:tc>
          <w:tcPr>
            <w:tcW w:type="dxa" w:w="1234"/>
          </w:tcPr>
          <w:p>
            <w:r>
              <w:t>7.08%</w:t>
            </w:r>
          </w:p>
        </w:tc>
        <w:tc>
          <w:tcPr>
            <w:tcW w:type="dxa" w:w="1234"/>
          </w:tcPr>
          <w:p>
            <w:r>
              <w:t>7.15%</w:t>
            </w:r>
          </w:p>
        </w:tc>
        <w:tc>
          <w:tcPr>
            <w:tcW w:type="dxa" w:w="1234"/>
          </w:tcPr>
          <w:p>
            <w:r>
              <w:t>7.34%</w:t>
            </w:r>
          </w:p>
        </w:tc>
        <w:tc>
          <w:tcPr>
            <w:tcW w:type="dxa" w:w="1234"/>
          </w:tcPr>
          <w:p>
            <w:r>
              <w:t>7.15%</w:t>
            </w:r>
          </w:p>
        </w:tc>
        <w:tc>
          <w:tcPr>
            <w:tcW w:type="dxa" w:w="1234"/>
          </w:tcPr>
          <w:p>
            <w:r>
              <w:t>7.34%</w:t>
            </w:r>
          </w:p>
        </w:tc>
      </w:tr>
      <w:tr>
        <w:tc>
          <w:tcPr>
            <w:tcW w:type="dxa" w:w="1234"/>
          </w:tcPr>
          <w:p>
            <w:r>
              <w:t>15 months to less than 16 months</w:t>
            </w:r>
          </w:p>
        </w:tc>
        <w:tc>
          <w:tcPr>
            <w:tcW w:type="dxa" w:w="1234"/>
          </w:tcPr>
          <w:p>
            <w:r>
              <w:t>7.00%</w:t>
            </w:r>
          </w:p>
        </w:tc>
        <w:tc>
          <w:tcPr>
            <w:tcW w:type="dxa" w:w="1234"/>
          </w:tcPr>
          <w:p>
            <w:r>
              <w:t>7.25%</w:t>
            </w:r>
          </w:p>
        </w:tc>
        <w:tc>
          <w:tcPr>
            <w:tcW w:type="dxa" w:w="1234"/>
          </w:tcPr>
          <w:p>
            <w:r>
              <w:t>7.50%</w:t>
            </w:r>
          </w:p>
        </w:tc>
        <w:tc>
          <w:tcPr>
            <w:tcW w:type="dxa" w:w="1234"/>
          </w:tcPr>
          <w:p>
            <w:r>
              <w:t>7.79%</w:t>
            </w:r>
          </w:p>
        </w:tc>
        <w:tc>
          <w:tcPr>
            <w:tcW w:type="dxa" w:w="1234"/>
          </w:tcPr>
          <w:p>
            <w:r>
              <w:t>7.75%</w:t>
            </w:r>
          </w:p>
        </w:tc>
        <w:tc>
          <w:tcPr>
            <w:tcW w:type="dxa" w:w="1234"/>
          </w:tcPr>
          <w:p>
            <w:r>
              <w:t>8.06%</w:t>
            </w:r>
          </w:p>
        </w:tc>
      </w:tr>
      <w:tr>
        <w:tc>
          <w:tcPr>
            <w:tcW w:type="dxa" w:w="1234"/>
          </w:tcPr>
          <w:p>
            <w:r>
              <w:t>16 months to less than 27 months</w:t>
            </w:r>
          </w:p>
        </w:tc>
        <w:tc>
          <w:tcPr>
            <w:tcW w:type="dxa" w:w="1234"/>
          </w:tcPr>
          <w:p>
            <w:r>
              <w:t>6.90%</w:t>
            </w:r>
          </w:p>
        </w:tc>
        <w:tc>
          <w:tcPr>
            <w:tcW w:type="dxa" w:w="1234"/>
          </w:tcPr>
          <w:p>
            <w:r>
              <w:t>7.33%</w:t>
            </w:r>
          </w:p>
        </w:tc>
        <w:tc>
          <w:tcPr>
            <w:tcW w:type="dxa" w:w="1234"/>
          </w:tcPr>
          <w:p>
            <w:r>
              <w:t>7.15%</w:t>
            </w:r>
          </w:p>
        </w:tc>
        <w:tc>
          <w:tcPr>
            <w:tcW w:type="dxa" w:w="1234"/>
          </w:tcPr>
          <w:p>
            <w:r>
              <w:t>7.61%</w:t>
            </w:r>
          </w:p>
        </w:tc>
        <w:tc>
          <w:tcPr>
            <w:tcW w:type="dxa" w:w="1234"/>
          </w:tcPr>
          <w:p>
            <w:r>
              <w:t>7.15%</w:t>
            </w:r>
          </w:p>
        </w:tc>
        <w:tc>
          <w:tcPr>
            <w:tcW w:type="dxa" w:w="1234"/>
          </w:tcPr>
          <w:p>
            <w:r>
              <w:t>7.61%</w:t>
            </w:r>
          </w:p>
        </w:tc>
      </w:tr>
      <w:tr>
        <w:tc>
          <w:tcPr>
            <w:tcW w:type="dxa" w:w="1234"/>
          </w:tcPr>
          <w:p>
            <w:r>
              <w:t>27 months to less than 28 months</w:t>
            </w:r>
          </w:p>
        </w:tc>
        <w:tc>
          <w:tcPr>
            <w:tcW w:type="dxa" w:w="1234"/>
          </w:tcPr>
          <w:p>
            <w:r>
              <w:t>7.20%Highest</w:t>
            </w:r>
          </w:p>
        </w:tc>
        <w:tc>
          <w:tcPr>
            <w:tcW w:type="dxa" w:w="1234"/>
          </w:tcPr>
          <w:p>
            <w:r>
              <w:t>7.74%</w:t>
            </w:r>
          </w:p>
        </w:tc>
        <w:tc>
          <w:tcPr>
            <w:tcW w:type="dxa" w:w="1234"/>
          </w:tcPr>
          <w:p>
            <w:r>
              <w:t>7.70%Highest</w:t>
            </w:r>
          </w:p>
        </w:tc>
        <w:tc>
          <w:tcPr>
            <w:tcW w:type="dxa" w:w="1234"/>
          </w:tcPr>
          <w:p>
            <w:r>
              <w:t>8.32%</w:t>
            </w:r>
          </w:p>
        </w:tc>
        <w:tc>
          <w:tcPr>
            <w:tcW w:type="dxa" w:w="1234"/>
          </w:tcPr>
          <w:p>
            <w:r>
              <w:t>7.95%Highest</w:t>
            </w:r>
          </w:p>
        </w:tc>
        <w:tc>
          <w:tcPr>
            <w:tcW w:type="dxa" w:w="1234"/>
          </w:tcPr>
          <w:p>
            <w:r>
              <w:t>8.61%</w:t>
            </w:r>
          </w:p>
        </w:tc>
      </w:tr>
      <w:tr>
        <w:tc>
          <w:tcPr>
            <w:tcW w:type="dxa" w:w="1234"/>
          </w:tcPr>
          <w:p>
            <w:r>
              <w:t>28 months to 60 months</w:t>
            </w:r>
          </w:p>
        </w:tc>
        <w:tc>
          <w:tcPr>
            <w:tcW w:type="dxa" w:w="1234"/>
          </w:tcPr>
          <w:p>
            <w:r>
              <w:t>7.00%</w:t>
            </w:r>
          </w:p>
        </w:tc>
        <w:tc>
          <w:tcPr>
            <w:tcW w:type="dxa" w:w="1234"/>
          </w:tcPr>
          <w:p>
            <w:r>
              <w:t>8.30%</w:t>
            </w:r>
          </w:p>
        </w:tc>
        <w:tc>
          <w:tcPr>
            <w:tcW w:type="dxa" w:w="1234"/>
          </w:tcPr>
          <w:p>
            <w:r>
              <w:t>7.25%</w:t>
            </w:r>
          </w:p>
        </w:tc>
        <w:tc>
          <w:tcPr>
            <w:tcW w:type="dxa" w:w="1234"/>
          </w:tcPr>
          <w:p>
            <w:r>
              <w:t>8.65%</w:t>
            </w:r>
          </w:p>
        </w:tc>
        <w:tc>
          <w:tcPr>
            <w:tcW w:type="dxa" w:w="1234"/>
          </w:tcPr>
          <w:p>
            <w:r>
              <w:t>7.25%</w:t>
            </w:r>
          </w:p>
        </w:tc>
        <w:tc>
          <w:tcPr>
            <w:tcW w:type="dxa" w:w="1234"/>
          </w:tcPr>
          <w:p>
            <w:r>
              <w:t>8.65%</w:t>
            </w:r>
          </w:p>
        </w:tc>
      </w:tr>
      <w:tr>
        <w:tc>
          <w:tcPr>
            <w:tcW w:type="dxa" w:w="1234"/>
          </w:tcPr>
          <w:p>
            <w:r>
              <w:t>More than 60 months to 61 months</w:t>
            </w:r>
          </w:p>
        </w:tc>
        <w:tc>
          <w:tcPr>
            <w:tcW w:type="dxa" w:w="1234"/>
          </w:tcPr>
          <w:p>
            <w:r>
              <w:t>7.20%</w:t>
            </w:r>
          </w:p>
        </w:tc>
        <w:tc>
          <w:tcPr>
            <w:tcW w:type="dxa" w:w="1234"/>
          </w:tcPr>
          <w:p>
            <w:r>
              <w:t>8.57%</w:t>
            </w:r>
          </w:p>
        </w:tc>
        <w:tc>
          <w:tcPr>
            <w:tcW w:type="dxa" w:w="1234"/>
          </w:tcPr>
          <w:p>
            <w:r>
              <w:t>7.70%</w:t>
            </w:r>
          </w:p>
        </w:tc>
        <w:tc>
          <w:tcPr>
            <w:tcW w:type="dxa" w:w="1234"/>
          </w:tcPr>
          <w:p>
            <w:r>
              <w:t>9.28%</w:t>
            </w:r>
          </w:p>
        </w:tc>
        <w:tc>
          <w:tcPr>
            <w:tcW w:type="dxa" w:w="1234"/>
          </w:tcPr>
          <w:p>
            <w:r>
              <w:t>7.70%</w:t>
            </w:r>
          </w:p>
        </w:tc>
        <w:tc>
          <w:tcPr>
            <w:tcW w:type="dxa" w:w="1234"/>
          </w:tcPr>
          <w:p>
            <w:r>
              <w:t>9.28%</w:t>
            </w:r>
          </w:p>
        </w:tc>
      </w:tr>
      <w:tr>
        <w:tc>
          <w:tcPr>
            <w:tcW w:type="dxa" w:w="1234"/>
          </w:tcPr>
          <w:p>
            <w:r>
              <w:t>More than 61 months to 120 months</w:t>
            </w:r>
          </w:p>
        </w:tc>
        <w:tc>
          <w:tcPr>
            <w:tcW w:type="dxa" w:w="1234"/>
          </w:tcPr>
          <w:p>
            <w:r>
              <w:t>7.00%</w:t>
            </w:r>
          </w:p>
        </w:tc>
        <w:tc>
          <w:tcPr>
            <w:tcW w:type="dxa" w:w="1234"/>
          </w:tcPr>
          <w:p>
            <w:r>
              <w:t>10.02%</w:t>
            </w:r>
          </w:p>
        </w:tc>
        <w:tc>
          <w:tcPr>
            <w:tcW w:type="dxa" w:w="1234"/>
          </w:tcPr>
          <w:p>
            <w:r>
              <w:t>7.25%</w:t>
            </w:r>
          </w:p>
        </w:tc>
        <w:tc>
          <w:tcPr>
            <w:tcW w:type="dxa" w:w="1234"/>
          </w:tcPr>
          <w:p>
            <w:r>
              <w:t>10.51%</w:t>
            </w:r>
          </w:p>
        </w:tc>
        <w:tc>
          <w:tcPr>
            <w:tcW w:type="dxa" w:w="1234"/>
          </w:tcPr>
          <w:p>
            <w:r>
              <w:t>7.25%</w:t>
            </w:r>
          </w:p>
        </w:tc>
        <w:tc>
          <w:tcPr>
            <w:tcW w:type="dxa" w:w="1234"/>
          </w:tcPr>
          <w:p>
            <w:r>
              <w:t>10.51%</w:t>
            </w:r>
          </w:p>
        </w:tc>
      </w:tr>
    </w:tbl>
    <w:p/>
    <w:p/>
    <w:p>
      <w:r>
        <w:t>Interest Rates for Domestic NON CALLABLE RETAIL Deposits</w:t>
      </w:r>
    </w:p>
    <w:p>
      <w:r>
        <w:t>(With effect from 15th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w:t>
            </w:r>
          </w:p>
        </w:tc>
        <w:tc>
          <w:tcPr>
            <w:tcW w:type="dxa" w:w="4320"/>
          </w:tcPr>
          <w:p>
            <w:r>
              <w:t>Deposit NON CALLABLE Interest rate (% p.a.) for single deposit of above ₹ 1 Crore to less than ₹ 3 Crore.</w:t>
            </w:r>
          </w:p>
        </w:tc>
      </w:tr>
      <w:tr>
        <w:tc>
          <w:tcPr>
            <w:tcW w:type="dxa" w:w="4320"/>
          </w:tcPr>
          <w:p>
            <w:r>
              <w:t>Tenure</w:t>
            </w:r>
          </w:p>
        </w:tc>
        <w:tc>
          <w:tcPr>
            <w:tcW w:type="dxa" w:w="4320"/>
          </w:tcPr>
          <w:p>
            <w:r>
              <w:t>Non - Callable</w:t>
            </w:r>
          </w:p>
        </w:tc>
      </w:tr>
      <w:tr>
        <w:tc>
          <w:tcPr>
            <w:tcW w:type="dxa" w:w="4320"/>
          </w:tcPr>
          <w:p>
            <w:r>
              <w:t>12 months to less than 15 months</w:t>
            </w:r>
          </w:p>
        </w:tc>
        <w:tc>
          <w:tcPr>
            <w:tcW w:type="dxa" w:w="4320"/>
          </w:tcPr>
          <w:p>
            <w:r>
              <w:t>7.00%</w:t>
            </w:r>
          </w:p>
        </w:tc>
      </w:tr>
      <w:tr>
        <w:tc>
          <w:tcPr>
            <w:tcW w:type="dxa" w:w="4320"/>
          </w:tcPr>
          <w:p>
            <w:r>
              <w:t>15 months to less than 16 months</w:t>
            </w:r>
          </w:p>
        </w:tc>
        <w:tc>
          <w:tcPr>
            <w:tcW w:type="dxa" w:w="4320"/>
          </w:tcPr>
          <w:p>
            <w:r>
              <w:t>7.25%</w:t>
            </w:r>
          </w:p>
        </w:tc>
      </w:tr>
      <w:tr>
        <w:tc>
          <w:tcPr>
            <w:tcW w:type="dxa" w:w="4320"/>
          </w:tcPr>
          <w:p>
            <w:r>
              <w:t>16 months to less than 27 months</w:t>
            </w:r>
          </w:p>
        </w:tc>
        <w:tc>
          <w:tcPr>
            <w:tcW w:type="dxa" w:w="4320"/>
          </w:tcPr>
          <w:p>
            <w:r>
              <w:t>7.00%</w:t>
            </w:r>
          </w:p>
        </w:tc>
      </w:tr>
      <w:tr>
        <w:tc>
          <w:tcPr>
            <w:tcW w:type="dxa" w:w="4320"/>
          </w:tcPr>
          <w:p>
            <w:r>
              <w:t>27 months to less than 28 months</w:t>
            </w:r>
          </w:p>
        </w:tc>
        <w:tc>
          <w:tcPr>
            <w:tcW w:type="dxa" w:w="4320"/>
          </w:tcPr>
          <w:p>
            <w:r>
              <w:t>7.35% Highest</w:t>
            </w:r>
          </w:p>
        </w:tc>
      </w:tr>
      <w:tr>
        <w:tc>
          <w:tcPr>
            <w:tcW w:type="dxa" w:w="4320"/>
          </w:tcPr>
          <w:p>
            <w:r>
              <w:t>28 months to 60 months</w:t>
            </w:r>
          </w:p>
        </w:tc>
        <w:tc>
          <w:tcPr>
            <w:tcW w:type="dxa" w:w="4320"/>
          </w:tcPr>
          <w:p>
            <w:r>
              <w:t>7.00%</w:t>
            </w:r>
          </w:p>
        </w:tc>
      </w:tr>
    </w:tbl>
    <w:p/>
    <w:p/>
    <w:p>
      <w:r>
        <w:t>Interest Rates for Domestic / NRO / NRE** Bulk Deposits</w:t>
      </w:r>
    </w:p>
    <w:p>
      <w:r>
        <w:t>(with effect from 21st June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 3 Crore to less than ₹ 5 Crore.</w:t>
            </w:r>
          </w:p>
        </w:tc>
        <w:tc>
          <w:tcPr>
            <w:tcW w:type="dxa" w:w="2880"/>
          </w:tcPr>
          <w:p>
            <w:r>
              <w:t>Deposit Interest rate (% p.a.) for single deposit of ₹ 3 Crore to less than ₹ 5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30 days</w:t>
            </w:r>
          </w:p>
        </w:tc>
        <w:tc>
          <w:tcPr>
            <w:tcW w:type="dxa" w:w="2880"/>
          </w:tcPr>
          <w:p>
            <w:r>
              <w:t>3.25%</w:t>
            </w:r>
          </w:p>
        </w:tc>
        <w:tc>
          <w:tcPr>
            <w:tcW w:type="dxa" w:w="2880"/>
          </w:tcPr>
          <w:p>
            <w:r>
              <w:t>-</w:t>
            </w:r>
          </w:p>
        </w:tc>
      </w:tr>
      <w:tr>
        <w:tc>
          <w:tcPr>
            <w:tcW w:type="dxa" w:w="2880"/>
          </w:tcPr>
          <w:p>
            <w:r>
              <w:t>31 days to 45 days</w:t>
            </w:r>
          </w:p>
        </w:tc>
        <w:tc>
          <w:tcPr>
            <w:tcW w:type="dxa" w:w="2880"/>
          </w:tcPr>
          <w:p>
            <w:r>
              <w:t>3.50%</w:t>
            </w:r>
          </w:p>
        </w:tc>
        <w:tc>
          <w:tcPr>
            <w:tcW w:type="dxa" w:w="2880"/>
          </w:tcPr>
          <w:p>
            <w:r>
              <w:t>-</w:t>
            </w:r>
          </w:p>
        </w:tc>
      </w:tr>
      <w:tr>
        <w:tc>
          <w:tcPr>
            <w:tcW w:type="dxa" w:w="2880"/>
          </w:tcPr>
          <w:p>
            <w:r>
              <w:t>46 days to 60 days</w:t>
            </w:r>
          </w:p>
        </w:tc>
        <w:tc>
          <w:tcPr>
            <w:tcW w:type="dxa" w:w="2880"/>
          </w:tcPr>
          <w:p>
            <w:r>
              <w:t>3.75%</w:t>
            </w:r>
          </w:p>
        </w:tc>
        <w:tc>
          <w:tcPr>
            <w:tcW w:type="dxa" w:w="2880"/>
          </w:tcPr>
          <w:p>
            <w:r>
              <w:t>-</w:t>
            </w:r>
          </w:p>
        </w:tc>
      </w:tr>
      <w:tr>
        <w:tc>
          <w:tcPr>
            <w:tcW w:type="dxa" w:w="2880"/>
          </w:tcPr>
          <w:p>
            <w:r>
              <w:t>61 days to 89 days</w:t>
            </w:r>
          </w:p>
        </w:tc>
        <w:tc>
          <w:tcPr>
            <w:tcW w:type="dxa" w:w="2880"/>
          </w:tcPr>
          <w:p>
            <w:r>
              <w:t>4.10%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 to 119 days</w:t>
            </w:r>
          </w:p>
        </w:tc>
        <w:tc>
          <w:tcPr>
            <w:tcW w:type="dxa" w:w="2880"/>
          </w:tcPr>
          <w:p>
            <w:r>
              <w:t>6.25%</w:t>
            </w:r>
          </w:p>
        </w:tc>
        <w:tc>
          <w:tcPr>
            <w:tcW w:type="dxa" w:w="2880"/>
          </w:tcPr>
          <w:p>
            <w:r>
              <w:t>6.35%</w:t>
            </w:r>
          </w:p>
        </w:tc>
      </w:tr>
      <w:tr>
        <w:tc>
          <w:tcPr>
            <w:tcW w:type="dxa" w:w="2880"/>
          </w:tcPr>
          <w:p>
            <w:r>
              <w:t>120 days</w:t>
            </w:r>
          </w:p>
        </w:tc>
        <w:tc>
          <w:tcPr>
            <w:tcW w:type="dxa" w:w="2880"/>
          </w:tcPr>
          <w:p>
            <w:r>
              <w:t>6.50%</w:t>
            </w:r>
          </w:p>
        </w:tc>
        <w:tc>
          <w:tcPr>
            <w:tcW w:type="dxa" w:w="2880"/>
          </w:tcPr>
          <w:p>
            <w:r>
              <w:t>6.60%</w:t>
            </w:r>
          </w:p>
        </w:tc>
      </w:tr>
      <w:tr>
        <w:tc>
          <w:tcPr>
            <w:tcW w:type="dxa" w:w="2880"/>
          </w:tcPr>
          <w:p>
            <w:r>
              <w:t>121 days to less than 6 months</w:t>
            </w:r>
          </w:p>
        </w:tc>
        <w:tc>
          <w:tcPr>
            <w:tcW w:type="dxa" w:w="2880"/>
          </w:tcPr>
          <w:p>
            <w:r>
              <w:t>6.50%</w:t>
            </w:r>
          </w:p>
        </w:tc>
        <w:tc>
          <w:tcPr>
            <w:tcW w:type="dxa" w:w="2880"/>
          </w:tcPr>
          <w:p>
            <w:r>
              <w:t>6.60%</w:t>
            </w:r>
          </w:p>
        </w:tc>
      </w:tr>
      <w:tr>
        <w:tc>
          <w:tcPr>
            <w:tcW w:type="dxa" w:w="2880"/>
          </w:tcPr>
          <w:p>
            <w:r>
              <w:t>6 months to less than 7 months</w:t>
            </w:r>
          </w:p>
        </w:tc>
        <w:tc>
          <w:tcPr>
            <w:tcW w:type="dxa" w:w="2880"/>
          </w:tcPr>
          <w:p>
            <w:r>
              <w:t>6.50%</w:t>
            </w:r>
          </w:p>
        </w:tc>
        <w:tc>
          <w:tcPr>
            <w:tcW w:type="dxa" w:w="2880"/>
          </w:tcPr>
          <w:p>
            <w:r>
              <w:t>6.60%</w:t>
            </w:r>
          </w:p>
        </w:tc>
      </w:tr>
      <w:tr>
        <w:tc>
          <w:tcPr>
            <w:tcW w:type="dxa" w:w="2880"/>
          </w:tcPr>
          <w:p>
            <w:r>
              <w:t>7 months to less than 9 months</w:t>
            </w:r>
          </w:p>
        </w:tc>
        <w:tc>
          <w:tcPr>
            <w:tcW w:type="dxa" w:w="2880"/>
          </w:tcPr>
          <w:p>
            <w:r>
              <w:t>6.50%</w:t>
            </w:r>
          </w:p>
        </w:tc>
        <w:tc>
          <w:tcPr>
            <w:tcW w:type="dxa" w:w="2880"/>
          </w:tcPr>
          <w:p>
            <w:r>
              <w:t>6.60%</w:t>
            </w:r>
          </w:p>
        </w:tc>
      </w:tr>
      <w:tr>
        <w:tc>
          <w:tcPr>
            <w:tcW w:type="dxa" w:w="2880"/>
          </w:tcPr>
          <w:p>
            <w:r>
              <w:t>9 months to less than 12 months</w:t>
            </w:r>
          </w:p>
        </w:tc>
        <w:tc>
          <w:tcPr>
            <w:tcW w:type="dxa" w:w="2880"/>
          </w:tcPr>
          <w:p>
            <w:r>
              <w:t>6.75%</w:t>
            </w:r>
          </w:p>
        </w:tc>
        <w:tc>
          <w:tcPr>
            <w:tcW w:type="dxa" w:w="2880"/>
          </w:tcPr>
          <w:p>
            <w:r>
              <w:t>6.80%</w:t>
            </w:r>
          </w:p>
        </w:tc>
      </w:tr>
      <w:tr>
        <w:tc>
          <w:tcPr>
            <w:tcW w:type="dxa" w:w="2880"/>
          </w:tcPr>
          <w:p>
            <w:r>
              <w:t>12 months</w:t>
            </w:r>
          </w:p>
        </w:tc>
        <w:tc>
          <w:tcPr>
            <w:tcW w:type="dxa" w:w="2880"/>
          </w:tcPr>
          <w:p>
            <w:r>
              <w:t>7.00%</w:t>
            </w:r>
          </w:p>
        </w:tc>
        <w:tc>
          <w:tcPr>
            <w:tcW w:type="dxa" w:w="2880"/>
          </w:tcPr>
          <w:p>
            <w:r>
              <w:t>7.10%</w:t>
            </w:r>
          </w:p>
        </w:tc>
      </w:tr>
      <w:tr>
        <w:tc>
          <w:tcPr>
            <w:tcW w:type="dxa" w:w="2880"/>
          </w:tcPr>
          <w:p>
            <w:r>
              <w:t>More than 12 months to less than 15 months</w:t>
            </w:r>
          </w:p>
        </w:tc>
        <w:tc>
          <w:tcPr>
            <w:tcW w:type="dxa" w:w="2880"/>
          </w:tcPr>
          <w:p>
            <w:r>
              <w:t>7.00%</w:t>
            </w:r>
          </w:p>
        </w:tc>
        <w:tc>
          <w:tcPr>
            <w:tcW w:type="dxa" w:w="2880"/>
          </w:tcPr>
          <w:p>
            <w:r>
              <w:t>7.10%</w:t>
            </w:r>
          </w:p>
        </w:tc>
      </w:tr>
      <w:tr>
        <w:tc>
          <w:tcPr>
            <w:tcW w:type="dxa" w:w="2880"/>
          </w:tcPr>
          <w:p>
            <w:r>
              <w:t>15 months to less than 18 months</w:t>
            </w:r>
          </w:p>
        </w:tc>
        <w:tc>
          <w:tcPr>
            <w:tcW w:type="dxa" w:w="2880"/>
          </w:tcPr>
          <w:p>
            <w:r>
              <w:t>6.70%</w:t>
            </w:r>
          </w:p>
        </w:tc>
        <w:tc>
          <w:tcPr>
            <w:tcW w:type="dxa" w:w="2880"/>
          </w:tcPr>
          <w:p>
            <w:r>
              <w:t>6.80%</w:t>
            </w:r>
          </w:p>
        </w:tc>
      </w:tr>
      <w:tr>
        <w:tc>
          <w:tcPr>
            <w:tcW w:type="dxa" w:w="2880"/>
          </w:tcPr>
          <w:p>
            <w:r>
              <w:t>18 months to less than 24 months</w:t>
            </w:r>
          </w:p>
        </w:tc>
        <w:tc>
          <w:tcPr>
            <w:tcW w:type="dxa" w:w="2880"/>
          </w:tcPr>
          <w:p>
            <w:r>
              <w:t>6.70%</w:t>
            </w:r>
          </w:p>
        </w:tc>
        <w:tc>
          <w:tcPr>
            <w:tcW w:type="dxa" w:w="2880"/>
          </w:tcPr>
          <w:p>
            <w:r>
              <w:t>6.80%</w:t>
            </w:r>
          </w:p>
        </w:tc>
      </w:tr>
      <w:tr>
        <w:tc>
          <w:tcPr>
            <w:tcW w:type="dxa" w:w="2880"/>
          </w:tcPr>
          <w:p>
            <w:r>
              <w:t>24 months</w:t>
            </w:r>
          </w:p>
        </w:tc>
        <w:tc>
          <w:tcPr>
            <w:tcW w:type="dxa" w:w="2880"/>
          </w:tcPr>
          <w:p>
            <w:r>
              <w:t>6.70%</w:t>
            </w:r>
          </w:p>
        </w:tc>
        <w:tc>
          <w:tcPr>
            <w:tcW w:type="dxa" w:w="2880"/>
          </w:tcPr>
          <w:p>
            <w:r>
              <w:t>6.80%</w:t>
            </w:r>
          </w:p>
        </w:tc>
      </w:tr>
      <w:tr>
        <w:tc>
          <w:tcPr>
            <w:tcW w:type="dxa" w:w="2880"/>
          </w:tcPr>
          <w:p>
            <w:r>
              <w:t>More than 24 months to 36 months</w:t>
            </w:r>
          </w:p>
        </w:tc>
        <w:tc>
          <w:tcPr>
            <w:tcW w:type="dxa" w:w="2880"/>
          </w:tcPr>
          <w:p>
            <w:r>
              <w:t>6.70%</w:t>
            </w:r>
          </w:p>
        </w:tc>
        <w:tc>
          <w:tcPr>
            <w:tcW w:type="dxa" w:w="2880"/>
          </w:tcPr>
          <w:p>
            <w:r>
              <w:t>6.80%</w:t>
            </w:r>
          </w:p>
        </w:tc>
      </w:tr>
      <w:tr>
        <w:tc>
          <w:tcPr>
            <w:tcW w:type="dxa" w:w="2880"/>
          </w:tcPr>
          <w:p>
            <w:r>
              <w:t>More than 36 months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p>
      <w:r>
        <w:t>Interest Rates for Domestic / NRO / NRE** Bulk Deposits</w:t>
      </w:r>
    </w:p>
    <w:p>
      <w:r>
        <w:t>(with effect from 08th Sep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 5 Crore to less than ₹ 20 Crore.</w:t>
            </w:r>
          </w:p>
        </w:tc>
        <w:tc>
          <w:tcPr>
            <w:tcW w:type="dxa" w:w="2880"/>
          </w:tcPr>
          <w:p>
            <w:r>
              <w:t>Deposit Interest rate (% p.a.) for single deposit of ₹ 5 Crore to less than ₹ 20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30 days</w:t>
            </w:r>
          </w:p>
        </w:tc>
        <w:tc>
          <w:tcPr>
            <w:tcW w:type="dxa" w:w="2880"/>
          </w:tcPr>
          <w:p>
            <w:r>
              <w:t>3.25%</w:t>
            </w:r>
          </w:p>
        </w:tc>
        <w:tc>
          <w:tcPr>
            <w:tcW w:type="dxa" w:w="2880"/>
          </w:tcPr>
          <w:p>
            <w:r>
              <w:t>-</w:t>
            </w:r>
          </w:p>
        </w:tc>
      </w:tr>
      <w:tr>
        <w:tc>
          <w:tcPr>
            <w:tcW w:type="dxa" w:w="2880"/>
          </w:tcPr>
          <w:p>
            <w:r>
              <w:t>31 days to 45 days</w:t>
            </w:r>
          </w:p>
        </w:tc>
        <w:tc>
          <w:tcPr>
            <w:tcW w:type="dxa" w:w="2880"/>
          </w:tcPr>
          <w:p>
            <w:r>
              <w:t>3.50%</w:t>
            </w:r>
          </w:p>
        </w:tc>
        <w:tc>
          <w:tcPr>
            <w:tcW w:type="dxa" w:w="2880"/>
          </w:tcPr>
          <w:p>
            <w:r>
              <w:t>-</w:t>
            </w:r>
          </w:p>
        </w:tc>
      </w:tr>
      <w:tr>
        <w:tc>
          <w:tcPr>
            <w:tcW w:type="dxa" w:w="2880"/>
          </w:tcPr>
          <w:p>
            <w:r>
              <w:t>46 days to 89 days</w:t>
            </w:r>
          </w:p>
        </w:tc>
        <w:tc>
          <w:tcPr>
            <w:tcW w:type="dxa" w:w="2880"/>
          </w:tcPr>
          <w:p>
            <w:r>
              <w:t>5.50%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w:t>
            </w:r>
          </w:p>
        </w:tc>
        <w:tc>
          <w:tcPr>
            <w:tcW w:type="dxa" w:w="2880"/>
          </w:tcPr>
          <w:p>
            <w:r>
              <w:t>6.25%</w:t>
            </w:r>
          </w:p>
        </w:tc>
        <w:tc>
          <w:tcPr>
            <w:tcW w:type="dxa" w:w="2880"/>
          </w:tcPr>
          <w:p>
            <w:r>
              <w:t>6.35%</w:t>
            </w:r>
          </w:p>
        </w:tc>
      </w:tr>
      <w:tr>
        <w:tc>
          <w:tcPr>
            <w:tcW w:type="dxa" w:w="2880"/>
          </w:tcPr>
          <w:p>
            <w:r>
              <w:t>92 days to 119 days</w:t>
            </w:r>
          </w:p>
        </w:tc>
        <w:tc>
          <w:tcPr>
            <w:tcW w:type="dxa" w:w="2880"/>
          </w:tcPr>
          <w:p>
            <w:r>
              <w:t>6.15%</w:t>
            </w:r>
          </w:p>
        </w:tc>
        <w:tc>
          <w:tcPr>
            <w:tcW w:type="dxa" w:w="2880"/>
          </w:tcPr>
          <w:p>
            <w:r>
              <w:t>6.30%</w:t>
            </w:r>
          </w:p>
        </w:tc>
      </w:tr>
      <w:tr>
        <w:tc>
          <w:tcPr>
            <w:tcW w:type="dxa" w:w="2880"/>
          </w:tcPr>
          <w:p>
            <w:r>
              <w:t>120 days to less than 6 months</w:t>
            </w:r>
          </w:p>
        </w:tc>
        <w:tc>
          <w:tcPr>
            <w:tcW w:type="dxa" w:w="2880"/>
          </w:tcPr>
          <w:p>
            <w:r>
              <w:t>6.35%</w:t>
            </w:r>
          </w:p>
        </w:tc>
        <w:tc>
          <w:tcPr>
            <w:tcW w:type="dxa" w:w="2880"/>
          </w:tcPr>
          <w:p>
            <w:r>
              <w:t>6.45%</w:t>
            </w:r>
          </w:p>
        </w:tc>
      </w:tr>
      <w:tr>
        <w:tc>
          <w:tcPr>
            <w:tcW w:type="dxa" w:w="2880"/>
          </w:tcPr>
          <w:p>
            <w:r>
              <w:t>6 months to less than 7 months</w:t>
            </w:r>
          </w:p>
        </w:tc>
        <w:tc>
          <w:tcPr>
            <w:tcW w:type="dxa" w:w="2880"/>
          </w:tcPr>
          <w:p>
            <w:r>
              <w:t>6.50%</w:t>
            </w:r>
          </w:p>
        </w:tc>
        <w:tc>
          <w:tcPr>
            <w:tcW w:type="dxa" w:w="2880"/>
          </w:tcPr>
          <w:p>
            <w:r>
              <w:t>6.60%</w:t>
            </w:r>
          </w:p>
        </w:tc>
      </w:tr>
      <w:tr>
        <w:tc>
          <w:tcPr>
            <w:tcW w:type="dxa" w:w="2880"/>
          </w:tcPr>
          <w:p>
            <w:r>
              <w:t>7 months to less than 9 months</w:t>
            </w:r>
          </w:p>
        </w:tc>
        <w:tc>
          <w:tcPr>
            <w:tcW w:type="dxa" w:w="2880"/>
          </w:tcPr>
          <w:p>
            <w:r>
              <w:t>6.50%</w:t>
            </w:r>
          </w:p>
        </w:tc>
        <w:tc>
          <w:tcPr>
            <w:tcW w:type="dxa" w:w="2880"/>
          </w:tcPr>
          <w:p>
            <w:r>
              <w:t>6.60%</w:t>
            </w:r>
          </w:p>
        </w:tc>
      </w:tr>
      <w:tr>
        <w:tc>
          <w:tcPr>
            <w:tcW w:type="dxa" w:w="2880"/>
          </w:tcPr>
          <w:p>
            <w:r>
              <w:t>9 months to less than 12 months</w:t>
            </w:r>
          </w:p>
        </w:tc>
        <w:tc>
          <w:tcPr>
            <w:tcW w:type="dxa" w:w="2880"/>
          </w:tcPr>
          <w:p>
            <w:r>
              <w:t>6.60%</w:t>
            </w:r>
          </w:p>
        </w:tc>
        <w:tc>
          <w:tcPr>
            <w:tcW w:type="dxa" w:w="2880"/>
          </w:tcPr>
          <w:p>
            <w:r>
              <w:t>6.70%</w:t>
            </w:r>
          </w:p>
        </w:tc>
      </w:tr>
      <w:tr>
        <w:tc>
          <w:tcPr>
            <w:tcW w:type="dxa" w:w="2880"/>
          </w:tcPr>
          <w:p>
            <w:r>
              <w:t>12 Months</w:t>
            </w:r>
          </w:p>
        </w:tc>
        <w:tc>
          <w:tcPr>
            <w:tcW w:type="dxa" w:w="2880"/>
          </w:tcPr>
          <w:p>
            <w:r>
              <w:t>7.15%</w:t>
            </w:r>
          </w:p>
        </w:tc>
        <w:tc>
          <w:tcPr>
            <w:tcW w:type="dxa" w:w="2880"/>
          </w:tcPr>
          <w:p>
            <w:r>
              <w:t>7.30%</w:t>
            </w:r>
          </w:p>
        </w:tc>
      </w:tr>
      <w:tr>
        <w:tc>
          <w:tcPr>
            <w:tcW w:type="dxa" w:w="2880"/>
          </w:tcPr>
          <w:p>
            <w:r>
              <w:t>12 months 1 day to less than 15 months</w:t>
            </w:r>
          </w:p>
        </w:tc>
        <w:tc>
          <w:tcPr>
            <w:tcW w:type="dxa" w:w="2880"/>
          </w:tcPr>
          <w:p>
            <w:r>
              <w:t>7.15%</w:t>
            </w:r>
          </w:p>
        </w:tc>
        <w:tc>
          <w:tcPr>
            <w:tcW w:type="dxa" w:w="2880"/>
          </w:tcPr>
          <w:p>
            <w:r>
              <w:t>7.30%</w:t>
            </w:r>
          </w:p>
        </w:tc>
      </w:tr>
      <w:tr>
        <w:tc>
          <w:tcPr>
            <w:tcW w:type="dxa" w:w="2880"/>
          </w:tcPr>
          <w:p>
            <w:r>
              <w:t>15 months to less than 16 months</w:t>
            </w:r>
          </w:p>
        </w:tc>
        <w:tc>
          <w:tcPr>
            <w:tcW w:type="dxa" w:w="2880"/>
          </w:tcPr>
          <w:p>
            <w:r>
              <w:t>6.70%</w:t>
            </w:r>
          </w:p>
        </w:tc>
        <w:tc>
          <w:tcPr>
            <w:tcW w:type="dxa" w:w="2880"/>
          </w:tcPr>
          <w:p>
            <w:r>
              <w:t>6.80%</w:t>
            </w:r>
          </w:p>
        </w:tc>
      </w:tr>
      <w:tr>
        <w:tc>
          <w:tcPr>
            <w:tcW w:type="dxa" w:w="2880"/>
          </w:tcPr>
          <w:p>
            <w:r>
              <w:t>16 months to 36 months</w:t>
            </w:r>
          </w:p>
        </w:tc>
        <w:tc>
          <w:tcPr>
            <w:tcW w:type="dxa" w:w="2880"/>
          </w:tcPr>
          <w:p>
            <w:r>
              <w:t>6.70%</w:t>
            </w:r>
          </w:p>
        </w:tc>
        <w:tc>
          <w:tcPr>
            <w:tcW w:type="dxa" w:w="2880"/>
          </w:tcPr>
          <w:p>
            <w:r>
              <w:t>6.80%</w:t>
            </w:r>
          </w:p>
        </w:tc>
      </w:tr>
      <w:tr>
        <w:tc>
          <w:tcPr>
            <w:tcW w:type="dxa" w:w="2880"/>
          </w:tcPr>
          <w:p>
            <w:r>
              <w:t>36 months 1 day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p>
      <w:r>
        <w:t>Interest Rates for Domestic / NRO / NRE** Bulk Deposits</w:t>
      </w:r>
    </w:p>
    <w:p>
      <w:r>
        <w:t>(with effect from 08th Sep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 20 Crore to ₹ 100 Crore.</w:t>
            </w:r>
          </w:p>
        </w:tc>
        <w:tc>
          <w:tcPr>
            <w:tcW w:type="dxa" w:w="2880"/>
          </w:tcPr>
          <w:p>
            <w:r>
              <w:t>Deposit Interest rate (% p.a.) for single deposit of ₹ 20 Crore to ₹ 100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29 days</w:t>
            </w:r>
          </w:p>
        </w:tc>
        <w:tc>
          <w:tcPr>
            <w:tcW w:type="dxa" w:w="2880"/>
          </w:tcPr>
          <w:p>
            <w:r>
              <w:t>3.25%</w:t>
            </w:r>
          </w:p>
        </w:tc>
        <w:tc>
          <w:tcPr>
            <w:tcW w:type="dxa" w:w="2880"/>
          </w:tcPr>
          <w:p>
            <w:r>
              <w:t>-</w:t>
            </w:r>
          </w:p>
        </w:tc>
      </w:tr>
      <w:tr>
        <w:tc>
          <w:tcPr>
            <w:tcW w:type="dxa" w:w="2880"/>
          </w:tcPr>
          <w:p>
            <w:r>
              <w:t>30 days to 45 days</w:t>
            </w:r>
          </w:p>
        </w:tc>
        <w:tc>
          <w:tcPr>
            <w:tcW w:type="dxa" w:w="2880"/>
          </w:tcPr>
          <w:p>
            <w:r>
              <w:t>5.50%</w:t>
            </w:r>
          </w:p>
        </w:tc>
        <w:tc>
          <w:tcPr>
            <w:tcW w:type="dxa" w:w="2880"/>
          </w:tcPr>
          <w:p>
            <w:r>
              <w:t>-</w:t>
            </w:r>
          </w:p>
        </w:tc>
      </w:tr>
      <w:tr>
        <w:tc>
          <w:tcPr>
            <w:tcW w:type="dxa" w:w="2880"/>
          </w:tcPr>
          <w:p>
            <w:r>
              <w:t>46 days to 89 days</w:t>
            </w:r>
          </w:p>
        </w:tc>
        <w:tc>
          <w:tcPr>
            <w:tcW w:type="dxa" w:w="2880"/>
          </w:tcPr>
          <w:p>
            <w:r>
              <w:t>5.50%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w:t>
            </w:r>
          </w:p>
        </w:tc>
        <w:tc>
          <w:tcPr>
            <w:tcW w:type="dxa" w:w="2880"/>
          </w:tcPr>
          <w:p>
            <w:r>
              <w:t>6.35%</w:t>
            </w:r>
          </w:p>
        </w:tc>
        <w:tc>
          <w:tcPr>
            <w:tcW w:type="dxa" w:w="2880"/>
          </w:tcPr>
          <w:p>
            <w:r>
              <w:t>6.45%</w:t>
            </w:r>
          </w:p>
        </w:tc>
      </w:tr>
      <w:tr>
        <w:tc>
          <w:tcPr>
            <w:tcW w:type="dxa" w:w="2880"/>
          </w:tcPr>
          <w:p>
            <w:r>
              <w:t>92 days to 119 days</w:t>
            </w:r>
          </w:p>
        </w:tc>
        <w:tc>
          <w:tcPr>
            <w:tcW w:type="dxa" w:w="2880"/>
          </w:tcPr>
          <w:p>
            <w:r>
              <w:t>6.25%</w:t>
            </w:r>
          </w:p>
        </w:tc>
        <w:tc>
          <w:tcPr>
            <w:tcW w:type="dxa" w:w="2880"/>
          </w:tcPr>
          <w:p>
            <w:r>
              <w:t>6.35%</w:t>
            </w:r>
          </w:p>
        </w:tc>
      </w:tr>
      <w:tr>
        <w:tc>
          <w:tcPr>
            <w:tcW w:type="dxa" w:w="2880"/>
          </w:tcPr>
          <w:p>
            <w:r>
              <w:t>120 days to less than 6 months</w:t>
            </w:r>
          </w:p>
        </w:tc>
        <w:tc>
          <w:tcPr>
            <w:tcW w:type="dxa" w:w="2880"/>
          </w:tcPr>
          <w:p>
            <w:r>
              <w:t>6.35%</w:t>
            </w:r>
          </w:p>
        </w:tc>
        <w:tc>
          <w:tcPr>
            <w:tcW w:type="dxa" w:w="2880"/>
          </w:tcPr>
          <w:p>
            <w:r>
              <w:t>6.45%</w:t>
            </w:r>
          </w:p>
        </w:tc>
      </w:tr>
      <w:tr>
        <w:tc>
          <w:tcPr>
            <w:tcW w:type="dxa" w:w="2880"/>
          </w:tcPr>
          <w:p>
            <w:r>
              <w:t>6 months to less than 7 months</w:t>
            </w:r>
          </w:p>
        </w:tc>
        <w:tc>
          <w:tcPr>
            <w:tcW w:type="dxa" w:w="2880"/>
          </w:tcPr>
          <w:p>
            <w:r>
              <w:t>6.70%</w:t>
            </w:r>
          </w:p>
        </w:tc>
        <w:tc>
          <w:tcPr>
            <w:tcW w:type="dxa" w:w="2880"/>
          </w:tcPr>
          <w:p>
            <w:r>
              <w:t>6.80%</w:t>
            </w:r>
          </w:p>
        </w:tc>
      </w:tr>
      <w:tr>
        <w:tc>
          <w:tcPr>
            <w:tcW w:type="dxa" w:w="2880"/>
          </w:tcPr>
          <w:p>
            <w:r>
              <w:t>7 months to less than 9 months</w:t>
            </w:r>
          </w:p>
        </w:tc>
        <w:tc>
          <w:tcPr>
            <w:tcW w:type="dxa" w:w="2880"/>
          </w:tcPr>
          <w:p>
            <w:r>
              <w:t>6.70%</w:t>
            </w:r>
          </w:p>
        </w:tc>
        <w:tc>
          <w:tcPr>
            <w:tcW w:type="dxa" w:w="2880"/>
          </w:tcPr>
          <w:p>
            <w:r>
              <w:t>6.80%</w:t>
            </w:r>
          </w:p>
        </w:tc>
      </w:tr>
      <w:tr>
        <w:tc>
          <w:tcPr>
            <w:tcW w:type="dxa" w:w="2880"/>
          </w:tcPr>
          <w:p>
            <w:r>
              <w:t>9 months to less than 12 months</w:t>
            </w:r>
          </w:p>
        </w:tc>
        <w:tc>
          <w:tcPr>
            <w:tcW w:type="dxa" w:w="2880"/>
          </w:tcPr>
          <w:p>
            <w:r>
              <w:t>6.70%</w:t>
            </w:r>
          </w:p>
        </w:tc>
        <w:tc>
          <w:tcPr>
            <w:tcW w:type="dxa" w:w="2880"/>
          </w:tcPr>
          <w:p>
            <w:r>
              <w:t>6.80%</w:t>
            </w:r>
          </w:p>
        </w:tc>
      </w:tr>
      <w:tr>
        <w:tc>
          <w:tcPr>
            <w:tcW w:type="dxa" w:w="2880"/>
          </w:tcPr>
          <w:p>
            <w:r>
              <w:t>12 months</w:t>
            </w:r>
          </w:p>
        </w:tc>
        <w:tc>
          <w:tcPr>
            <w:tcW w:type="dxa" w:w="2880"/>
          </w:tcPr>
          <w:p>
            <w:r>
              <w:t>7.15%</w:t>
            </w:r>
          </w:p>
        </w:tc>
        <w:tc>
          <w:tcPr>
            <w:tcW w:type="dxa" w:w="2880"/>
          </w:tcPr>
          <w:p>
            <w:r>
              <w:t>7.30%</w:t>
            </w:r>
          </w:p>
        </w:tc>
      </w:tr>
      <w:tr>
        <w:tc>
          <w:tcPr>
            <w:tcW w:type="dxa" w:w="2880"/>
          </w:tcPr>
          <w:p>
            <w:r>
              <w:t>12 months 1 day to less than 15 months</w:t>
            </w:r>
          </w:p>
        </w:tc>
        <w:tc>
          <w:tcPr>
            <w:tcW w:type="dxa" w:w="2880"/>
          </w:tcPr>
          <w:p>
            <w:r>
              <w:t>7.15%</w:t>
            </w:r>
          </w:p>
        </w:tc>
        <w:tc>
          <w:tcPr>
            <w:tcW w:type="dxa" w:w="2880"/>
          </w:tcPr>
          <w:p>
            <w:r>
              <w:t>7.30%</w:t>
            </w:r>
          </w:p>
        </w:tc>
      </w:tr>
      <w:tr>
        <w:tc>
          <w:tcPr>
            <w:tcW w:type="dxa" w:w="2880"/>
          </w:tcPr>
          <w:p>
            <w:r>
              <w:t>15 months to less than 16 months</w:t>
            </w:r>
          </w:p>
        </w:tc>
        <w:tc>
          <w:tcPr>
            <w:tcW w:type="dxa" w:w="2880"/>
          </w:tcPr>
          <w:p>
            <w:r>
              <w:t>6.70%</w:t>
            </w:r>
          </w:p>
        </w:tc>
        <w:tc>
          <w:tcPr>
            <w:tcW w:type="dxa" w:w="2880"/>
          </w:tcPr>
          <w:p>
            <w:r>
              <w:t>6.80%</w:t>
            </w:r>
          </w:p>
        </w:tc>
      </w:tr>
      <w:tr>
        <w:tc>
          <w:tcPr>
            <w:tcW w:type="dxa" w:w="2880"/>
          </w:tcPr>
          <w:p>
            <w:r>
              <w:t>16 months to 36 months</w:t>
            </w:r>
          </w:p>
        </w:tc>
        <w:tc>
          <w:tcPr>
            <w:tcW w:type="dxa" w:w="2880"/>
          </w:tcPr>
          <w:p>
            <w:r>
              <w:t>6.70%</w:t>
            </w:r>
          </w:p>
        </w:tc>
        <w:tc>
          <w:tcPr>
            <w:tcW w:type="dxa" w:w="2880"/>
          </w:tcPr>
          <w:p>
            <w:r>
              <w:t>6.80%</w:t>
            </w:r>
          </w:p>
        </w:tc>
      </w:tr>
      <w:tr>
        <w:tc>
          <w:tcPr>
            <w:tcW w:type="dxa" w:w="2880"/>
          </w:tcPr>
          <w:p>
            <w:r>
              <w:t>More than 36 months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p>
      <w:r>
        <w:t>Interest Rates for Domestic / NRO / NRE** Bulk Deposits</w:t>
      </w:r>
    </w:p>
    <w:p>
      <w:r>
        <w:t>(with effect from 29th Aug,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above ₹ 100 Crore.</w:t>
            </w:r>
          </w:p>
        </w:tc>
        <w:tc>
          <w:tcPr>
            <w:tcW w:type="dxa" w:w="2880"/>
          </w:tcPr>
          <w:p>
            <w:r>
              <w:t>Deposit Interest rate (% p.a.) for single deposit of above ₹ 100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30 days</w:t>
            </w:r>
          </w:p>
        </w:tc>
        <w:tc>
          <w:tcPr>
            <w:tcW w:type="dxa" w:w="2880"/>
          </w:tcPr>
          <w:p>
            <w:r>
              <w:t>3.25%</w:t>
            </w:r>
          </w:p>
        </w:tc>
        <w:tc>
          <w:tcPr>
            <w:tcW w:type="dxa" w:w="2880"/>
          </w:tcPr>
          <w:p>
            <w:r>
              <w:t>-</w:t>
            </w:r>
          </w:p>
        </w:tc>
      </w:tr>
      <w:tr>
        <w:tc>
          <w:tcPr>
            <w:tcW w:type="dxa" w:w="2880"/>
          </w:tcPr>
          <w:p>
            <w:r>
              <w:t>31 days to 45 days</w:t>
            </w:r>
          </w:p>
        </w:tc>
        <w:tc>
          <w:tcPr>
            <w:tcW w:type="dxa" w:w="2880"/>
          </w:tcPr>
          <w:p>
            <w:r>
              <w:t>3.50%</w:t>
            </w:r>
          </w:p>
        </w:tc>
        <w:tc>
          <w:tcPr>
            <w:tcW w:type="dxa" w:w="2880"/>
          </w:tcPr>
          <w:p>
            <w:r>
              <w:t>-</w:t>
            </w:r>
          </w:p>
        </w:tc>
      </w:tr>
      <w:tr>
        <w:tc>
          <w:tcPr>
            <w:tcW w:type="dxa" w:w="2880"/>
          </w:tcPr>
          <w:p>
            <w:r>
              <w:t>46 days to 89 days</w:t>
            </w:r>
          </w:p>
        </w:tc>
        <w:tc>
          <w:tcPr>
            <w:tcW w:type="dxa" w:w="2880"/>
          </w:tcPr>
          <w:p>
            <w:r>
              <w:t>5.50%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 to 119 days</w:t>
            </w:r>
          </w:p>
        </w:tc>
        <w:tc>
          <w:tcPr>
            <w:tcW w:type="dxa" w:w="2880"/>
          </w:tcPr>
          <w:p>
            <w:r>
              <w:t>6.15%</w:t>
            </w:r>
          </w:p>
        </w:tc>
        <w:tc>
          <w:tcPr>
            <w:tcW w:type="dxa" w:w="2880"/>
          </w:tcPr>
          <w:p>
            <w:r>
              <w:t>6.30%</w:t>
            </w:r>
          </w:p>
        </w:tc>
      </w:tr>
      <w:tr>
        <w:tc>
          <w:tcPr>
            <w:tcW w:type="dxa" w:w="2880"/>
          </w:tcPr>
          <w:p>
            <w:r>
              <w:t>120 days</w:t>
            </w:r>
          </w:p>
        </w:tc>
        <w:tc>
          <w:tcPr>
            <w:tcW w:type="dxa" w:w="2880"/>
          </w:tcPr>
          <w:p>
            <w:r>
              <w:t>6.35%</w:t>
            </w:r>
          </w:p>
        </w:tc>
        <w:tc>
          <w:tcPr>
            <w:tcW w:type="dxa" w:w="2880"/>
          </w:tcPr>
          <w:p>
            <w:r>
              <w:t>6.45%</w:t>
            </w:r>
          </w:p>
        </w:tc>
      </w:tr>
      <w:tr>
        <w:tc>
          <w:tcPr>
            <w:tcW w:type="dxa" w:w="2880"/>
          </w:tcPr>
          <w:p>
            <w:r>
              <w:t>121 days to less than 6 months</w:t>
            </w:r>
          </w:p>
        </w:tc>
        <w:tc>
          <w:tcPr>
            <w:tcW w:type="dxa" w:w="2880"/>
          </w:tcPr>
          <w:p>
            <w:r>
              <w:t>6.35%</w:t>
            </w:r>
          </w:p>
        </w:tc>
        <w:tc>
          <w:tcPr>
            <w:tcW w:type="dxa" w:w="2880"/>
          </w:tcPr>
          <w:p>
            <w:r>
              <w:t>6.45%</w:t>
            </w:r>
          </w:p>
        </w:tc>
      </w:tr>
      <w:tr>
        <w:tc>
          <w:tcPr>
            <w:tcW w:type="dxa" w:w="2880"/>
          </w:tcPr>
          <w:p>
            <w:r>
              <w:t>6 months to less than 7 months</w:t>
            </w:r>
          </w:p>
        </w:tc>
        <w:tc>
          <w:tcPr>
            <w:tcW w:type="dxa" w:w="2880"/>
          </w:tcPr>
          <w:p>
            <w:r>
              <w:t>6.50%</w:t>
            </w:r>
          </w:p>
        </w:tc>
        <w:tc>
          <w:tcPr>
            <w:tcW w:type="dxa" w:w="2880"/>
          </w:tcPr>
          <w:p>
            <w:r>
              <w:t>6.60%</w:t>
            </w:r>
          </w:p>
        </w:tc>
      </w:tr>
      <w:tr>
        <w:tc>
          <w:tcPr>
            <w:tcW w:type="dxa" w:w="2880"/>
          </w:tcPr>
          <w:p>
            <w:r>
              <w:t>7 months to less than 9 months</w:t>
            </w:r>
          </w:p>
        </w:tc>
        <w:tc>
          <w:tcPr>
            <w:tcW w:type="dxa" w:w="2880"/>
          </w:tcPr>
          <w:p>
            <w:r>
              <w:t>6.50%</w:t>
            </w:r>
          </w:p>
        </w:tc>
        <w:tc>
          <w:tcPr>
            <w:tcW w:type="dxa" w:w="2880"/>
          </w:tcPr>
          <w:p>
            <w:r>
              <w:t>6.60%</w:t>
            </w:r>
          </w:p>
        </w:tc>
      </w:tr>
      <w:tr>
        <w:tc>
          <w:tcPr>
            <w:tcW w:type="dxa" w:w="2880"/>
          </w:tcPr>
          <w:p>
            <w:r>
              <w:t>9 months to less than 12 months</w:t>
            </w:r>
          </w:p>
        </w:tc>
        <w:tc>
          <w:tcPr>
            <w:tcW w:type="dxa" w:w="2880"/>
          </w:tcPr>
          <w:p>
            <w:r>
              <w:t>6.60%</w:t>
            </w:r>
          </w:p>
        </w:tc>
        <w:tc>
          <w:tcPr>
            <w:tcW w:type="dxa" w:w="2880"/>
          </w:tcPr>
          <w:p>
            <w:r>
              <w:t>6.70%</w:t>
            </w:r>
          </w:p>
        </w:tc>
      </w:tr>
      <w:tr>
        <w:tc>
          <w:tcPr>
            <w:tcW w:type="dxa" w:w="2880"/>
          </w:tcPr>
          <w:p>
            <w:r>
              <w:t>12 months</w:t>
            </w:r>
          </w:p>
        </w:tc>
        <w:tc>
          <w:tcPr>
            <w:tcW w:type="dxa" w:w="2880"/>
          </w:tcPr>
          <w:p>
            <w:r>
              <w:t>7.15%</w:t>
            </w:r>
          </w:p>
        </w:tc>
        <w:tc>
          <w:tcPr>
            <w:tcW w:type="dxa" w:w="2880"/>
          </w:tcPr>
          <w:p>
            <w:r>
              <w:t>7.30%</w:t>
            </w:r>
          </w:p>
        </w:tc>
      </w:tr>
      <w:tr>
        <w:tc>
          <w:tcPr>
            <w:tcW w:type="dxa" w:w="2880"/>
          </w:tcPr>
          <w:p>
            <w:r>
              <w:t>More than 12 months to less than 15 months</w:t>
            </w:r>
          </w:p>
        </w:tc>
        <w:tc>
          <w:tcPr>
            <w:tcW w:type="dxa" w:w="2880"/>
          </w:tcPr>
          <w:p>
            <w:r>
              <w:t>7.15%</w:t>
            </w:r>
          </w:p>
        </w:tc>
        <w:tc>
          <w:tcPr>
            <w:tcW w:type="dxa" w:w="2880"/>
          </w:tcPr>
          <w:p>
            <w:r>
              <w:t>7.30%</w:t>
            </w:r>
          </w:p>
        </w:tc>
      </w:tr>
      <w:tr>
        <w:tc>
          <w:tcPr>
            <w:tcW w:type="dxa" w:w="2880"/>
          </w:tcPr>
          <w:p>
            <w:r>
              <w:t>15 months to less than 18 months</w:t>
            </w:r>
          </w:p>
        </w:tc>
        <w:tc>
          <w:tcPr>
            <w:tcW w:type="dxa" w:w="2880"/>
          </w:tcPr>
          <w:p>
            <w:r>
              <w:t>6.70%</w:t>
            </w:r>
          </w:p>
        </w:tc>
        <w:tc>
          <w:tcPr>
            <w:tcW w:type="dxa" w:w="2880"/>
          </w:tcPr>
          <w:p>
            <w:r>
              <w:t>6.80%</w:t>
            </w:r>
          </w:p>
        </w:tc>
      </w:tr>
      <w:tr>
        <w:tc>
          <w:tcPr>
            <w:tcW w:type="dxa" w:w="2880"/>
          </w:tcPr>
          <w:p>
            <w:r>
              <w:t>18 months to less than 24 months</w:t>
            </w:r>
          </w:p>
        </w:tc>
        <w:tc>
          <w:tcPr>
            <w:tcW w:type="dxa" w:w="2880"/>
          </w:tcPr>
          <w:p>
            <w:r>
              <w:t>6.70%</w:t>
            </w:r>
          </w:p>
        </w:tc>
        <w:tc>
          <w:tcPr>
            <w:tcW w:type="dxa" w:w="2880"/>
          </w:tcPr>
          <w:p>
            <w:r>
              <w:t>6.80%</w:t>
            </w:r>
          </w:p>
        </w:tc>
      </w:tr>
      <w:tr>
        <w:tc>
          <w:tcPr>
            <w:tcW w:type="dxa" w:w="2880"/>
          </w:tcPr>
          <w:p>
            <w:r>
              <w:t>24 months</w:t>
            </w:r>
          </w:p>
        </w:tc>
        <w:tc>
          <w:tcPr>
            <w:tcW w:type="dxa" w:w="2880"/>
          </w:tcPr>
          <w:p>
            <w:r>
              <w:t>6.70%</w:t>
            </w:r>
          </w:p>
        </w:tc>
        <w:tc>
          <w:tcPr>
            <w:tcW w:type="dxa" w:w="2880"/>
          </w:tcPr>
          <w:p>
            <w:r>
              <w:t>6.80%</w:t>
            </w:r>
          </w:p>
        </w:tc>
      </w:tr>
      <w:tr>
        <w:tc>
          <w:tcPr>
            <w:tcW w:type="dxa" w:w="2880"/>
          </w:tcPr>
          <w:p>
            <w:r>
              <w:t>More than 24 months to 36 months</w:t>
            </w:r>
          </w:p>
        </w:tc>
        <w:tc>
          <w:tcPr>
            <w:tcW w:type="dxa" w:w="2880"/>
          </w:tcPr>
          <w:p>
            <w:r>
              <w:t>6.70%</w:t>
            </w:r>
          </w:p>
        </w:tc>
        <w:tc>
          <w:tcPr>
            <w:tcW w:type="dxa" w:w="2880"/>
          </w:tcPr>
          <w:p>
            <w:r>
              <w:t>6.80%</w:t>
            </w:r>
          </w:p>
        </w:tc>
      </w:tr>
      <w:tr>
        <w:tc>
          <w:tcPr>
            <w:tcW w:type="dxa" w:w="2880"/>
          </w:tcPr>
          <w:p>
            <w:r>
              <w:t>More than 36 months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p>
      <w:r>
        <w:t>Resident Fixed Deposit Interest Rates</w:t>
      </w:r>
    </w:p>
    <w:p>
      <w:r>
        <w:t>Penal Interest for Premature Closure of INR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Less than ₹ 3 crore</w:t>
            </w:r>
          </w:p>
        </w:tc>
        <w:tc>
          <w:tcPr>
            <w:tcW w:type="dxa" w:w="4320"/>
          </w:tcPr>
          <w:p>
            <w:r>
              <w:t>0.5%</w:t>
            </w:r>
          </w:p>
        </w:tc>
      </w:tr>
      <w:tr>
        <w:tc>
          <w:tcPr>
            <w:tcW w:type="dxa" w:w="4320"/>
          </w:tcPr>
          <w:p>
            <w:r>
              <w:t>₹ 3 crore and above</w:t>
            </w:r>
          </w:p>
        </w:tc>
        <w:tc>
          <w:tcPr>
            <w:tcW w:type="dxa" w:w="4320"/>
          </w:tcPr>
          <w:p>
            <w:r>
              <w:t>2.0%</w:t>
            </w:r>
          </w:p>
        </w:tc>
      </w:tr>
      <w:tr>
        <w:tc>
          <w:tcPr>
            <w:tcW w:type="dxa" w:w="4320"/>
          </w:tcPr>
          <w:p>
            <w:r>
              <w:t>No interest is payable on Deposits of less than INR 3 crore if closed before completion of 14 days.No interest is payable on Deposits of INR 3 crore and above if closed before completion of 30 days.No interest is payable on NRE Fixed Deposits if closed before completion of one year</w:t>
            </w:r>
          </w:p>
        </w:tc>
        <w:tc>
          <w:tcPr>
            <w:tcW w:type="dxa" w:w="4320"/>
          </w:tcPr>
          <w:p>
            <w:r>
              <w:t>No interest is payable on Deposits of less than INR 3 crore if closed before completion of 14 days.No interest is payable on Deposits of INR 3 crore and above if closed before completion of 30 days.No interest is payable on NRE Fixed Deposits if closed before completion of one year</w:t>
            </w:r>
          </w:p>
        </w:tc>
      </w:tr>
    </w:tbl>
    <w:p/>
    <w:p/>
    <w:p>
      <w:r>
        <w:t>Resident Fixed Deposit Interest Rates</w:t>
      </w:r>
    </w:p>
    <w:p>
      <w:r>
        <w:t>Penal Interest for Premature Closure of Foreign Currency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Any amount</w:t>
            </w:r>
          </w:p>
        </w:tc>
        <w:tc>
          <w:tcPr>
            <w:tcW w:type="dxa" w:w="4320"/>
          </w:tcPr>
          <w:p>
            <w:r>
              <w:t>0.5%</w:t>
            </w:r>
          </w:p>
        </w:tc>
      </w:tr>
      <w:tr>
        <w:tc>
          <w:tcPr>
            <w:tcW w:type="dxa" w:w="4320"/>
          </w:tcPr>
          <w:p>
            <w:r>
              <w:t>No interest is payable on foreign currency Fixed Deposits if closed before completion of one year</w:t>
            </w:r>
          </w:p>
        </w:tc>
        <w:tc>
          <w:tcPr>
            <w:tcW w:type="dxa" w:w="4320"/>
          </w:tcPr>
          <w:p>
            <w:r>
              <w:t>No interest is payable on foreign currency Fixed Deposits if closed before completion of one year</w:t>
            </w:r>
          </w:p>
        </w:tc>
      </w:tr>
    </w:tbl>
    <w:p/>
    <w:p/>
    <w:p>
      <w:r>
        <w:t>[Unsupported content type]</w:t>
      </w:r>
    </w:p>
    <w:p/>
    <w:p/>
    <w:p>
      <w:r>
        <w:t>NRE and NRO Savings Bank Account Interest Rates</w:t>
      </w:r>
    </w:p>
    <w:p>
      <w:r>
        <w:t>(with effect from August 15th,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Range (₹)</w:t>
            </w:r>
          </w:p>
        </w:tc>
        <w:tc>
          <w:tcPr>
            <w:tcW w:type="dxa" w:w="4320"/>
          </w:tcPr>
          <w:p>
            <w:r>
              <w:t>Interest Rate (% p.a.)</w:t>
            </w:r>
          </w:p>
        </w:tc>
      </w:tr>
      <w:tr>
        <w:tc>
          <w:tcPr>
            <w:tcW w:type="dxa" w:w="4320"/>
          </w:tcPr>
          <w:p>
            <w:r>
              <w:t>On balances up to 1 lakh in the account</w:t>
            </w:r>
          </w:p>
        </w:tc>
        <w:tc>
          <w:tcPr>
            <w:tcW w:type="dxa" w:w="4320"/>
          </w:tcPr>
          <w:p>
            <w:r>
              <w:t>1.50%</w:t>
            </w:r>
          </w:p>
        </w:tc>
      </w:tr>
      <w:tr>
        <w:tc>
          <w:tcPr>
            <w:tcW w:type="dxa" w:w="4320"/>
          </w:tcPr>
          <w:p>
            <w:r>
              <w:t>On balances above 1 lakh to less than 5 lakh in the account</w:t>
            </w:r>
          </w:p>
        </w:tc>
        <w:tc>
          <w:tcPr>
            <w:tcW w:type="dxa" w:w="4320"/>
          </w:tcPr>
          <w:p>
            <w:r>
              <w:t>2.25%</w:t>
            </w:r>
          </w:p>
        </w:tc>
      </w:tr>
      <w:tr>
        <w:tc>
          <w:tcPr>
            <w:tcW w:type="dxa" w:w="4320"/>
          </w:tcPr>
          <w:p>
            <w:r>
              <w:t>On balances from 5 lakh to less than 10 lakh in the account</w:t>
            </w:r>
          </w:p>
        </w:tc>
        <w:tc>
          <w:tcPr>
            <w:tcW w:type="dxa" w:w="4320"/>
          </w:tcPr>
          <w:p>
            <w:r>
              <w:t>3.75%</w:t>
            </w:r>
          </w:p>
        </w:tc>
      </w:tr>
      <w:tr>
        <w:tc>
          <w:tcPr>
            <w:tcW w:type="dxa" w:w="4320"/>
          </w:tcPr>
          <w:p>
            <w:r>
              <w:t>On balances from 10 lakh to less than 25 lakh in the account</w:t>
            </w:r>
          </w:p>
        </w:tc>
        <w:tc>
          <w:tcPr>
            <w:tcW w:type="dxa" w:w="4320"/>
          </w:tcPr>
          <w:p>
            <w:r>
              <w:t>5.75%</w:t>
            </w:r>
          </w:p>
        </w:tc>
      </w:tr>
      <w:tr>
        <w:tc>
          <w:tcPr>
            <w:tcW w:type="dxa" w:w="4320"/>
          </w:tcPr>
          <w:p>
            <w:r>
              <w:t>On balances from 25 lakh to less than 50 lakh in the account</w:t>
            </w:r>
          </w:p>
        </w:tc>
        <w:tc>
          <w:tcPr>
            <w:tcW w:type="dxa" w:w="4320"/>
          </w:tcPr>
          <w:p>
            <w:r>
              <w:t>7.00%</w:t>
            </w:r>
          </w:p>
        </w:tc>
      </w:tr>
      <w:tr>
        <w:tc>
          <w:tcPr>
            <w:tcW w:type="dxa" w:w="4320"/>
          </w:tcPr>
          <w:p>
            <w:r>
              <w:t>On balances from 50 lakh to less than 1 crore in the account</w:t>
            </w:r>
          </w:p>
        </w:tc>
        <w:tc>
          <w:tcPr>
            <w:tcW w:type="dxa" w:w="4320"/>
          </w:tcPr>
          <w:p>
            <w:r>
              <w:t>7.15%</w:t>
            </w:r>
          </w:p>
        </w:tc>
      </w:tr>
      <w:tr>
        <w:tc>
          <w:tcPr>
            <w:tcW w:type="dxa" w:w="4320"/>
          </w:tcPr>
          <w:p>
            <w:r>
              <w:t>On balances from 1 crore to less than 5 crore in the account</w:t>
            </w:r>
          </w:p>
        </w:tc>
        <w:tc>
          <w:tcPr>
            <w:tcW w:type="dxa" w:w="4320"/>
          </w:tcPr>
          <w:p>
            <w:r>
              <w:t>7.20%</w:t>
            </w:r>
          </w:p>
        </w:tc>
      </w:tr>
      <w:tr>
        <w:tc>
          <w:tcPr>
            <w:tcW w:type="dxa" w:w="4320"/>
          </w:tcPr>
          <w:p>
            <w:r>
              <w:t>On balances from 5 crore to less than 10 crore in the account</w:t>
            </w:r>
          </w:p>
        </w:tc>
        <w:tc>
          <w:tcPr>
            <w:tcW w:type="dxa" w:w="4320"/>
          </w:tcPr>
          <w:p>
            <w:r>
              <w:t>7.10%</w:t>
            </w:r>
          </w:p>
        </w:tc>
      </w:tr>
      <w:tr>
        <w:tc>
          <w:tcPr>
            <w:tcW w:type="dxa" w:w="4320"/>
          </w:tcPr>
          <w:p>
            <w:r>
              <w:t>On balances from 10 Crore to less than 25 Crore in the account</w:t>
            </w:r>
          </w:p>
        </w:tc>
        <w:tc>
          <w:tcPr>
            <w:tcW w:type="dxa" w:w="4320"/>
          </w:tcPr>
          <w:p>
            <w:r>
              <w:t>6.90%</w:t>
            </w:r>
          </w:p>
        </w:tc>
      </w:tr>
      <w:tr>
        <w:tc>
          <w:tcPr>
            <w:tcW w:type="dxa" w:w="4320"/>
          </w:tcPr>
          <w:p>
            <w:r>
              <w:t>On balances from 25 crore to less than 50 Crore in the account</w:t>
            </w:r>
          </w:p>
        </w:tc>
        <w:tc>
          <w:tcPr>
            <w:tcW w:type="dxa" w:w="4320"/>
          </w:tcPr>
          <w:p>
            <w:r>
              <w:t>6.10%</w:t>
            </w:r>
          </w:p>
        </w:tc>
      </w:tr>
      <w:tr>
        <w:tc>
          <w:tcPr>
            <w:tcW w:type="dxa" w:w="4320"/>
          </w:tcPr>
          <w:p>
            <w:r>
              <w:t>On balances from 50 crore to less than 300 Crore in the account</w:t>
            </w:r>
          </w:p>
        </w:tc>
        <w:tc>
          <w:tcPr>
            <w:tcW w:type="dxa" w:w="4320"/>
          </w:tcPr>
          <w:p>
            <w:r>
              <w:t>6.60%</w:t>
            </w:r>
          </w:p>
        </w:tc>
      </w:tr>
      <w:tr>
        <w:tc>
          <w:tcPr>
            <w:tcW w:type="dxa" w:w="4320"/>
          </w:tcPr>
          <w:p>
            <w:r>
              <w:t>On balances from 300 crore and above</w:t>
            </w:r>
          </w:p>
        </w:tc>
        <w:tc>
          <w:tcPr>
            <w:tcW w:type="dxa" w:w="4320"/>
          </w:tcPr>
          <w:p>
            <w:r>
              <w:t>5.50%</w:t>
            </w:r>
          </w:p>
        </w:tc>
      </w:tr>
    </w:tbl>
    <w:p/>
    <w:p/>
    <w:p>
      <w:r>
        <w:t>NRE FD (Non Resident External Fixed Deposit) Interest Rates</w:t>
      </w:r>
    </w:p>
    <w:p>
      <w:r>
        <w:t>(with effect from 15th August,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w:t>
            </w:r>
          </w:p>
        </w:tc>
        <w:tc>
          <w:tcPr>
            <w:tcW w:type="dxa" w:w="2880"/>
          </w:tcPr>
          <w:p>
            <w:r>
              <w:t>Effective Annualised Yield (% p.a.)</w:t>
            </w:r>
          </w:p>
        </w:tc>
      </w:tr>
      <w:tr>
        <w:tc>
          <w:tcPr>
            <w:tcW w:type="dxa" w:w="2880"/>
          </w:tcPr>
          <w:p>
            <w:r>
              <w:t>Tenure</w:t>
            </w:r>
          </w:p>
        </w:tc>
        <w:tc>
          <w:tcPr>
            <w:tcW w:type="dxa" w:w="2880"/>
          </w:tcPr>
          <w:p>
            <w:r>
              <w:t>Single Deposit of less than ₹ 3 Cr.</w:t>
            </w:r>
          </w:p>
        </w:tc>
        <w:tc>
          <w:tcPr>
            <w:tcW w:type="dxa" w:w="2880"/>
          </w:tcPr>
          <w:p>
            <w:r>
              <w:t>Effective Annualised Yield (% p.a.)</w:t>
            </w:r>
          </w:p>
        </w:tc>
      </w:tr>
      <w:tr>
        <w:tc>
          <w:tcPr>
            <w:tcW w:type="dxa" w:w="2880"/>
          </w:tcPr>
          <w:p>
            <w:r>
              <w:t>12 months to less than 15 months</w:t>
            </w:r>
          </w:p>
        </w:tc>
        <w:tc>
          <w:tcPr>
            <w:tcW w:type="dxa" w:w="2880"/>
          </w:tcPr>
          <w:p>
            <w:r>
              <w:t>6.90%</w:t>
            </w:r>
          </w:p>
        </w:tc>
        <w:tc>
          <w:tcPr>
            <w:tcW w:type="dxa" w:w="2880"/>
          </w:tcPr>
          <w:p>
            <w:r>
              <w:t>7.08%</w:t>
            </w:r>
          </w:p>
        </w:tc>
      </w:tr>
      <w:tr>
        <w:tc>
          <w:tcPr>
            <w:tcW w:type="dxa" w:w="2880"/>
          </w:tcPr>
          <w:p>
            <w:r>
              <w:t>15 months to less than 16 months</w:t>
            </w:r>
          </w:p>
        </w:tc>
        <w:tc>
          <w:tcPr>
            <w:tcW w:type="dxa" w:w="2880"/>
          </w:tcPr>
          <w:p>
            <w:r>
              <w:t>7.00%</w:t>
            </w:r>
          </w:p>
        </w:tc>
        <w:tc>
          <w:tcPr>
            <w:tcW w:type="dxa" w:w="2880"/>
          </w:tcPr>
          <w:p>
            <w:r>
              <w:t>7.25%</w:t>
            </w:r>
          </w:p>
        </w:tc>
      </w:tr>
      <w:tr>
        <w:tc>
          <w:tcPr>
            <w:tcW w:type="dxa" w:w="2880"/>
          </w:tcPr>
          <w:p>
            <w:r>
              <w:t>16 months to less than 27 months</w:t>
            </w:r>
          </w:p>
        </w:tc>
        <w:tc>
          <w:tcPr>
            <w:tcW w:type="dxa" w:w="2880"/>
          </w:tcPr>
          <w:p>
            <w:r>
              <w:t>6.90%</w:t>
            </w:r>
          </w:p>
        </w:tc>
        <w:tc>
          <w:tcPr>
            <w:tcW w:type="dxa" w:w="2880"/>
          </w:tcPr>
          <w:p>
            <w:r>
              <w:t>7.33%</w:t>
            </w:r>
          </w:p>
        </w:tc>
      </w:tr>
      <w:tr>
        <w:tc>
          <w:tcPr>
            <w:tcW w:type="dxa" w:w="2880"/>
          </w:tcPr>
          <w:p>
            <w:r>
              <w:t>27 months to less than 28 months</w:t>
            </w:r>
          </w:p>
        </w:tc>
        <w:tc>
          <w:tcPr>
            <w:tcW w:type="dxa" w:w="2880"/>
          </w:tcPr>
          <w:p>
            <w:r>
              <w:t>7.20%Highest</w:t>
            </w:r>
          </w:p>
        </w:tc>
        <w:tc>
          <w:tcPr>
            <w:tcW w:type="dxa" w:w="2880"/>
          </w:tcPr>
          <w:p>
            <w:r>
              <w:t>7.74%</w:t>
            </w:r>
          </w:p>
        </w:tc>
      </w:tr>
      <w:tr>
        <w:tc>
          <w:tcPr>
            <w:tcW w:type="dxa" w:w="2880"/>
          </w:tcPr>
          <w:p>
            <w:r>
              <w:t>28 months to 60 months</w:t>
            </w:r>
          </w:p>
        </w:tc>
        <w:tc>
          <w:tcPr>
            <w:tcW w:type="dxa" w:w="2880"/>
          </w:tcPr>
          <w:p>
            <w:r>
              <w:t>7.00%</w:t>
            </w:r>
          </w:p>
        </w:tc>
        <w:tc>
          <w:tcPr>
            <w:tcW w:type="dxa" w:w="2880"/>
          </w:tcPr>
          <w:p>
            <w:r>
              <w:t>8.30%</w:t>
            </w:r>
          </w:p>
        </w:tc>
      </w:tr>
      <w:tr>
        <w:tc>
          <w:tcPr>
            <w:tcW w:type="dxa" w:w="2880"/>
          </w:tcPr>
          <w:p>
            <w:r>
              <w:t>More than 60 months to 61 months</w:t>
            </w:r>
          </w:p>
        </w:tc>
        <w:tc>
          <w:tcPr>
            <w:tcW w:type="dxa" w:w="2880"/>
          </w:tcPr>
          <w:p>
            <w:r>
              <w:t>7.20%</w:t>
            </w:r>
          </w:p>
        </w:tc>
        <w:tc>
          <w:tcPr>
            <w:tcW w:type="dxa" w:w="2880"/>
          </w:tcPr>
          <w:p>
            <w:r>
              <w:t>8.57%</w:t>
            </w:r>
          </w:p>
        </w:tc>
      </w:tr>
      <w:tr>
        <w:tc>
          <w:tcPr>
            <w:tcW w:type="dxa" w:w="2880"/>
          </w:tcPr>
          <w:p>
            <w:r>
              <w:t>More than 61 months to 120 months</w:t>
            </w:r>
          </w:p>
        </w:tc>
        <w:tc>
          <w:tcPr>
            <w:tcW w:type="dxa" w:w="2880"/>
          </w:tcPr>
          <w:p>
            <w:r>
              <w:t>7.00%</w:t>
            </w:r>
          </w:p>
        </w:tc>
        <w:tc>
          <w:tcPr>
            <w:tcW w:type="dxa" w:w="2880"/>
          </w:tcPr>
          <w:p>
            <w:r>
              <w:t>10.02%</w:t>
            </w:r>
          </w:p>
        </w:tc>
      </w:tr>
    </w:tbl>
    <w:p/>
    <w:p/>
    <w:p>
      <w:r>
        <w:t>Interest Rates for NRE NON CALLABLE RETAIL Deposits</w:t>
      </w:r>
    </w:p>
    <w:p>
      <w:r>
        <w:t>(With effect from 15th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w:t>
            </w:r>
          </w:p>
        </w:tc>
        <w:tc>
          <w:tcPr>
            <w:tcW w:type="dxa" w:w="4320"/>
          </w:tcPr>
          <w:p>
            <w:r>
              <w:t>Deposit NON CALLABLE Interest rate (% p.a.) for single deposit of above ₹ 1 Crore to less than ₹ 3 Crore.</w:t>
            </w:r>
          </w:p>
        </w:tc>
      </w:tr>
      <w:tr>
        <w:tc>
          <w:tcPr>
            <w:tcW w:type="dxa" w:w="4320"/>
          </w:tcPr>
          <w:p>
            <w:r>
              <w:t>Tenure</w:t>
            </w:r>
          </w:p>
        </w:tc>
        <w:tc>
          <w:tcPr>
            <w:tcW w:type="dxa" w:w="4320"/>
          </w:tcPr>
          <w:p>
            <w:r>
              <w:t>Non - Callable</w:t>
            </w:r>
          </w:p>
        </w:tc>
      </w:tr>
      <w:tr>
        <w:tc>
          <w:tcPr>
            <w:tcW w:type="dxa" w:w="4320"/>
          </w:tcPr>
          <w:p>
            <w:r>
              <w:t>12 months to less than 15 months</w:t>
            </w:r>
          </w:p>
        </w:tc>
        <w:tc>
          <w:tcPr>
            <w:tcW w:type="dxa" w:w="4320"/>
          </w:tcPr>
          <w:p>
            <w:r>
              <w:t>7.00%</w:t>
            </w:r>
          </w:p>
        </w:tc>
      </w:tr>
      <w:tr>
        <w:tc>
          <w:tcPr>
            <w:tcW w:type="dxa" w:w="4320"/>
          </w:tcPr>
          <w:p>
            <w:r>
              <w:t>15 months to less than 16 months</w:t>
            </w:r>
          </w:p>
        </w:tc>
        <w:tc>
          <w:tcPr>
            <w:tcW w:type="dxa" w:w="4320"/>
          </w:tcPr>
          <w:p>
            <w:r>
              <w:t>7.25%</w:t>
            </w:r>
          </w:p>
        </w:tc>
      </w:tr>
      <w:tr>
        <w:tc>
          <w:tcPr>
            <w:tcW w:type="dxa" w:w="4320"/>
          </w:tcPr>
          <w:p>
            <w:r>
              <w:t>16 months to less than 27 months</w:t>
            </w:r>
          </w:p>
        </w:tc>
        <w:tc>
          <w:tcPr>
            <w:tcW w:type="dxa" w:w="4320"/>
          </w:tcPr>
          <w:p>
            <w:r>
              <w:t>7.00%</w:t>
            </w:r>
          </w:p>
        </w:tc>
      </w:tr>
      <w:tr>
        <w:tc>
          <w:tcPr>
            <w:tcW w:type="dxa" w:w="4320"/>
          </w:tcPr>
          <w:p>
            <w:r>
              <w:t>27 months to less than 28 months</w:t>
            </w:r>
          </w:p>
        </w:tc>
        <w:tc>
          <w:tcPr>
            <w:tcW w:type="dxa" w:w="4320"/>
          </w:tcPr>
          <w:p>
            <w:r>
              <w:t>7.35% Highest</w:t>
            </w:r>
          </w:p>
        </w:tc>
      </w:tr>
      <w:tr>
        <w:tc>
          <w:tcPr>
            <w:tcW w:type="dxa" w:w="4320"/>
          </w:tcPr>
          <w:p>
            <w:r>
              <w:t>28 months to 60 months</w:t>
            </w:r>
          </w:p>
        </w:tc>
        <w:tc>
          <w:tcPr>
            <w:tcW w:type="dxa" w:w="4320"/>
          </w:tcPr>
          <w:p>
            <w:r>
              <w:t>7.00%</w:t>
            </w:r>
          </w:p>
        </w:tc>
      </w:tr>
    </w:tbl>
    <w:p/>
    <w:p/>
    <w:p>
      <w:r>
        <w:t>NRE and NRO Savings Bank Account NRE FD (Non Resident External Fixed Deposit) Interest Rates NRO FD (Non Resident Ordinary Fixed Deposit) Interest Rates FCNR (B) Deposit Interest Rates</w:t>
      </w:r>
    </w:p>
    <w:p>
      <w:r>
        <w:t>Penal Interest for Premature Closure of INR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Less than ₹ 3 crore</w:t>
            </w:r>
          </w:p>
        </w:tc>
        <w:tc>
          <w:tcPr>
            <w:tcW w:type="dxa" w:w="4320"/>
          </w:tcPr>
          <w:p>
            <w:r>
              <w:t>0.5%</w:t>
            </w:r>
          </w:p>
        </w:tc>
      </w:tr>
      <w:tr>
        <w:tc>
          <w:tcPr>
            <w:tcW w:type="dxa" w:w="4320"/>
          </w:tcPr>
          <w:p>
            <w:r>
              <w:t>₹ 3 crore and above</w:t>
            </w:r>
          </w:p>
        </w:tc>
        <w:tc>
          <w:tcPr>
            <w:tcW w:type="dxa" w:w="4320"/>
          </w:tcPr>
          <w:p>
            <w:r>
              <w:t>2.0%</w:t>
            </w:r>
          </w:p>
        </w:tc>
      </w:tr>
      <w:tr>
        <w:tc>
          <w:tcPr>
            <w:tcW w:type="dxa" w:w="4320"/>
          </w:tcPr>
          <w:p>
            <w:r>
              <w:t>No interest is payable on NRE Fixed Deposits if closed before completion of one year</w:t>
            </w:r>
          </w:p>
        </w:tc>
        <w:tc>
          <w:tcPr>
            <w:tcW w:type="dxa" w:w="4320"/>
          </w:tcPr>
          <w:p>
            <w:r>
              <w:t>No interest is payable on NRE Fixed Deposits if closed before completion of one year</w:t>
            </w:r>
          </w:p>
        </w:tc>
      </w:tr>
    </w:tbl>
    <w:p/>
    <w:p/>
    <w:p>
      <w:r>
        <w:t>NRO FD (Non Resident Ordinary Fixed Deposit) Interest Rates</w:t>
      </w:r>
    </w:p>
    <w:p>
      <w:r>
        <w:t>(with effect from 15th August,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w:t>
            </w:r>
          </w:p>
        </w:tc>
        <w:tc>
          <w:tcPr>
            <w:tcW w:type="dxa" w:w="2880"/>
          </w:tcPr>
          <w:p>
            <w:r>
              <w:t>Effective Annualised Yield (% p.a.)</w:t>
            </w:r>
          </w:p>
        </w:tc>
      </w:tr>
      <w:tr>
        <w:tc>
          <w:tcPr>
            <w:tcW w:type="dxa" w:w="2880"/>
          </w:tcPr>
          <w:p>
            <w:r>
              <w:t>Tenure</w:t>
            </w:r>
          </w:p>
        </w:tc>
        <w:tc>
          <w:tcPr>
            <w:tcW w:type="dxa" w:w="2880"/>
          </w:tcPr>
          <w:p>
            <w:r>
              <w:t>Single Deposit of less than ₹ 3 Cr.</w:t>
            </w:r>
          </w:p>
        </w:tc>
        <w:tc>
          <w:tcPr>
            <w:tcW w:type="dxa" w:w="2880"/>
          </w:tcPr>
          <w:p>
            <w:r>
              <w:t>Effective Annualised Yield (% p.a.)</w:t>
            </w:r>
          </w:p>
        </w:tc>
      </w:tr>
      <w:tr>
        <w:tc>
          <w:tcPr>
            <w:tcW w:type="dxa" w:w="2880"/>
          </w:tcPr>
          <w:p>
            <w:r>
              <w:t>7 days to 45 days</w:t>
            </w:r>
          </w:p>
        </w:tc>
        <w:tc>
          <w:tcPr>
            <w:tcW w:type="dxa" w:w="2880"/>
          </w:tcPr>
          <w:p>
            <w:r>
              <w:t>3.75%</w:t>
            </w:r>
          </w:p>
        </w:tc>
        <w:tc>
          <w:tcPr>
            <w:tcW w:type="dxa" w:w="2880"/>
          </w:tcPr>
          <w:p>
            <w:r>
              <w:t>3.75%</w:t>
            </w:r>
          </w:p>
        </w:tc>
      </w:tr>
      <w:tr>
        <w:tc>
          <w:tcPr>
            <w:tcW w:type="dxa" w:w="2880"/>
          </w:tcPr>
          <w:p>
            <w:r>
              <w:t>46 days to 90 days</w:t>
            </w:r>
          </w:p>
        </w:tc>
        <w:tc>
          <w:tcPr>
            <w:tcW w:type="dxa" w:w="2880"/>
          </w:tcPr>
          <w:p>
            <w:r>
              <w:t>4.50%</w:t>
            </w:r>
          </w:p>
        </w:tc>
        <w:tc>
          <w:tcPr>
            <w:tcW w:type="dxa" w:w="2880"/>
          </w:tcPr>
          <w:p>
            <w:r>
              <w:t>4.50%</w:t>
            </w:r>
          </w:p>
        </w:tc>
      </w:tr>
      <w:tr>
        <w:tc>
          <w:tcPr>
            <w:tcW w:type="dxa" w:w="2880"/>
          </w:tcPr>
          <w:p>
            <w:r>
              <w:t>91 days to less than 6 months</w:t>
            </w:r>
          </w:p>
        </w:tc>
        <w:tc>
          <w:tcPr>
            <w:tcW w:type="dxa" w:w="2880"/>
          </w:tcPr>
          <w:p>
            <w:r>
              <w:t>4.75%</w:t>
            </w:r>
          </w:p>
        </w:tc>
        <w:tc>
          <w:tcPr>
            <w:tcW w:type="dxa" w:w="2880"/>
          </w:tcPr>
          <w:p>
            <w:r>
              <w:t>4.75%</w:t>
            </w:r>
          </w:p>
        </w:tc>
      </w:tr>
      <w:tr>
        <w:tc>
          <w:tcPr>
            <w:tcW w:type="dxa" w:w="2880"/>
          </w:tcPr>
          <w:p>
            <w:r>
              <w:t>6 months to less than 10 months</w:t>
            </w:r>
          </w:p>
        </w:tc>
        <w:tc>
          <w:tcPr>
            <w:tcW w:type="dxa" w:w="2880"/>
          </w:tcPr>
          <w:p>
            <w:r>
              <w:t>6.00%</w:t>
            </w:r>
          </w:p>
        </w:tc>
        <w:tc>
          <w:tcPr>
            <w:tcW w:type="dxa" w:w="2880"/>
          </w:tcPr>
          <w:p>
            <w:r>
              <w:t>6.09%</w:t>
            </w:r>
          </w:p>
        </w:tc>
      </w:tr>
      <w:tr>
        <w:tc>
          <w:tcPr>
            <w:tcW w:type="dxa" w:w="2880"/>
          </w:tcPr>
          <w:p>
            <w:r>
              <w:t>10 months to less than 12 months</w:t>
            </w:r>
          </w:p>
        </w:tc>
        <w:tc>
          <w:tcPr>
            <w:tcW w:type="dxa" w:w="2880"/>
          </w:tcPr>
          <w:p>
            <w:r>
              <w:t>6.50%</w:t>
            </w:r>
          </w:p>
        </w:tc>
        <w:tc>
          <w:tcPr>
            <w:tcW w:type="dxa" w:w="2880"/>
          </w:tcPr>
          <w:p>
            <w:r>
              <w:t>6.65%</w:t>
            </w:r>
          </w:p>
        </w:tc>
      </w:tr>
      <w:tr>
        <w:tc>
          <w:tcPr>
            <w:tcW w:type="dxa" w:w="2880"/>
          </w:tcPr>
          <w:p>
            <w:r>
              <w:t>12 months to less than 15 months</w:t>
            </w:r>
          </w:p>
        </w:tc>
        <w:tc>
          <w:tcPr>
            <w:tcW w:type="dxa" w:w="2880"/>
          </w:tcPr>
          <w:p>
            <w:r>
              <w:t>6.90%</w:t>
            </w:r>
          </w:p>
        </w:tc>
        <w:tc>
          <w:tcPr>
            <w:tcW w:type="dxa" w:w="2880"/>
          </w:tcPr>
          <w:p>
            <w:r>
              <w:t>7.08%</w:t>
            </w:r>
          </w:p>
        </w:tc>
      </w:tr>
      <w:tr>
        <w:tc>
          <w:tcPr>
            <w:tcW w:type="dxa" w:w="2880"/>
          </w:tcPr>
          <w:p>
            <w:r>
              <w:t>15 months to less than 16 months</w:t>
            </w:r>
          </w:p>
        </w:tc>
        <w:tc>
          <w:tcPr>
            <w:tcW w:type="dxa" w:w="2880"/>
          </w:tcPr>
          <w:p>
            <w:r>
              <w:t>7.00%</w:t>
            </w:r>
          </w:p>
        </w:tc>
        <w:tc>
          <w:tcPr>
            <w:tcW w:type="dxa" w:w="2880"/>
          </w:tcPr>
          <w:p>
            <w:r>
              <w:t>7.25%</w:t>
            </w:r>
          </w:p>
        </w:tc>
      </w:tr>
      <w:tr>
        <w:tc>
          <w:tcPr>
            <w:tcW w:type="dxa" w:w="2880"/>
          </w:tcPr>
          <w:p>
            <w:r>
              <w:t>16 months to less than 27 months</w:t>
            </w:r>
          </w:p>
        </w:tc>
        <w:tc>
          <w:tcPr>
            <w:tcW w:type="dxa" w:w="2880"/>
          </w:tcPr>
          <w:p>
            <w:r>
              <w:t>6.90%</w:t>
            </w:r>
          </w:p>
        </w:tc>
        <w:tc>
          <w:tcPr>
            <w:tcW w:type="dxa" w:w="2880"/>
          </w:tcPr>
          <w:p>
            <w:r>
              <w:t>7.33%</w:t>
            </w:r>
          </w:p>
        </w:tc>
      </w:tr>
      <w:tr>
        <w:tc>
          <w:tcPr>
            <w:tcW w:type="dxa" w:w="2880"/>
          </w:tcPr>
          <w:p>
            <w:r>
              <w:t>27 months to less than 28 months</w:t>
            </w:r>
          </w:p>
        </w:tc>
        <w:tc>
          <w:tcPr>
            <w:tcW w:type="dxa" w:w="2880"/>
          </w:tcPr>
          <w:p>
            <w:r>
              <w:t>7.20% Highest</w:t>
            </w:r>
          </w:p>
        </w:tc>
        <w:tc>
          <w:tcPr>
            <w:tcW w:type="dxa" w:w="2880"/>
          </w:tcPr>
          <w:p>
            <w:r>
              <w:t>7.74%</w:t>
            </w:r>
          </w:p>
        </w:tc>
      </w:tr>
      <w:tr>
        <w:tc>
          <w:tcPr>
            <w:tcW w:type="dxa" w:w="2880"/>
          </w:tcPr>
          <w:p>
            <w:r>
              <w:t>28 months to 60 months</w:t>
            </w:r>
          </w:p>
        </w:tc>
        <w:tc>
          <w:tcPr>
            <w:tcW w:type="dxa" w:w="2880"/>
          </w:tcPr>
          <w:p>
            <w:r>
              <w:t>7.00%</w:t>
            </w:r>
          </w:p>
        </w:tc>
        <w:tc>
          <w:tcPr>
            <w:tcW w:type="dxa" w:w="2880"/>
          </w:tcPr>
          <w:p>
            <w:r>
              <w:t>8.30%</w:t>
            </w:r>
          </w:p>
        </w:tc>
      </w:tr>
      <w:tr>
        <w:tc>
          <w:tcPr>
            <w:tcW w:type="dxa" w:w="2880"/>
          </w:tcPr>
          <w:p>
            <w:r>
              <w:t>More than 60 months to 61 months</w:t>
            </w:r>
          </w:p>
        </w:tc>
        <w:tc>
          <w:tcPr>
            <w:tcW w:type="dxa" w:w="2880"/>
          </w:tcPr>
          <w:p>
            <w:r>
              <w:t>7.20%</w:t>
            </w:r>
          </w:p>
        </w:tc>
        <w:tc>
          <w:tcPr>
            <w:tcW w:type="dxa" w:w="2880"/>
          </w:tcPr>
          <w:p>
            <w:r>
              <w:t>8.57%</w:t>
            </w:r>
          </w:p>
        </w:tc>
      </w:tr>
      <w:tr>
        <w:tc>
          <w:tcPr>
            <w:tcW w:type="dxa" w:w="2880"/>
          </w:tcPr>
          <w:p>
            <w:r>
              <w:t>More than 61 months to 120 months</w:t>
            </w:r>
          </w:p>
        </w:tc>
        <w:tc>
          <w:tcPr>
            <w:tcW w:type="dxa" w:w="2880"/>
          </w:tcPr>
          <w:p>
            <w:r>
              <w:t>7.00%</w:t>
            </w:r>
          </w:p>
        </w:tc>
        <w:tc>
          <w:tcPr>
            <w:tcW w:type="dxa" w:w="2880"/>
          </w:tcPr>
          <w:p>
            <w:r>
              <w:t>10.02%</w:t>
            </w:r>
          </w:p>
        </w:tc>
      </w:tr>
    </w:tbl>
    <w:p/>
    <w:p/>
    <w:p>
      <w:r>
        <w:t>Interest Rates for NRO NON CALLABLE RETAIL Deposits</w:t>
      </w:r>
    </w:p>
    <w:p>
      <w:r>
        <w:t>(With effect from 15th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w:t>
            </w:r>
          </w:p>
        </w:tc>
        <w:tc>
          <w:tcPr>
            <w:tcW w:type="dxa" w:w="4320"/>
          </w:tcPr>
          <w:p>
            <w:r>
              <w:t>Deposit NON CALLABLE Interest rate (% p.a.) for single deposit of above ₹ 1 Crore to less than ₹ 3 Crore.</w:t>
            </w:r>
          </w:p>
        </w:tc>
      </w:tr>
      <w:tr>
        <w:tc>
          <w:tcPr>
            <w:tcW w:type="dxa" w:w="4320"/>
          </w:tcPr>
          <w:p>
            <w:r>
              <w:t>Tenure</w:t>
            </w:r>
          </w:p>
        </w:tc>
        <w:tc>
          <w:tcPr>
            <w:tcW w:type="dxa" w:w="4320"/>
          </w:tcPr>
          <w:p>
            <w:r>
              <w:t>Non - Callable</w:t>
            </w:r>
          </w:p>
        </w:tc>
      </w:tr>
      <w:tr>
        <w:tc>
          <w:tcPr>
            <w:tcW w:type="dxa" w:w="4320"/>
          </w:tcPr>
          <w:p>
            <w:r>
              <w:t>12 months to less than 15 months</w:t>
            </w:r>
          </w:p>
        </w:tc>
        <w:tc>
          <w:tcPr>
            <w:tcW w:type="dxa" w:w="4320"/>
          </w:tcPr>
          <w:p>
            <w:r>
              <w:t>7.00%</w:t>
            </w:r>
          </w:p>
        </w:tc>
      </w:tr>
      <w:tr>
        <w:tc>
          <w:tcPr>
            <w:tcW w:type="dxa" w:w="4320"/>
          </w:tcPr>
          <w:p>
            <w:r>
              <w:t>15 months to less than 16 months</w:t>
            </w:r>
          </w:p>
        </w:tc>
        <w:tc>
          <w:tcPr>
            <w:tcW w:type="dxa" w:w="4320"/>
          </w:tcPr>
          <w:p>
            <w:r>
              <w:t>7.25%</w:t>
            </w:r>
          </w:p>
        </w:tc>
      </w:tr>
      <w:tr>
        <w:tc>
          <w:tcPr>
            <w:tcW w:type="dxa" w:w="4320"/>
          </w:tcPr>
          <w:p>
            <w:r>
              <w:t>16 months to less than 27 months</w:t>
            </w:r>
          </w:p>
        </w:tc>
        <w:tc>
          <w:tcPr>
            <w:tcW w:type="dxa" w:w="4320"/>
          </w:tcPr>
          <w:p>
            <w:r>
              <w:t>7.00%</w:t>
            </w:r>
          </w:p>
        </w:tc>
      </w:tr>
      <w:tr>
        <w:tc>
          <w:tcPr>
            <w:tcW w:type="dxa" w:w="4320"/>
          </w:tcPr>
          <w:p>
            <w:r>
              <w:t>27 months to less than 28 months</w:t>
            </w:r>
          </w:p>
        </w:tc>
        <w:tc>
          <w:tcPr>
            <w:tcW w:type="dxa" w:w="4320"/>
          </w:tcPr>
          <w:p>
            <w:r>
              <w:t>7.35%Highest</w:t>
            </w:r>
          </w:p>
        </w:tc>
      </w:tr>
      <w:tr>
        <w:tc>
          <w:tcPr>
            <w:tcW w:type="dxa" w:w="4320"/>
          </w:tcPr>
          <w:p>
            <w:r>
              <w:t>28 months to 60 months</w:t>
            </w:r>
          </w:p>
        </w:tc>
        <w:tc>
          <w:tcPr>
            <w:tcW w:type="dxa" w:w="4320"/>
          </w:tcPr>
          <w:p>
            <w:r>
              <w:t>7.00%</w:t>
            </w:r>
          </w:p>
        </w:tc>
      </w:tr>
    </w:tbl>
    <w:p/>
    <w:p/>
    <w:p>
      <w:r>
        <w:t>FCNR (B) Deposit Interest Rates</w:t>
      </w:r>
    </w:p>
    <w:p>
      <w:r>
        <w:t>(with effect from 8th September, 2025)</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Currency</w:t>
            </w:r>
          </w:p>
        </w:tc>
        <w:tc>
          <w:tcPr>
            <w:tcW w:type="dxa" w:w="785"/>
          </w:tcPr>
          <w:p>
            <w:r>
              <w:t>USD</w:t>
            </w:r>
          </w:p>
        </w:tc>
        <w:tc>
          <w:tcPr>
            <w:tcW w:type="dxa" w:w="785"/>
          </w:tcPr>
          <w:p>
            <w:r>
              <w:t>USD</w:t>
            </w:r>
          </w:p>
        </w:tc>
        <w:tc>
          <w:tcPr>
            <w:tcW w:type="dxa" w:w="785"/>
          </w:tcPr>
          <w:p>
            <w:r>
              <w:t>GBP</w:t>
            </w:r>
          </w:p>
        </w:tc>
        <w:tc>
          <w:tcPr>
            <w:tcW w:type="dxa" w:w="785"/>
          </w:tcPr>
          <w:p>
            <w:r>
              <w:t>GBP</w:t>
            </w:r>
          </w:p>
        </w:tc>
        <w:tc>
          <w:tcPr>
            <w:tcW w:type="dxa" w:w="785"/>
          </w:tcPr>
          <w:p>
            <w:r>
              <w:t>EUR</w:t>
            </w:r>
          </w:p>
        </w:tc>
        <w:tc>
          <w:tcPr>
            <w:tcW w:type="dxa" w:w="785"/>
          </w:tcPr>
          <w:p>
            <w:r>
              <w:t>EUR</w:t>
            </w:r>
          </w:p>
        </w:tc>
        <w:tc>
          <w:tcPr>
            <w:tcW w:type="dxa" w:w="785"/>
          </w:tcPr>
          <w:p>
            <w:r>
              <w:t>AUD</w:t>
            </w:r>
          </w:p>
        </w:tc>
        <w:tc>
          <w:tcPr>
            <w:tcW w:type="dxa" w:w="785"/>
          </w:tcPr>
          <w:p>
            <w:r>
              <w:t>AUD</w:t>
            </w:r>
          </w:p>
        </w:tc>
        <w:tc>
          <w:tcPr>
            <w:tcW w:type="dxa" w:w="785"/>
          </w:tcPr>
          <w:p>
            <w:r>
              <w:t>CAD</w:t>
            </w:r>
          </w:p>
        </w:tc>
        <w:tc>
          <w:tcPr>
            <w:tcW w:type="dxa" w:w="785"/>
          </w:tcPr>
          <w:p>
            <w:r>
              <w:t>CAD</w:t>
            </w:r>
          </w:p>
        </w:tc>
      </w:tr>
      <w:tr>
        <w:tc>
          <w:tcPr>
            <w:tcW w:type="dxa" w:w="785"/>
          </w:tcPr>
          <w:p>
            <w:r>
              <w:t>Tenor/Amount</w:t>
            </w:r>
          </w:p>
        </w:tc>
        <w:tc>
          <w:tcPr>
            <w:tcW w:type="dxa" w:w="785"/>
          </w:tcPr>
          <w:p>
            <w:r>
              <w:t>Less than 3,50,000</w:t>
            </w:r>
          </w:p>
        </w:tc>
        <w:tc>
          <w:tcPr>
            <w:tcW w:type="dxa" w:w="785"/>
          </w:tcPr>
          <w:p>
            <w:r>
              <w:t>From 3,50,000</w:t>
            </w:r>
          </w:p>
        </w:tc>
        <w:tc>
          <w:tcPr>
            <w:tcW w:type="dxa" w:w="785"/>
          </w:tcPr>
          <w:p>
            <w:r>
              <w:t>Less than 3,00,000</w:t>
            </w:r>
          </w:p>
        </w:tc>
        <w:tc>
          <w:tcPr>
            <w:tcW w:type="dxa" w:w="785"/>
          </w:tcPr>
          <w:p>
            <w:r>
              <w:t>From 3,00,000</w:t>
            </w:r>
          </w:p>
        </w:tc>
        <w:tc>
          <w:tcPr>
            <w:tcW w:type="dxa" w:w="785"/>
          </w:tcPr>
          <w:p>
            <w:r>
              <w:t>Less than 3,50,000</w:t>
            </w:r>
          </w:p>
        </w:tc>
        <w:tc>
          <w:tcPr>
            <w:tcW w:type="dxa" w:w="785"/>
          </w:tcPr>
          <w:p>
            <w:r>
              <w:t>From 3,50,000</w:t>
            </w:r>
          </w:p>
        </w:tc>
        <w:tc>
          <w:tcPr>
            <w:tcW w:type="dxa" w:w="785"/>
          </w:tcPr>
          <w:p>
            <w:r>
              <w:t>Less than 5,60,000</w:t>
            </w:r>
          </w:p>
        </w:tc>
        <w:tc>
          <w:tcPr>
            <w:tcW w:type="dxa" w:w="785"/>
          </w:tcPr>
          <w:p>
            <w:r>
              <w:t>From 5,60,000</w:t>
            </w:r>
          </w:p>
        </w:tc>
        <w:tc>
          <w:tcPr>
            <w:tcW w:type="dxa" w:w="785"/>
          </w:tcPr>
          <w:p>
            <w:r>
              <w:t>Less than 5,10,000</w:t>
            </w:r>
          </w:p>
        </w:tc>
        <w:tc>
          <w:tcPr>
            <w:tcW w:type="dxa" w:w="785"/>
          </w:tcPr>
          <w:p>
            <w:r>
              <w:t>From 5,10,000</w:t>
            </w:r>
          </w:p>
        </w:tc>
      </w:tr>
      <w:tr>
        <w:tc>
          <w:tcPr>
            <w:tcW w:type="dxa" w:w="785"/>
          </w:tcPr>
          <w:p>
            <w:r>
              <w:t>1 year and above but less than 2 years</w:t>
            </w:r>
          </w:p>
        </w:tc>
        <w:tc>
          <w:tcPr>
            <w:tcW w:type="dxa" w:w="785"/>
          </w:tcPr>
          <w:p>
            <w:r>
              <w:t>5.05%</w:t>
            </w:r>
          </w:p>
        </w:tc>
        <w:tc>
          <w:tcPr>
            <w:tcW w:type="dxa" w:w="785"/>
          </w:tcPr>
          <w:p>
            <w:r>
              <w:t>5.10%</w:t>
            </w:r>
          </w:p>
        </w:tc>
        <w:tc>
          <w:tcPr>
            <w:tcW w:type="dxa" w:w="785"/>
          </w:tcPr>
          <w:p>
            <w:r>
              <w:t>5.00%</w:t>
            </w:r>
          </w:p>
        </w:tc>
        <w:tc>
          <w:tcPr>
            <w:tcW w:type="dxa" w:w="785"/>
          </w:tcPr>
          <w:p>
            <w:r>
              <w:t>5.00%</w:t>
            </w:r>
          </w:p>
        </w:tc>
        <w:tc>
          <w:tcPr>
            <w:tcW w:type="dxa" w:w="785"/>
          </w:tcPr>
          <w:p>
            <w:r>
              <w:t>3.00%</w:t>
            </w:r>
          </w:p>
        </w:tc>
        <w:tc>
          <w:tcPr>
            <w:tcW w:type="dxa" w:w="785"/>
          </w:tcPr>
          <w:p>
            <w:r>
              <w:t>3.00%</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2 years and above but less than 3 years</w:t>
            </w:r>
          </w:p>
        </w:tc>
        <w:tc>
          <w:tcPr>
            <w:tcW w:type="dxa" w:w="785"/>
          </w:tcPr>
          <w:p>
            <w:r>
              <w:t>5.00%</w:t>
            </w:r>
          </w:p>
        </w:tc>
        <w:tc>
          <w:tcPr>
            <w:tcW w:type="dxa" w:w="785"/>
          </w:tcPr>
          <w:p>
            <w:r>
              <w:t>5.00%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3 years to less than 4 years</w:t>
            </w:r>
          </w:p>
        </w:tc>
        <w:tc>
          <w:tcPr>
            <w:tcW w:type="dxa" w:w="785"/>
          </w:tcPr>
          <w:p>
            <w:r>
              <w:t>3.50%</w:t>
            </w:r>
          </w:p>
        </w:tc>
        <w:tc>
          <w:tcPr>
            <w:tcW w:type="dxa" w:w="785"/>
          </w:tcPr>
          <w:p>
            <w:r>
              <w:t>3.50%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4 years to less than 5 years</w:t>
            </w:r>
          </w:p>
        </w:tc>
        <w:tc>
          <w:tcPr>
            <w:tcW w:type="dxa" w:w="785"/>
          </w:tcPr>
          <w:p>
            <w:r>
              <w:t>3.50%</w:t>
            </w:r>
          </w:p>
        </w:tc>
        <w:tc>
          <w:tcPr>
            <w:tcW w:type="dxa" w:w="785"/>
          </w:tcPr>
          <w:p>
            <w:r>
              <w:t>3.50%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5 years</w:t>
            </w:r>
          </w:p>
        </w:tc>
        <w:tc>
          <w:tcPr>
            <w:tcW w:type="dxa" w:w="785"/>
          </w:tcPr>
          <w:p>
            <w:r>
              <w:t>3.50%</w:t>
            </w:r>
          </w:p>
        </w:tc>
        <w:tc>
          <w:tcPr>
            <w:tcW w:type="dxa" w:w="785"/>
          </w:tcPr>
          <w:p>
            <w:r>
              <w:t>3.50%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2.80%</w:t>
            </w:r>
          </w:p>
        </w:tc>
        <w:tc>
          <w:tcPr>
            <w:tcW w:type="dxa" w:w="785"/>
          </w:tcPr>
          <w:p>
            <w:r>
              <w:t>2.80%</w:t>
            </w:r>
          </w:p>
        </w:tc>
      </w:tr>
    </w:tbl>
    <w:p/>
    <w:p/>
    <w:p>
      <w:r>
        <w:t>NRE and NRO Savings Bank Account NRE FD (Non Resident External Fixed Deposit) Interest Rates NRO FD (Non Resident Ordinary Fixed Deposit) Interest Rates FCNR (B) Deposit Interest Rates</w:t>
      </w:r>
    </w:p>
    <w:p>
      <w:r>
        <w:t>Penal Interest for Premature Closure of Foreign Currency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Any amount</w:t>
            </w:r>
          </w:p>
        </w:tc>
        <w:tc>
          <w:tcPr>
            <w:tcW w:type="dxa" w:w="4320"/>
          </w:tcPr>
          <w:p>
            <w:r>
              <w:t>0.5%</w:t>
            </w:r>
          </w:p>
        </w:tc>
      </w:tr>
      <w:tr>
        <w:tc>
          <w:tcPr>
            <w:tcW w:type="dxa" w:w="4320"/>
          </w:tcPr>
          <w:p>
            <w:r>
              <w:t>No interest is payable on foreign currency Fixed Deposits if closed before completion of one year</w:t>
            </w:r>
          </w:p>
        </w:tc>
        <w:tc>
          <w:tcPr>
            <w:tcW w:type="dxa" w:w="4320"/>
          </w:tcPr>
          <w:p>
            <w:r>
              <w:t>No interest is payable on foreign currency Fixed Deposits if closed before completion of one year</w:t>
            </w:r>
          </w:p>
        </w:tc>
      </w:tr>
    </w:tbl>
    <w:p/>
    <w:p/>
    <w:p>
      <w:r>
        <w:t>[Unsupported content type]</w:t>
      </w:r>
    </w:p>
    <w:p/>
    <w:p/>
    <w:p>
      <w:r>
        <w:t>Lending Rates</w:t>
      </w:r>
    </w:p>
    <w:p>
      <w:r>
        <w:t>Home Loan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Loans</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Processing Charges</w:t>
            </w:r>
          </w:p>
        </w:tc>
      </w:tr>
      <w:tr>
        <w:tc>
          <w:tcPr>
            <w:tcW w:type="dxa" w:w="960"/>
          </w:tcPr>
          <w:p>
            <w:r>
              <w:t>Mortgage Loan</w:t>
            </w:r>
          </w:p>
        </w:tc>
        <w:tc>
          <w:tcPr>
            <w:tcW w:type="dxa" w:w="960"/>
          </w:tcPr>
          <w:p>
            <w:r>
              <w:t>Up to ₹10 Lakh</w:t>
            </w:r>
          </w:p>
        </w:tc>
        <w:tc>
          <w:tcPr>
            <w:tcW w:type="dxa" w:w="960"/>
          </w:tcPr>
          <w:p>
            <w:r>
              <w:t>₹10 Lakh to ₹15 Lakh</w:t>
            </w:r>
          </w:p>
        </w:tc>
        <w:tc>
          <w:tcPr>
            <w:tcW w:type="dxa" w:w="960"/>
          </w:tcPr>
          <w:p>
            <w:r>
              <w:t>₹15 Lakh to ₹20 Lakh</w:t>
            </w:r>
          </w:p>
        </w:tc>
        <w:tc>
          <w:tcPr>
            <w:tcW w:type="dxa" w:w="960"/>
          </w:tcPr>
          <w:p>
            <w:r>
              <w:t>₹20 Lakh to ₹30 Lakh</w:t>
            </w:r>
          </w:p>
        </w:tc>
        <w:tc>
          <w:tcPr>
            <w:tcW w:type="dxa" w:w="960"/>
          </w:tcPr>
          <w:p>
            <w:r>
              <w:t>₹30 Lakh to ₹50 Lakh</w:t>
            </w:r>
          </w:p>
        </w:tc>
        <w:tc>
          <w:tcPr>
            <w:tcW w:type="dxa" w:w="960"/>
          </w:tcPr>
          <w:p>
            <w:r>
              <w:t>₹50 Lakh to ₹75 Lakh</w:t>
            </w:r>
          </w:p>
        </w:tc>
        <w:tc>
          <w:tcPr>
            <w:tcW w:type="dxa" w:w="960"/>
          </w:tcPr>
          <w:p>
            <w:r>
              <w:t>Greater than ₹75 Lakh</w:t>
            </w:r>
          </w:p>
        </w:tc>
        <w:tc>
          <w:tcPr>
            <w:tcW w:type="dxa" w:w="960"/>
          </w:tcPr>
          <w:p>
            <w:r>
              <w:t>nan</w:t>
            </w:r>
          </w:p>
        </w:tc>
      </w:tr>
      <w:tr>
        <w:tc>
          <w:tcPr>
            <w:tcW w:type="dxa" w:w="960"/>
          </w:tcPr>
          <w:p>
            <w:r>
              <w:t>SalariedHome Loan</w:t>
            </w:r>
          </w:p>
        </w:tc>
        <w:tc>
          <w:tcPr>
            <w:tcW w:type="dxa" w:w="960"/>
          </w:tcPr>
          <w:p>
            <w:r>
              <w:t>9.75 - 11.50</w:t>
            </w:r>
          </w:p>
        </w:tc>
        <w:tc>
          <w:tcPr>
            <w:tcW w:type="dxa" w:w="960"/>
          </w:tcPr>
          <w:p>
            <w:r>
              <w:t>9.75 - 11.30</w:t>
            </w:r>
          </w:p>
        </w:tc>
        <w:tc>
          <w:tcPr>
            <w:tcW w:type="dxa" w:w="960"/>
          </w:tcPr>
          <w:p>
            <w:r>
              <w:t>9.75 - 11.20</w:t>
            </w:r>
          </w:p>
        </w:tc>
        <w:tc>
          <w:tcPr>
            <w:tcW w:type="dxa" w:w="960"/>
          </w:tcPr>
          <w:p>
            <w:r>
              <w:t>9.75 - 10.75</w:t>
            </w:r>
          </w:p>
        </w:tc>
        <w:tc>
          <w:tcPr>
            <w:tcW w:type="dxa" w:w="960"/>
          </w:tcPr>
          <w:p>
            <w:r>
              <w:t>9.75 - 10.50</w:t>
            </w:r>
          </w:p>
        </w:tc>
        <w:tc>
          <w:tcPr>
            <w:tcW w:type="dxa" w:w="960"/>
          </w:tcPr>
          <w:p>
            <w:r>
              <w:t>9.75 - 10.50</w:t>
            </w:r>
          </w:p>
        </w:tc>
        <w:tc>
          <w:tcPr>
            <w:tcW w:type="dxa" w:w="960"/>
          </w:tcPr>
          <w:p>
            <w:r>
              <w:t>9.75 - 10.50</w:t>
            </w:r>
          </w:p>
        </w:tc>
        <w:tc>
          <w:tcPr>
            <w:tcW w:type="dxa" w:w="960"/>
          </w:tcPr>
          <w:p>
            <w:r>
              <w:t>Upto 2% of sanction limit</w:t>
            </w:r>
          </w:p>
        </w:tc>
      </w:tr>
      <w:tr>
        <w:tc>
          <w:tcPr>
            <w:tcW w:type="dxa" w:w="960"/>
          </w:tcPr>
          <w:p>
            <w:r>
              <w:t>Self EmployedHome Loan</w:t>
            </w:r>
          </w:p>
        </w:tc>
        <w:tc>
          <w:tcPr>
            <w:tcW w:type="dxa" w:w="960"/>
          </w:tcPr>
          <w:p>
            <w:r>
              <w:t>9.75 - 14.50</w:t>
            </w:r>
          </w:p>
        </w:tc>
        <w:tc>
          <w:tcPr>
            <w:tcW w:type="dxa" w:w="960"/>
          </w:tcPr>
          <w:p>
            <w:r>
              <w:t>9.75 - 13.50</w:t>
            </w:r>
          </w:p>
        </w:tc>
        <w:tc>
          <w:tcPr>
            <w:tcW w:type="dxa" w:w="960"/>
          </w:tcPr>
          <w:p>
            <w:r>
              <w:t>9.75 - 13.00</w:t>
            </w:r>
          </w:p>
        </w:tc>
        <w:tc>
          <w:tcPr>
            <w:tcW w:type="dxa" w:w="960"/>
          </w:tcPr>
          <w:p>
            <w:r>
              <w:t>9.75 - 12.00</w:t>
            </w:r>
          </w:p>
        </w:tc>
        <w:tc>
          <w:tcPr>
            <w:tcW w:type="dxa" w:w="960"/>
          </w:tcPr>
          <w:p>
            <w:r>
              <w:t>9.75 - 10.75</w:t>
            </w:r>
          </w:p>
        </w:tc>
        <w:tc>
          <w:tcPr>
            <w:tcW w:type="dxa" w:w="960"/>
          </w:tcPr>
          <w:p>
            <w:r>
              <w:t>9.75 - 10.75</w:t>
            </w:r>
          </w:p>
        </w:tc>
        <w:tc>
          <w:tcPr>
            <w:tcW w:type="dxa" w:w="960"/>
          </w:tcPr>
          <w:p>
            <w:r>
              <w:t>9.75 - 10.75</w:t>
            </w:r>
          </w:p>
        </w:tc>
        <w:tc>
          <w:tcPr>
            <w:tcW w:type="dxa" w:w="960"/>
          </w:tcPr>
          <w:p>
            <w:r>
              <w:t>Upto 2% of sanction limit</w:t>
            </w:r>
          </w:p>
        </w:tc>
      </w:tr>
      <w:tr>
        <w:tc>
          <w:tcPr>
            <w:tcW w:type="dxa" w:w="960"/>
          </w:tcPr>
          <w:p>
            <w:r>
              <w:t>SalariedBusiness Loan</w:t>
            </w:r>
          </w:p>
        </w:tc>
        <w:tc>
          <w:tcPr>
            <w:tcW w:type="dxa" w:w="960"/>
          </w:tcPr>
          <w:p>
            <w:r>
              <w:t>9.95 - 14.00</w:t>
            </w:r>
          </w:p>
        </w:tc>
        <w:tc>
          <w:tcPr>
            <w:tcW w:type="dxa" w:w="960"/>
          </w:tcPr>
          <w:p>
            <w:r>
              <w:t>9.95 - 13.50</w:t>
            </w:r>
          </w:p>
        </w:tc>
        <w:tc>
          <w:tcPr>
            <w:tcW w:type="dxa" w:w="960"/>
          </w:tcPr>
          <w:p>
            <w:r>
              <w:t>9.95 - 13.00</w:t>
            </w:r>
          </w:p>
        </w:tc>
        <w:tc>
          <w:tcPr>
            <w:tcW w:type="dxa" w:w="960"/>
          </w:tcPr>
          <w:p>
            <w:r>
              <w:t>9.95 - 12.50</w:t>
            </w:r>
          </w:p>
        </w:tc>
        <w:tc>
          <w:tcPr>
            <w:tcW w:type="dxa" w:w="960"/>
          </w:tcPr>
          <w:p>
            <w:r>
              <w:t>9.95 - 11.30</w:t>
            </w:r>
          </w:p>
        </w:tc>
        <w:tc>
          <w:tcPr>
            <w:tcW w:type="dxa" w:w="960"/>
          </w:tcPr>
          <w:p>
            <w:r>
              <w:t>9.95 - 11.30</w:t>
            </w:r>
          </w:p>
        </w:tc>
        <w:tc>
          <w:tcPr>
            <w:tcW w:type="dxa" w:w="960"/>
          </w:tcPr>
          <w:p>
            <w:r>
              <w:t>9.95 - 11.30</w:t>
            </w:r>
          </w:p>
        </w:tc>
        <w:tc>
          <w:tcPr>
            <w:tcW w:type="dxa" w:w="960"/>
          </w:tcPr>
          <w:p>
            <w:r>
              <w:t>Upto 2% of sanction limit</w:t>
            </w:r>
          </w:p>
        </w:tc>
      </w:tr>
      <w:tr>
        <w:tc>
          <w:tcPr>
            <w:tcW w:type="dxa" w:w="960"/>
          </w:tcPr>
          <w:p>
            <w:r>
              <w:t>Self Employed Business Loan</w:t>
            </w:r>
          </w:p>
        </w:tc>
        <w:tc>
          <w:tcPr>
            <w:tcW w:type="dxa" w:w="960"/>
          </w:tcPr>
          <w:p>
            <w:r>
              <w:t>9.95 - 17.00</w:t>
            </w:r>
          </w:p>
        </w:tc>
        <w:tc>
          <w:tcPr>
            <w:tcW w:type="dxa" w:w="960"/>
          </w:tcPr>
          <w:p>
            <w:r>
              <w:t>9.95 - 16.00</w:t>
            </w:r>
          </w:p>
        </w:tc>
        <w:tc>
          <w:tcPr>
            <w:tcW w:type="dxa" w:w="960"/>
          </w:tcPr>
          <w:p>
            <w:r>
              <w:t>9.95 - 14.50</w:t>
            </w:r>
          </w:p>
        </w:tc>
        <w:tc>
          <w:tcPr>
            <w:tcW w:type="dxa" w:w="960"/>
          </w:tcPr>
          <w:p>
            <w:r>
              <w:t>9.95 - 14.50</w:t>
            </w:r>
          </w:p>
        </w:tc>
        <w:tc>
          <w:tcPr>
            <w:tcW w:type="dxa" w:w="960"/>
          </w:tcPr>
          <w:p>
            <w:r>
              <w:t>9.95 - 12.50</w:t>
            </w:r>
          </w:p>
        </w:tc>
        <w:tc>
          <w:tcPr>
            <w:tcW w:type="dxa" w:w="960"/>
          </w:tcPr>
          <w:p>
            <w:r>
              <w:t>9.95 - 12.00</w:t>
            </w:r>
          </w:p>
        </w:tc>
        <w:tc>
          <w:tcPr>
            <w:tcW w:type="dxa" w:w="960"/>
          </w:tcPr>
          <w:p>
            <w:r>
              <w:t>9.95 - 12.00</w:t>
            </w:r>
          </w:p>
        </w:tc>
        <w:tc>
          <w:tcPr>
            <w:tcW w:type="dxa" w:w="960"/>
          </w:tcPr>
          <w:p>
            <w:r>
              <w:t>Upto 2% of sanction limit</w:t>
            </w:r>
          </w:p>
        </w:tc>
      </w:tr>
      <w:tr>
        <w:tc>
          <w:tcPr>
            <w:tcW w:type="dxa" w:w="960"/>
          </w:tcPr>
          <w:p>
            <w:r>
              <w:t>Unnati 1</w:t>
            </w:r>
          </w:p>
        </w:tc>
        <w:tc>
          <w:tcPr>
            <w:tcW w:type="dxa" w:w="960"/>
          </w:tcPr>
          <w:p>
            <w:r>
              <w:t>18.00 - 19.00</w:t>
            </w:r>
          </w:p>
        </w:tc>
        <w:tc>
          <w:tcPr>
            <w:tcW w:type="dxa" w:w="960"/>
          </w:tcPr>
          <w:p>
            <w:r>
              <w:t>17.00 - 18.00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r>
        <w:tc>
          <w:tcPr>
            <w:tcW w:type="dxa" w:w="960"/>
          </w:tcPr>
          <w:p>
            <w:r>
              <w:t>Unnati 2</w:t>
            </w:r>
          </w:p>
        </w:tc>
        <w:tc>
          <w:tcPr>
            <w:tcW w:type="dxa" w:w="960"/>
          </w:tcPr>
          <w:p>
            <w:r>
              <w:t>18.00 - 19.00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bl>
    <w:p/>
    <w:p/>
    <w:p>
      <w:r>
        <w:t>Lending Rates</w:t>
      </w:r>
    </w:p>
    <w:p>
      <w:r>
        <w:t>Business Loan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Loans</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Processing Charges</w:t>
            </w:r>
          </w:p>
        </w:tc>
      </w:tr>
      <w:tr>
        <w:tc>
          <w:tcPr>
            <w:tcW w:type="dxa" w:w="960"/>
          </w:tcPr>
          <w:p>
            <w:r>
              <w:t>Mortgage Loan</w:t>
            </w:r>
          </w:p>
        </w:tc>
        <w:tc>
          <w:tcPr>
            <w:tcW w:type="dxa" w:w="960"/>
          </w:tcPr>
          <w:p>
            <w:r>
              <w:t>Up to ₹10 Lakh</w:t>
            </w:r>
          </w:p>
        </w:tc>
        <w:tc>
          <w:tcPr>
            <w:tcW w:type="dxa" w:w="960"/>
          </w:tcPr>
          <w:p>
            <w:r>
              <w:t>₹10 Lakh to ₹15 Lakh</w:t>
            </w:r>
          </w:p>
        </w:tc>
        <w:tc>
          <w:tcPr>
            <w:tcW w:type="dxa" w:w="960"/>
          </w:tcPr>
          <w:p>
            <w:r>
              <w:t>₹15 Lakh to ₹20 Lakh</w:t>
            </w:r>
          </w:p>
        </w:tc>
        <w:tc>
          <w:tcPr>
            <w:tcW w:type="dxa" w:w="960"/>
          </w:tcPr>
          <w:p>
            <w:r>
              <w:t>₹20 Lakh to ₹30 Lakh</w:t>
            </w:r>
          </w:p>
        </w:tc>
        <w:tc>
          <w:tcPr>
            <w:tcW w:type="dxa" w:w="960"/>
          </w:tcPr>
          <w:p>
            <w:r>
              <w:t>₹30 Lakh to ₹50 Lakh</w:t>
            </w:r>
          </w:p>
        </w:tc>
        <w:tc>
          <w:tcPr>
            <w:tcW w:type="dxa" w:w="960"/>
          </w:tcPr>
          <w:p>
            <w:r>
              <w:t>₹50 Lakh to ₹75 Lakh</w:t>
            </w:r>
          </w:p>
        </w:tc>
        <w:tc>
          <w:tcPr>
            <w:tcW w:type="dxa" w:w="960"/>
          </w:tcPr>
          <w:p>
            <w:r>
              <w:t>Greater than ₹75 Lakh</w:t>
            </w:r>
          </w:p>
        </w:tc>
        <w:tc>
          <w:tcPr>
            <w:tcW w:type="dxa" w:w="960"/>
          </w:tcPr>
          <w:p>
            <w:r>
              <w:t>nan</w:t>
            </w:r>
          </w:p>
        </w:tc>
      </w:tr>
      <w:tr>
        <w:tc>
          <w:tcPr>
            <w:tcW w:type="dxa" w:w="960"/>
          </w:tcPr>
          <w:p>
            <w:r>
              <w:t>Salaried – Home Loan</w:t>
            </w:r>
          </w:p>
        </w:tc>
        <w:tc>
          <w:tcPr>
            <w:tcW w:type="dxa" w:w="960"/>
          </w:tcPr>
          <w:p>
            <w:r>
              <w:t>9.75 - 11.50</w:t>
            </w:r>
          </w:p>
        </w:tc>
        <w:tc>
          <w:tcPr>
            <w:tcW w:type="dxa" w:w="960"/>
          </w:tcPr>
          <w:p>
            <w:r>
              <w:t>9.75 - 11.30</w:t>
            </w:r>
          </w:p>
        </w:tc>
        <w:tc>
          <w:tcPr>
            <w:tcW w:type="dxa" w:w="960"/>
          </w:tcPr>
          <w:p>
            <w:r>
              <w:t>9.75 - 11.20</w:t>
            </w:r>
          </w:p>
        </w:tc>
        <w:tc>
          <w:tcPr>
            <w:tcW w:type="dxa" w:w="960"/>
          </w:tcPr>
          <w:p>
            <w:r>
              <w:t>9.75 - 10.75</w:t>
            </w:r>
          </w:p>
        </w:tc>
        <w:tc>
          <w:tcPr>
            <w:tcW w:type="dxa" w:w="960"/>
          </w:tcPr>
          <w:p>
            <w:r>
              <w:t>9.75 - 10.50</w:t>
            </w:r>
          </w:p>
        </w:tc>
        <w:tc>
          <w:tcPr>
            <w:tcW w:type="dxa" w:w="960"/>
          </w:tcPr>
          <w:p>
            <w:r>
              <w:t>9.75 - 10.50</w:t>
            </w:r>
          </w:p>
        </w:tc>
        <w:tc>
          <w:tcPr>
            <w:tcW w:type="dxa" w:w="960"/>
          </w:tcPr>
          <w:p>
            <w:r>
              <w:t>9.75 - 10.50</w:t>
            </w:r>
          </w:p>
        </w:tc>
        <w:tc>
          <w:tcPr>
            <w:tcW w:type="dxa" w:w="960"/>
          </w:tcPr>
          <w:p>
            <w:r>
              <w:t>Upto 2% of sanction limit</w:t>
            </w:r>
          </w:p>
        </w:tc>
      </w:tr>
      <w:tr>
        <w:tc>
          <w:tcPr>
            <w:tcW w:type="dxa" w:w="960"/>
          </w:tcPr>
          <w:p>
            <w:r>
              <w:t>Self Employed – Home Loan</w:t>
            </w:r>
          </w:p>
        </w:tc>
        <w:tc>
          <w:tcPr>
            <w:tcW w:type="dxa" w:w="960"/>
          </w:tcPr>
          <w:p>
            <w:r>
              <w:t>9.75 - 14.50</w:t>
            </w:r>
          </w:p>
        </w:tc>
        <w:tc>
          <w:tcPr>
            <w:tcW w:type="dxa" w:w="960"/>
          </w:tcPr>
          <w:p>
            <w:r>
              <w:t>9.75 - 13.50</w:t>
            </w:r>
          </w:p>
        </w:tc>
        <w:tc>
          <w:tcPr>
            <w:tcW w:type="dxa" w:w="960"/>
          </w:tcPr>
          <w:p>
            <w:r>
              <w:t>9.75 - 13.00</w:t>
            </w:r>
          </w:p>
        </w:tc>
        <w:tc>
          <w:tcPr>
            <w:tcW w:type="dxa" w:w="960"/>
          </w:tcPr>
          <w:p>
            <w:r>
              <w:t>9.75 - 12.00</w:t>
            </w:r>
          </w:p>
        </w:tc>
        <w:tc>
          <w:tcPr>
            <w:tcW w:type="dxa" w:w="960"/>
          </w:tcPr>
          <w:p>
            <w:r>
              <w:t>9.75 - 10.75</w:t>
            </w:r>
          </w:p>
        </w:tc>
        <w:tc>
          <w:tcPr>
            <w:tcW w:type="dxa" w:w="960"/>
          </w:tcPr>
          <w:p>
            <w:r>
              <w:t>9.75 - 10.75</w:t>
            </w:r>
          </w:p>
        </w:tc>
        <w:tc>
          <w:tcPr>
            <w:tcW w:type="dxa" w:w="960"/>
          </w:tcPr>
          <w:p>
            <w:r>
              <w:t>9.75 - 10.75</w:t>
            </w:r>
          </w:p>
        </w:tc>
        <w:tc>
          <w:tcPr>
            <w:tcW w:type="dxa" w:w="960"/>
          </w:tcPr>
          <w:p>
            <w:r>
              <w:t>Upto 2% of sanction limit</w:t>
            </w:r>
          </w:p>
        </w:tc>
      </w:tr>
      <w:tr>
        <w:tc>
          <w:tcPr>
            <w:tcW w:type="dxa" w:w="960"/>
          </w:tcPr>
          <w:p>
            <w:r>
              <w:t>Salaried – Business Loan</w:t>
            </w:r>
          </w:p>
        </w:tc>
        <w:tc>
          <w:tcPr>
            <w:tcW w:type="dxa" w:w="960"/>
          </w:tcPr>
          <w:p>
            <w:r>
              <w:t>9.95 - 14.00</w:t>
            </w:r>
          </w:p>
        </w:tc>
        <w:tc>
          <w:tcPr>
            <w:tcW w:type="dxa" w:w="960"/>
          </w:tcPr>
          <w:p>
            <w:r>
              <w:t>9.95 - 13.50</w:t>
            </w:r>
          </w:p>
        </w:tc>
        <w:tc>
          <w:tcPr>
            <w:tcW w:type="dxa" w:w="960"/>
          </w:tcPr>
          <w:p>
            <w:r>
              <w:t>9.95 - 13.00</w:t>
            </w:r>
          </w:p>
        </w:tc>
        <w:tc>
          <w:tcPr>
            <w:tcW w:type="dxa" w:w="960"/>
          </w:tcPr>
          <w:p>
            <w:r>
              <w:t>9.95 - 12.50</w:t>
            </w:r>
          </w:p>
        </w:tc>
        <w:tc>
          <w:tcPr>
            <w:tcW w:type="dxa" w:w="960"/>
          </w:tcPr>
          <w:p>
            <w:r>
              <w:t>9.95 - 11.30</w:t>
            </w:r>
          </w:p>
        </w:tc>
        <w:tc>
          <w:tcPr>
            <w:tcW w:type="dxa" w:w="960"/>
          </w:tcPr>
          <w:p>
            <w:r>
              <w:t>9.95 - 11.30</w:t>
            </w:r>
          </w:p>
        </w:tc>
        <w:tc>
          <w:tcPr>
            <w:tcW w:type="dxa" w:w="960"/>
          </w:tcPr>
          <w:p>
            <w:r>
              <w:t>9.95 - 11.30</w:t>
            </w:r>
          </w:p>
        </w:tc>
        <w:tc>
          <w:tcPr>
            <w:tcW w:type="dxa" w:w="960"/>
          </w:tcPr>
          <w:p>
            <w:r>
              <w:t>Upto 2% of sanction limit</w:t>
            </w:r>
          </w:p>
        </w:tc>
      </w:tr>
      <w:tr>
        <w:tc>
          <w:tcPr>
            <w:tcW w:type="dxa" w:w="960"/>
          </w:tcPr>
          <w:p>
            <w:r>
              <w:t>Self Employed – Business Loan</w:t>
            </w:r>
          </w:p>
        </w:tc>
        <w:tc>
          <w:tcPr>
            <w:tcW w:type="dxa" w:w="960"/>
          </w:tcPr>
          <w:p>
            <w:r>
              <w:t>9.95 - 17.00</w:t>
            </w:r>
          </w:p>
        </w:tc>
        <w:tc>
          <w:tcPr>
            <w:tcW w:type="dxa" w:w="960"/>
          </w:tcPr>
          <w:p>
            <w:r>
              <w:t>9.95 - 16.00</w:t>
            </w:r>
          </w:p>
        </w:tc>
        <w:tc>
          <w:tcPr>
            <w:tcW w:type="dxa" w:w="960"/>
          </w:tcPr>
          <w:p>
            <w:r>
              <w:t>9.95 - 14.50</w:t>
            </w:r>
          </w:p>
        </w:tc>
        <w:tc>
          <w:tcPr>
            <w:tcW w:type="dxa" w:w="960"/>
          </w:tcPr>
          <w:p>
            <w:r>
              <w:t>9.95 - 14.50</w:t>
            </w:r>
          </w:p>
        </w:tc>
        <w:tc>
          <w:tcPr>
            <w:tcW w:type="dxa" w:w="960"/>
          </w:tcPr>
          <w:p>
            <w:r>
              <w:t>9.95 - 12.50</w:t>
            </w:r>
          </w:p>
        </w:tc>
        <w:tc>
          <w:tcPr>
            <w:tcW w:type="dxa" w:w="960"/>
          </w:tcPr>
          <w:p>
            <w:r>
              <w:t>9.95 - 12.00</w:t>
            </w:r>
          </w:p>
        </w:tc>
        <w:tc>
          <w:tcPr>
            <w:tcW w:type="dxa" w:w="960"/>
          </w:tcPr>
          <w:p>
            <w:r>
              <w:t>9.95 - 12.00</w:t>
            </w:r>
          </w:p>
        </w:tc>
        <w:tc>
          <w:tcPr>
            <w:tcW w:type="dxa" w:w="960"/>
          </w:tcPr>
          <w:p>
            <w:r>
              <w:t>Upto 2% of sanction limit</w:t>
            </w:r>
          </w:p>
        </w:tc>
      </w:tr>
      <w:tr>
        <w:tc>
          <w:tcPr>
            <w:tcW w:type="dxa" w:w="960"/>
          </w:tcPr>
          <w:p>
            <w:r>
              <w:t>Unnati 1</w:t>
            </w:r>
          </w:p>
        </w:tc>
        <w:tc>
          <w:tcPr>
            <w:tcW w:type="dxa" w:w="960"/>
          </w:tcPr>
          <w:p>
            <w:r>
              <w:t>18.00 - 19.00</w:t>
            </w:r>
          </w:p>
        </w:tc>
        <w:tc>
          <w:tcPr>
            <w:tcW w:type="dxa" w:w="960"/>
          </w:tcPr>
          <w:p>
            <w:r>
              <w:t>17.00 - 18.00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r>
        <w:tc>
          <w:tcPr>
            <w:tcW w:type="dxa" w:w="960"/>
          </w:tcPr>
          <w:p>
            <w:r>
              <w:t>Unnati 2</w:t>
            </w:r>
          </w:p>
        </w:tc>
        <w:tc>
          <w:tcPr>
            <w:tcW w:type="dxa" w:w="960"/>
          </w:tcPr>
          <w:p>
            <w:r>
              <w:t>18.00 - 19.00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bl>
    <w:p/>
    <w:p/>
    <w:p>
      <w:r>
        <w:t>Lending Rates</w:t>
      </w:r>
    </w:p>
    <w:p>
      <w:r>
        <w:t>Business Loan</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School / College Finance Term Loans amount</w:t>
            </w:r>
          </w:p>
        </w:tc>
        <w:tc>
          <w:tcPr>
            <w:tcW w:type="dxa" w:w="2880"/>
          </w:tcPr>
          <w:p>
            <w:r>
              <w:t>School / College Finance Term Loans amount</w:t>
            </w:r>
          </w:p>
        </w:tc>
        <w:tc>
          <w:tcPr>
            <w:tcW w:type="dxa" w:w="2880"/>
          </w:tcPr>
          <w:p>
            <w:r>
              <w:t>Rate of Interest range (% p.a.)</w:t>
            </w:r>
          </w:p>
        </w:tc>
      </w:tr>
      <w:tr>
        <w:tc>
          <w:tcPr>
            <w:tcW w:type="dxa" w:w="2880"/>
          </w:tcPr>
          <w:p>
            <w:r>
              <w:t>School / College Finance Term Loan</w:t>
            </w:r>
          </w:p>
        </w:tc>
        <w:tc>
          <w:tcPr>
            <w:tcW w:type="dxa" w:w="2880"/>
          </w:tcPr>
          <w:p>
            <w:r>
              <w:t>Upto ₹50 Lakh</w:t>
            </w:r>
          </w:p>
        </w:tc>
        <w:tc>
          <w:tcPr>
            <w:tcW w:type="dxa" w:w="2880"/>
          </w:tcPr>
          <w:p>
            <w:r>
              <w:t>9.95 -13.45</w:t>
            </w:r>
          </w:p>
        </w:tc>
      </w:tr>
      <w:tr>
        <w:tc>
          <w:tcPr>
            <w:tcW w:type="dxa" w:w="2880"/>
          </w:tcPr>
          <w:p>
            <w:r>
              <w:t>School / College Finance Term Loan</w:t>
            </w:r>
          </w:p>
        </w:tc>
        <w:tc>
          <w:tcPr>
            <w:tcW w:type="dxa" w:w="2880"/>
          </w:tcPr>
          <w:p>
            <w:r>
              <w:t>₹50 to ₹100 Lakh</w:t>
            </w:r>
          </w:p>
        </w:tc>
        <w:tc>
          <w:tcPr>
            <w:tcW w:type="dxa" w:w="2880"/>
          </w:tcPr>
          <w:p>
            <w:r>
              <w:t>9.95 -13.20</w:t>
            </w:r>
          </w:p>
        </w:tc>
      </w:tr>
      <w:tr>
        <w:tc>
          <w:tcPr>
            <w:tcW w:type="dxa" w:w="2880"/>
          </w:tcPr>
          <w:p>
            <w:r>
              <w:t>School / College Finance Term Loan</w:t>
            </w:r>
          </w:p>
        </w:tc>
        <w:tc>
          <w:tcPr>
            <w:tcW w:type="dxa" w:w="2880"/>
          </w:tcPr>
          <w:p>
            <w:r>
              <w:t>₹100 to ₹200 Lakh</w:t>
            </w:r>
          </w:p>
        </w:tc>
        <w:tc>
          <w:tcPr>
            <w:tcW w:type="dxa" w:w="2880"/>
          </w:tcPr>
          <w:p>
            <w:r>
              <w:t>9.95 -12.40</w:t>
            </w:r>
          </w:p>
        </w:tc>
      </w:tr>
      <w:tr>
        <w:tc>
          <w:tcPr>
            <w:tcW w:type="dxa" w:w="2880"/>
          </w:tcPr>
          <w:p>
            <w:r>
              <w:t>School / College Finance Term Loan</w:t>
            </w:r>
          </w:p>
        </w:tc>
        <w:tc>
          <w:tcPr>
            <w:tcW w:type="dxa" w:w="2880"/>
          </w:tcPr>
          <w:p>
            <w:r>
              <w:t>Greater than ₹200 Lakh</w:t>
            </w:r>
          </w:p>
        </w:tc>
        <w:tc>
          <w:tcPr>
            <w:tcW w:type="dxa" w:w="2880"/>
          </w:tcPr>
          <w:p>
            <w:r>
              <w:t>9.95 -12.45</w:t>
            </w:r>
          </w:p>
        </w:tc>
      </w:tr>
    </w:tbl>
    <w:p/>
    <w:p/>
    <w:p>
      <w:r>
        <w:t>Lending Rates</w:t>
      </w:r>
    </w:p>
    <w:p>
      <w:r>
        <w:t>Vehicle Loan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Loans</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Processing Charges</w:t>
            </w:r>
          </w:p>
        </w:tc>
      </w:tr>
      <w:tr>
        <w:tc>
          <w:tcPr>
            <w:tcW w:type="dxa" w:w="960"/>
          </w:tcPr>
          <w:p>
            <w:r>
              <w:t>Vehicle Loans (in ₹)</w:t>
            </w:r>
          </w:p>
        </w:tc>
        <w:tc>
          <w:tcPr>
            <w:tcW w:type="dxa" w:w="960"/>
          </w:tcPr>
          <w:p>
            <w:r>
              <w:t>Up to ₹5 Lakh</w:t>
            </w:r>
          </w:p>
        </w:tc>
        <w:tc>
          <w:tcPr>
            <w:tcW w:type="dxa" w:w="960"/>
          </w:tcPr>
          <w:p>
            <w:r>
              <w:t>₹5 Lakh to ₹10 Lakh</w:t>
            </w:r>
          </w:p>
        </w:tc>
        <w:tc>
          <w:tcPr>
            <w:tcW w:type="dxa" w:w="960"/>
          </w:tcPr>
          <w:p>
            <w:r>
              <w:t>₹10 Lakh to ₹15 Lakh</w:t>
            </w:r>
          </w:p>
        </w:tc>
        <w:tc>
          <w:tcPr>
            <w:tcW w:type="dxa" w:w="960"/>
          </w:tcPr>
          <w:p>
            <w:r>
              <w:t>₹15 Lakh to ₹25 Lakh</w:t>
            </w:r>
          </w:p>
        </w:tc>
        <w:tc>
          <w:tcPr>
            <w:tcW w:type="dxa" w:w="960"/>
          </w:tcPr>
          <w:p>
            <w:r>
              <w:t>₹25 Lakh to ₹30 Lakh</w:t>
            </w:r>
          </w:p>
        </w:tc>
        <w:tc>
          <w:tcPr>
            <w:tcW w:type="dxa" w:w="960"/>
          </w:tcPr>
          <w:p>
            <w:r>
              <w:t>₹30 Lakh to ₹50 Lakh</w:t>
            </w:r>
          </w:p>
        </w:tc>
        <w:tc>
          <w:tcPr>
            <w:tcW w:type="dxa" w:w="960"/>
          </w:tcPr>
          <w:p>
            <w:r>
              <w:t>Greater than ₹50 Lakh</w:t>
            </w:r>
          </w:p>
        </w:tc>
        <w:tc>
          <w:tcPr>
            <w:tcW w:type="dxa" w:w="960"/>
          </w:tcPr>
          <w:p>
            <w:r>
              <w:t>nan</w:t>
            </w:r>
          </w:p>
        </w:tc>
      </w:tr>
      <w:tr>
        <w:tc>
          <w:tcPr>
            <w:tcW w:type="dxa" w:w="960"/>
          </w:tcPr>
          <w:p>
            <w:r>
              <w:t>New Commercial Vehicle</w:t>
            </w:r>
          </w:p>
        </w:tc>
        <w:tc>
          <w:tcPr>
            <w:tcW w:type="dxa" w:w="960"/>
          </w:tcPr>
          <w:p>
            <w:r>
              <w:t>10.60 - 18.00</w:t>
            </w:r>
          </w:p>
        </w:tc>
        <w:tc>
          <w:tcPr>
            <w:tcW w:type="dxa" w:w="960"/>
          </w:tcPr>
          <w:p>
            <w:r>
              <w:t>10.60 - 16.75</w:t>
            </w:r>
          </w:p>
        </w:tc>
        <w:tc>
          <w:tcPr>
            <w:tcW w:type="dxa" w:w="960"/>
          </w:tcPr>
          <w:p>
            <w:r>
              <w:t>10.60 - 16.50</w:t>
            </w:r>
          </w:p>
        </w:tc>
        <w:tc>
          <w:tcPr>
            <w:tcW w:type="dxa" w:w="960"/>
          </w:tcPr>
          <w:p>
            <w:r>
              <w:t>10.60 - 16.25</w:t>
            </w:r>
          </w:p>
        </w:tc>
        <w:tc>
          <w:tcPr>
            <w:tcW w:type="dxa" w:w="960"/>
          </w:tcPr>
          <w:p>
            <w:r>
              <w:t>10.60 - 15.50</w:t>
            </w:r>
          </w:p>
        </w:tc>
        <w:tc>
          <w:tcPr>
            <w:tcW w:type="dxa" w:w="960"/>
          </w:tcPr>
          <w:p>
            <w:r>
              <w:t>10.60 - 15.25</w:t>
            </w:r>
          </w:p>
        </w:tc>
        <w:tc>
          <w:tcPr>
            <w:tcW w:type="dxa" w:w="960"/>
          </w:tcPr>
          <w:p>
            <w:r>
              <w:t>10.60 - 11.50</w:t>
            </w:r>
          </w:p>
        </w:tc>
        <w:tc>
          <w:tcPr>
            <w:tcW w:type="dxa" w:w="960"/>
          </w:tcPr>
          <w:p>
            <w:r>
              <w:t>Upto 2% of the loan amount, subject to a minimum of ₹ 5000/-</w:t>
            </w:r>
          </w:p>
        </w:tc>
      </w:tr>
      <w:tr>
        <w:tc>
          <w:tcPr>
            <w:tcW w:type="dxa" w:w="960"/>
          </w:tcPr>
          <w:p>
            <w:r>
              <w:t>Used Commercial Vehicle</w:t>
            </w:r>
          </w:p>
        </w:tc>
        <w:tc>
          <w:tcPr>
            <w:tcW w:type="dxa" w:w="960"/>
          </w:tcPr>
          <w:p>
            <w:r>
              <w:t>10.60 - 21.00</w:t>
            </w:r>
          </w:p>
        </w:tc>
        <w:tc>
          <w:tcPr>
            <w:tcW w:type="dxa" w:w="960"/>
          </w:tcPr>
          <w:p>
            <w:r>
              <w:t>10.60 - 20.25</w:t>
            </w:r>
          </w:p>
        </w:tc>
        <w:tc>
          <w:tcPr>
            <w:tcW w:type="dxa" w:w="960"/>
          </w:tcPr>
          <w:p>
            <w:r>
              <w:t>10.60 - 19.75</w:t>
            </w:r>
          </w:p>
        </w:tc>
        <w:tc>
          <w:tcPr>
            <w:tcW w:type="dxa" w:w="960"/>
          </w:tcPr>
          <w:p>
            <w:r>
              <w:t>10.60 - 18.00</w:t>
            </w:r>
          </w:p>
        </w:tc>
        <w:tc>
          <w:tcPr>
            <w:tcW w:type="dxa" w:w="960"/>
          </w:tcPr>
          <w:p>
            <w:r>
              <w:t>10.60 - 17.25</w:t>
            </w:r>
          </w:p>
        </w:tc>
        <w:tc>
          <w:tcPr>
            <w:tcW w:type="dxa" w:w="960"/>
          </w:tcPr>
          <w:p>
            <w:r>
              <w:t>10.60 - 15.50</w:t>
            </w:r>
          </w:p>
        </w:tc>
        <w:tc>
          <w:tcPr>
            <w:tcW w:type="dxa" w:w="960"/>
          </w:tcPr>
          <w:p>
            <w:r>
              <w:t>10.60 - 14.00</w:t>
            </w:r>
          </w:p>
        </w:tc>
        <w:tc>
          <w:tcPr>
            <w:tcW w:type="dxa" w:w="960"/>
          </w:tcPr>
          <w:p>
            <w:r>
              <w:t>Upto 5% of the loan amount, subject to a minimum of ₹ 5000/-</w:t>
            </w:r>
          </w:p>
        </w:tc>
      </w:tr>
      <w:tr>
        <w:tc>
          <w:tcPr>
            <w:tcW w:type="dxa" w:w="960"/>
          </w:tcPr>
          <w:p>
            <w:r>
              <w:t>New Car</w:t>
            </w:r>
          </w:p>
        </w:tc>
        <w:tc>
          <w:tcPr>
            <w:tcW w:type="dxa" w:w="960"/>
          </w:tcPr>
          <w:p>
            <w:r>
              <w:t>10.60 - 18.00</w:t>
            </w:r>
          </w:p>
        </w:tc>
        <w:tc>
          <w:tcPr>
            <w:tcW w:type="dxa" w:w="960"/>
          </w:tcPr>
          <w:p>
            <w:r>
              <w:t>10.60 - 16.75</w:t>
            </w:r>
          </w:p>
        </w:tc>
        <w:tc>
          <w:tcPr>
            <w:tcW w:type="dxa" w:w="960"/>
          </w:tcPr>
          <w:p>
            <w:r>
              <w:t>10.60 - 16.50</w:t>
            </w:r>
          </w:p>
        </w:tc>
        <w:tc>
          <w:tcPr>
            <w:tcW w:type="dxa" w:w="960"/>
          </w:tcPr>
          <w:p>
            <w:r>
              <w:t>10.60 - 16.25</w:t>
            </w:r>
          </w:p>
        </w:tc>
        <w:tc>
          <w:tcPr>
            <w:tcW w:type="dxa" w:w="960"/>
          </w:tcPr>
          <w:p>
            <w:r>
              <w:t>10.60 - 15.50</w:t>
            </w:r>
          </w:p>
        </w:tc>
        <w:tc>
          <w:tcPr>
            <w:tcW w:type="dxa" w:w="960"/>
          </w:tcPr>
          <w:p>
            <w:r>
              <w:t>10.60 - 15.25</w:t>
            </w:r>
          </w:p>
        </w:tc>
        <w:tc>
          <w:tcPr>
            <w:tcW w:type="dxa" w:w="960"/>
          </w:tcPr>
          <w:p>
            <w:r>
              <w:t>10.60 - 11.50</w:t>
            </w:r>
          </w:p>
        </w:tc>
        <w:tc>
          <w:tcPr>
            <w:tcW w:type="dxa" w:w="960"/>
          </w:tcPr>
          <w:p>
            <w:r>
              <w:t>Upto 2% of the loan amount, subject to a minimum of ₹ 5000/-</w:t>
            </w:r>
          </w:p>
        </w:tc>
      </w:tr>
    </w:tbl>
    <w:p/>
    <w:p/>
    <w:p>
      <w:r>
        <w:t>Lending Rates</w:t>
      </w:r>
    </w:p>
    <w:p>
      <w:r>
        <w:t>Education Loan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Education Loan</w:t>
            </w:r>
          </w:p>
        </w:tc>
        <w:tc>
          <w:tcPr>
            <w:tcW w:type="dxa" w:w="1440"/>
          </w:tcPr>
          <w:p>
            <w:r>
              <w:t>Up to ₹ 4.00 Lakh</w:t>
            </w:r>
          </w:p>
        </w:tc>
        <w:tc>
          <w:tcPr>
            <w:tcW w:type="dxa" w:w="1440"/>
          </w:tcPr>
          <w:p>
            <w:r>
              <w:t>Up to ₹ 4.00 Lakh</w:t>
            </w:r>
          </w:p>
        </w:tc>
        <w:tc>
          <w:tcPr>
            <w:tcW w:type="dxa" w:w="1440"/>
          </w:tcPr>
          <w:p>
            <w:r>
              <w:t>₹ 4.00 Lakh up to ₹ 100 Lakh</w:t>
            </w:r>
          </w:p>
        </w:tc>
        <w:tc>
          <w:tcPr>
            <w:tcW w:type="dxa" w:w="1440"/>
          </w:tcPr>
          <w:p>
            <w:r>
              <w:t>₹ 4.00 Lakh up to ₹ 100 Lakh</w:t>
            </w:r>
          </w:p>
        </w:tc>
        <w:tc>
          <w:tcPr>
            <w:tcW w:type="dxa" w:w="1440"/>
          </w:tcPr>
          <w:p>
            <w:r>
              <w:t>nan</w:t>
            </w:r>
          </w:p>
        </w:tc>
      </w:tr>
      <w:tr>
        <w:tc>
          <w:tcPr>
            <w:tcW w:type="dxa" w:w="1440"/>
          </w:tcPr>
          <w:p>
            <w:r>
              <w:t>nan</w:t>
            </w:r>
          </w:p>
        </w:tc>
        <w:tc>
          <w:tcPr>
            <w:tcW w:type="dxa" w:w="1440"/>
          </w:tcPr>
          <w:p>
            <w:r>
              <w:t>Repayable in 1 year</w:t>
            </w:r>
          </w:p>
        </w:tc>
        <w:tc>
          <w:tcPr>
            <w:tcW w:type="dxa" w:w="1440"/>
          </w:tcPr>
          <w:p>
            <w:r>
              <w:t>Repayable in more than 1 years</w:t>
            </w:r>
          </w:p>
        </w:tc>
        <w:tc>
          <w:tcPr>
            <w:tcW w:type="dxa" w:w="1440"/>
          </w:tcPr>
          <w:p>
            <w:r>
              <w:t>Repayable in 1 year</w:t>
            </w:r>
          </w:p>
        </w:tc>
        <w:tc>
          <w:tcPr>
            <w:tcW w:type="dxa" w:w="1440"/>
          </w:tcPr>
          <w:p>
            <w:r>
              <w:t>Repayable in more than 1 years</w:t>
            </w:r>
          </w:p>
        </w:tc>
        <w:tc>
          <w:tcPr>
            <w:tcW w:type="dxa" w:w="1440"/>
          </w:tcPr>
          <w:p>
            <w:r>
              <w:t>For studies in India = 12% p.a. floating rate For Studies Abroad = 12% p.a. floating rate</w:t>
            </w:r>
          </w:p>
        </w:tc>
      </w:tr>
      <w:tr>
        <w:tc>
          <w:tcPr>
            <w:tcW w:type="dxa" w:w="1440"/>
          </w:tcPr>
          <w:p>
            <w:r>
              <w:t>nan</w:t>
            </w:r>
          </w:p>
        </w:tc>
        <w:tc>
          <w:tcPr>
            <w:tcW w:type="dxa" w:w="1440"/>
          </w:tcPr>
          <w:p>
            <w:r>
              <w:t>12% p.a. floating rate</w:t>
            </w:r>
          </w:p>
        </w:tc>
        <w:tc>
          <w:tcPr>
            <w:tcW w:type="dxa" w:w="1440"/>
          </w:tcPr>
          <w:p>
            <w:r>
              <w:t>12% p.a. floating rate</w:t>
            </w:r>
          </w:p>
        </w:tc>
        <w:tc>
          <w:tcPr>
            <w:tcW w:type="dxa" w:w="1440"/>
          </w:tcPr>
          <w:p>
            <w:r>
              <w:t>12% p.a. floating rate</w:t>
            </w:r>
          </w:p>
        </w:tc>
        <w:tc>
          <w:tcPr>
            <w:tcW w:type="dxa" w:w="1440"/>
          </w:tcPr>
          <w:p>
            <w:r>
              <w:t>12% p.a. floating rate</w:t>
            </w:r>
          </w:p>
        </w:tc>
        <w:tc>
          <w:tcPr>
            <w:tcW w:type="dxa" w:w="1440"/>
          </w:tcPr>
          <w:p>
            <w:r>
              <w:t>For studies in India = 12% p.a. floating rate For Studies Abroad = 12% p.a. floating rate</w:t>
            </w:r>
          </w:p>
        </w:tc>
      </w:tr>
    </w:tbl>
    <w:p/>
    <w:p/>
    <w:p>
      <w:r>
        <w:t>Lending Rates</w:t>
      </w:r>
    </w:p>
    <w:p>
      <w:r>
        <w:t>SME Working Capital Loan</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Product</w:t>
            </w:r>
          </w:p>
        </w:tc>
        <w:tc>
          <w:tcPr>
            <w:tcW w:type="dxa" w:w="2880"/>
          </w:tcPr>
          <w:p>
            <w:r>
              <w:t>Loan Amount</w:t>
            </w:r>
          </w:p>
        </w:tc>
        <w:tc>
          <w:tcPr>
            <w:tcW w:type="dxa" w:w="2880"/>
          </w:tcPr>
          <w:p>
            <w:r>
              <w:t>Interest Rate (% p.a.)</w:t>
            </w:r>
          </w:p>
        </w:tc>
      </w:tr>
      <w:tr>
        <w:tc>
          <w:tcPr>
            <w:tcW w:type="dxa" w:w="2880"/>
          </w:tcPr>
          <w:p>
            <w:r>
              <w:t>Small Ticket Term Loan</w:t>
            </w:r>
          </w:p>
        </w:tc>
        <w:tc>
          <w:tcPr>
            <w:tcW w:type="dxa" w:w="2880"/>
          </w:tcPr>
          <w:p>
            <w:r>
              <w:t>0 to ₹15 Lakh</w:t>
            </w:r>
          </w:p>
        </w:tc>
        <w:tc>
          <w:tcPr>
            <w:tcW w:type="dxa" w:w="2880"/>
          </w:tcPr>
          <w:p>
            <w:r>
              <w:t>15 - 30</w:t>
            </w:r>
          </w:p>
        </w:tc>
      </w:tr>
      <w:tr>
        <w:tc>
          <w:tcPr>
            <w:tcW w:type="dxa" w:w="2880"/>
          </w:tcPr>
          <w:p>
            <w:r>
              <w:t>Small Ticket Term Loan</w:t>
            </w:r>
          </w:p>
        </w:tc>
        <w:tc>
          <w:tcPr>
            <w:tcW w:type="dxa" w:w="2880"/>
          </w:tcPr>
          <w:p>
            <w:r>
              <w:t>₹15 to ₹30 Lakh</w:t>
            </w:r>
          </w:p>
        </w:tc>
        <w:tc>
          <w:tcPr>
            <w:tcW w:type="dxa" w:w="2880"/>
          </w:tcPr>
          <w:p>
            <w:r>
              <w:t>14 - 17</w:t>
            </w:r>
          </w:p>
        </w:tc>
      </w:tr>
      <w:tr>
        <w:tc>
          <w:tcPr>
            <w:tcW w:type="dxa" w:w="2880"/>
          </w:tcPr>
          <w:p>
            <w:r>
              <w:t>Term Loan (Surrogate Income Programme)</w:t>
            </w:r>
          </w:p>
        </w:tc>
        <w:tc>
          <w:tcPr>
            <w:tcW w:type="dxa" w:w="2880"/>
          </w:tcPr>
          <w:p>
            <w:r>
              <w:t>0 to ₹35 Lakh</w:t>
            </w:r>
          </w:p>
        </w:tc>
        <w:tc>
          <w:tcPr>
            <w:tcW w:type="dxa" w:w="2880"/>
          </w:tcPr>
          <w:p>
            <w:r>
              <w:t>14 - 17</w:t>
            </w:r>
          </w:p>
        </w:tc>
      </w:tr>
      <w:tr>
        <w:tc>
          <w:tcPr>
            <w:tcW w:type="dxa" w:w="2880"/>
          </w:tcPr>
          <w:p>
            <w:r>
              <w:t>Term Loan (Surrogate Income Programme)</w:t>
            </w:r>
          </w:p>
        </w:tc>
        <w:tc>
          <w:tcPr>
            <w:tcW w:type="dxa" w:w="2880"/>
          </w:tcPr>
          <w:p>
            <w:r>
              <w:t>₹35 to ₹75 Lakh</w:t>
            </w:r>
          </w:p>
        </w:tc>
        <w:tc>
          <w:tcPr>
            <w:tcW w:type="dxa" w:w="2880"/>
          </w:tcPr>
          <w:p>
            <w:r>
              <w:t>12 - 14</w:t>
            </w:r>
          </w:p>
        </w:tc>
      </w:tr>
      <w:tr>
        <w:tc>
          <w:tcPr>
            <w:tcW w:type="dxa" w:w="2880"/>
          </w:tcPr>
          <w:p>
            <w:r>
              <w:t>Term Loan (Surrogate Income Programme)</w:t>
            </w:r>
          </w:p>
        </w:tc>
        <w:tc>
          <w:tcPr>
            <w:tcW w:type="dxa" w:w="2880"/>
          </w:tcPr>
          <w:p>
            <w:r>
              <w:t>Greater than ₹75 Lakh</w:t>
            </w:r>
          </w:p>
        </w:tc>
        <w:tc>
          <w:tcPr>
            <w:tcW w:type="dxa" w:w="2880"/>
          </w:tcPr>
          <w:p>
            <w:r>
              <w:t>12 - 14</w:t>
            </w:r>
          </w:p>
        </w:tc>
      </w:tr>
      <w:tr>
        <w:tc>
          <w:tcPr>
            <w:tcW w:type="dxa" w:w="2880"/>
          </w:tcPr>
          <w:p>
            <w:r>
              <w:t>Cash Credit/ Overdraft /Drop Line Term Loan and other Term Loan</w:t>
            </w:r>
          </w:p>
        </w:tc>
        <w:tc>
          <w:tcPr>
            <w:tcW w:type="dxa" w:w="2880"/>
          </w:tcPr>
          <w:p>
            <w:r>
              <w:t>0 - ₹35 Lakh</w:t>
            </w:r>
          </w:p>
        </w:tc>
        <w:tc>
          <w:tcPr>
            <w:tcW w:type="dxa" w:w="2880"/>
          </w:tcPr>
          <w:p>
            <w:r>
              <w:t>13 - 15</w:t>
            </w:r>
          </w:p>
        </w:tc>
      </w:tr>
      <w:tr>
        <w:tc>
          <w:tcPr>
            <w:tcW w:type="dxa" w:w="2880"/>
          </w:tcPr>
          <w:p>
            <w:r>
              <w:t>Cash Credit/ Overdraft /Drop Line Term Loan and other Term Loan</w:t>
            </w:r>
          </w:p>
        </w:tc>
        <w:tc>
          <w:tcPr>
            <w:tcW w:type="dxa" w:w="2880"/>
          </w:tcPr>
          <w:p>
            <w:r>
              <w:t>₹35 - ₹75 Lakh</w:t>
            </w:r>
          </w:p>
        </w:tc>
        <w:tc>
          <w:tcPr>
            <w:tcW w:type="dxa" w:w="2880"/>
          </w:tcPr>
          <w:p>
            <w:r>
              <w:t>12 - 14</w:t>
            </w:r>
          </w:p>
        </w:tc>
      </w:tr>
      <w:tr>
        <w:tc>
          <w:tcPr>
            <w:tcW w:type="dxa" w:w="2880"/>
          </w:tcPr>
          <w:p>
            <w:r>
              <w:t>Cash Credit/ Overdraft /Drop Line Term Loan and other Term Loan</w:t>
            </w:r>
          </w:p>
        </w:tc>
        <w:tc>
          <w:tcPr>
            <w:tcW w:type="dxa" w:w="2880"/>
          </w:tcPr>
          <w:p>
            <w:r>
              <w:t>Greater than ₹75 Lakh</w:t>
            </w:r>
          </w:p>
        </w:tc>
        <w:tc>
          <w:tcPr>
            <w:tcW w:type="dxa" w:w="2880"/>
          </w:tcPr>
          <w:p>
            <w:r>
              <w:t>12 - 14</w:t>
            </w:r>
          </w:p>
        </w:tc>
      </w:tr>
    </w:tbl>
    <w:p/>
    <w:p/>
    <w:p>
      <w:r>
        <w:t>Lending Rates</w:t>
      </w:r>
    </w:p>
    <w:p>
      <w:r>
        <w:t>DCB SME &amp; MSME Loan - Bill Discounting under Letter of Credit(LC) /Non-LC (in ₹)</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Product</w:t>
            </w:r>
          </w:p>
        </w:tc>
        <w:tc>
          <w:tcPr>
            <w:tcW w:type="dxa" w:w="2880"/>
          </w:tcPr>
          <w:p>
            <w:r>
              <w:t>Loan Amount</w:t>
            </w:r>
          </w:p>
        </w:tc>
        <w:tc>
          <w:tcPr>
            <w:tcW w:type="dxa" w:w="2880"/>
          </w:tcPr>
          <w:p>
            <w:r>
              <w:t>Interest Rate (% p.a.</w:t>
            </w:r>
          </w:p>
        </w:tc>
      </w:tr>
      <w:tr>
        <w:tc>
          <w:tcPr>
            <w:tcW w:type="dxa" w:w="2880"/>
          </w:tcPr>
          <w:p>
            <w:r>
              <w:t>Packing Credit</w:t>
            </w:r>
          </w:p>
        </w:tc>
        <w:tc>
          <w:tcPr>
            <w:tcW w:type="dxa" w:w="2880"/>
          </w:tcPr>
          <w:p>
            <w:r>
              <w:t>0 - ₹35 Lakh</w:t>
            </w:r>
          </w:p>
        </w:tc>
        <w:tc>
          <w:tcPr>
            <w:tcW w:type="dxa" w:w="2880"/>
          </w:tcPr>
          <w:p>
            <w:r>
              <w:t>13 - 15</w:t>
            </w:r>
          </w:p>
        </w:tc>
      </w:tr>
      <w:tr>
        <w:tc>
          <w:tcPr>
            <w:tcW w:type="dxa" w:w="2880"/>
          </w:tcPr>
          <w:p>
            <w:r>
              <w:t>Packing Credit</w:t>
            </w:r>
          </w:p>
        </w:tc>
        <w:tc>
          <w:tcPr>
            <w:tcW w:type="dxa" w:w="2880"/>
          </w:tcPr>
          <w:p>
            <w:r>
              <w:t>₹35 - ₹75 Lakh</w:t>
            </w:r>
          </w:p>
        </w:tc>
        <w:tc>
          <w:tcPr>
            <w:tcW w:type="dxa" w:w="2880"/>
          </w:tcPr>
          <w:p>
            <w:r>
              <w:t>12 - 14</w:t>
            </w:r>
          </w:p>
        </w:tc>
      </w:tr>
      <w:tr>
        <w:tc>
          <w:tcPr>
            <w:tcW w:type="dxa" w:w="2880"/>
          </w:tcPr>
          <w:p>
            <w:r>
              <w:t>Packing Credit</w:t>
            </w:r>
          </w:p>
        </w:tc>
        <w:tc>
          <w:tcPr>
            <w:tcW w:type="dxa" w:w="2880"/>
          </w:tcPr>
          <w:p>
            <w:r>
              <w:t>Greater than ₹75 Lakh</w:t>
            </w:r>
          </w:p>
        </w:tc>
        <w:tc>
          <w:tcPr>
            <w:tcW w:type="dxa" w:w="2880"/>
          </w:tcPr>
          <w:p>
            <w:r>
              <w:t>12 - 14</w:t>
            </w:r>
          </w:p>
        </w:tc>
      </w:tr>
    </w:tbl>
    <w:p/>
    <w:p/>
    <w:p>
      <w:r>
        <w:t>Lending Rates</w:t>
      </w:r>
    </w:p>
    <w:p>
      <w:r>
        <w:t>DCB SME &amp; MSME Loan - Packing Credit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Product</w:t>
            </w:r>
          </w:p>
        </w:tc>
        <w:tc>
          <w:tcPr>
            <w:tcW w:type="dxa" w:w="2880"/>
          </w:tcPr>
          <w:p>
            <w:r>
              <w:t>Loan Amount</w:t>
            </w:r>
          </w:p>
        </w:tc>
        <w:tc>
          <w:tcPr>
            <w:tcW w:type="dxa" w:w="2880"/>
          </w:tcPr>
          <w:p>
            <w:r>
              <w:t>Interest Rate (% p.a.</w:t>
            </w:r>
          </w:p>
        </w:tc>
      </w:tr>
      <w:tr>
        <w:tc>
          <w:tcPr>
            <w:tcW w:type="dxa" w:w="2880"/>
          </w:tcPr>
          <w:p>
            <w:r>
              <w:t>Packing Credit</w:t>
            </w:r>
          </w:p>
        </w:tc>
        <w:tc>
          <w:tcPr>
            <w:tcW w:type="dxa" w:w="2880"/>
          </w:tcPr>
          <w:p>
            <w:r>
              <w:t>0 to ₹35 Lakh</w:t>
            </w:r>
          </w:p>
        </w:tc>
        <w:tc>
          <w:tcPr>
            <w:tcW w:type="dxa" w:w="2880"/>
          </w:tcPr>
          <w:p>
            <w:r>
              <w:t>13 - 15</w:t>
            </w:r>
          </w:p>
        </w:tc>
      </w:tr>
      <w:tr>
        <w:tc>
          <w:tcPr>
            <w:tcW w:type="dxa" w:w="2880"/>
          </w:tcPr>
          <w:p>
            <w:r>
              <w:t>Packing Credit</w:t>
            </w:r>
          </w:p>
        </w:tc>
        <w:tc>
          <w:tcPr>
            <w:tcW w:type="dxa" w:w="2880"/>
          </w:tcPr>
          <w:p>
            <w:r>
              <w:t>₹35 to ₹75 Lakh</w:t>
            </w:r>
          </w:p>
        </w:tc>
        <w:tc>
          <w:tcPr>
            <w:tcW w:type="dxa" w:w="2880"/>
          </w:tcPr>
          <w:p>
            <w:r>
              <w:t>12 - 14</w:t>
            </w:r>
          </w:p>
        </w:tc>
      </w:tr>
      <w:tr>
        <w:tc>
          <w:tcPr>
            <w:tcW w:type="dxa" w:w="2880"/>
          </w:tcPr>
          <w:p>
            <w:r>
              <w:t>Packing Credit</w:t>
            </w:r>
          </w:p>
        </w:tc>
        <w:tc>
          <w:tcPr>
            <w:tcW w:type="dxa" w:w="2880"/>
          </w:tcPr>
          <w:p>
            <w:r>
              <w:t>Greater than ₹75 Lakh</w:t>
            </w:r>
          </w:p>
        </w:tc>
        <w:tc>
          <w:tcPr>
            <w:tcW w:type="dxa" w:w="2880"/>
          </w:tcPr>
          <w:p>
            <w:r>
              <w:t>12 - 14</w:t>
            </w:r>
          </w:p>
        </w:tc>
      </w:tr>
    </w:tbl>
    <w:p/>
    <w:p/>
    <w:p>
      <w:r>
        <w:t>Lending Rates</w:t>
      </w:r>
    </w:p>
    <w:p>
      <w:r>
        <w:t>Term Loan for On-lending to MFIs/ NBFCs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Facility</w:t>
            </w:r>
          </w:p>
        </w:tc>
        <w:tc>
          <w:tcPr>
            <w:tcW w:type="dxa" w:w="4320"/>
          </w:tcPr>
          <w:p>
            <w:r>
              <w:t>Rate (% p.a.)</w:t>
            </w:r>
          </w:p>
        </w:tc>
      </w:tr>
      <w:tr>
        <w:tc>
          <w:tcPr>
            <w:tcW w:type="dxa" w:w="4320"/>
          </w:tcPr>
          <w:p>
            <w:r>
              <w:t>Term loans for On-lending to MFIs/ NBFCs</w:t>
            </w:r>
          </w:p>
        </w:tc>
        <w:tc>
          <w:tcPr>
            <w:tcW w:type="dxa" w:w="4320"/>
          </w:tcPr>
          <w:p>
            <w:r>
              <w:t>9.00 – 14.00</w:t>
            </w:r>
          </w:p>
        </w:tc>
      </w:tr>
    </w:tbl>
    <w:p/>
    <w:p/>
    <w:p>
      <w:r>
        <w:t>Lending Rates</w:t>
      </w:r>
    </w:p>
    <w:p>
      <w:r>
        <w:t>Gold Loan - Term Loan &amp; Gold Loan - Overdraft</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nan</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Rate of Interest (% p.a.)</w:t>
            </w:r>
          </w:p>
        </w:tc>
      </w:tr>
      <w:tr>
        <w:tc>
          <w:tcPr>
            <w:tcW w:type="dxa" w:w="1440"/>
          </w:tcPr>
          <w:p>
            <w:r>
              <w:t>Gold Loans</w:t>
            </w:r>
          </w:p>
        </w:tc>
        <w:tc>
          <w:tcPr>
            <w:tcW w:type="dxa" w:w="1440"/>
          </w:tcPr>
          <w:p>
            <w:r>
              <w:t>nan</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nan</w:t>
            </w:r>
          </w:p>
        </w:tc>
        <w:tc>
          <w:tcPr>
            <w:tcW w:type="dxa" w:w="1440"/>
          </w:tcPr>
          <w:p>
            <w:r>
              <w:t>Up to ₹1 lakh</w:t>
            </w:r>
          </w:p>
        </w:tc>
        <w:tc>
          <w:tcPr>
            <w:tcW w:type="dxa" w:w="1440"/>
          </w:tcPr>
          <w:p>
            <w:r>
              <w:t>More than ₹1 Lakh Up to ₹3 Lakh</w:t>
            </w:r>
          </w:p>
        </w:tc>
        <w:tc>
          <w:tcPr>
            <w:tcW w:type="dxa" w:w="1440"/>
          </w:tcPr>
          <w:p>
            <w:r>
              <w:t>Above ₹3 Lakh Up to ₹5 Lakh</w:t>
            </w:r>
          </w:p>
        </w:tc>
        <w:tc>
          <w:tcPr>
            <w:tcW w:type="dxa" w:w="1440"/>
          </w:tcPr>
          <w:p>
            <w:r>
              <w:t>Above ₹5 Lakh Up to ₹10 Lakh</w:t>
            </w:r>
          </w:p>
        </w:tc>
        <w:tc>
          <w:tcPr>
            <w:tcW w:type="dxa" w:w="1440"/>
          </w:tcPr>
          <w:p>
            <w:r>
              <w:t>Above ₹10 Lakh</w:t>
            </w:r>
          </w:p>
        </w:tc>
      </w:tr>
      <w:tr>
        <w:tc>
          <w:tcPr>
            <w:tcW w:type="dxa" w:w="1440"/>
          </w:tcPr>
          <w:p>
            <w:r>
              <w:t>Floating Category</w:t>
            </w:r>
          </w:p>
        </w:tc>
        <w:tc>
          <w:tcPr>
            <w:tcW w:type="dxa" w:w="1440"/>
          </w:tcPr>
          <w:p>
            <w:r>
              <w:t>Not applicable</w:t>
            </w:r>
          </w:p>
        </w:tc>
        <w:tc>
          <w:tcPr>
            <w:tcW w:type="dxa" w:w="1440"/>
          </w:tcPr>
          <w:p>
            <w:r>
              <w:t>Not applicable</w:t>
            </w:r>
          </w:p>
        </w:tc>
        <w:tc>
          <w:tcPr>
            <w:tcW w:type="dxa" w:w="1440"/>
          </w:tcPr>
          <w:p>
            <w:r>
              <w:t>Not applicable</w:t>
            </w:r>
          </w:p>
        </w:tc>
        <w:tc>
          <w:tcPr>
            <w:tcW w:type="dxa" w:w="1440"/>
          </w:tcPr>
          <w:p>
            <w:r>
              <w:t>Not applicable</w:t>
            </w:r>
          </w:p>
        </w:tc>
        <w:tc>
          <w:tcPr>
            <w:tcW w:type="dxa" w:w="1440"/>
          </w:tcPr>
          <w:p>
            <w:r>
              <w:t>nan</w:t>
            </w:r>
          </w:p>
        </w:tc>
      </w:tr>
      <w:tr>
        <w:tc>
          <w:tcPr>
            <w:tcW w:type="dxa" w:w="1440"/>
          </w:tcPr>
          <w:p>
            <w:r>
              <w:t>Fixed Category</w:t>
            </w:r>
          </w:p>
        </w:tc>
        <w:tc>
          <w:tcPr>
            <w:tcW w:type="dxa" w:w="1440"/>
          </w:tcPr>
          <w:p>
            <w:r>
              <w:t>nan</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Overdraft</w:t>
            </w:r>
          </w:p>
        </w:tc>
        <w:tc>
          <w:tcPr>
            <w:tcW w:type="dxa" w:w="1440"/>
          </w:tcPr>
          <w:p>
            <w:r>
              <w:t>16 – 18</w:t>
            </w:r>
          </w:p>
        </w:tc>
        <w:tc>
          <w:tcPr>
            <w:tcW w:type="dxa" w:w="1440"/>
          </w:tcPr>
          <w:p>
            <w:r>
              <w:t>13 - 18</w:t>
            </w:r>
          </w:p>
        </w:tc>
        <w:tc>
          <w:tcPr>
            <w:tcW w:type="dxa" w:w="1440"/>
          </w:tcPr>
          <w:p>
            <w:r>
              <w:t>9.55 - 12</w:t>
            </w:r>
          </w:p>
        </w:tc>
        <w:tc>
          <w:tcPr>
            <w:tcW w:type="dxa" w:w="1440"/>
          </w:tcPr>
          <w:p>
            <w:r>
              <w:t>9.55 - 11</w:t>
            </w:r>
          </w:p>
        </w:tc>
        <w:tc>
          <w:tcPr>
            <w:tcW w:type="dxa" w:w="1440"/>
          </w:tcPr>
          <w:p>
            <w:r>
              <w:t>9.55 - 11</w:t>
            </w:r>
          </w:p>
        </w:tc>
      </w:tr>
      <w:tr>
        <w:tc>
          <w:tcPr>
            <w:tcW w:type="dxa" w:w="1440"/>
          </w:tcPr>
          <w:p>
            <w:r>
              <w:t>Term Loan</w:t>
            </w:r>
          </w:p>
        </w:tc>
        <w:tc>
          <w:tcPr>
            <w:tcW w:type="dxa" w:w="1440"/>
          </w:tcPr>
          <w:p>
            <w:r>
              <w:t>14 – 18</w:t>
            </w:r>
          </w:p>
        </w:tc>
        <w:tc>
          <w:tcPr>
            <w:tcW w:type="dxa" w:w="1440"/>
          </w:tcPr>
          <w:p>
            <w:r>
              <w:t>12 - 18</w:t>
            </w:r>
          </w:p>
        </w:tc>
        <w:tc>
          <w:tcPr>
            <w:tcW w:type="dxa" w:w="1440"/>
          </w:tcPr>
          <w:p>
            <w:r>
              <w:t>9.55 - 12</w:t>
            </w:r>
          </w:p>
        </w:tc>
        <w:tc>
          <w:tcPr>
            <w:tcW w:type="dxa" w:w="1440"/>
          </w:tcPr>
          <w:p>
            <w:r>
              <w:t>9.55 - 11</w:t>
            </w:r>
          </w:p>
        </w:tc>
        <w:tc>
          <w:tcPr>
            <w:tcW w:type="dxa" w:w="1440"/>
          </w:tcPr>
          <w:p>
            <w:r>
              <w:t>9.55 - 11</w:t>
            </w:r>
          </w:p>
        </w:tc>
      </w:tr>
    </w:tbl>
    <w:p/>
    <w:p/>
    <w:p>
      <w:r>
        <w:t>Lending Rates</w:t>
      </w:r>
    </w:p>
    <w:p>
      <w:r>
        <w:t>Loan on Fixed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 (% p.a.)</w:t>
            </w:r>
          </w:p>
        </w:tc>
      </w:tr>
      <w:tr>
        <w:tc>
          <w:tcPr>
            <w:tcW w:type="dxa" w:w="4320"/>
          </w:tcPr>
          <w:p>
            <w:r>
              <w:t>Floating Category</w:t>
            </w:r>
          </w:p>
        </w:tc>
        <w:tc>
          <w:tcPr>
            <w:tcW w:type="dxa" w:w="4320"/>
          </w:tcPr>
          <w:p>
            <w:r>
              <w:t>Not applicable</w:t>
            </w:r>
          </w:p>
        </w:tc>
      </w:tr>
      <w:tr>
        <w:tc>
          <w:tcPr>
            <w:tcW w:type="dxa" w:w="4320"/>
          </w:tcPr>
          <w:p>
            <w:r>
              <w:t>Fixed Category</w:t>
            </w:r>
          </w:p>
        </w:tc>
        <w:tc>
          <w:tcPr>
            <w:tcW w:type="dxa" w:w="4320"/>
          </w:tcPr>
          <w:p>
            <w:r>
              <w:t>nan</w:t>
            </w:r>
          </w:p>
        </w:tc>
      </w:tr>
      <w:tr>
        <w:tc>
          <w:tcPr>
            <w:tcW w:type="dxa" w:w="4320"/>
          </w:tcPr>
          <w:p>
            <w:r>
              <w:t>Overdraft</w:t>
            </w:r>
          </w:p>
        </w:tc>
        <w:tc>
          <w:tcPr>
            <w:tcW w:type="dxa" w:w="4320"/>
          </w:tcPr>
          <w:p>
            <w:r>
              <w:t>2% above Fixed Deposit interest</w:t>
            </w:r>
          </w:p>
        </w:tc>
      </w:tr>
      <w:tr>
        <w:tc>
          <w:tcPr>
            <w:tcW w:type="dxa" w:w="4320"/>
          </w:tcPr>
          <w:p>
            <w:r>
              <w:t>Term Loan</w:t>
            </w:r>
          </w:p>
        </w:tc>
        <w:tc>
          <w:tcPr>
            <w:tcW w:type="dxa" w:w="4320"/>
          </w:tcPr>
          <w:p>
            <w:r>
              <w:t>2% above Fixed Deposit interest</w:t>
            </w:r>
          </w:p>
        </w:tc>
      </w:tr>
    </w:tbl>
    <w:p/>
    <w:p/>
    <w:p>
      <w:r>
        <w:t>[Unsupported content type]</w:t>
      </w:r>
    </w:p>
    <w:p/>
    <w:p/>
    <w:p>
      <w:r>
        <w:t>Benchmark Lending Rates</w:t>
      </w:r>
    </w:p>
    <w:p>
      <w:r>
        <w:t>(w.e.f. September 06,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w:t>
            </w:r>
          </w:p>
        </w:tc>
        <w:tc>
          <w:tcPr>
            <w:tcW w:type="dxa" w:w="4320"/>
          </w:tcPr>
          <w:p>
            <w:r>
              <w:t>Rate (% p.a.)</w:t>
            </w:r>
          </w:p>
        </w:tc>
      </w:tr>
      <w:tr>
        <w:tc>
          <w:tcPr>
            <w:tcW w:type="dxa" w:w="4320"/>
          </w:tcPr>
          <w:p>
            <w:r>
              <w:t>DCB Base Rate</w:t>
            </w:r>
          </w:p>
        </w:tc>
        <w:tc>
          <w:tcPr>
            <w:tcW w:type="dxa" w:w="4320"/>
          </w:tcPr>
          <w:p>
            <w:r>
              <w:t>10.88%</w:t>
            </w:r>
          </w:p>
        </w:tc>
      </w:tr>
    </w:tbl>
    <w:p/>
    <w:p/>
    <w:p>
      <w:r>
        <w:t>MCLR</w:t>
      </w:r>
    </w:p>
    <w:p>
      <w:r>
        <w:t>(w.e.f. September 06,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 No.</w:t>
            </w:r>
          </w:p>
        </w:tc>
        <w:tc>
          <w:tcPr>
            <w:tcW w:type="dxa" w:w="2880"/>
          </w:tcPr>
          <w:p>
            <w:r>
              <w:t>Benchmark Tenor</w:t>
            </w:r>
          </w:p>
        </w:tc>
        <w:tc>
          <w:tcPr>
            <w:tcW w:type="dxa" w:w="2880"/>
          </w:tcPr>
          <w:p>
            <w:r>
              <w:t>Rate (% p.a.)</w:t>
            </w:r>
          </w:p>
        </w:tc>
      </w:tr>
      <w:tr>
        <w:tc>
          <w:tcPr>
            <w:tcW w:type="dxa" w:w="2880"/>
          </w:tcPr>
          <w:p>
            <w:r>
              <w:t>1</w:t>
            </w:r>
          </w:p>
        </w:tc>
        <w:tc>
          <w:tcPr>
            <w:tcW w:type="dxa" w:w="2880"/>
          </w:tcPr>
          <w:p>
            <w:r>
              <w:t>Overnight MCLR</w:t>
            </w:r>
          </w:p>
        </w:tc>
        <w:tc>
          <w:tcPr>
            <w:tcW w:type="dxa" w:w="2880"/>
          </w:tcPr>
          <w:p>
            <w:r>
              <w:t>9.69%</w:t>
            </w:r>
          </w:p>
        </w:tc>
      </w:tr>
      <w:tr>
        <w:tc>
          <w:tcPr>
            <w:tcW w:type="dxa" w:w="2880"/>
          </w:tcPr>
          <w:p>
            <w:r>
              <w:t>2</w:t>
            </w:r>
          </w:p>
        </w:tc>
        <w:tc>
          <w:tcPr>
            <w:tcW w:type="dxa" w:w="2880"/>
          </w:tcPr>
          <w:p>
            <w:r>
              <w:t>One Month MCLR</w:t>
            </w:r>
          </w:p>
        </w:tc>
        <w:tc>
          <w:tcPr>
            <w:tcW w:type="dxa" w:w="2880"/>
          </w:tcPr>
          <w:p>
            <w:r>
              <w:t>9.73%</w:t>
            </w:r>
          </w:p>
        </w:tc>
      </w:tr>
      <w:tr>
        <w:tc>
          <w:tcPr>
            <w:tcW w:type="dxa" w:w="2880"/>
          </w:tcPr>
          <w:p>
            <w:r>
              <w:t>3</w:t>
            </w:r>
          </w:p>
        </w:tc>
        <w:tc>
          <w:tcPr>
            <w:tcW w:type="dxa" w:w="2880"/>
          </w:tcPr>
          <w:p>
            <w:r>
              <w:t>Three Months MCLR</w:t>
            </w:r>
          </w:p>
        </w:tc>
        <w:tc>
          <w:tcPr>
            <w:tcW w:type="dxa" w:w="2880"/>
          </w:tcPr>
          <w:p>
            <w:r>
              <w:t>9.84%</w:t>
            </w:r>
          </w:p>
        </w:tc>
      </w:tr>
      <w:tr>
        <w:tc>
          <w:tcPr>
            <w:tcW w:type="dxa" w:w="2880"/>
          </w:tcPr>
          <w:p>
            <w:r>
              <w:t>4</w:t>
            </w:r>
          </w:p>
        </w:tc>
        <w:tc>
          <w:tcPr>
            <w:tcW w:type="dxa" w:w="2880"/>
          </w:tcPr>
          <w:p>
            <w:r>
              <w:t>Six Months MCLR</w:t>
            </w:r>
          </w:p>
        </w:tc>
        <w:tc>
          <w:tcPr>
            <w:tcW w:type="dxa" w:w="2880"/>
          </w:tcPr>
          <w:p>
            <w:r>
              <w:t>9.96%</w:t>
            </w:r>
          </w:p>
        </w:tc>
      </w:tr>
      <w:tr>
        <w:tc>
          <w:tcPr>
            <w:tcW w:type="dxa" w:w="2880"/>
          </w:tcPr>
          <w:p>
            <w:r>
              <w:t>5</w:t>
            </w:r>
          </w:p>
        </w:tc>
        <w:tc>
          <w:tcPr>
            <w:tcW w:type="dxa" w:w="2880"/>
          </w:tcPr>
          <w:p>
            <w:r>
              <w:t>One Year MCLR</w:t>
            </w:r>
          </w:p>
        </w:tc>
        <w:tc>
          <w:tcPr>
            <w:tcW w:type="dxa" w:w="2880"/>
          </w:tcPr>
          <w:p>
            <w:r>
              <w:t>9.98%</w:t>
            </w:r>
          </w:p>
        </w:tc>
      </w:tr>
    </w:tbl>
    <w:p/>
    <w:p/>
    <w:p>
      <w:r>
        <w:t>External Benchmark Linked Rate (EBLR)</w:t>
      </w:r>
    </w:p>
    <w:p>
      <w:r>
        <w:t>(w.e.f. June 10,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EBLR</w:t>
            </w:r>
          </w:p>
        </w:tc>
        <w:tc>
          <w:tcPr>
            <w:tcW w:type="dxa" w:w="4320"/>
          </w:tcPr>
          <w:p>
            <w:r>
              <w:t>Rate (% p.a.)</w:t>
            </w:r>
          </w:p>
        </w:tc>
      </w:tr>
      <w:tr>
        <w:tc>
          <w:tcPr>
            <w:tcW w:type="dxa" w:w="4320"/>
          </w:tcPr>
          <w:p>
            <w:r>
              <w:t>External Benchmark Linked Rate (EBLR)</w:t>
            </w:r>
          </w:p>
        </w:tc>
        <w:tc>
          <w:tcPr>
            <w:tcW w:type="dxa" w:w="4320"/>
          </w:tcPr>
          <w:p>
            <w:r>
              <w:t>10.33%</w:t>
            </w:r>
          </w:p>
        </w:tc>
      </w:tr>
    </w:tbl>
    <w:p/>
    <w:p/>
    <w:p>
      <w:r>
        <w:t>Revised Benchmark Lending Rate (RBLR)</w:t>
      </w:r>
    </w:p>
    <w:p>
      <w:r>
        <w:t>(w.e.f. June 10,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RBLR</w:t>
            </w:r>
          </w:p>
        </w:tc>
        <w:tc>
          <w:tcPr>
            <w:tcW w:type="dxa" w:w="4320"/>
          </w:tcPr>
          <w:p>
            <w:r>
              <w:t>Rate (% p.a.)</w:t>
            </w:r>
          </w:p>
        </w:tc>
      </w:tr>
      <w:tr>
        <w:tc>
          <w:tcPr>
            <w:tcW w:type="dxa" w:w="4320"/>
          </w:tcPr>
          <w:p>
            <w:r>
              <w:t>Revised Benchmark Lending Rate- Home Loan (RBLR- HL)</w:t>
            </w:r>
          </w:p>
        </w:tc>
        <w:tc>
          <w:tcPr>
            <w:tcW w:type="dxa" w:w="4320"/>
          </w:tcPr>
          <w:p>
            <w:r>
              <w:t>8.75%</w:t>
            </w:r>
          </w:p>
        </w:tc>
      </w:tr>
      <w:tr>
        <w:tc>
          <w:tcPr>
            <w:tcW w:type="dxa" w:w="4320"/>
          </w:tcPr>
          <w:p>
            <w:r>
              <w:t>Revised Benchmark Lending Rate- Gold Loan (RBLR- GL)</w:t>
            </w:r>
          </w:p>
        </w:tc>
        <w:tc>
          <w:tcPr>
            <w:tcW w:type="dxa" w:w="4320"/>
          </w:tcPr>
          <w:p>
            <w:r>
              <w:t>8.55%</w:t>
            </w:r>
          </w:p>
        </w:tc>
      </w:tr>
      <w:tr>
        <w:tc>
          <w:tcPr>
            <w:tcW w:type="dxa" w:w="4320"/>
          </w:tcPr>
          <w:p>
            <w:r>
              <w:t>Revised Benchmark Lending Rate- Business Loan (RBLR- BL)</w:t>
            </w:r>
          </w:p>
        </w:tc>
        <w:tc>
          <w:tcPr>
            <w:tcW w:type="dxa" w:w="4320"/>
          </w:tcPr>
          <w:p>
            <w:r>
              <w:t>8.95%</w:t>
            </w:r>
          </w:p>
        </w:tc>
      </w:tr>
    </w:tbl>
    <w:p/>
    <w:p/>
    <w:p>
      <w:r>
        <w:br w:type="page"/>
      </w:r>
    </w:p>
    <w:p>
      <w:pPr>
        <w:pStyle w:val="Heading1"/>
      </w:pPr>
      <w:r>
        <w:t>&gt;&gt; PVB_6 : Dhanlaxmi Bank</w:t>
      </w:r>
    </w:p>
    <w:p>
      <w:r>
        <w:t>Website: https://www.dhanbank.com/interest-rates/</w:t>
      </w:r>
    </w:p>
    <w:p>
      <w:r>
        <w:t>Summary:</w:t>
      </w:r>
    </w:p>
    <w:p/>
    <w:p>
      <w:r>
        <w:t>1). Repo Linked Lending Rates</w:t>
      </w:r>
    </w:p>
    <w:p>
      <w:r>
        <w:t>2). Marginal Cost of funds based Lending Rate (MCLR) for different tenors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from 01.04.2016, all rupee loans sanctioned/ disbursed and credit limits renewed will be priced with reference to the MCLR. MCLR is subject to monthly review and the rates given below will be effective till next review. Tenor-based MCLR effective from 1st September, 2025 is as under:</w:t>
            </w:r>
          </w:p>
        </w:tc>
        <w:tc>
          <w:tcPr>
            <w:tcW w:type="dxa" w:w="4320"/>
          </w:tcPr>
          <w:p>
            <w:r>
              <w:t>Effective from 01.04.2016, all rupee loans sanctioned/ disbursed and credit limits renewed will be priced with reference to the MCLR. MCLR is subject to monthly review and the rates given below will be effective till next review. Tenor-based MCLR effective from 1st September, 2025 is as under:</w:t>
            </w:r>
          </w:p>
        </w:tc>
      </w:tr>
      <w:tr>
        <w:tc>
          <w:tcPr>
            <w:tcW w:type="dxa" w:w="4320"/>
          </w:tcPr>
          <w:p>
            <w:r>
              <w:t>Tenor</w:t>
            </w:r>
          </w:p>
        </w:tc>
        <w:tc>
          <w:tcPr>
            <w:tcW w:type="dxa" w:w="4320"/>
          </w:tcPr>
          <w:p>
            <w:r>
              <w:t>MCLR (%) p.a.</w:t>
            </w:r>
          </w:p>
        </w:tc>
      </w:tr>
      <w:tr>
        <w:tc>
          <w:tcPr>
            <w:tcW w:type="dxa" w:w="4320"/>
          </w:tcPr>
          <w:p>
            <w:r>
              <w:t>Overnight MCLR</w:t>
            </w:r>
          </w:p>
        </w:tc>
        <w:tc>
          <w:tcPr>
            <w:tcW w:type="dxa" w:w="4320"/>
          </w:tcPr>
          <w:p>
            <w:r>
              <w:t>8.50%</w:t>
            </w:r>
          </w:p>
        </w:tc>
      </w:tr>
      <w:tr>
        <w:tc>
          <w:tcPr>
            <w:tcW w:type="dxa" w:w="4320"/>
          </w:tcPr>
          <w:p>
            <w:r>
              <w:t>2 days to 1 month MCLR</w:t>
            </w:r>
          </w:p>
        </w:tc>
        <w:tc>
          <w:tcPr>
            <w:tcW w:type="dxa" w:w="4320"/>
          </w:tcPr>
          <w:p>
            <w:r>
              <w:t>8.50%</w:t>
            </w:r>
          </w:p>
        </w:tc>
      </w:tr>
      <w:tr>
        <w:tc>
          <w:tcPr>
            <w:tcW w:type="dxa" w:w="4320"/>
          </w:tcPr>
          <w:p>
            <w:r>
              <w:t>Over one month to three months MCLR</w:t>
            </w:r>
          </w:p>
        </w:tc>
        <w:tc>
          <w:tcPr>
            <w:tcW w:type="dxa" w:w="4320"/>
          </w:tcPr>
          <w:p>
            <w:r>
              <w:t>9.10%</w:t>
            </w:r>
          </w:p>
        </w:tc>
      </w:tr>
      <w:tr>
        <w:tc>
          <w:tcPr>
            <w:tcW w:type="dxa" w:w="4320"/>
          </w:tcPr>
          <w:p>
            <w:r>
              <w:t>Over three months to six months MCLR</w:t>
            </w:r>
          </w:p>
        </w:tc>
        <w:tc>
          <w:tcPr>
            <w:tcW w:type="dxa" w:w="4320"/>
          </w:tcPr>
          <w:p>
            <w:r>
              <w:t>9.80%</w:t>
            </w:r>
          </w:p>
        </w:tc>
      </w:tr>
      <w:tr>
        <w:tc>
          <w:tcPr>
            <w:tcW w:type="dxa" w:w="4320"/>
          </w:tcPr>
          <w:p>
            <w:r>
              <w:t>Over six months to one year MCLR</w:t>
            </w:r>
          </w:p>
        </w:tc>
        <w:tc>
          <w:tcPr>
            <w:tcW w:type="dxa" w:w="4320"/>
          </w:tcPr>
          <w:p>
            <w:r>
              <w:t>10.10%</w:t>
            </w:r>
          </w:p>
        </w:tc>
      </w:tr>
    </w:tbl>
    <w:p/>
    <w:p/>
    <w:p>
      <w:r>
        <w:t>Interest Rates On Deposits &amp; Accounts</w:t>
      </w:r>
    </w:p>
    <w:p>
      <w:r>
        <w:t>Retail Term Deposits for Non-callable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Retail Non-callable Deposits</w:t>
            </w:r>
          </w:p>
        </w:tc>
        <w:tc>
          <w:tcPr>
            <w:tcW w:type="dxa" w:w="2160"/>
          </w:tcPr>
          <w:p>
            <w:r>
              <w:t>Retail Non-callable Deposits</w:t>
            </w:r>
          </w:p>
        </w:tc>
        <w:tc>
          <w:tcPr>
            <w:tcW w:type="dxa" w:w="2160"/>
          </w:tcPr>
          <w:p>
            <w:r>
              <w:t>Retail Non-callable Deposits</w:t>
            </w:r>
          </w:p>
        </w:tc>
        <w:tc>
          <w:tcPr>
            <w:tcW w:type="dxa" w:w="2160"/>
          </w:tcPr>
          <w:p>
            <w:r>
              <w:t>Retail Non-callable Deposits</w:t>
            </w:r>
          </w:p>
        </w:tc>
      </w:tr>
      <w:tr>
        <w:tc>
          <w:tcPr>
            <w:tcW w:type="dxa" w:w="2160"/>
          </w:tcPr>
          <w:p>
            <w:r>
              <w:t>w.e.f 24.06.2025</w:t>
            </w:r>
          </w:p>
        </w:tc>
        <w:tc>
          <w:tcPr>
            <w:tcW w:type="dxa" w:w="2160"/>
          </w:tcPr>
          <w:p>
            <w:r>
              <w:t>Amount</w:t>
            </w:r>
          </w:p>
        </w:tc>
        <w:tc>
          <w:tcPr>
            <w:tcW w:type="dxa" w:w="2160"/>
          </w:tcPr>
          <w:p>
            <w:r>
              <w:t>Period</w:t>
            </w:r>
          </w:p>
        </w:tc>
        <w:tc>
          <w:tcPr>
            <w:tcW w:type="dxa" w:w="2160"/>
          </w:tcPr>
          <w:p>
            <w:r>
              <w:t>Interest rate</w:t>
            </w:r>
          </w:p>
        </w:tc>
      </w:tr>
      <w:tr>
        <w:tc>
          <w:tcPr>
            <w:tcW w:type="dxa" w:w="2160"/>
          </w:tcPr>
          <w:p>
            <w:r>
              <w:t>w.e.f 24.06.2025</w:t>
            </w:r>
          </w:p>
        </w:tc>
        <w:tc>
          <w:tcPr>
            <w:tcW w:type="dxa" w:w="2160"/>
          </w:tcPr>
          <w:p>
            <w:r>
              <w:t>&gt; 1 Crore upto Rs 3 Crore</w:t>
            </w:r>
          </w:p>
        </w:tc>
        <w:tc>
          <w:tcPr>
            <w:tcW w:type="dxa" w:w="2160"/>
          </w:tcPr>
          <w:p>
            <w:r>
              <w:t>12 months to 13 months</w:t>
            </w:r>
          </w:p>
        </w:tc>
        <w:tc>
          <w:tcPr>
            <w:tcW w:type="dxa" w:w="2160"/>
          </w:tcPr>
          <w:p>
            <w:r>
              <w:t>7.40%</w:t>
            </w:r>
          </w:p>
        </w:tc>
      </w:tr>
    </w:tbl>
    <w:p/>
    <w:p/>
    <w:p>
      <w:r>
        <w:t>Retail Term Deposits for Non-callable</w:t>
      </w:r>
    </w:p>
    <w:p>
      <w:r>
        <w:t>Term Deposits-Domestic &amp; NRO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Term Deposits-Domestic &amp; NRO Deposits (w.e.f. 1.07.2025)</w:t>
            </w:r>
          </w:p>
        </w:tc>
        <w:tc>
          <w:tcPr>
            <w:tcW w:type="dxa" w:w="4320"/>
          </w:tcPr>
          <w:p>
            <w:r>
              <w:t>Term Deposits-Domestic &amp; NRO Deposits (w.e.f. 1.07.2025)</w:t>
            </w:r>
          </w:p>
        </w:tc>
      </w:tr>
      <w:tr>
        <w:tc>
          <w:tcPr>
            <w:tcW w:type="dxa" w:w="4320"/>
          </w:tcPr>
          <w:p>
            <w:r>
              <w:t>Term Deposits (All Maturities)</w:t>
            </w:r>
          </w:p>
        </w:tc>
        <w:tc>
          <w:tcPr>
            <w:tcW w:type="dxa" w:w="4320"/>
          </w:tcPr>
          <w:p>
            <w:r>
              <w:t>Rates of Interest (Less than Rs.3 Crore)</w:t>
            </w:r>
          </w:p>
        </w:tc>
      </w:tr>
      <w:tr>
        <w:tc>
          <w:tcPr>
            <w:tcW w:type="dxa" w:w="4320"/>
          </w:tcPr>
          <w:p>
            <w:r>
              <w:t>7 Days to 14 Days</w:t>
            </w:r>
          </w:p>
        </w:tc>
        <w:tc>
          <w:tcPr>
            <w:tcW w:type="dxa" w:w="4320"/>
          </w:tcPr>
          <w:p>
            <w:r>
              <w:t>4.00</w:t>
            </w:r>
          </w:p>
        </w:tc>
      </w:tr>
      <w:tr>
        <w:tc>
          <w:tcPr>
            <w:tcW w:type="dxa" w:w="4320"/>
          </w:tcPr>
          <w:p>
            <w:r>
              <w:t>15 Days to 45 Days</w:t>
            </w:r>
          </w:p>
        </w:tc>
        <w:tc>
          <w:tcPr>
            <w:tcW w:type="dxa" w:w="4320"/>
          </w:tcPr>
          <w:p>
            <w:r>
              <w:t>4.00</w:t>
            </w:r>
          </w:p>
        </w:tc>
      </w:tr>
      <w:tr>
        <w:tc>
          <w:tcPr>
            <w:tcW w:type="dxa" w:w="4320"/>
          </w:tcPr>
          <w:p>
            <w:r>
              <w:t>46 Days to 60 Days</w:t>
            </w:r>
          </w:p>
        </w:tc>
        <w:tc>
          <w:tcPr>
            <w:tcW w:type="dxa" w:w="4320"/>
          </w:tcPr>
          <w:p>
            <w:r>
              <w:t>4.00</w:t>
            </w:r>
          </w:p>
        </w:tc>
      </w:tr>
      <w:tr>
        <w:tc>
          <w:tcPr>
            <w:tcW w:type="dxa" w:w="4320"/>
          </w:tcPr>
          <w:p>
            <w:r>
              <w:t>61 Days to 90 Days</w:t>
            </w:r>
          </w:p>
        </w:tc>
        <w:tc>
          <w:tcPr>
            <w:tcW w:type="dxa" w:w="4320"/>
          </w:tcPr>
          <w:p>
            <w:r>
              <w:t>4.00</w:t>
            </w:r>
          </w:p>
        </w:tc>
      </w:tr>
      <w:tr>
        <w:tc>
          <w:tcPr>
            <w:tcW w:type="dxa" w:w="4320"/>
          </w:tcPr>
          <w:p>
            <w:r>
              <w:t>91 Days to 179 Days</w:t>
            </w:r>
          </w:p>
        </w:tc>
        <w:tc>
          <w:tcPr>
            <w:tcW w:type="dxa" w:w="4320"/>
          </w:tcPr>
          <w:p>
            <w:r>
              <w:t>5.25</w:t>
            </w:r>
          </w:p>
        </w:tc>
      </w:tr>
      <w:tr>
        <w:tc>
          <w:tcPr>
            <w:tcW w:type="dxa" w:w="4320"/>
          </w:tcPr>
          <w:p>
            <w:r>
              <w:t>180 Days to less than one year</w:t>
            </w:r>
          </w:p>
        </w:tc>
        <w:tc>
          <w:tcPr>
            <w:tcW w:type="dxa" w:w="4320"/>
          </w:tcPr>
          <w:p>
            <w:r>
              <w:t>5.25</w:t>
            </w:r>
          </w:p>
        </w:tc>
      </w:tr>
      <w:tr>
        <w:tc>
          <w:tcPr>
            <w:tcW w:type="dxa" w:w="4320"/>
          </w:tcPr>
          <w:p>
            <w:r>
              <w:t>1 Year and above upto &amp; inclusive of 2 years</w:t>
            </w:r>
          </w:p>
        </w:tc>
        <w:tc>
          <w:tcPr>
            <w:tcW w:type="dxa" w:w="4320"/>
          </w:tcPr>
          <w:p>
            <w:r>
              <w:t>6.25</w:t>
            </w:r>
          </w:p>
        </w:tc>
      </w:tr>
      <w:tr>
        <w:tc>
          <w:tcPr>
            <w:tcW w:type="dxa" w:w="4320"/>
          </w:tcPr>
          <w:p>
            <w:r>
              <w:t>400 Days (Use 13 months and 4 days while opening FD in online mode)</w:t>
            </w:r>
          </w:p>
        </w:tc>
        <w:tc>
          <w:tcPr>
            <w:tcW w:type="dxa" w:w="4320"/>
          </w:tcPr>
          <w:p>
            <w:r>
              <w:t>6.90</w:t>
            </w:r>
          </w:p>
        </w:tc>
      </w:tr>
      <w:tr>
        <w:tc>
          <w:tcPr>
            <w:tcW w:type="dxa" w:w="4320"/>
          </w:tcPr>
          <w:p>
            <w:r>
              <w:t>Above 2 years upto &amp; inclusive of 3 years</w:t>
            </w:r>
          </w:p>
        </w:tc>
        <w:tc>
          <w:tcPr>
            <w:tcW w:type="dxa" w:w="4320"/>
          </w:tcPr>
          <w:p>
            <w:r>
              <w:t>6.50</w:t>
            </w:r>
          </w:p>
        </w:tc>
      </w:tr>
      <w:tr>
        <w:tc>
          <w:tcPr>
            <w:tcW w:type="dxa" w:w="4320"/>
          </w:tcPr>
          <w:p>
            <w:r>
              <w:t>Above 3 years upto &amp; inclusive of 5 years</w:t>
            </w:r>
          </w:p>
        </w:tc>
        <w:tc>
          <w:tcPr>
            <w:tcW w:type="dxa" w:w="4320"/>
          </w:tcPr>
          <w:p>
            <w:r>
              <w:t>6.50</w:t>
            </w:r>
          </w:p>
        </w:tc>
      </w:tr>
      <w:tr>
        <w:tc>
          <w:tcPr>
            <w:tcW w:type="dxa" w:w="4320"/>
          </w:tcPr>
          <w:p>
            <w:r>
              <w:t>Above 5 years upto &amp; inclusive of 10 years</w:t>
            </w:r>
          </w:p>
        </w:tc>
        <w:tc>
          <w:tcPr>
            <w:tcW w:type="dxa" w:w="4320"/>
          </w:tcPr>
          <w:p>
            <w:r>
              <w:t>6.60</w:t>
            </w:r>
          </w:p>
        </w:tc>
      </w:tr>
    </w:tbl>
    <w:p/>
    <w:p/>
    <w:p>
      <w:r>
        <w:t>Retail Term Deposits for Non-callable</w:t>
      </w:r>
    </w:p>
    <w:p>
      <w:r>
        <w:t>Term Deposits-Domestic &amp; NRO Deposits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are eligible for an additional interest rate of 0.50% p.a. for all domestic term deposits of 1 year and aboveW.e.f April 18 2016, a penalty of 1% for term deposits of Rs.5,00,000 and above and 0.5% on deposits less than Rs.5,00,000 upon premature closure is applicable. On premature withdrawal, interest shall be paid at the rate applicable at the time of deposit, to the amount and period for which the deposit remained with the Bank, irrespective of the contracted tenor and interest</w:t>
            </w:r>
          </w:p>
        </w:tc>
      </w:tr>
    </w:tbl>
    <w:p/>
    <w:p/>
    <w:p>
      <w:r>
        <w:t>Term Deposits-Domestic &amp; NRO Deposits</w:t>
      </w:r>
    </w:p>
    <w:p>
      <w:r>
        <w:t>Term Deposits-NRE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NRE (All Maturities) (w.e.f 1.09.2025)</w:t>
            </w:r>
          </w:p>
        </w:tc>
        <w:tc>
          <w:tcPr>
            <w:tcW w:type="dxa" w:w="4320"/>
          </w:tcPr>
          <w:p>
            <w:r>
              <w:t>Rates of Interest (Less than Rs.3 Crore)</w:t>
            </w:r>
          </w:p>
        </w:tc>
      </w:tr>
      <w:tr>
        <w:tc>
          <w:tcPr>
            <w:tcW w:type="dxa" w:w="4320"/>
          </w:tcPr>
          <w:p>
            <w:r>
              <w:t>Above 1 year upto &amp; inclusive of 2 years</w:t>
            </w:r>
          </w:p>
        </w:tc>
        <w:tc>
          <w:tcPr>
            <w:tcW w:type="dxa" w:w="4320"/>
          </w:tcPr>
          <w:p>
            <w:r>
              <w:t>6.25</w:t>
            </w:r>
          </w:p>
        </w:tc>
      </w:tr>
      <w:tr>
        <w:tc>
          <w:tcPr>
            <w:tcW w:type="dxa" w:w="4320"/>
          </w:tcPr>
          <w:p>
            <w:r>
              <w:t>400 days</w:t>
            </w:r>
          </w:p>
        </w:tc>
        <w:tc>
          <w:tcPr>
            <w:tcW w:type="dxa" w:w="4320"/>
          </w:tcPr>
          <w:p>
            <w:r>
              <w:t>6.80</w:t>
            </w:r>
          </w:p>
        </w:tc>
      </w:tr>
      <w:tr>
        <w:tc>
          <w:tcPr>
            <w:tcW w:type="dxa" w:w="4320"/>
          </w:tcPr>
          <w:p>
            <w:r>
              <w:t>Above 2 years upto &amp; inclusive of 3 years</w:t>
            </w:r>
          </w:p>
        </w:tc>
        <w:tc>
          <w:tcPr>
            <w:tcW w:type="dxa" w:w="4320"/>
          </w:tcPr>
          <w:p>
            <w:r>
              <w:t>6.50</w:t>
            </w:r>
          </w:p>
        </w:tc>
      </w:tr>
      <w:tr>
        <w:tc>
          <w:tcPr>
            <w:tcW w:type="dxa" w:w="4320"/>
          </w:tcPr>
          <w:p>
            <w:r>
              <w:t>Above 3 years upto &amp; inclusive of 5 years</w:t>
            </w:r>
          </w:p>
        </w:tc>
        <w:tc>
          <w:tcPr>
            <w:tcW w:type="dxa" w:w="4320"/>
          </w:tcPr>
          <w:p>
            <w:r>
              <w:t>6.50</w:t>
            </w:r>
          </w:p>
        </w:tc>
      </w:tr>
      <w:tr>
        <w:tc>
          <w:tcPr>
            <w:tcW w:type="dxa" w:w="4320"/>
          </w:tcPr>
          <w:p>
            <w:r>
              <w:t>Above 5 years upto &amp; inclusive of 10 years</w:t>
            </w:r>
          </w:p>
        </w:tc>
        <w:tc>
          <w:tcPr>
            <w:tcW w:type="dxa" w:w="4320"/>
          </w:tcPr>
          <w:p>
            <w:r>
              <w:t>6.60</w:t>
            </w:r>
          </w:p>
        </w:tc>
      </w:tr>
    </w:tbl>
    <w:p/>
    <w:p/>
    <w:p>
      <w:r>
        <w:t>Term Deposits-Domestic &amp; NRO Deposits</w:t>
      </w:r>
    </w:p>
    <w:p>
      <w:r>
        <w:t>Term Deposits-NRE Deposits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No interest will be paid on term deposits that have remained with the bank for less than the minimum period prescribed. The above Interest rates are Applicable to Deposits less than Rs. 3 Crore. For interest rates on Domestic, NRE and NRO Deposits of Rs 3 crore and above, please contact your branch. W.e.fApril 18 2016, a penalty of 1% for term deposits of Rs.5,00,000 and above and0.5% on deposits less than Rs.5,00,000 upon premature closure is applicable.</w:t>
            </w:r>
          </w:p>
        </w:tc>
      </w:tr>
    </w:tbl>
    <w:p/>
    <w:p/>
    <w:p>
      <w:r>
        <w:t>FCNR (B) &amp; RFC Interest Rate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r>
      <w:tr>
        <w:tc>
          <w:tcPr>
            <w:tcW w:type="dxa" w:w="1440"/>
          </w:tcPr>
          <w:p>
            <w:r>
              <w:t>nan</w:t>
            </w:r>
          </w:p>
        </w:tc>
        <w:tc>
          <w:tcPr>
            <w:tcW w:type="dxa" w:w="1440"/>
          </w:tcPr>
          <w:p>
            <w:r>
              <w:t>1 year &amp; above but less than 2 years</w:t>
            </w:r>
          </w:p>
        </w:tc>
        <w:tc>
          <w:tcPr>
            <w:tcW w:type="dxa" w:w="1440"/>
          </w:tcPr>
          <w:p>
            <w:r>
              <w:t>2 years &amp; above but less than 3 years</w:t>
            </w:r>
          </w:p>
        </w:tc>
        <w:tc>
          <w:tcPr>
            <w:tcW w:type="dxa" w:w="1440"/>
          </w:tcPr>
          <w:p>
            <w:r>
              <w:t>3 years &amp; above but less than 4 years</w:t>
            </w:r>
          </w:p>
        </w:tc>
        <w:tc>
          <w:tcPr>
            <w:tcW w:type="dxa" w:w="1440"/>
          </w:tcPr>
          <w:p>
            <w:r>
              <w:t>4 years &amp; above but &lt; 5 years</w:t>
            </w:r>
          </w:p>
        </w:tc>
        <w:tc>
          <w:tcPr>
            <w:tcW w:type="dxa" w:w="1440"/>
          </w:tcPr>
          <w:p>
            <w:r>
              <w:t>5 years only</w:t>
            </w:r>
          </w:p>
        </w:tc>
      </w:tr>
      <w:tr>
        <w:tc>
          <w:tcPr>
            <w:tcW w:type="dxa" w:w="1440"/>
          </w:tcPr>
          <w:p>
            <w:r>
              <w:t>nan</w:t>
            </w:r>
          </w:p>
        </w:tc>
        <w:tc>
          <w:tcPr>
            <w:tcW w:type="dxa" w:w="1440"/>
          </w:tcPr>
          <w:p>
            <w:r>
              <w:t>Rates of Interest (% p.a)</w:t>
            </w:r>
          </w:p>
        </w:tc>
        <w:tc>
          <w:tcPr>
            <w:tcW w:type="dxa" w:w="1440"/>
          </w:tcPr>
          <w:p>
            <w:r>
              <w:t>Rates of Interest (% p.a)</w:t>
            </w:r>
          </w:p>
        </w:tc>
        <w:tc>
          <w:tcPr>
            <w:tcW w:type="dxa" w:w="1440"/>
          </w:tcPr>
          <w:p>
            <w:r>
              <w:t>Rates of Interest (% p.a)</w:t>
            </w:r>
          </w:p>
        </w:tc>
        <w:tc>
          <w:tcPr>
            <w:tcW w:type="dxa" w:w="1440"/>
          </w:tcPr>
          <w:p>
            <w:r>
              <w:t>Rates of Interest (% p.a)</w:t>
            </w:r>
          </w:p>
        </w:tc>
        <w:tc>
          <w:tcPr>
            <w:tcW w:type="dxa" w:w="1440"/>
          </w:tcPr>
          <w:p>
            <w:r>
              <w:t>Rates of Interest (% p.a)</w:t>
            </w:r>
          </w:p>
        </w:tc>
      </w:tr>
      <w:tr>
        <w:tc>
          <w:tcPr>
            <w:tcW w:type="dxa" w:w="1440"/>
          </w:tcPr>
          <w:p>
            <w:r>
              <w:t>i) USD</w:t>
            </w:r>
          </w:p>
        </w:tc>
        <w:tc>
          <w:tcPr>
            <w:tcW w:type="dxa" w:w="1440"/>
          </w:tcPr>
          <w:p>
            <w:r>
              <w:t>5.10</w:t>
            </w:r>
          </w:p>
        </w:tc>
        <w:tc>
          <w:tcPr>
            <w:tcW w:type="dxa" w:w="1440"/>
          </w:tcPr>
          <w:p>
            <w:r>
              <w:t>4.45</w:t>
            </w:r>
          </w:p>
        </w:tc>
        <w:tc>
          <w:tcPr>
            <w:tcW w:type="dxa" w:w="1440"/>
          </w:tcPr>
          <w:p>
            <w:r>
              <w:t>4.30</w:t>
            </w:r>
          </w:p>
        </w:tc>
        <w:tc>
          <w:tcPr>
            <w:tcW w:type="dxa" w:w="1440"/>
          </w:tcPr>
          <w:p>
            <w:r>
              <w:t>4.30</w:t>
            </w:r>
          </w:p>
        </w:tc>
        <w:tc>
          <w:tcPr>
            <w:tcW w:type="dxa" w:w="1440"/>
          </w:tcPr>
          <w:p>
            <w:r>
              <w:t>4.40</w:t>
            </w:r>
          </w:p>
        </w:tc>
      </w:tr>
      <w:tr>
        <w:tc>
          <w:tcPr>
            <w:tcW w:type="dxa" w:w="1440"/>
          </w:tcPr>
          <w:p>
            <w:r>
              <w:t>ii) GBP</w:t>
            </w:r>
          </w:p>
        </w:tc>
        <w:tc>
          <w:tcPr>
            <w:tcW w:type="dxa" w:w="1440"/>
          </w:tcPr>
          <w:p>
            <w:r>
              <w:t>3.54</w:t>
            </w:r>
          </w:p>
        </w:tc>
        <w:tc>
          <w:tcPr>
            <w:tcW w:type="dxa" w:w="1440"/>
          </w:tcPr>
          <w:p>
            <w:r>
              <w:t>3.29</w:t>
            </w:r>
          </w:p>
        </w:tc>
        <w:tc>
          <w:tcPr>
            <w:tcW w:type="dxa" w:w="1440"/>
          </w:tcPr>
          <w:p>
            <w:r>
              <w:t>1.99</w:t>
            </w:r>
          </w:p>
        </w:tc>
        <w:tc>
          <w:tcPr>
            <w:tcW w:type="dxa" w:w="1440"/>
          </w:tcPr>
          <w:p>
            <w:r>
              <w:t>1.99</w:t>
            </w:r>
          </w:p>
        </w:tc>
        <w:tc>
          <w:tcPr>
            <w:tcW w:type="dxa" w:w="1440"/>
          </w:tcPr>
          <w:p>
            <w:r>
              <w:t>1.99</w:t>
            </w:r>
          </w:p>
        </w:tc>
      </w:tr>
      <w:tr>
        <w:tc>
          <w:tcPr>
            <w:tcW w:type="dxa" w:w="1440"/>
          </w:tcPr>
          <w:p>
            <w:r>
              <w:t>iii) EUR</w:t>
            </w:r>
          </w:p>
        </w:tc>
        <w:tc>
          <w:tcPr>
            <w:tcW w:type="dxa" w:w="1440"/>
          </w:tcPr>
          <w:p>
            <w:r>
              <w:t>0.05</w:t>
            </w:r>
          </w:p>
        </w:tc>
        <w:tc>
          <w:tcPr>
            <w:tcW w:type="dxa" w:w="1440"/>
          </w:tcPr>
          <w:p>
            <w:r>
              <w:t>0.05</w:t>
            </w:r>
          </w:p>
        </w:tc>
        <w:tc>
          <w:tcPr>
            <w:tcW w:type="dxa" w:w="1440"/>
          </w:tcPr>
          <w:p>
            <w:r>
              <w:t>0.05</w:t>
            </w:r>
          </w:p>
        </w:tc>
        <w:tc>
          <w:tcPr>
            <w:tcW w:type="dxa" w:w="1440"/>
          </w:tcPr>
          <w:p>
            <w:r>
              <w:t>0.05</w:t>
            </w:r>
          </w:p>
        </w:tc>
        <w:tc>
          <w:tcPr>
            <w:tcW w:type="dxa" w:w="1440"/>
          </w:tcPr>
          <w:p>
            <w:r>
              <w:t>0.05</w:t>
            </w:r>
          </w:p>
        </w:tc>
      </w:tr>
      <w:tr>
        <w:tc>
          <w:tcPr>
            <w:tcW w:type="dxa" w:w="1440"/>
          </w:tcPr>
          <w:p>
            <w:r>
              <w:t>iv) SGD</w:t>
            </w:r>
          </w:p>
        </w:tc>
        <w:tc>
          <w:tcPr>
            <w:tcW w:type="dxa" w:w="1440"/>
          </w:tcPr>
          <w:p>
            <w:r>
              <w:t>0.05</w:t>
            </w:r>
          </w:p>
        </w:tc>
        <w:tc>
          <w:tcPr>
            <w:tcW w:type="dxa" w:w="1440"/>
          </w:tcPr>
          <w:p>
            <w:r>
              <w:t>nan</w:t>
            </w:r>
          </w:p>
        </w:tc>
        <w:tc>
          <w:tcPr>
            <w:tcW w:type="dxa" w:w="1440"/>
          </w:tcPr>
          <w:p>
            <w:r>
              <w:t>nan</w:t>
            </w:r>
          </w:p>
        </w:tc>
        <w:tc>
          <w:tcPr>
            <w:tcW w:type="dxa" w:w="1440"/>
          </w:tcPr>
          <w:p>
            <w:r>
              <w:t>nan</w:t>
            </w:r>
          </w:p>
        </w:tc>
        <w:tc>
          <w:tcPr>
            <w:tcW w:type="dxa" w:w="1440"/>
          </w:tcPr>
          <w:p>
            <w:r>
              <w:t>nan</w:t>
            </w:r>
          </w:p>
        </w:tc>
      </w:tr>
    </w:tbl>
    <w:p/>
    <w:p/>
    <w:p>
      <w:r>
        <w:t>Term Deposits-NRE Deposits</w:t>
      </w:r>
    </w:p>
    <w:p>
      <w:r>
        <w:t>FCNR (B) &amp; RFC Interest Rate</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FCNR (B) deposits can be opened in four major currencies including US dollars, GBP, Euros, &amp; SGD. FCNR (B) and RFC deposits for staff members existing or retired will not be eligible for additional rate of interest of One percent over &amp; above the Card rates.</w:t>
            </w:r>
          </w:p>
        </w:tc>
      </w:tr>
    </w:tbl>
    <w:p/>
    <w:p/>
    <w:p>
      <w:r>
        <w:t>Term Deposits-NRE Deposits</w:t>
      </w:r>
    </w:p>
    <w:p>
      <w:r>
        <w:t>FCNR (B) &amp; RFC Interest Rate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2) RFC Interest Rates w.e.f. (2nd September, 2025)</w:t>
            </w:r>
          </w:p>
        </w:tc>
        <w:tc>
          <w:tcPr>
            <w:tcW w:type="dxa" w:w="1728"/>
          </w:tcPr>
          <w:p>
            <w:r>
              <w:t>2) RFC Interest Rates w.e.f. (2nd September, 2025)</w:t>
            </w:r>
          </w:p>
        </w:tc>
        <w:tc>
          <w:tcPr>
            <w:tcW w:type="dxa" w:w="1728"/>
          </w:tcPr>
          <w:p>
            <w:r>
              <w:t>2) RFC Interest Rates w.e.f. (2nd September, 2025)</w:t>
            </w:r>
          </w:p>
        </w:tc>
        <w:tc>
          <w:tcPr>
            <w:tcW w:type="dxa" w:w="1728"/>
          </w:tcPr>
          <w:p>
            <w:r>
              <w:t>2) RFC Interest Rates w.e.f. (2nd September, 2025)</w:t>
            </w:r>
          </w:p>
        </w:tc>
        <w:tc>
          <w:tcPr>
            <w:tcW w:type="dxa" w:w="1728"/>
          </w:tcPr>
          <w:p>
            <w:r>
              <w:t>2) RFC Interest Rates w.e.f. (2nd September, 2025)</w:t>
            </w:r>
          </w:p>
        </w:tc>
      </w:tr>
      <w:tr>
        <w:tc>
          <w:tcPr>
            <w:tcW w:type="dxa" w:w="1728"/>
          </w:tcPr>
          <w:p>
            <w:r>
              <w:t>nan</w:t>
            </w:r>
          </w:p>
        </w:tc>
        <w:tc>
          <w:tcPr>
            <w:tcW w:type="dxa" w:w="1728"/>
          </w:tcPr>
          <w:p>
            <w:r>
              <w:t>6 months and above but less than 1 year</w:t>
            </w:r>
          </w:p>
        </w:tc>
        <w:tc>
          <w:tcPr>
            <w:tcW w:type="dxa" w:w="1728"/>
          </w:tcPr>
          <w:p>
            <w:r>
              <w:t>1 years &amp; above but less than 2 years</w:t>
            </w:r>
          </w:p>
        </w:tc>
        <w:tc>
          <w:tcPr>
            <w:tcW w:type="dxa" w:w="1728"/>
          </w:tcPr>
          <w:p>
            <w:r>
              <w:t>2 years &amp; above but less than 3 years</w:t>
            </w:r>
          </w:p>
        </w:tc>
        <w:tc>
          <w:tcPr>
            <w:tcW w:type="dxa" w:w="1728"/>
          </w:tcPr>
          <w:p>
            <w:r>
              <w:t>3 years</w:t>
            </w:r>
          </w:p>
        </w:tc>
      </w:tr>
      <w:tr>
        <w:tc>
          <w:tcPr>
            <w:tcW w:type="dxa" w:w="1728"/>
          </w:tcPr>
          <w:p>
            <w:r>
              <w:t>Rates of Interest (% p.a)</w:t>
            </w:r>
          </w:p>
        </w:tc>
        <w:tc>
          <w:tcPr>
            <w:tcW w:type="dxa" w:w="1728"/>
          </w:tcPr>
          <w:p>
            <w:r>
              <w:t>Rates of Interest (% p.a)</w:t>
            </w:r>
          </w:p>
        </w:tc>
        <w:tc>
          <w:tcPr>
            <w:tcW w:type="dxa" w:w="1728"/>
          </w:tcPr>
          <w:p>
            <w:r>
              <w:t>Rates of Interest (% p.a)</w:t>
            </w:r>
          </w:p>
        </w:tc>
        <w:tc>
          <w:tcPr>
            <w:tcW w:type="dxa" w:w="1728"/>
          </w:tcPr>
          <w:p>
            <w:r>
              <w:t>Rates of Interest (% p.a)</w:t>
            </w:r>
          </w:p>
        </w:tc>
        <w:tc>
          <w:tcPr>
            <w:tcW w:type="dxa" w:w="1728"/>
          </w:tcPr>
          <w:p>
            <w:r>
              <w:t>Rates of Interest (% p.a)</w:t>
            </w:r>
          </w:p>
        </w:tc>
      </w:tr>
      <w:tr>
        <w:tc>
          <w:tcPr>
            <w:tcW w:type="dxa" w:w="1728"/>
          </w:tcPr>
          <w:p>
            <w:r>
              <w:t>i) USD</w:t>
            </w:r>
          </w:p>
        </w:tc>
        <w:tc>
          <w:tcPr>
            <w:tcW w:type="dxa" w:w="1728"/>
          </w:tcPr>
          <w:p>
            <w:r>
              <w:t>5.10</w:t>
            </w:r>
          </w:p>
        </w:tc>
        <w:tc>
          <w:tcPr>
            <w:tcW w:type="dxa" w:w="1728"/>
          </w:tcPr>
          <w:p>
            <w:r>
              <w:t>5.10</w:t>
            </w:r>
          </w:p>
        </w:tc>
        <w:tc>
          <w:tcPr>
            <w:tcW w:type="dxa" w:w="1728"/>
          </w:tcPr>
          <w:p>
            <w:r>
              <w:t>4.45</w:t>
            </w:r>
          </w:p>
        </w:tc>
        <w:tc>
          <w:tcPr>
            <w:tcW w:type="dxa" w:w="1728"/>
          </w:tcPr>
          <w:p>
            <w:r>
              <w:t>4.30</w:t>
            </w:r>
          </w:p>
        </w:tc>
      </w:tr>
      <w:tr>
        <w:tc>
          <w:tcPr>
            <w:tcW w:type="dxa" w:w="1728"/>
          </w:tcPr>
          <w:p>
            <w:r>
              <w:t>ii) GBP</w:t>
            </w:r>
          </w:p>
        </w:tc>
        <w:tc>
          <w:tcPr>
            <w:tcW w:type="dxa" w:w="1728"/>
          </w:tcPr>
          <w:p>
            <w:r>
              <w:t>3.54</w:t>
            </w:r>
          </w:p>
        </w:tc>
        <w:tc>
          <w:tcPr>
            <w:tcW w:type="dxa" w:w="1728"/>
          </w:tcPr>
          <w:p>
            <w:r>
              <w:t>3.54</w:t>
            </w:r>
          </w:p>
        </w:tc>
        <w:tc>
          <w:tcPr>
            <w:tcW w:type="dxa" w:w="1728"/>
          </w:tcPr>
          <w:p>
            <w:r>
              <w:t>3.29</w:t>
            </w:r>
          </w:p>
        </w:tc>
        <w:tc>
          <w:tcPr>
            <w:tcW w:type="dxa" w:w="1728"/>
          </w:tcPr>
          <w:p>
            <w:r>
              <w:t>1.99</w:t>
            </w:r>
          </w:p>
        </w:tc>
      </w:tr>
      <w:tr>
        <w:tc>
          <w:tcPr>
            <w:tcW w:type="dxa" w:w="1728"/>
          </w:tcPr>
          <w:p>
            <w:r>
              <w:t>iii) EUR</w:t>
            </w:r>
          </w:p>
        </w:tc>
        <w:tc>
          <w:tcPr>
            <w:tcW w:type="dxa" w:w="1728"/>
          </w:tcPr>
          <w:p>
            <w:r>
              <w:t>0.05</w:t>
            </w:r>
          </w:p>
        </w:tc>
        <w:tc>
          <w:tcPr>
            <w:tcW w:type="dxa" w:w="1728"/>
          </w:tcPr>
          <w:p>
            <w:r>
              <w:t>0.05</w:t>
            </w:r>
          </w:p>
        </w:tc>
        <w:tc>
          <w:tcPr>
            <w:tcW w:type="dxa" w:w="1728"/>
          </w:tcPr>
          <w:p>
            <w:r>
              <w:t>0.05</w:t>
            </w:r>
          </w:p>
        </w:tc>
        <w:tc>
          <w:tcPr>
            <w:tcW w:type="dxa" w:w="1728"/>
          </w:tcPr>
          <w:p>
            <w:r>
              <w:t>0.05</w:t>
            </w:r>
          </w:p>
        </w:tc>
      </w:tr>
    </w:tbl>
    <w:p/>
    <w:p/>
    <w:p>
      <w:r>
        <w:t>FCNR (B) &amp; RFC Interest Rate</w:t>
      </w:r>
    </w:p>
    <w:p>
      <w:r>
        <w:t>Savings Account Interest Rates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Savings Bank Account Rates (w.e.f. 01.10.2024)</w:t>
            </w:r>
          </w:p>
        </w:tc>
        <w:tc>
          <w:tcPr>
            <w:tcW w:type="dxa" w:w="1728"/>
          </w:tcPr>
          <w:p>
            <w:r>
              <w:t>Savings Bank Account Rates (w.e.f. 01.10.2024)</w:t>
            </w:r>
          </w:p>
        </w:tc>
        <w:tc>
          <w:tcPr>
            <w:tcW w:type="dxa" w:w="1728"/>
          </w:tcPr>
          <w:p>
            <w:r>
              <w:t>Savings Bank Account Rates (w.e.f. 01.10.2024)</w:t>
            </w:r>
          </w:p>
        </w:tc>
        <w:tc>
          <w:tcPr>
            <w:tcW w:type="dxa" w:w="1728"/>
          </w:tcPr>
          <w:p>
            <w:r>
              <w:t>Savings Bank Account Rates (w.e.f. 01.10.2024)</w:t>
            </w:r>
          </w:p>
        </w:tc>
        <w:tc>
          <w:tcPr>
            <w:tcW w:type="dxa" w:w="1728"/>
          </w:tcPr>
          <w:p>
            <w:r>
              <w:t>Savings Bank Account Rates (w.e.f. 01.10.2024)</w:t>
            </w:r>
          </w:p>
        </w:tc>
      </w:tr>
      <w:tr>
        <w:tc>
          <w:tcPr>
            <w:tcW w:type="dxa" w:w="1728"/>
          </w:tcPr>
          <w:p>
            <w:r>
              <w:t>NATURE</w:t>
            </w:r>
          </w:p>
        </w:tc>
        <w:tc>
          <w:tcPr>
            <w:tcW w:type="dxa" w:w="1728"/>
          </w:tcPr>
          <w:p>
            <w:r>
              <w:t>RATES OF INTEREST (% p.a)</w:t>
            </w:r>
          </w:p>
        </w:tc>
        <w:tc>
          <w:tcPr>
            <w:tcW w:type="dxa" w:w="1728"/>
          </w:tcPr>
          <w:p>
            <w:r>
              <w:t>RATES OF INTEREST (% p.a)</w:t>
            </w:r>
          </w:p>
        </w:tc>
        <w:tc>
          <w:tcPr>
            <w:tcW w:type="dxa" w:w="1728"/>
          </w:tcPr>
          <w:p>
            <w:r>
              <w:t>RATES OF INTEREST (% p.a)</w:t>
            </w:r>
          </w:p>
        </w:tc>
        <w:tc>
          <w:tcPr>
            <w:tcW w:type="dxa" w:w="1728"/>
          </w:tcPr>
          <w:p>
            <w:r>
              <w:t>RATES OF INTEREST (% p.a)</w:t>
            </w:r>
          </w:p>
        </w:tc>
      </w:tr>
      <w:tr>
        <w:tc>
          <w:tcPr>
            <w:tcW w:type="dxa" w:w="1728"/>
          </w:tcPr>
          <w:p>
            <w:r>
              <w:t>A.Domestic</w:t>
            </w:r>
          </w:p>
        </w:tc>
        <w:tc>
          <w:tcPr>
            <w:tcW w:type="dxa" w:w="1728"/>
          </w:tcPr>
          <w:p>
            <w:r>
              <w:t>Upto Rs.1 Lakh</w:t>
            </w:r>
          </w:p>
        </w:tc>
        <w:tc>
          <w:tcPr>
            <w:tcW w:type="dxa" w:w="1728"/>
          </w:tcPr>
          <w:p>
            <w:r>
              <w:t>Above Rs.1 Lakh and upto Rs.5 Lakh</w:t>
            </w:r>
          </w:p>
        </w:tc>
        <w:tc>
          <w:tcPr>
            <w:tcW w:type="dxa" w:w="1728"/>
          </w:tcPr>
          <w:p>
            <w:r>
              <w:t>Above Rs.5 Lakh and upto Rs.50 Lakh</w:t>
            </w:r>
          </w:p>
        </w:tc>
        <w:tc>
          <w:tcPr>
            <w:tcW w:type="dxa" w:w="1728"/>
          </w:tcPr>
          <w:p>
            <w:r>
              <w:t>Above Rs 50 Lakh</w:t>
            </w:r>
          </w:p>
        </w:tc>
      </w:tr>
      <w:tr>
        <w:tc>
          <w:tcPr>
            <w:tcW w:type="dxa" w:w="1728"/>
          </w:tcPr>
          <w:p>
            <w:r>
              <w:t>a. Accounts with balance upto Rs.1 Lakh</w:t>
            </w:r>
          </w:p>
        </w:tc>
        <w:tc>
          <w:tcPr>
            <w:tcW w:type="dxa" w:w="1728"/>
          </w:tcPr>
          <w:p>
            <w:r>
              <w:t>2.50%</w:t>
            </w:r>
          </w:p>
        </w:tc>
        <w:tc>
          <w:tcPr>
            <w:tcW w:type="dxa" w:w="1728"/>
          </w:tcPr>
          <w:p>
            <w:r>
              <w:t>--</w:t>
            </w:r>
          </w:p>
        </w:tc>
        <w:tc>
          <w:tcPr>
            <w:tcW w:type="dxa" w:w="1728"/>
          </w:tcPr>
          <w:p>
            <w:r>
              <w:t>--</w:t>
            </w:r>
          </w:p>
        </w:tc>
        <w:tc>
          <w:tcPr>
            <w:tcW w:type="dxa" w:w="1728"/>
          </w:tcPr>
          <w:p>
            <w:r>
              <w:t>--</w:t>
            </w:r>
          </w:p>
        </w:tc>
      </w:tr>
      <w:tr>
        <w:tc>
          <w:tcPr>
            <w:tcW w:type="dxa" w:w="1728"/>
          </w:tcPr>
          <w:p>
            <w:r>
              <w:t>b.Accounts with balance above Rs.1 Lakh &amp; upto Rs.5 Lakh</w:t>
            </w:r>
          </w:p>
        </w:tc>
        <w:tc>
          <w:tcPr>
            <w:tcW w:type="dxa" w:w="1728"/>
          </w:tcPr>
          <w:p>
            <w:r>
              <w:t>2.50%</w:t>
            </w:r>
          </w:p>
        </w:tc>
        <w:tc>
          <w:tcPr>
            <w:tcW w:type="dxa" w:w="1728"/>
          </w:tcPr>
          <w:p>
            <w:r>
              <w:t>2.75%</w:t>
            </w:r>
          </w:p>
        </w:tc>
        <w:tc>
          <w:tcPr>
            <w:tcW w:type="dxa" w:w="1728"/>
          </w:tcPr>
          <w:p>
            <w:r>
              <w:t>--</w:t>
            </w:r>
          </w:p>
        </w:tc>
        <w:tc>
          <w:tcPr>
            <w:tcW w:type="dxa" w:w="1728"/>
          </w:tcPr>
          <w:p>
            <w:r>
              <w:t>--</w:t>
            </w:r>
          </w:p>
        </w:tc>
      </w:tr>
      <w:tr>
        <w:tc>
          <w:tcPr>
            <w:tcW w:type="dxa" w:w="1728"/>
          </w:tcPr>
          <w:p>
            <w:r>
              <w:t>c. Accounts with balance above Rs.5 Lakh &amp; upto Rs.50 Lakh</w:t>
            </w:r>
          </w:p>
        </w:tc>
        <w:tc>
          <w:tcPr>
            <w:tcW w:type="dxa" w:w="1728"/>
          </w:tcPr>
          <w:p>
            <w:r>
              <w:t>2.50%</w:t>
            </w:r>
          </w:p>
        </w:tc>
        <w:tc>
          <w:tcPr>
            <w:tcW w:type="dxa" w:w="1728"/>
          </w:tcPr>
          <w:p>
            <w:r>
              <w:t>2.75%</w:t>
            </w:r>
          </w:p>
        </w:tc>
        <w:tc>
          <w:tcPr>
            <w:tcW w:type="dxa" w:w="1728"/>
          </w:tcPr>
          <w:p>
            <w:r>
              <w:t>3.25%</w:t>
            </w:r>
          </w:p>
        </w:tc>
        <w:tc>
          <w:tcPr>
            <w:tcW w:type="dxa" w:w="1728"/>
          </w:tcPr>
          <w:p>
            <w:r>
              <w:t>--</w:t>
            </w:r>
          </w:p>
        </w:tc>
      </w:tr>
      <w:tr>
        <w:tc>
          <w:tcPr>
            <w:tcW w:type="dxa" w:w="1728"/>
          </w:tcPr>
          <w:p>
            <w:r>
              <w:t>d. Accounts with balance Above Rs.50 Lakh</w:t>
            </w:r>
          </w:p>
        </w:tc>
        <w:tc>
          <w:tcPr>
            <w:tcW w:type="dxa" w:w="1728"/>
          </w:tcPr>
          <w:p>
            <w:r>
              <w:t>2.50%</w:t>
            </w:r>
          </w:p>
        </w:tc>
        <w:tc>
          <w:tcPr>
            <w:tcW w:type="dxa" w:w="1728"/>
          </w:tcPr>
          <w:p>
            <w:r>
              <w:t>2.75%</w:t>
            </w:r>
          </w:p>
        </w:tc>
        <w:tc>
          <w:tcPr>
            <w:tcW w:type="dxa" w:w="1728"/>
          </w:tcPr>
          <w:p>
            <w:r>
              <w:t>3.25%</w:t>
            </w:r>
          </w:p>
        </w:tc>
        <w:tc>
          <w:tcPr>
            <w:tcW w:type="dxa" w:w="1728"/>
          </w:tcPr>
          <w:p>
            <w:r>
              <w:t>4.00%</w:t>
            </w:r>
          </w:p>
        </w:tc>
      </w:tr>
      <w:tr>
        <w:tc>
          <w:tcPr>
            <w:tcW w:type="dxa" w:w="1728"/>
          </w:tcPr>
          <w:p>
            <w:r>
              <w:t>B. Non Resident</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a. NRO</w:t>
            </w:r>
          </w:p>
        </w:tc>
        <w:tc>
          <w:tcPr>
            <w:tcW w:type="dxa" w:w="1728"/>
          </w:tcPr>
          <w:p>
            <w:r>
              <w:t>2.50%</w:t>
            </w:r>
          </w:p>
        </w:tc>
        <w:tc>
          <w:tcPr>
            <w:tcW w:type="dxa" w:w="1728"/>
          </w:tcPr>
          <w:p>
            <w:r>
              <w:t>2.75%</w:t>
            </w:r>
          </w:p>
        </w:tc>
        <w:tc>
          <w:tcPr>
            <w:tcW w:type="dxa" w:w="1728"/>
          </w:tcPr>
          <w:p>
            <w:r>
              <w:t>3.25%</w:t>
            </w:r>
          </w:p>
        </w:tc>
        <w:tc>
          <w:tcPr>
            <w:tcW w:type="dxa" w:w="1728"/>
          </w:tcPr>
          <w:p>
            <w:r>
              <w:t>4.00%</w:t>
            </w:r>
          </w:p>
        </w:tc>
      </w:tr>
      <w:tr>
        <w:tc>
          <w:tcPr>
            <w:tcW w:type="dxa" w:w="1728"/>
          </w:tcPr>
          <w:p>
            <w:r>
              <w:t>b.NRE</w:t>
            </w:r>
          </w:p>
        </w:tc>
        <w:tc>
          <w:tcPr>
            <w:tcW w:type="dxa" w:w="1728"/>
          </w:tcPr>
          <w:p>
            <w:r>
              <w:t>2.50%</w:t>
            </w:r>
          </w:p>
        </w:tc>
        <w:tc>
          <w:tcPr>
            <w:tcW w:type="dxa" w:w="1728"/>
          </w:tcPr>
          <w:p>
            <w:r>
              <w:t>2.75%</w:t>
            </w:r>
          </w:p>
        </w:tc>
        <w:tc>
          <w:tcPr>
            <w:tcW w:type="dxa" w:w="1728"/>
          </w:tcPr>
          <w:p>
            <w:r>
              <w:t>3.25%</w:t>
            </w:r>
          </w:p>
        </w:tc>
        <w:tc>
          <w:tcPr>
            <w:tcW w:type="dxa" w:w="1728"/>
          </w:tcPr>
          <w:p>
            <w:r>
              <w:t>4.00%</w:t>
            </w:r>
          </w:p>
        </w:tc>
      </w:tr>
    </w:tbl>
    <w:p/>
    <w:p/>
    <w:p>
      <w:r>
        <w:t>Savings Account Interest Rates</w:t>
      </w:r>
    </w:p>
    <w:p>
      <w:r>
        <w:t>Bulk Deposits - Domestic Term Deposits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Term Deposits (All Maturities)</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r>
      <w:tr>
        <w:tc>
          <w:tcPr>
            <w:tcW w:type="dxa" w:w="1080"/>
          </w:tcPr>
          <w:p>
            <w:r>
              <w:t>Tenure</w:t>
            </w:r>
          </w:p>
        </w:tc>
        <w:tc>
          <w:tcPr>
            <w:tcW w:type="dxa" w:w="1080"/>
          </w:tcPr>
          <w:p>
            <w:r>
              <w:t>7-14 Days</w:t>
            </w:r>
          </w:p>
        </w:tc>
        <w:tc>
          <w:tcPr>
            <w:tcW w:type="dxa" w:w="1080"/>
          </w:tcPr>
          <w:p>
            <w:r>
              <w:t>15-30Days</w:t>
            </w:r>
          </w:p>
        </w:tc>
        <w:tc>
          <w:tcPr>
            <w:tcW w:type="dxa" w:w="1080"/>
          </w:tcPr>
          <w:p>
            <w:r>
              <w:t>31-45 Days</w:t>
            </w:r>
          </w:p>
        </w:tc>
        <w:tc>
          <w:tcPr>
            <w:tcW w:type="dxa" w:w="1080"/>
          </w:tcPr>
          <w:p>
            <w:r>
              <w:t>46-90 Days</w:t>
            </w:r>
          </w:p>
        </w:tc>
        <w:tc>
          <w:tcPr>
            <w:tcW w:type="dxa" w:w="1080"/>
          </w:tcPr>
          <w:p>
            <w:r>
              <w:t>91-179 Days</w:t>
            </w:r>
          </w:p>
        </w:tc>
        <w:tc>
          <w:tcPr>
            <w:tcW w:type="dxa" w:w="1080"/>
          </w:tcPr>
          <w:p>
            <w:r>
              <w:t>180 Days – less than 1 Year</w:t>
            </w:r>
          </w:p>
        </w:tc>
        <w:tc>
          <w:tcPr>
            <w:tcW w:type="dxa" w:w="1080"/>
          </w:tcPr>
          <w:p>
            <w:r>
              <w:t>1 Year &amp; Upto 2 Years (Domestic and NRE)</w:t>
            </w:r>
          </w:p>
        </w:tc>
      </w:tr>
      <w:tr>
        <w:tc>
          <w:tcPr>
            <w:tcW w:type="dxa" w:w="1080"/>
          </w:tcPr>
          <w:p>
            <w:r>
              <w:t>Rs.3 Crore and upto Rs.5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Rs.5 Crore and upto Rs.10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Above Rs.10 Crore and upto Rs.25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Above Rs.25 Crore and upto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Above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bl>
    <w:p/>
    <w:p/>
    <w:p>
      <w:r>
        <w:t>Bulk Deposits - Domestic Term Deposits Only</w:t>
      </w:r>
    </w:p>
    <w:p>
      <w:r>
        <w:t>Bulk Deposits - Domestic Term Deposits - Non Callable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Term Deposits (All Maturities)</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r>
      <w:tr>
        <w:tc>
          <w:tcPr>
            <w:tcW w:type="dxa" w:w="1080"/>
          </w:tcPr>
          <w:p>
            <w:r>
              <w:t>Tenure</w:t>
            </w:r>
          </w:p>
        </w:tc>
        <w:tc>
          <w:tcPr>
            <w:tcW w:type="dxa" w:w="1080"/>
          </w:tcPr>
          <w:p>
            <w:r>
              <w:t>7-14 Days</w:t>
            </w:r>
          </w:p>
        </w:tc>
        <w:tc>
          <w:tcPr>
            <w:tcW w:type="dxa" w:w="1080"/>
          </w:tcPr>
          <w:p>
            <w:r>
              <w:t>15-30Days</w:t>
            </w:r>
          </w:p>
        </w:tc>
        <w:tc>
          <w:tcPr>
            <w:tcW w:type="dxa" w:w="1080"/>
          </w:tcPr>
          <w:p>
            <w:r>
              <w:t>31-45 Days</w:t>
            </w:r>
          </w:p>
        </w:tc>
        <w:tc>
          <w:tcPr>
            <w:tcW w:type="dxa" w:w="1080"/>
          </w:tcPr>
          <w:p>
            <w:r>
              <w:t>46-90 Days</w:t>
            </w:r>
          </w:p>
        </w:tc>
        <w:tc>
          <w:tcPr>
            <w:tcW w:type="dxa" w:w="1080"/>
          </w:tcPr>
          <w:p>
            <w:r>
              <w:t>91-179 Days</w:t>
            </w:r>
          </w:p>
        </w:tc>
        <w:tc>
          <w:tcPr>
            <w:tcW w:type="dxa" w:w="1080"/>
          </w:tcPr>
          <w:p>
            <w:r>
              <w:t>180 Days – less than 1 Year</w:t>
            </w:r>
          </w:p>
        </w:tc>
        <w:tc>
          <w:tcPr>
            <w:tcW w:type="dxa" w:w="1080"/>
          </w:tcPr>
          <w:p>
            <w:r>
              <w:t>12 Months to 13 Months (Domestic and NRE)</w:t>
            </w:r>
          </w:p>
        </w:tc>
      </w:tr>
      <w:tr>
        <w:tc>
          <w:tcPr>
            <w:tcW w:type="dxa" w:w="1080"/>
          </w:tcPr>
          <w:p>
            <w:r>
              <w:t>Rs.3 Crore and upto Rs.5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Rs.5 Crore and upto Rs.10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Above Rs.10 Crore and upto Rs.25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Above Rs.25 Crore and upto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Above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bl>
    <w:p/>
    <w:p/>
    <w:p>
      <w:r>
        <w:t>Bulk Deposits - Domestic Term Deposits - Non Callable only</w:t>
      </w:r>
    </w:p>
    <w:p>
      <w:r>
        <w:t>Forex Card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Click Here Forex Card Rates</w:t>
            </w:r>
          </w:p>
        </w:tc>
        <w:tc>
          <w:tcPr>
            <w:tcW w:type="dxa" w:w="4320"/>
          </w:tcPr>
          <w:p>
            <w:r>
              <w:t>Click Here Forex Card Rates</w:t>
            </w:r>
          </w:p>
        </w:tc>
      </w:tr>
    </w:tbl>
    <w:p/>
    <w:p/>
    <w:p>
      <w:r>
        <w:br w:type="page"/>
      </w:r>
    </w:p>
    <w:p>
      <w:pPr>
        <w:pStyle w:val="Heading1"/>
      </w:pPr>
      <w:r>
        <w:t>&gt;&gt; PVB : Federal Bank</w:t>
      </w:r>
    </w:p>
    <w:p>
      <w:r>
        <w:t>Website: https://www.federalbank.co.in/deposit-rate</w:t>
      </w:r>
    </w:p>
    <w:p>
      <w:r>
        <w:t>Summary:</w:t>
      </w:r>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Single Deposit Less than ₹300 Lakhs - General Public</w:t>
            </w:r>
          </w:p>
        </w:tc>
        <w:tc>
          <w:tcPr>
            <w:tcW w:type="dxa" w:w="2880"/>
          </w:tcPr>
          <w:p>
            <w:r>
              <w:t>Single Deposit Less than ₹300 Lakhs - Senior Citizen</w:t>
            </w:r>
          </w:p>
        </w:tc>
      </w:tr>
      <w:tr>
        <w:tc>
          <w:tcPr>
            <w:tcW w:type="dxa" w:w="2880"/>
          </w:tcPr>
          <w:p>
            <w:r>
              <w:t>7 days to 29 days</w:t>
            </w:r>
          </w:p>
        </w:tc>
        <w:tc>
          <w:tcPr>
            <w:tcW w:type="dxa" w:w="2880"/>
          </w:tcPr>
          <w:p>
            <w:r>
              <w:t>3.00%</w:t>
            </w:r>
          </w:p>
        </w:tc>
        <w:tc>
          <w:tcPr>
            <w:tcW w:type="dxa" w:w="2880"/>
          </w:tcPr>
          <w:p>
            <w:r>
              <w:t>3.50%</w:t>
            </w:r>
          </w:p>
        </w:tc>
      </w:tr>
      <w:tr>
        <w:tc>
          <w:tcPr>
            <w:tcW w:type="dxa" w:w="2880"/>
          </w:tcPr>
          <w:p>
            <w:r>
              <w:t>30 days to 45 days</w:t>
            </w:r>
          </w:p>
        </w:tc>
        <w:tc>
          <w:tcPr>
            <w:tcW w:type="dxa" w:w="2880"/>
          </w:tcPr>
          <w:p>
            <w:r>
              <w:t>3.25%</w:t>
            </w:r>
          </w:p>
        </w:tc>
        <w:tc>
          <w:tcPr>
            <w:tcW w:type="dxa" w:w="2880"/>
          </w:tcPr>
          <w:p>
            <w:r>
              <w:t>3.75%</w:t>
            </w:r>
          </w:p>
        </w:tc>
      </w:tr>
      <w:tr>
        <w:tc>
          <w:tcPr>
            <w:tcW w:type="dxa" w:w="2880"/>
          </w:tcPr>
          <w:p>
            <w:r>
              <w:t>46 days to 90 days</w:t>
            </w:r>
          </w:p>
        </w:tc>
        <w:tc>
          <w:tcPr>
            <w:tcW w:type="dxa" w:w="2880"/>
          </w:tcPr>
          <w:p>
            <w:r>
              <w:t>4.25%</w:t>
            </w:r>
          </w:p>
        </w:tc>
        <w:tc>
          <w:tcPr>
            <w:tcW w:type="dxa" w:w="2880"/>
          </w:tcPr>
          <w:p>
            <w:r>
              <w:t>4.75%</w:t>
            </w:r>
          </w:p>
        </w:tc>
      </w:tr>
      <w:tr>
        <w:tc>
          <w:tcPr>
            <w:tcW w:type="dxa" w:w="2880"/>
          </w:tcPr>
          <w:p>
            <w:r>
              <w:t>91 days to 180 days</w:t>
            </w:r>
          </w:p>
        </w:tc>
        <w:tc>
          <w:tcPr>
            <w:tcW w:type="dxa" w:w="2880"/>
          </w:tcPr>
          <w:p>
            <w:r>
              <w:t>4.50%</w:t>
            </w:r>
          </w:p>
        </w:tc>
        <w:tc>
          <w:tcPr>
            <w:tcW w:type="dxa" w:w="2880"/>
          </w:tcPr>
          <w:p>
            <w:r>
              <w:t>5.00%</w:t>
            </w:r>
          </w:p>
        </w:tc>
      </w:tr>
      <w:tr>
        <w:tc>
          <w:tcPr>
            <w:tcW w:type="dxa" w:w="2880"/>
          </w:tcPr>
          <w:p>
            <w:r>
              <w:t>181 days</w:t>
            </w:r>
          </w:p>
        </w:tc>
        <w:tc>
          <w:tcPr>
            <w:tcW w:type="dxa" w:w="2880"/>
          </w:tcPr>
          <w:p>
            <w:r>
              <w:t>6.00%</w:t>
            </w:r>
          </w:p>
        </w:tc>
        <w:tc>
          <w:tcPr>
            <w:tcW w:type="dxa" w:w="2880"/>
          </w:tcPr>
          <w:p>
            <w:r>
              <w:t>6.50%</w:t>
            </w:r>
          </w:p>
        </w:tc>
      </w:tr>
      <w:tr>
        <w:tc>
          <w:tcPr>
            <w:tcW w:type="dxa" w:w="2880"/>
          </w:tcPr>
          <w:p>
            <w:r>
              <w:t>182 days to 270 days</w:t>
            </w:r>
          </w:p>
        </w:tc>
        <w:tc>
          <w:tcPr>
            <w:tcW w:type="dxa" w:w="2880"/>
          </w:tcPr>
          <w:p>
            <w:r>
              <w:t>5.75%</w:t>
            </w:r>
          </w:p>
        </w:tc>
        <w:tc>
          <w:tcPr>
            <w:tcW w:type="dxa" w:w="2880"/>
          </w:tcPr>
          <w:p>
            <w:r>
              <w:t>6.25%</w:t>
            </w:r>
          </w:p>
        </w:tc>
      </w:tr>
      <w:tr>
        <w:tc>
          <w:tcPr>
            <w:tcW w:type="dxa" w:w="2880"/>
          </w:tcPr>
          <w:p>
            <w:r>
              <w:t>271 days to less than 1 year</w:t>
            </w:r>
          </w:p>
        </w:tc>
        <w:tc>
          <w:tcPr>
            <w:tcW w:type="dxa" w:w="2880"/>
          </w:tcPr>
          <w:p>
            <w:r>
              <w:t>6.00%</w:t>
            </w:r>
          </w:p>
        </w:tc>
        <w:tc>
          <w:tcPr>
            <w:tcW w:type="dxa" w:w="2880"/>
          </w:tcPr>
          <w:p>
            <w:r>
              <w:t>6.50%</w:t>
            </w:r>
          </w:p>
        </w:tc>
      </w:tr>
      <w:tr>
        <w:tc>
          <w:tcPr>
            <w:tcW w:type="dxa" w:w="2880"/>
          </w:tcPr>
          <w:p>
            <w:r>
              <w:t>1 year</w:t>
            </w:r>
          </w:p>
        </w:tc>
        <w:tc>
          <w:tcPr>
            <w:tcW w:type="dxa" w:w="2880"/>
          </w:tcPr>
          <w:p>
            <w:r>
              <w:t>6.40%</w:t>
            </w:r>
          </w:p>
        </w:tc>
        <w:tc>
          <w:tcPr>
            <w:tcW w:type="dxa" w:w="2880"/>
          </w:tcPr>
          <w:p>
            <w:r>
              <w:t>6.90%</w:t>
            </w:r>
          </w:p>
        </w:tc>
      </w:tr>
      <w:tr>
        <w:tc>
          <w:tcPr>
            <w:tcW w:type="dxa" w:w="2880"/>
          </w:tcPr>
          <w:p>
            <w:r>
              <w:t>Above 1 year to 749 days</w:t>
            </w:r>
          </w:p>
        </w:tc>
        <w:tc>
          <w:tcPr>
            <w:tcW w:type="dxa" w:w="2880"/>
          </w:tcPr>
          <w:p>
            <w:r>
              <w:t>6.50%</w:t>
            </w:r>
          </w:p>
        </w:tc>
        <w:tc>
          <w:tcPr>
            <w:tcW w:type="dxa" w:w="2880"/>
          </w:tcPr>
          <w:p>
            <w:r>
              <w:t>7.00%</w:t>
            </w:r>
          </w:p>
        </w:tc>
      </w:tr>
      <w:tr>
        <w:tc>
          <w:tcPr>
            <w:tcW w:type="dxa" w:w="2880"/>
          </w:tcPr>
          <w:p>
            <w:r>
              <w:t>750 days</w:t>
            </w:r>
          </w:p>
        </w:tc>
        <w:tc>
          <w:tcPr>
            <w:tcW w:type="dxa" w:w="2880"/>
          </w:tcPr>
          <w:p>
            <w:r>
              <w:t>6.60%</w:t>
            </w:r>
          </w:p>
        </w:tc>
        <w:tc>
          <w:tcPr>
            <w:tcW w:type="dxa" w:w="2880"/>
          </w:tcPr>
          <w:p>
            <w:r>
              <w:t>7.10%</w:t>
            </w:r>
          </w:p>
        </w:tc>
      </w:tr>
      <w:tr>
        <w:tc>
          <w:tcPr>
            <w:tcW w:type="dxa" w:w="2880"/>
          </w:tcPr>
          <w:p>
            <w:r>
              <w:t>751 days to 998 days</w:t>
            </w:r>
          </w:p>
        </w:tc>
        <w:tc>
          <w:tcPr>
            <w:tcW w:type="dxa" w:w="2880"/>
          </w:tcPr>
          <w:p>
            <w:r>
              <w:t>6.50%</w:t>
            </w:r>
          </w:p>
        </w:tc>
        <w:tc>
          <w:tcPr>
            <w:tcW w:type="dxa" w:w="2880"/>
          </w:tcPr>
          <w:p>
            <w:r>
              <w:t>7.00%</w:t>
            </w:r>
          </w:p>
        </w:tc>
      </w:tr>
      <w:tr>
        <w:tc>
          <w:tcPr>
            <w:tcW w:type="dxa" w:w="2880"/>
          </w:tcPr>
          <w:p>
            <w:r>
              <w:t>999 days</w:t>
            </w:r>
          </w:p>
        </w:tc>
        <w:tc>
          <w:tcPr>
            <w:tcW w:type="dxa" w:w="2880"/>
          </w:tcPr>
          <w:p>
            <w:r>
              <w:t>6.70%</w:t>
            </w:r>
          </w:p>
        </w:tc>
        <w:tc>
          <w:tcPr>
            <w:tcW w:type="dxa" w:w="2880"/>
          </w:tcPr>
          <w:p>
            <w:r>
              <w:t>7.20%</w:t>
            </w:r>
          </w:p>
        </w:tc>
      </w:tr>
      <w:tr>
        <w:tc>
          <w:tcPr>
            <w:tcW w:type="dxa" w:w="2880"/>
          </w:tcPr>
          <w:p>
            <w:r>
              <w:t>1000 days to 10 years</w:t>
            </w:r>
          </w:p>
        </w:tc>
        <w:tc>
          <w:tcPr>
            <w:tcW w:type="dxa" w:w="2880"/>
          </w:tcPr>
          <w:p>
            <w:r>
              <w:t>6.50%</w:t>
            </w:r>
          </w:p>
        </w:tc>
        <w:tc>
          <w:tcPr>
            <w:tcW w:type="dxa" w:w="2880"/>
          </w:tcPr>
          <w:p>
            <w:r>
              <w:t>7.00%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Rates of Interest (Rates in % p.a)</w:t>
            </w:r>
          </w:p>
        </w:tc>
        <w:tc>
          <w:tcPr>
            <w:tcW w:type="dxa" w:w="2880"/>
          </w:tcPr>
          <w:p>
            <w:r>
              <w:t>Rates of Interest (Rates in % p.a)</w:t>
            </w:r>
          </w:p>
        </w:tc>
      </w:tr>
      <w:tr>
        <w:tc>
          <w:tcPr>
            <w:tcW w:type="dxa" w:w="2880"/>
          </w:tcPr>
          <w:p>
            <w:r>
              <w:t>Period</w:t>
            </w:r>
          </w:p>
        </w:tc>
        <w:tc>
          <w:tcPr>
            <w:tcW w:type="dxa" w:w="2880"/>
          </w:tcPr>
          <w:p>
            <w:r>
              <w:t>General Public</w:t>
            </w:r>
          </w:p>
        </w:tc>
        <w:tc>
          <w:tcPr>
            <w:tcW w:type="dxa" w:w="2880"/>
          </w:tcPr>
          <w:p>
            <w:r>
              <w:t>Senior Citizen</w:t>
            </w:r>
          </w:p>
        </w:tc>
      </w:tr>
      <w:tr>
        <w:tc>
          <w:tcPr>
            <w:tcW w:type="dxa" w:w="2880"/>
          </w:tcPr>
          <w:p>
            <w:r>
              <w:t>5 years to 10 years</w:t>
            </w:r>
          </w:p>
        </w:tc>
        <w:tc>
          <w:tcPr>
            <w:tcW w:type="dxa" w:w="2880"/>
          </w:tcPr>
          <w:p>
            <w:r>
              <w:t>6.50%</w:t>
            </w:r>
          </w:p>
        </w:tc>
        <w:tc>
          <w:tcPr>
            <w:tcW w:type="dxa" w:w="2880"/>
          </w:tcPr>
          <w:p>
            <w:r>
              <w:t>7.00%</w:t>
            </w:r>
          </w:p>
        </w:tc>
      </w:tr>
      <w:tr>
        <w:tc>
          <w:tcPr>
            <w:tcW w:type="dxa" w:w="2880"/>
          </w:tcPr>
          <w:p>
            <w:r>
              <w:t>Above 10 years to 20 years</w:t>
            </w:r>
          </w:p>
        </w:tc>
        <w:tc>
          <w:tcPr>
            <w:tcW w:type="dxa" w:w="2880"/>
          </w:tcPr>
          <w:p>
            <w:r>
              <w:t>6.00%</w:t>
            </w:r>
          </w:p>
        </w:tc>
        <w:tc>
          <w:tcPr>
            <w:tcW w:type="dxa" w:w="2880"/>
          </w:tcPr>
          <w:p>
            <w:r>
              <w:t>6.15%</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Rates of Interest (Deposit Less than ₹3 Cr)</w:t>
            </w:r>
          </w:p>
        </w:tc>
        <w:tc>
          <w:tcPr>
            <w:tcW w:type="dxa" w:w="2880"/>
          </w:tcPr>
          <w:p>
            <w:r>
              <w:t>Rates of Interest (Deposit Less than ₹3 Cr)</w:t>
            </w:r>
          </w:p>
        </w:tc>
      </w:tr>
      <w:tr>
        <w:tc>
          <w:tcPr>
            <w:tcW w:type="dxa" w:w="2880"/>
          </w:tcPr>
          <w:p>
            <w:r>
              <w:t>Period</w:t>
            </w:r>
          </w:p>
        </w:tc>
        <w:tc>
          <w:tcPr>
            <w:tcW w:type="dxa" w:w="2880"/>
          </w:tcPr>
          <w:p>
            <w:r>
              <w:t>General Public</w:t>
            </w:r>
          </w:p>
        </w:tc>
        <w:tc>
          <w:tcPr>
            <w:tcW w:type="dxa" w:w="2880"/>
          </w:tcPr>
          <w:p>
            <w:r>
              <w:t>Senior Citizen</w:t>
            </w:r>
          </w:p>
        </w:tc>
      </w:tr>
      <w:tr>
        <w:tc>
          <w:tcPr>
            <w:tcW w:type="dxa" w:w="2880"/>
          </w:tcPr>
          <w:p>
            <w:r>
              <w:t>1 year</w:t>
            </w:r>
          </w:p>
        </w:tc>
        <w:tc>
          <w:tcPr>
            <w:tcW w:type="dxa" w:w="2880"/>
          </w:tcPr>
          <w:p>
            <w:r>
              <w:t>6.50%</w:t>
            </w:r>
          </w:p>
        </w:tc>
        <w:tc>
          <w:tcPr>
            <w:tcW w:type="dxa" w:w="2880"/>
          </w:tcPr>
          <w:p>
            <w:r>
              <w:t>7.00%</w:t>
            </w:r>
          </w:p>
        </w:tc>
      </w:tr>
      <w:tr>
        <w:tc>
          <w:tcPr>
            <w:tcW w:type="dxa" w:w="2880"/>
          </w:tcPr>
          <w:p>
            <w:r>
              <w:t>Above 1 year to 749 days</w:t>
            </w:r>
          </w:p>
        </w:tc>
        <w:tc>
          <w:tcPr>
            <w:tcW w:type="dxa" w:w="2880"/>
          </w:tcPr>
          <w:p>
            <w:r>
              <w:t>6.60%</w:t>
            </w:r>
          </w:p>
        </w:tc>
        <w:tc>
          <w:tcPr>
            <w:tcW w:type="dxa" w:w="2880"/>
          </w:tcPr>
          <w:p>
            <w:r>
              <w:t>7.10%</w:t>
            </w:r>
          </w:p>
        </w:tc>
      </w:tr>
      <w:tr>
        <w:tc>
          <w:tcPr>
            <w:tcW w:type="dxa" w:w="2880"/>
          </w:tcPr>
          <w:p>
            <w:r>
              <w:t>750 days</w:t>
            </w:r>
          </w:p>
        </w:tc>
        <w:tc>
          <w:tcPr>
            <w:tcW w:type="dxa" w:w="2880"/>
          </w:tcPr>
          <w:p>
            <w:r>
              <w:t>6.70%</w:t>
            </w:r>
          </w:p>
        </w:tc>
        <w:tc>
          <w:tcPr>
            <w:tcW w:type="dxa" w:w="2880"/>
          </w:tcPr>
          <w:p>
            <w:r>
              <w:t>7.20%</w:t>
            </w:r>
          </w:p>
        </w:tc>
      </w:tr>
      <w:tr>
        <w:tc>
          <w:tcPr>
            <w:tcW w:type="dxa" w:w="2880"/>
          </w:tcPr>
          <w:p>
            <w:r>
              <w:t>751 days to 998 days</w:t>
            </w:r>
          </w:p>
        </w:tc>
        <w:tc>
          <w:tcPr>
            <w:tcW w:type="dxa" w:w="2880"/>
          </w:tcPr>
          <w:p>
            <w:r>
              <w:t>6.60%</w:t>
            </w:r>
          </w:p>
        </w:tc>
        <w:tc>
          <w:tcPr>
            <w:tcW w:type="dxa" w:w="2880"/>
          </w:tcPr>
          <w:p>
            <w:r>
              <w:t>7.10%</w:t>
            </w:r>
          </w:p>
        </w:tc>
      </w:tr>
      <w:tr>
        <w:tc>
          <w:tcPr>
            <w:tcW w:type="dxa" w:w="2880"/>
          </w:tcPr>
          <w:p>
            <w:r>
              <w:t>999 days</w:t>
            </w:r>
          </w:p>
        </w:tc>
        <w:tc>
          <w:tcPr>
            <w:tcW w:type="dxa" w:w="2880"/>
          </w:tcPr>
          <w:p>
            <w:r>
              <w:t>6.80%</w:t>
            </w:r>
          </w:p>
        </w:tc>
        <w:tc>
          <w:tcPr>
            <w:tcW w:type="dxa" w:w="2880"/>
          </w:tcPr>
          <w:p>
            <w:r>
              <w:t>7.30%</w:t>
            </w:r>
          </w:p>
        </w:tc>
      </w:tr>
      <w:tr>
        <w:tc>
          <w:tcPr>
            <w:tcW w:type="dxa" w:w="2880"/>
          </w:tcPr>
          <w:p>
            <w:r>
              <w:t>1000 days to 5 years</w:t>
            </w:r>
          </w:p>
        </w:tc>
        <w:tc>
          <w:tcPr>
            <w:tcW w:type="dxa" w:w="2880"/>
          </w:tcPr>
          <w:p>
            <w:r>
              <w:t>6.60%</w:t>
            </w:r>
          </w:p>
        </w:tc>
        <w:tc>
          <w:tcPr>
            <w:tcW w:type="dxa" w:w="2880"/>
          </w:tcPr>
          <w:p>
            <w:r>
              <w:t>7.10%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 Web Interest 04.09.2025</w:t>
            </w:r>
          </w:p>
        </w:tc>
        <w:tc>
          <w:tcPr>
            <w:tcW w:type="dxa" w:w="2880"/>
          </w:tcPr>
          <w:p>
            <w:r>
              <w:t>Interest rates for Resident &amp; NRE Term Deposits of Rs.3 crore and above</w:t>
            </w:r>
          </w:p>
        </w:tc>
        <w:tc>
          <w:tcPr>
            <w:tcW w:type="dxa" w:w="2880"/>
          </w:tcPr>
          <w:p>
            <w:r>
              <w:t>(185.34)KB</w:t>
            </w:r>
          </w:p>
        </w:tc>
      </w:tr>
    </w:tbl>
    <w:p/>
    <w:p/>
    <w:p>
      <w:r>
        <w:t>Effective Annualized Rate of Return for Deposit Plus Reinvestment schemes - single deposits of less than ₹300 Lakhs-Deposit Plus (Resident)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annualized rate of return- Resident Deposit Plus</w:t>
            </w:r>
          </w:p>
        </w:tc>
        <w:tc>
          <w:tcPr>
            <w:tcW w:type="dxa" w:w="4320"/>
          </w:tcPr>
          <w:p>
            <w:r>
              <w:t>(73 KB)</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HVD-NW webinterest 01.09.2025</w:t>
            </w:r>
          </w:p>
        </w:tc>
        <w:tc>
          <w:tcPr>
            <w:tcW w:type="dxa" w:w="2880"/>
          </w:tcPr>
          <w:p>
            <w:r>
              <w:t>Interest rates for Resident &amp; NRE Term deposit (Non Withdrawable) of Rs 3 Crore and above</w:t>
            </w:r>
          </w:p>
        </w:tc>
        <w:tc>
          <w:tcPr>
            <w:tcW w:type="dxa" w:w="2880"/>
          </w:tcPr>
          <w:p>
            <w:r>
              <w:t>(145.79)KB</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 of Deposit</w:t>
            </w:r>
          </w:p>
        </w:tc>
        <w:tc>
          <w:tcPr>
            <w:tcW w:type="dxa" w:w="2880"/>
          </w:tcPr>
          <w:p>
            <w:r>
              <w:t>Penal Interest</w:t>
            </w:r>
          </w:p>
        </w:tc>
        <w:tc>
          <w:tcPr>
            <w:tcW w:type="dxa" w:w="2880"/>
          </w:tcPr>
          <w:p>
            <w:r>
              <w:t>Penal Interest</w:t>
            </w:r>
          </w:p>
        </w:tc>
      </w:tr>
      <w:tr>
        <w:tc>
          <w:tcPr>
            <w:tcW w:type="dxa" w:w="2880"/>
          </w:tcPr>
          <w:p>
            <w:r>
              <w:t>Period of Deposit</w:t>
            </w:r>
          </w:p>
        </w:tc>
        <w:tc>
          <w:tcPr>
            <w:tcW w:type="dxa" w:w="2880"/>
          </w:tcPr>
          <w:p>
            <w:r>
              <w:t>Single deposit of less than ₹3 Crores</w:t>
            </w:r>
          </w:p>
        </w:tc>
        <w:tc>
          <w:tcPr>
            <w:tcW w:type="dxa" w:w="2880"/>
          </w:tcPr>
          <w:p>
            <w:r>
              <w:t>Single deposit of ₹3 Crores and above</w:t>
            </w:r>
          </w:p>
        </w:tc>
      </w:tr>
      <w:tr>
        <w:tc>
          <w:tcPr>
            <w:tcW w:type="dxa" w:w="2880"/>
          </w:tcPr>
          <w:p>
            <w:r>
              <w:t>Up to and including 15 days</w:t>
            </w:r>
          </w:p>
        </w:tc>
        <w:tc>
          <w:tcPr>
            <w:tcW w:type="dxa" w:w="2880"/>
          </w:tcPr>
          <w:p>
            <w:r>
              <w:t>0%</w:t>
            </w:r>
          </w:p>
        </w:tc>
        <w:tc>
          <w:tcPr>
            <w:tcW w:type="dxa" w:w="2880"/>
          </w:tcPr>
          <w:p>
            <w:r>
              <w:t>1%</w:t>
            </w:r>
          </w:p>
        </w:tc>
      </w:tr>
      <w:tr>
        <w:tc>
          <w:tcPr>
            <w:tcW w:type="dxa" w:w="2880"/>
          </w:tcPr>
          <w:p>
            <w:r>
              <w:t>Above 15 days</w:t>
            </w:r>
          </w:p>
        </w:tc>
        <w:tc>
          <w:tcPr>
            <w:tcW w:type="dxa" w:w="2880"/>
          </w:tcPr>
          <w:p>
            <w:r>
              <w:t>1%</w:t>
            </w:r>
          </w:p>
        </w:tc>
        <w:tc>
          <w:tcPr>
            <w:tcW w:type="dxa" w:w="2880"/>
          </w:tcPr>
          <w:p>
            <w:r>
              <w:t>1%</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 of Deposit</w:t>
            </w:r>
          </w:p>
        </w:tc>
        <w:tc>
          <w:tcPr>
            <w:tcW w:type="dxa" w:w="4320"/>
          </w:tcPr>
          <w:p>
            <w:r>
              <w:t>Penal Interest</w:t>
            </w:r>
          </w:p>
        </w:tc>
      </w:tr>
      <w:tr>
        <w:tc>
          <w:tcPr>
            <w:tcW w:type="dxa" w:w="4320"/>
          </w:tcPr>
          <w:p>
            <w:r>
              <w:t>Up to and including 90 days</w:t>
            </w:r>
          </w:p>
        </w:tc>
        <w:tc>
          <w:tcPr>
            <w:tcW w:type="dxa" w:w="4320"/>
          </w:tcPr>
          <w:p>
            <w:r>
              <w:t>0%</w:t>
            </w:r>
          </w:p>
        </w:tc>
      </w:tr>
      <w:tr>
        <w:tc>
          <w:tcPr>
            <w:tcW w:type="dxa" w:w="4320"/>
          </w:tcPr>
          <w:p>
            <w:r>
              <w:t>Above 90 days</w:t>
            </w:r>
          </w:p>
        </w:tc>
        <w:tc>
          <w:tcPr>
            <w:tcW w:type="dxa" w:w="4320"/>
          </w:tcPr>
          <w:p>
            <w:r>
              <w:t>1%</w:t>
            </w:r>
          </w:p>
        </w:tc>
      </w:tr>
    </w:tbl>
    <w:p/>
    <w:p/>
    <w:p>
      <w:r>
        <w:t>2</w:t>
      </w:r>
    </w:p>
    <w:p>
      <w:r>
        <w:t>1</w:t>
      </w:r>
    </w:p>
    <w:p>
      <w:r>
        <w:t>f</w:t>
      </w:r>
    </w:p>
    <w:p>
      <w:r>
        <w:t>4</w:t>
      </w:r>
    </w:p>
    <w:p>
      <w:r>
        <w:t>d</w:t>
      </w:r>
    </w:p>
    <w:p>
      <w:r>
        <w:t>0</w:t>
      </w:r>
    </w:p>
    <w:p>
      <w:r>
        <w:t>c</w:t>
      </w:r>
    </w:p>
    <w:p>
      <w:r>
        <w:t>2</w:t>
      </w:r>
    </w:p>
    <w:p>
      <w:r>
        <w:t>-</w:t>
      </w:r>
    </w:p>
    <w:p>
      <w:r>
        <w:t>6</w:t>
      </w:r>
    </w:p>
    <w:p>
      <w:r>
        <w:t>8</w:t>
      </w:r>
    </w:p>
    <w:p>
      <w:r>
        <w:t>a</w:t>
      </w:r>
    </w:p>
    <w:p>
      <w:r>
        <w:t>2</w:t>
      </w:r>
    </w:p>
    <w:p>
      <w:r>
        <w:t>-</w:t>
      </w:r>
    </w:p>
    <w:p>
      <w:r>
        <w:t>5</w:t>
      </w:r>
    </w:p>
    <w:p>
      <w:r>
        <w:t>a</w:t>
      </w:r>
    </w:p>
    <w:p>
      <w:r>
        <w:t>6</w:t>
      </w:r>
    </w:p>
    <w:p>
      <w:r>
        <w:t>f</w:t>
      </w:r>
    </w:p>
    <w:p>
      <w:r>
        <w:t>-</w:t>
      </w:r>
    </w:p>
    <w:p>
      <w:r>
        <w:t>6</w:t>
      </w:r>
    </w:p>
    <w:p>
      <w:r>
        <w:t>9</w:t>
      </w:r>
    </w:p>
    <w:p>
      <w:r>
        <w:t>c</w:t>
      </w:r>
    </w:p>
    <w:p>
      <w:r>
        <w:t>8</w:t>
      </w:r>
    </w:p>
    <w:p>
      <w:r>
        <w:t>-</w:t>
      </w:r>
    </w:p>
    <w:p>
      <w:r>
        <w:t>4</w:t>
      </w:r>
    </w:p>
    <w:p>
      <w:r>
        <w:t>2</w:t>
      </w:r>
    </w:p>
    <w:p>
      <w:r>
        <w:t>4</w:t>
      </w:r>
    </w:p>
    <w:p>
      <w:r>
        <w:t>6</w:t>
      </w:r>
    </w:p>
    <w:p>
      <w:r>
        <w:t>5</w:t>
      </w:r>
    </w:p>
    <w:p>
      <w:r>
        <w:t>8</w:t>
      </w:r>
    </w:p>
    <w:p>
      <w:r>
        <w:t>a</w:t>
      </w:r>
    </w:p>
    <w:p>
      <w:r>
        <w:t>d</w:t>
      </w:r>
    </w:p>
    <w:p>
      <w:r>
        <w:t>c</w:t>
      </w:r>
    </w:p>
    <w:p>
      <w:r>
        <w:t>d</w:t>
      </w:r>
    </w:p>
    <w:p>
      <w:r>
        <w:t>1</w:t>
      </w:r>
    </w:p>
    <w:p>
      <w:r>
        <w:t>b</w:t>
      </w:r>
    </w:p>
    <w:tbl>
      <w:tblPr>
        <w:tblStyle w:val="TableGrid"/>
        <w:tblW w:type="auto" w:w="0"/>
        <w:tblLook w:firstColumn="1" w:firstRow="1" w:lastColumn="0" w:lastRow="0" w:noHBand="0" w:noVBand="1" w:val="04A0"/>
      </w:tblPr>
      <w:tblGrid>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tc>
          <w:tcPr>
            <w:tcW w:type="dxa" w:w="320"/>
          </w:tcPr>
          <w:p>
            <w:r>
              <w:t>0</w:t>
            </w:r>
          </w:p>
        </w:tc>
        <w:tc>
          <w:tcPr>
            <w:tcW w:type="dxa" w:w="320"/>
          </w:tcPr>
          <w:p>
            <w:r>
              <w:t>1</w:t>
            </w:r>
          </w:p>
        </w:tc>
        <w:tc>
          <w:tcPr>
            <w:tcW w:type="dxa" w:w="320"/>
          </w:tcPr>
          <w:p>
            <w:r>
              <w:t>2</w:t>
            </w:r>
          </w:p>
        </w:tc>
        <w:tc>
          <w:tcPr>
            <w:tcW w:type="dxa" w:w="320"/>
          </w:tcPr>
          <w:p>
            <w:r>
              <w:t>3</w:t>
            </w:r>
          </w:p>
        </w:tc>
        <w:tc>
          <w:tcPr>
            <w:tcW w:type="dxa" w:w="320"/>
          </w:tcPr>
          <w:p>
            <w:r>
              <w:t>4</w:t>
            </w:r>
          </w:p>
        </w:tc>
        <w:tc>
          <w:tcPr>
            <w:tcW w:type="dxa" w:w="320"/>
          </w:tcPr>
          <w:p>
            <w:r>
              <w:t>5</w:t>
            </w:r>
          </w:p>
        </w:tc>
        <w:tc>
          <w:tcPr>
            <w:tcW w:type="dxa" w:w="320"/>
          </w:tcPr>
          <w:p>
            <w:r>
              <w:t>6</w:t>
            </w:r>
          </w:p>
        </w:tc>
        <w:tc>
          <w:tcPr>
            <w:tcW w:type="dxa" w:w="320"/>
          </w:tcPr>
          <w:p>
            <w:r>
              <w:t>7</w:t>
            </w:r>
          </w:p>
        </w:tc>
        <w:tc>
          <w:tcPr>
            <w:tcW w:type="dxa" w:w="320"/>
          </w:tcPr>
          <w:p>
            <w:r>
              <w:t>8</w:t>
            </w:r>
          </w:p>
        </w:tc>
        <w:tc>
          <w:tcPr>
            <w:tcW w:type="dxa" w:w="320"/>
          </w:tcPr>
          <w:p>
            <w:r>
              <w:t>9</w:t>
            </w:r>
          </w:p>
        </w:tc>
        <w:tc>
          <w:tcPr>
            <w:tcW w:type="dxa" w:w="320"/>
          </w:tcPr>
          <w:p>
            <w:r>
              <w:t>10</w:t>
            </w:r>
          </w:p>
        </w:tc>
        <w:tc>
          <w:tcPr>
            <w:tcW w:type="dxa" w:w="320"/>
          </w:tcPr>
          <w:p>
            <w:r>
              <w:t>11</w:t>
            </w:r>
          </w:p>
        </w:tc>
        <w:tc>
          <w:tcPr>
            <w:tcW w:type="dxa" w:w="320"/>
          </w:tcPr>
          <w:p>
            <w:r>
              <w:t>12</w:t>
            </w:r>
          </w:p>
        </w:tc>
        <w:tc>
          <w:tcPr>
            <w:tcW w:type="dxa" w:w="320"/>
          </w:tcPr>
          <w:p>
            <w:r>
              <w:t>13</w:t>
            </w:r>
          </w:p>
        </w:tc>
        <w:tc>
          <w:tcPr>
            <w:tcW w:type="dxa" w:w="320"/>
          </w:tcPr>
          <w:p>
            <w:r>
              <w:t>14</w:t>
            </w:r>
          </w:p>
        </w:tc>
        <w:tc>
          <w:tcPr>
            <w:tcW w:type="dxa" w:w="320"/>
          </w:tcPr>
          <w:p>
            <w:r>
              <w:t>15</w:t>
            </w:r>
          </w:p>
        </w:tc>
        <w:tc>
          <w:tcPr>
            <w:tcW w:type="dxa" w:w="320"/>
          </w:tcPr>
          <w:p>
            <w:r>
              <w:t>16</w:t>
            </w:r>
          </w:p>
        </w:tc>
        <w:tc>
          <w:tcPr>
            <w:tcW w:type="dxa" w:w="320"/>
          </w:tcPr>
          <w:p>
            <w:r>
              <w:t>17</w:t>
            </w:r>
          </w:p>
        </w:tc>
        <w:tc>
          <w:tcPr>
            <w:tcW w:type="dxa" w:w="320"/>
          </w:tcPr>
          <w:p>
            <w:r>
              <w:t>18</w:t>
            </w:r>
          </w:p>
        </w:tc>
        <w:tc>
          <w:tcPr>
            <w:tcW w:type="dxa" w:w="320"/>
          </w:tcPr>
          <w:p>
            <w:r>
              <w:t>19</w:t>
            </w:r>
          </w:p>
        </w:tc>
        <w:tc>
          <w:tcPr>
            <w:tcW w:type="dxa" w:w="320"/>
          </w:tcPr>
          <w:p>
            <w:r>
              <w:t>20</w:t>
            </w:r>
          </w:p>
        </w:tc>
        <w:tc>
          <w:tcPr>
            <w:tcW w:type="dxa" w:w="320"/>
          </w:tcPr>
          <w:p>
            <w:r>
              <w:t>21</w:t>
            </w:r>
          </w:p>
        </w:tc>
        <w:tc>
          <w:tcPr>
            <w:tcW w:type="dxa" w:w="320"/>
          </w:tcPr>
          <w:p>
            <w:r>
              <w:t>22</w:t>
            </w:r>
          </w:p>
        </w:tc>
        <w:tc>
          <w:tcPr>
            <w:tcW w:type="dxa" w:w="320"/>
          </w:tcPr>
          <w:p>
            <w:r>
              <w:t>23</w:t>
            </w:r>
          </w:p>
        </w:tc>
        <w:tc>
          <w:tcPr>
            <w:tcW w:type="dxa" w:w="320"/>
          </w:tcPr>
          <w:p>
            <w:r>
              <w:t>24</w:t>
            </w:r>
          </w:p>
        </w:tc>
        <w:tc>
          <w:tcPr>
            <w:tcW w:type="dxa" w:w="320"/>
          </w:tcPr>
          <w:p>
            <w:r>
              <w:t>25</w:t>
            </w:r>
          </w:p>
        </w:tc>
        <w:tc>
          <w:tcPr>
            <w:tcW w:type="dxa" w:w="320"/>
          </w:tcPr>
          <w:p>
            <w:r>
              <w:t>26</w:t>
            </w:r>
          </w:p>
        </w:tc>
      </w:tr>
      <w:tr>
        <w:tc>
          <w:tcPr>
            <w:tcW w:type="dxa" w:w="320"/>
          </w:tcPr>
          <w:p>
            <w:r>
              <w:t>Period</w:t>
            </w:r>
          </w:p>
        </w:tc>
        <w:tc>
          <w:tcPr>
            <w:tcW w:type="dxa" w:w="320"/>
          </w:tcPr>
          <w:p>
            <w:r>
              <w:t>None</w:t>
            </w:r>
          </w:p>
        </w:tc>
        <w:tc>
          <w:tcPr>
            <w:tcW w:type="dxa" w:w="320"/>
          </w:tcPr>
          <w:p>
            <w:r>
              <w:t>None</w:t>
            </w:r>
          </w:p>
        </w:tc>
        <w:tc>
          <w:tcPr>
            <w:tcW w:type="dxa" w:w="320"/>
          </w:tcPr>
          <w:p>
            <w:r>
              <w:t>Rs 3.00 Cr to</w:t>
              <w:br/>
              <w:t>Rs 4.75 Cr</w:t>
            </w:r>
          </w:p>
        </w:tc>
        <w:tc>
          <w:tcPr>
            <w:tcW w:type="dxa" w:w="320"/>
          </w:tcPr>
          <w:p>
            <w:r>
              <w:t>None</w:t>
            </w:r>
          </w:p>
        </w:tc>
        <w:tc>
          <w:tcPr>
            <w:tcW w:type="dxa" w:w="320"/>
          </w:tcPr>
          <w:p>
            <w:r>
              <w:t>None</w:t>
            </w:r>
          </w:p>
        </w:tc>
        <w:tc>
          <w:tcPr>
            <w:tcW w:type="dxa" w:w="320"/>
          </w:tcPr>
          <w:p>
            <w:r>
              <w:t>Above Rs</w:t>
              <w:br/>
              <w:t>4.75 Cr to Rs</w:t>
              <w:br/>
              <w:t>5.00 Cr</w:t>
            </w:r>
          </w:p>
        </w:tc>
        <w:tc>
          <w:tcPr>
            <w:tcW w:type="dxa" w:w="320"/>
          </w:tcPr>
          <w:p>
            <w:r>
              <w:t>None</w:t>
            </w:r>
          </w:p>
        </w:tc>
        <w:tc>
          <w:tcPr>
            <w:tcW w:type="dxa" w:w="320"/>
          </w:tcPr>
          <w:p>
            <w:r>
              <w:t>None</w:t>
            </w:r>
          </w:p>
        </w:tc>
        <w:tc>
          <w:tcPr>
            <w:tcW w:type="dxa" w:w="320"/>
          </w:tcPr>
          <w:p>
            <w:r>
              <w:t>Above Rs 5.00</w:t>
              <w:br/>
              <w:t>Cr to Rs 24.75</w:t>
              <w:br/>
              <w:t>Cr</w:t>
            </w:r>
          </w:p>
        </w:tc>
        <w:tc>
          <w:tcPr>
            <w:tcW w:type="dxa" w:w="320"/>
          </w:tcPr>
          <w:p>
            <w:r>
              <w:t>None</w:t>
            </w:r>
          </w:p>
        </w:tc>
        <w:tc>
          <w:tcPr>
            <w:tcW w:type="dxa" w:w="320"/>
          </w:tcPr>
          <w:p>
            <w:r>
              <w:t>None</w:t>
            </w:r>
          </w:p>
        </w:tc>
        <w:tc>
          <w:tcPr>
            <w:tcW w:type="dxa" w:w="320"/>
          </w:tcPr>
          <w:p>
            <w:r>
              <w:t>Above Rs</w:t>
              <w:br/>
              <w:t>24.75 Cr to Rs</w:t>
              <w:br/>
              <w:t>25.00 Cr</w:t>
            </w:r>
          </w:p>
        </w:tc>
        <w:tc>
          <w:tcPr>
            <w:tcW w:type="dxa" w:w="320"/>
          </w:tcPr>
          <w:p>
            <w:r>
              <w:t>None</w:t>
            </w:r>
          </w:p>
        </w:tc>
        <w:tc>
          <w:tcPr>
            <w:tcW w:type="dxa" w:w="320"/>
          </w:tcPr>
          <w:p>
            <w:r>
              <w:t>None</w:t>
            </w:r>
          </w:p>
        </w:tc>
        <w:tc>
          <w:tcPr>
            <w:tcW w:type="dxa" w:w="320"/>
          </w:tcPr>
          <w:p>
            <w:r>
              <w:t>Above Rs</w:t>
              <w:br/>
              <w:t>25.00 Cr to Rs</w:t>
              <w:br/>
              <w:t>49.75 Cr</w:t>
            </w:r>
          </w:p>
        </w:tc>
        <w:tc>
          <w:tcPr>
            <w:tcW w:type="dxa" w:w="320"/>
          </w:tcPr>
          <w:p>
            <w:r>
              <w:t>None</w:t>
            </w:r>
          </w:p>
        </w:tc>
        <w:tc>
          <w:tcPr>
            <w:tcW w:type="dxa" w:w="320"/>
          </w:tcPr>
          <w:p>
            <w:r>
              <w:t>None</w:t>
            </w:r>
          </w:p>
        </w:tc>
        <w:tc>
          <w:tcPr>
            <w:tcW w:type="dxa" w:w="320"/>
          </w:tcPr>
          <w:p>
            <w:r>
              <w:t>Above Rs</w:t>
              <w:br/>
              <w:t>49.75 Cr to Rs</w:t>
              <w:br/>
              <w:t>50.00 Cr</w:t>
            </w:r>
          </w:p>
        </w:tc>
        <w:tc>
          <w:tcPr>
            <w:tcW w:type="dxa" w:w="320"/>
          </w:tcPr>
          <w:p>
            <w:r>
              <w:t>None</w:t>
            </w:r>
          </w:p>
        </w:tc>
        <w:tc>
          <w:tcPr>
            <w:tcW w:type="dxa" w:w="320"/>
          </w:tcPr>
          <w:p>
            <w:r>
              <w:t>None</w:t>
            </w:r>
          </w:p>
        </w:tc>
        <w:tc>
          <w:tcPr>
            <w:tcW w:type="dxa" w:w="320"/>
          </w:tcPr>
          <w:p>
            <w:r>
              <w:t>Above Rs 50.00</w:t>
              <w:br/>
              <w:t>Cr to Rs 150.00</w:t>
              <w:br/>
              <w:t>Cr</w:t>
            </w:r>
          </w:p>
        </w:tc>
        <w:tc>
          <w:tcPr>
            <w:tcW w:type="dxa" w:w="320"/>
          </w:tcPr>
          <w:p>
            <w:r>
              <w:t>None</w:t>
            </w:r>
          </w:p>
        </w:tc>
        <w:tc>
          <w:tcPr>
            <w:tcW w:type="dxa" w:w="320"/>
          </w:tcPr>
          <w:p>
            <w:r>
              <w:t>None</w:t>
            </w:r>
          </w:p>
        </w:tc>
        <w:tc>
          <w:tcPr>
            <w:tcW w:type="dxa" w:w="320"/>
          </w:tcPr>
          <w:p>
            <w:r>
              <w:t>Above</w:t>
              <w:br/>
              <w:t>Rs.150</w:t>
              <w:br/>
              <w:t>Cr</w:t>
            </w:r>
          </w:p>
        </w:tc>
        <w:tc>
          <w:tcPr>
            <w:tcW w:type="dxa" w:w="320"/>
          </w:tcPr>
          <w:p>
            <w:r>
              <w:t>None</w:t>
            </w:r>
          </w:p>
        </w:tc>
        <w:tc>
          <w:tcPr>
            <w:tcW w:type="dxa" w:w="320"/>
          </w:tcPr>
          <w:p>
            <w:r>
              <w:t>None</w:t>
            </w:r>
          </w:p>
        </w:tc>
      </w:tr>
      <w:tr>
        <w:tc>
          <w:tcPr>
            <w:tcW w:type="dxa" w:w="320"/>
          </w:tcPr>
          <w:p>
            <w:r/>
          </w:p>
        </w:tc>
        <w:tc>
          <w:tcPr>
            <w:tcW w:type="dxa" w:w="320"/>
          </w:tcPr>
          <w:p>
            <w:r>
              <w:t>7 - 14 days</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2.50%</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2.50%</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2.50%</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3.50%</w:t>
            </w:r>
          </w:p>
        </w:tc>
        <w:tc>
          <w:tcPr>
            <w:tcW w:type="dxa" w:w="320"/>
          </w:tcPr>
          <w:p>
            <w:r/>
          </w:p>
        </w:tc>
      </w:tr>
      <w:tr>
        <w:tc>
          <w:tcPr>
            <w:tcW w:type="dxa" w:w="320"/>
          </w:tcPr>
          <w:p>
            <w:r>
              <w:t>15 - 29 days</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2.75%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2.75%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2.75%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r>
      <w:tr>
        <w:tc>
          <w:tcPr>
            <w:tcW w:type="dxa" w:w="320"/>
          </w:tcPr>
          <w:p>
            <w:r/>
          </w:p>
        </w:tc>
        <w:tc>
          <w:tcPr>
            <w:tcW w:type="dxa" w:w="320"/>
          </w:tcPr>
          <w:p>
            <w:r>
              <w:t>30 - 45 days</w:t>
            </w:r>
          </w:p>
        </w:tc>
        <w:tc>
          <w:tcPr>
            <w:tcW w:type="dxa" w:w="320"/>
          </w:tcPr>
          <w:p>
            <w:r/>
          </w:p>
        </w:tc>
        <w:tc>
          <w:tcPr>
            <w:tcW w:type="dxa" w:w="320"/>
          </w:tcPr>
          <w:p>
            <w:r/>
          </w:p>
        </w:tc>
        <w:tc>
          <w:tcPr>
            <w:tcW w:type="dxa" w:w="320"/>
          </w:tcPr>
          <w:p>
            <w:r>
              <w:t>4.49%</w:t>
            </w:r>
          </w:p>
        </w:tc>
        <w:tc>
          <w:tcPr>
            <w:tcW w:type="dxa" w:w="320"/>
          </w:tcPr>
          <w:p>
            <w:r/>
          </w:p>
        </w:tc>
        <w:tc>
          <w:tcPr>
            <w:tcW w:type="dxa" w:w="320"/>
          </w:tcPr>
          <w:p>
            <w:r/>
          </w:p>
        </w:tc>
        <w:tc>
          <w:tcPr>
            <w:tcW w:type="dxa" w:w="320"/>
          </w:tcPr>
          <w:p>
            <w:r>
              <w:t>3.00%</w:t>
            </w:r>
          </w:p>
        </w:tc>
        <w:tc>
          <w:tcPr>
            <w:tcW w:type="dxa" w:w="320"/>
          </w:tcPr>
          <w:p>
            <w:r/>
          </w:p>
        </w:tc>
        <w:tc>
          <w:tcPr>
            <w:tcW w:type="dxa" w:w="320"/>
          </w:tcPr>
          <w:p>
            <w:r/>
          </w:p>
        </w:tc>
        <w:tc>
          <w:tcPr>
            <w:tcW w:type="dxa" w:w="320"/>
          </w:tcPr>
          <w:p>
            <w:r>
              <w:t>4.00%</w:t>
            </w:r>
          </w:p>
        </w:tc>
        <w:tc>
          <w:tcPr>
            <w:tcW w:type="dxa" w:w="320"/>
          </w:tcPr>
          <w:p>
            <w:r/>
          </w:p>
        </w:tc>
        <w:tc>
          <w:tcPr>
            <w:tcW w:type="dxa" w:w="320"/>
          </w:tcPr>
          <w:p>
            <w:r/>
          </w:p>
        </w:tc>
        <w:tc>
          <w:tcPr>
            <w:tcW w:type="dxa" w:w="320"/>
          </w:tcPr>
          <w:p>
            <w:r>
              <w:t>3.00%</w:t>
            </w:r>
          </w:p>
        </w:tc>
        <w:tc>
          <w:tcPr>
            <w:tcW w:type="dxa" w:w="320"/>
          </w:tcPr>
          <w:p>
            <w:r/>
          </w:p>
        </w:tc>
        <w:tc>
          <w:tcPr>
            <w:tcW w:type="dxa" w:w="320"/>
          </w:tcPr>
          <w:p>
            <w:r/>
          </w:p>
        </w:tc>
        <w:tc>
          <w:tcPr>
            <w:tcW w:type="dxa" w:w="320"/>
          </w:tcPr>
          <w:p>
            <w:r>
              <w:t>4.00%</w:t>
            </w:r>
          </w:p>
        </w:tc>
        <w:tc>
          <w:tcPr>
            <w:tcW w:type="dxa" w:w="320"/>
          </w:tcPr>
          <w:p>
            <w:r/>
          </w:p>
        </w:tc>
        <w:tc>
          <w:tcPr>
            <w:tcW w:type="dxa" w:w="320"/>
          </w:tcPr>
          <w:p>
            <w:r/>
          </w:p>
        </w:tc>
        <w:tc>
          <w:tcPr>
            <w:tcW w:type="dxa" w:w="320"/>
          </w:tcPr>
          <w:p>
            <w:r>
              <w:t>3.00%</w:t>
            </w:r>
          </w:p>
        </w:tc>
        <w:tc>
          <w:tcPr>
            <w:tcW w:type="dxa" w:w="320"/>
          </w:tcPr>
          <w:p>
            <w:r/>
          </w:p>
        </w:tc>
        <w:tc>
          <w:tcPr>
            <w:tcW w:type="dxa" w:w="320"/>
          </w:tcPr>
          <w:p>
            <w:r/>
          </w:p>
        </w:tc>
        <w:tc>
          <w:tcPr>
            <w:tcW w:type="dxa" w:w="320"/>
          </w:tcPr>
          <w:p>
            <w:r>
              <w:t>4.00%</w:t>
            </w:r>
          </w:p>
        </w:tc>
        <w:tc>
          <w:tcPr>
            <w:tcW w:type="dxa" w:w="320"/>
          </w:tcPr>
          <w:p>
            <w:r/>
          </w:p>
        </w:tc>
        <w:tc>
          <w:tcPr>
            <w:tcW w:type="dxa" w:w="320"/>
          </w:tcPr>
          <w:p>
            <w:r/>
          </w:p>
        </w:tc>
        <w:tc>
          <w:tcPr>
            <w:tcW w:type="dxa" w:w="320"/>
          </w:tcPr>
          <w:p>
            <w:r>
              <w:t>4.00%</w:t>
            </w:r>
          </w:p>
        </w:tc>
        <w:tc>
          <w:tcPr>
            <w:tcW w:type="dxa" w:w="320"/>
          </w:tcPr>
          <w:p>
            <w:r/>
          </w:p>
        </w:tc>
      </w:tr>
      <w:tr>
        <w:tc>
          <w:tcPr>
            <w:tcW w:type="dxa" w:w="320"/>
          </w:tcPr>
          <w:p>
            <w:r>
              <w:t>46 - 60 days</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3.50%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3.50%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3.50%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r>
      <w:tr>
        <w:tc>
          <w:tcPr>
            <w:tcW w:type="dxa" w:w="320"/>
          </w:tcPr>
          <w:p>
            <w:r/>
          </w:p>
        </w:tc>
        <w:tc>
          <w:tcPr>
            <w:tcW w:type="dxa" w:w="320"/>
          </w:tcPr>
          <w:p>
            <w:r>
              <w:t>61 - 90 days</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4.50%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4.50%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4.50%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5.50%</w:t>
            </w:r>
          </w:p>
        </w:tc>
        <w:tc>
          <w:tcPr>
            <w:tcW w:type="dxa" w:w="320"/>
          </w:tcPr>
          <w:p>
            <w:r/>
          </w:p>
        </w:tc>
      </w:tr>
      <w:tr>
        <w:tc>
          <w:tcPr>
            <w:tcW w:type="dxa" w:w="320"/>
          </w:tcPr>
          <w:p>
            <w:r>
              <w:t>91 - 120 days</w:t>
            </w:r>
          </w:p>
        </w:tc>
        <w:tc>
          <w:tcPr>
            <w:tcW w:type="dxa" w:w="320"/>
          </w:tcPr>
          <w:p>
            <w:r>
              <w:t>None</w:t>
            </w:r>
          </w:p>
        </w:tc>
        <w:tc>
          <w:tcPr>
            <w:tcW w:type="dxa" w:w="320"/>
          </w:tcPr>
          <w:p>
            <w:r>
              <w:t>None</w:t>
            </w:r>
          </w:p>
        </w:tc>
        <w:tc>
          <w:tcPr>
            <w:tcW w:type="dxa" w:w="320"/>
          </w:tcPr>
          <w:p>
            <w:r>
              <w:t>5.90%</w:t>
            </w:r>
          </w:p>
        </w:tc>
        <w:tc>
          <w:tcPr>
            <w:tcW w:type="dxa" w:w="320"/>
          </w:tcPr>
          <w:p>
            <w:r>
              <w:t>None</w:t>
            </w:r>
          </w:p>
        </w:tc>
        <w:tc>
          <w:tcPr>
            <w:tcW w:type="dxa" w:w="320"/>
          </w:tcPr>
          <w:p>
            <w:r>
              <w:t>None</w:t>
            </w:r>
          </w:p>
        </w:tc>
        <w:tc>
          <w:tcPr>
            <w:tcW w:type="dxa" w:w="320"/>
          </w:tcPr>
          <w:p>
            <w:r>
              <w:t>5.00%</w:t>
            </w:r>
          </w:p>
        </w:tc>
        <w:tc>
          <w:tcPr>
            <w:tcW w:type="dxa" w:w="320"/>
          </w:tcPr>
          <w:p>
            <w:r>
              <w:t>None</w:t>
            </w:r>
          </w:p>
        </w:tc>
        <w:tc>
          <w:tcPr>
            <w:tcW w:type="dxa" w:w="320"/>
          </w:tcPr>
          <w:p>
            <w:r>
              <w:t>None</w:t>
            </w:r>
          </w:p>
        </w:tc>
        <w:tc>
          <w:tcPr>
            <w:tcW w:type="dxa" w:w="320"/>
          </w:tcPr>
          <w:p>
            <w:r>
              <w:t>5.90%</w:t>
            </w:r>
          </w:p>
        </w:tc>
        <w:tc>
          <w:tcPr>
            <w:tcW w:type="dxa" w:w="320"/>
          </w:tcPr>
          <w:p>
            <w:r>
              <w:t>None</w:t>
            </w:r>
          </w:p>
        </w:tc>
        <w:tc>
          <w:tcPr>
            <w:tcW w:type="dxa" w:w="320"/>
          </w:tcPr>
          <w:p>
            <w:r>
              <w:t>None</w:t>
            </w:r>
          </w:p>
        </w:tc>
        <w:tc>
          <w:tcPr>
            <w:tcW w:type="dxa" w:w="320"/>
          </w:tcPr>
          <w:p>
            <w:r>
              <w:t>5.00%</w:t>
            </w:r>
          </w:p>
        </w:tc>
        <w:tc>
          <w:tcPr>
            <w:tcW w:type="dxa" w:w="320"/>
          </w:tcPr>
          <w:p>
            <w:r>
              <w:t>None</w:t>
            </w:r>
          </w:p>
        </w:tc>
        <w:tc>
          <w:tcPr>
            <w:tcW w:type="dxa" w:w="320"/>
          </w:tcPr>
          <w:p>
            <w:r>
              <w:t>None</w:t>
            </w:r>
          </w:p>
        </w:tc>
        <w:tc>
          <w:tcPr>
            <w:tcW w:type="dxa" w:w="320"/>
          </w:tcPr>
          <w:p>
            <w:r>
              <w:t>5.80%</w:t>
            </w:r>
          </w:p>
        </w:tc>
        <w:tc>
          <w:tcPr>
            <w:tcW w:type="dxa" w:w="320"/>
          </w:tcPr>
          <w:p>
            <w:r>
              <w:t>None</w:t>
            </w:r>
          </w:p>
        </w:tc>
        <w:tc>
          <w:tcPr>
            <w:tcW w:type="dxa" w:w="320"/>
          </w:tcPr>
          <w:p>
            <w:r>
              <w:t>None</w:t>
            </w:r>
          </w:p>
        </w:tc>
        <w:tc>
          <w:tcPr>
            <w:tcW w:type="dxa" w:w="320"/>
          </w:tcPr>
          <w:p>
            <w:r>
              <w:t>5.00%</w:t>
            </w:r>
          </w:p>
        </w:tc>
        <w:tc>
          <w:tcPr>
            <w:tcW w:type="dxa" w:w="320"/>
          </w:tcPr>
          <w:p>
            <w:r>
              <w:t>None</w:t>
            </w:r>
          </w:p>
        </w:tc>
        <w:tc>
          <w:tcPr>
            <w:tcW w:type="dxa" w:w="320"/>
          </w:tcPr>
          <w:p>
            <w:r>
              <w:t>None</w:t>
            </w:r>
          </w:p>
        </w:tc>
        <w:tc>
          <w:tcPr>
            <w:tcW w:type="dxa" w:w="320"/>
          </w:tcPr>
          <w:p>
            <w:r>
              <w:t>5.80%</w:t>
            </w:r>
          </w:p>
        </w:tc>
        <w:tc>
          <w:tcPr>
            <w:tcW w:type="dxa" w:w="320"/>
          </w:tcPr>
          <w:p>
            <w:r>
              <w:t>None</w:t>
            </w:r>
          </w:p>
        </w:tc>
        <w:tc>
          <w:tcPr>
            <w:tcW w:type="dxa" w:w="320"/>
          </w:tcPr>
          <w:p>
            <w:r>
              <w:t>None</w:t>
            </w:r>
          </w:p>
        </w:tc>
        <w:tc>
          <w:tcPr>
            <w:tcW w:type="dxa" w:w="320"/>
          </w:tcPr>
          <w:p>
            <w:r>
              <w:t>5.80%</w:t>
            </w:r>
          </w:p>
        </w:tc>
        <w:tc>
          <w:tcPr>
            <w:tcW w:type="dxa" w:w="320"/>
          </w:tcPr>
          <w:p>
            <w:r>
              <w:t>None</w:t>
            </w:r>
          </w:p>
        </w:tc>
        <w:tc>
          <w:tcPr>
            <w:tcW w:type="dxa" w:w="320"/>
          </w:tcPr>
          <w:p>
            <w:r>
              <w:t>None</w:t>
            </w:r>
          </w:p>
        </w:tc>
      </w:tr>
      <w:tr>
        <w:tc>
          <w:tcPr>
            <w:tcW w:type="dxa" w:w="320"/>
          </w:tcPr>
          <w:p>
            <w:r/>
          </w:p>
        </w:tc>
        <w:tc>
          <w:tcPr>
            <w:tcW w:type="dxa" w:w="320"/>
          </w:tcPr>
          <w:p>
            <w:r>
              <w:t>121 - 180 days</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5.10%</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5.10%</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5.10%</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5.90%</w:t>
            </w:r>
          </w:p>
        </w:tc>
        <w:tc>
          <w:tcPr>
            <w:tcW w:type="dxa" w:w="320"/>
          </w:tcPr>
          <w:p>
            <w:r/>
          </w:p>
        </w:tc>
      </w:tr>
      <w:tr>
        <w:tc>
          <w:tcPr>
            <w:tcW w:type="dxa" w:w="320"/>
          </w:tcPr>
          <w:p>
            <w:r>
              <w:t>181 - 270 days</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r>
      <w:tr>
        <w:tc>
          <w:tcPr>
            <w:tcW w:type="dxa" w:w="320"/>
          </w:tcPr>
          <w:p>
            <w:r/>
          </w:p>
        </w:tc>
        <w:tc>
          <w:tcPr>
            <w:tcW w:type="dxa" w:w="320"/>
          </w:tcPr>
          <w:p>
            <w:r>
              <w:t>271 days to less than 1 year</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1 Year</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r>
      <w:tr>
        <w:tc>
          <w:tcPr>
            <w:tcW w:type="dxa" w:w="320"/>
          </w:tcPr>
          <w:p>
            <w:r/>
          </w:p>
        </w:tc>
        <w:tc>
          <w:tcPr>
            <w:tcW w:type="dxa" w:w="320"/>
          </w:tcPr>
          <w:p>
            <w:r>
              <w:t>1 year 1 day to 15 months</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t>Above 15 months to 18 months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18 months to 2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2 years to 3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3 years to 5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5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t>Period</w:t>
            </w:r>
          </w:p>
        </w:tc>
        <w:tc>
          <w:tcPr>
            <w:tcW w:type="dxa" w:w="320"/>
          </w:tcPr>
          <w:p>
            <w:r>
              <w:t>None</w:t>
            </w:r>
          </w:p>
        </w:tc>
        <w:tc>
          <w:tcPr>
            <w:tcW w:type="dxa" w:w="320"/>
          </w:tcPr>
          <w:p>
            <w:r>
              <w:t>None</w:t>
            </w:r>
          </w:p>
        </w:tc>
        <w:tc>
          <w:tcPr>
            <w:tcW w:type="dxa" w:w="320"/>
          </w:tcPr>
          <w:p>
            <w:r>
              <w:t>Rs 3.00 Cr to</w:t>
              <w:br/>
              <w:t>Rs 4.75 Cr</w:t>
            </w:r>
          </w:p>
        </w:tc>
        <w:tc>
          <w:tcPr>
            <w:tcW w:type="dxa" w:w="320"/>
          </w:tcPr>
          <w:p>
            <w:r>
              <w:t>None</w:t>
            </w:r>
          </w:p>
        </w:tc>
        <w:tc>
          <w:tcPr>
            <w:tcW w:type="dxa" w:w="320"/>
          </w:tcPr>
          <w:p>
            <w:r>
              <w:t>None</w:t>
            </w:r>
          </w:p>
        </w:tc>
        <w:tc>
          <w:tcPr>
            <w:tcW w:type="dxa" w:w="320"/>
          </w:tcPr>
          <w:p>
            <w:r>
              <w:t>Above Rs</w:t>
              <w:br/>
              <w:t>4.75 Cr to Rs</w:t>
              <w:br/>
              <w:t>5.00 Cr</w:t>
            </w:r>
          </w:p>
        </w:tc>
        <w:tc>
          <w:tcPr>
            <w:tcW w:type="dxa" w:w="320"/>
          </w:tcPr>
          <w:p>
            <w:r>
              <w:t>None</w:t>
            </w:r>
          </w:p>
        </w:tc>
        <w:tc>
          <w:tcPr>
            <w:tcW w:type="dxa" w:w="320"/>
          </w:tcPr>
          <w:p>
            <w:r>
              <w:t>None</w:t>
            </w:r>
          </w:p>
        </w:tc>
        <w:tc>
          <w:tcPr>
            <w:tcW w:type="dxa" w:w="320"/>
          </w:tcPr>
          <w:p>
            <w:r>
              <w:t>Above Rs 5.00</w:t>
              <w:br/>
              <w:t>Cr to Rs 24.75</w:t>
              <w:br/>
              <w:t>Cr</w:t>
            </w:r>
          </w:p>
        </w:tc>
        <w:tc>
          <w:tcPr>
            <w:tcW w:type="dxa" w:w="320"/>
          </w:tcPr>
          <w:p>
            <w:r>
              <w:t>None</w:t>
            </w:r>
          </w:p>
        </w:tc>
        <w:tc>
          <w:tcPr>
            <w:tcW w:type="dxa" w:w="320"/>
          </w:tcPr>
          <w:p>
            <w:r>
              <w:t>None</w:t>
            </w:r>
          </w:p>
        </w:tc>
        <w:tc>
          <w:tcPr>
            <w:tcW w:type="dxa" w:w="320"/>
          </w:tcPr>
          <w:p>
            <w:r>
              <w:t>Above Rs</w:t>
              <w:br/>
              <w:t>24.75 Cr to Rs</w:t>
              <w:br/>
              <w:t>25.00 Cr</w:t>
            </w:r>
          </w:p>
        </w:tc>
        <w:tc>
          <w:tcPr>
            <w:tcW w:type="dxa" w:w="320"/>
          </w:tcPr>
          <w:p>
            <w:r>
              <w:t>None</w:t>
            </w:r>
          </w:p>
        </w:tc>
        <w:tc>
          <w:tcPr>
            <w:tcW w:type="dxa" w:w="320"/>
          </w:tcPr>
          <w:p>
            <w:r>
              <w:t>None</w:t>
            </w:r>
          </w:p>
        </w:tc>
        <w:tc>
          <w:tcPr>
            <w:tcW w:type="dxa" w:w="320"/>
          </w:tcPr>
          <w:p>
            <w:r>
              <w:t>Above Rs</w:t>
              <w:br/>
              <w:t>25.00 Cr to Rs</w:t>
              <w:br/>
              <w:t>49.75 Cr</w:t>
            </w:r>
          </w:p>
        </w:tc>
        <w:tc>
          <w:tcPr>
            <w:tcW w:type="dxa" w:w="320"/>
          </w:tcPr>
          <w:p>
            <w:r>
              <w:t>None</w:t>
            </w:r>
          </w:p>
        </w:tc>
        <w:tc>
          <w:tcPr>
            <w:tcW w:type="dxa" w:w="320"/>
          </w:tcPr>
          <w:p>
            <w:r>
              <w:t>None</w:t>
            </w:r>
          </w:p>
        </w:tc>
        <w:tc>
          <w:tcPr>
            <w:tcW w:type="dxa" w:w="320"/>
          </w:tcPr>
          <w:p>
            <w:r>
              <w:t>Above Rs</w:t>
              <w:br/>
              <w:t>49.75 Cr to Rs</w:t>
              <w:br/>
              <w:t>50.00 Cr</w:t>
            </w:r>
          </w:p>
        </w:tc>
        <w:tc>
          <w:tcPr>
            <w:tcW w:type="dxa" w:w="320"/>
          </w:tcPr>
          <w:p>
            <w:r>
              <w:t>None</w:t>
            </w:r>
          </w:p>
        </w:tc>
        <w:tc>
          <w:tcPr>
            <w:tcW w:type="dxa" w:w="320"/>
          </w:tcPr>
          <w:p>
            <w:r>
              <w:t>None</w:t>
            </w:r>
          </w:p>
        </w:tc>
        <w:tc>
          <w:tcPr>
            <w:tcW w:type="dxa" w:w="320"/>
          </w:tcPr>
          <w:p>
            <w:r>
              <w:t>Above Rs 50.00</w:t>
              <w:br/>
              <w:t>Cr to Rs 150.00</w:t>
              <w:br/>
              <w:t>Cr</w:t>
            </w:r>
          </w:p>
        </w:tc>
        <w:tc>
          <w:tcPr>
            <w:tcW w:type="dxa" w:w="320"/>
          </w:tcPr>
          <w:p>
            <w:r>
              <w:t>None</w:t>
            </w:r>
          </w:p>
        </w:tc>
        <w:tc>
          <w:tcPr>
            <w:tcW w:type="dxa" w:w="320"/>
          </w:tcPr>
          <w:p>
            <w:r>
              <w:t>None</w:t>
            </w:r>
          </w:p>
        </w:tc>
        <w:tc>
          <w:tcPr>
            <w:tcW w:type="dxa" w:w="320"/>
          </w:tcPr>
          <w:p>
            <w:r>
              <w:t>Above</w:t>
              <w:br/>
              <w:t>Rs.150</w:t>
              <w:br/>
              <w:t>Cr</w:t>
            </w:r>
          </w:p>
        </w:tc>
        <w:tc>
          <w:tcPr>
            <w:tcW w:type="dxa" w:w="320"/>
          </w:tcPr>
          <w:p>
            <w:r>
              <w:t>None</w:t>
            </w:r>
          </w:p>
        </w:tc>
        <w:tc>
          <w:tcPr>
            <w:tcW w:type="dxa" w:w="320"/>
          </w:tcPr>
          <w:p>
            <w:r>
              <w:t>None</w:t>
            </w:r>
          </w:p>
        </w:tc>
      </w:tr>
      <w:tr>
        <w:tc>
          <w:tcPr>
            <w:tcW w:type="dxa" w:w="320"/>
          </w:tcPr>
          <w:p>
            <w:r>
              <w:t>1 Year</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r>
      <w:tr>
        <w:tc>
          <w:tcPr>
            <w:tcW w:type="dxa" w:w="320"/>
          </w:tcPr>
          <w:p>
            <w:r/>
          </w:p>
        </w:tc>
        <w:tc>
          <w:tcPr>
            <w:tcW w:type="dxa" w:w="320"/>
          </w:tcPr>
          <w:p>
            <w:r>
              <w:t>1 year 1 day to 15 months</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t>Above 15 months to 18 months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18 months to 2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2 years to 3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3 years to 5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5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bl>
    <w:p/>
    <w:p/>
    <w:p>
      <w:r>
        <w:t>4</w:t>
      </w:r>
    </w:p>
    <w:p>
      <w:r>
        <w:t>1</w:t>
      </w:r>
    </w:p>
    <w:p>
      <w:r>
        <w:t>3</w:t>
      </w:r>
    </w:p>
    <w:p>
      <w:r>
        <w:t>6</w:t>
      </w:r>
    </w:p>
    <w:p>
      <w:r>
        <w:t>4</w:t>
      </w:r>
    </w:p>
    <w:p>
      <w:r>
        <w:t>a</w:t>
      </w:r>
    </w:p>
    <w:p>
      <w:r>
        <w:t>a</w:t>
      </w:r>
    </w:p>
    <w:p>
      <w:r>
        <w:t>f</w:t>
      </w:r>
    </w:p>
    <w:p>
      <w:r>
        <w:t>-</w:t>
      </w:r>
    </w:p>
    <w:p>
      <w:r>
        <w:t>0</w:t>
      </w:r>
    </w:p>
    <w:p>
      <w:r>
        <w:t>b</w:t>
      </w:r>
    </w:p>
    <w:p>
      <w:r>
        <w:t>1</w:t>
      </w:r>
    </w:p>
    <w:p>
      <w:r>
        <w:t>3</w:t>
      </w:r>
    </w:p>
    <w:p>
      <w:r>
        <w:t>-</w:t>
      </w:r>
    </w:p>
    <w:p>
      <w:r>
        <w:t>5</w:t>
      </w:r>
    </w:p>
    <w:p>
      <w:r>
        <w:t>1</w:t>
      </w:r>
    </w:p>
    <w:p>
      <w:r>
        <w:t>3</w:t>
      </w:r>
    </w:p>
    <w:p>
      <w:r>
        <w:t>1</w:t>
      </w:r>
    </w:p>
    <w:p>
      <w:r>
        <w:t>-</w:t>
      </w:r>
    </w:p>
    <w:p>
      <w:r>
        <w:t>b</w:t>
      </w:r>
    </w:p>
    <w:p>
      <w:r>
        <w:t>0</w:t>
      </w:r>
    </w:p>
    <w:p>
      <w:r>
        <w:t>9</w:t>
      </w:r>
    </w:p>
    <w:p>
      <w:r>
        <w:t>3</w:t>
      </w:r>
    </w:p>
    <w:p>
      <w:r>
        <w:t>-</w:t>
      </w:r>
    </w:p>
    <w:p>
      <w:r>
        <w:t>3</w:t>
      </w:r>
    </w:p>
    <w:p>
      <w:r>
        <w:t>c</w:t>
      </w:r>
    </w:p>
    <w:p>
      <w:r>
        <w:t>d</w:t>
      </w:r>
    </w:p>
    <w:p>
      <w:r>
        <w:t>f</w:t>
      </w:r>
    </w:p>
    <w:p>
      <w:r>
        <w:t>4</w:t>
      </w:r>
    </w:p>
    <w:p>
      <w:r>
        <w:t>c</w:t>
      </w:r>
    </w:p>
    <w:p>
      <w:r>
        <w:t>5</w:t>
      </w:r>
    </w:p>
    <w:p>
      <w:r>
        <w:t>2</w:t>
      </w:r>
    </w:p>
    <w:p>
      <w:r>
        <w:t>b</w:t>
      </w:r>
    </w:p>
    <w:p>
      <w:r>
        <w:t>9</w:t>
      </w:r>
    </w:p>
    <w:p>
      <w:r>
        <w:t>b</w:t>
      </w:r>
    </w:p>
    <w:p>
      <w:r>
        <w:t>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p>
        </w:tc>
        <w:tc>
          <w:tcPr>
            <w:tcW w:type="dxa" w:w="1728"/>
          </w:tcPr>
          <w:p>
            <w:r>
              <w:t>Residents</w:t>
            </w:r>
          </w:p>
        </w:tc>
        <w:tc>
          <w:tcPr>
            <w:tcW w:type="dxa" w:w="1728"/>
          </w:tcPr>
          <w:p>
            <w:r>
              <w:t>None</w:t>
            </w:r>
          </w:p>
        </w:tc>
        <w:tc>
          <w:tcPr>
            <w:tcW w:type="dxa" w:w="1728"/>
          </w:tcPr>
          <w:p>
            <w:r>
              <w:t>Resident Senior Citizens**</w:t>
            </w:r>
          </w:p>
        </w:tc>
        <w:tc>
          <w:tcPr>
            <w:tcW w:type="dxa" w:w="1728"/>
          </w:tcPr>
          <w:p>
            <w:r>
              <w:t>None</w:t>
            </w:r>
          </w:p>
        </w:tc>
      </w:tr>
      <w:tr>
        <w:tc>
          <w:tcPr>
            <w:tcW w:type="dxa" w:w="1728"/>
          </w:tcPr>
          <w:p>
            <w:r>
              <w:t>Period</w:t>
            </w:r>
          </w:p>
        </w:tc>
        <w:tc>
          <w:tcPr>
            <w:tcW w:type="dxa" w:w="1728"/>
          </w:tcPr>
          <w:p>
            <w:r>
              <w:t>Rate of interest p.a</w:t>
            </w:r>
          </w:p>
        </w:tc>
        <w:tc>
          <w:tcPr>
            <w:tcW w:type="dxa" w:w="1728"/>
          </w:tcPr>
          <w:p>
            <w:r>
              <w:t>Annualized Yield*</w:t>
            </w:r>
          </w:p>
        </w:tc>
        <w:tc>
          <w:tcPr>
            <w:tcW w:type="dxa" w:w="1728"/>
          </w:tcPr>
          <w:p>
            <w:r>
              <w:t>Rate of interest p.a</w:t>
            </w:r>
          </w:p>
        </w:tc>
        <w:tc>
          <w:tcPr>
            <w:tcW w:type="dxa" w:w="1728"/>
          </w:tcPr>
          <w:p>
            <w:r>
              <w:t>Annualized Yield*</w:t>
            </w:r>
          </w:p>
        </w:tc>
      </w:tr>
      <w:tr>
        <w:tc>
          <w:tcPr>
            <w:tcW w:type="dxa" w:w="1728"/>
          </w:tcPr>
          <w:p>
            <w:r>
              <w:t>1 Year</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2 Years</w:t>
            </w:r>
          </w:p>
        </w:tc>
        <w:tc>
          <w:tcPr>
            <w:tcW w:type="dxa" w:w="1728"/>
          </w:tcPr>
          <w:p>
            <w:r>
              <w:t>6.60%</w:t>
            </w:r>
          </w:p>
        </w:tc>
        <w:tc>
          <w:tcPr>
            <w:tcW w:type="dxa" w:w="1728"/>
          </w:tcPr>
          <w:p>
            <w:r>
              <w:t>6.99%</w:t>
            </w:r>
          </w:p>
        </w:tc>
        <w:tc>
          <w:tcPr>
            <w:tcW w:type="dxa" w:w="1728"/>
          </w:tcPr>
          <w:p>
            <w:r>
              <w:t>7.10%</w:t>
            </w:r>
          </w:p>
        </w:tc>
        <w:tc>
          <w:tcPr>
            <w:tcW w:type="dxa" w:w="1728"/>
          </w:tcPr>
          <w:p>
            <w:r>
              <w:t>7.56%</w:t>
            </w:r>
          </w:p>
        </w:tc>
      </w:tr>
      <w:tr>
        <w:tc>
          <w:tcPr>
            <w:tcW w:type="dxa" w:w="1728"/>
          </w:tcPr>
          <w:p>
            <w:r>
              <w:t>750 Days</w:t>
            </w:r>
          </w:p>
        </w:tc>
        <w:tc>
          <w:tcPr>
            <w:tcW w:type="dxa" w:w="1728"/>
          </w:tcPr>
          <w:p>
            <w:r>
              <w:t>6.70%</w:t>
            </w:r>
          </w:p>
        </w:tc>
        <w:tc>
          <w:tcPr>
            <w:tcW w:type="dxa" w:w="1728"/>
          </w:tcPr>
          <w:p>
            <w:r>
              <w:t>7.12%</w:t>
            </w:r>
          </w:p>
        </w:tc>
        <w:tc>
          <w:tcPr>
            <w:tcW w:type="dxa" w:w="1728"/>
          </w:tcPr>
          <w:p>
            <w:r>
              <w:t>7.20%</w:t>
            </w:r>
          </w:p>
        </w:tc>
        <w:tc>
          <w:tcPr>
            <w:tcW w:type="dxa" w:w="1728"/>
          </w:tcPr>
          <w:p>
            <w:r>
              <w:t>7.69%</w:t>
            </w:r>
          </w:p>
        </w:tc>
      </w:tr>
      <w:tr>
        <w:tc>
          <w:tcPr>
            <w:tcW w:type="dxa" w:w="1728"/>
          </w:tcPr>
          <w:p>
            <w:r>
              <w:t>999 Days</w:t>
            </w:r>
          </w:p>
        </w:tc>
        <w:tc>
          <w:tcPr>
            <w:tcW w:type="dxa" w:w="1728"/>
          </w:tcPr>
          <w:p>
            <w:r>
              <w:t>6.80%</w:t>
            </w:r>
          </w:p>
        </w:tc>
        <w:tc>
          <w:tcPr>
            <w:tcW w:type="dxa" w:w="1728"/>
          </w:tcPr>
          <w:p>
            <w:r>
              <w:t>7.23%</w:t>
            </w:r>
          </w:p>
        </w:tc>
        <w:tc>
          <w:tcPr>
            <w:tcW w:type="dxa" w:w="1728"/>
          </w:tcPr>
          <w:p>
            <w:r>
              <w:t>7.30%</w:t>
            </w:r>
          </w:p>
        </w:tc>
        <w:tc>
          <w:tcPr>
            <w:tcW w:type="dxa" w:w="1728"/>
          </w:tcPr>
          <w:p>
            <w:r>
              <w:t>7.80%</w:t>
            </w:r>
          </w:p>
        </w:tc>
      </w:tr>
      <w:tr>
        <w:tc>
          <w:tcPr>
            <w:tcW w:type="dxa" w:w="1728"/>
          </w:tcPr>
          <w:p>
            <w:r>
              <w:t>3 Years</w:t>
            </w:r>
          </w:p>
        </w:tc>
        <w:tc>
          <w:tcPr>
            <w:tcW w:type="dxa" w:w="1728"/>
          </w:tcPr>
          <w:p>
            <w:r>
              <w:t>6.60%</w:t>
            </w:r>
          </w:p>
        </w:tc>
        <w:tc>
          <w:tcPr>
            <w:tcW w:type="dxa" w:w="1728"/>
          </w:tcPr>
          <w:p>
            <w:r>
              <w:t>7.23%</w:t>
            </w:r>
          </w:p>
        </w:tc>
        <w:tc>
          <w:tcPr>
            <w:tcW w:type="dxa" w:w="1728"/>
          </w:tcPr>
          <w:p>
            <w:r>
              <w:t>7.10%</w:t>
            </w:r>
          </w:p>
        </w:tc>
        <w:tc>
          <w:tcPr>
            <w:tcW w:type="dxa" w:w="1728"/>
          </w:tcPr>
          <w:p>
            <w:r>
              <w:t>7.83%</w:t>
            </w:r>
          </w:p>
        </w:tc>
      </w:tr>
      <w:tr>
        <w:tc>
          <w:tcPr>
            <w:tcW w:type="dxa" w:w="1728"/>
          </w:tcPr>
          <w:p>
            <w:r>
              <w:t>4 Years</w:t>
            </w:r>
          </w:p>
        </w:tc>
        <w:tc>
          <w:tcPr>
            <w:tcW w:type="dxa" w:w="1728"/>
          </w:tcPr>
          <w:p>
            <w:r>
              <w:t>6.60%</w:t>
            </w:r>
          </w:p>
        </w:tc>
        <w:tc>
          <w:tcPr>
            <w:tcW w:type="dxa" w:w="1728"/>
          </w:tcPr>
          <w:p>
            <w:r>
              <w:t>7.48%</w:t>
            </w:r>
          </w:p>
        </w:tc>
        <w:tc>
          <w:tcPr>
            <w:tcW w:type="dxa" w:w="1728"/>
          </w:tcPr>
          <w:p>
            <w:r>
              <w:t>7.10%</w:t>
            </w:r>
          </w:p>
        </w:tc>
        <w:tc>
          <w:tcPr>
            <w:tcW w:type="dxa" w:w="1728"/>
          </w:tcPr>
          <w:p>
            <w:r>
              <w:t>8.12%</w:t>
            </w:r>
          </w:p>
        </w:tc>
      </w:tr>
      <w:tr>
        <w:tc>
          <w:tcPr>
            <w:tcW w:type="dxa" w:w="1728"/>
          </w:tcPr>
          <w:p>
            <w:r>
              <w:t>5 Years</w:t>
            </w:r>
          </w:p>
        </w:tc>
        <w:tc>
          <w:tcPr>
            <w:tcW w:type="dxa" w:w="1728"/>
          </w:tcPr>
          <w:p>
            <w:r>
              <w:t>6.60%</w:t>
            </w:r>
          </w:p>
        </w:tc>
        <w:tc>
          <w:tcPr>
            <w:tcW w:type="dxa" w:w="1728"/>
          </w:tcPr>
          <w:p>
            <w:r>
              <w:t>7.74%</w:t>
            </w:r>
          </w:p>
        </w:tc>
        <w:tc>
          <w:tcPr>
            <w:tcW w:type="dxa" w:w="1728"/>
          </w:tcPr>
          <w:p>
            <w:r>
              <w:t>7.10%</w:t>
            </w:r>
          </w:p>
        </w:tc>
        <w:tc>
          <w:tcPr>
            <w:tcW w:type="dxa" w:w="1728"/>
          </w:tcPr>
          <w:p>
            <w:r>
              <w:t>8.43%</w:t>
            </w:r>
          </w:p>
        </w:tc>
      </w:tr>
    </w:tbl>
    <w:p/>
    <w:p/>
    <w:p>
      <w:r>
        <w:t>e</w:t>
      </w:r>
    </w:p>
    <w:p>
      <w:r>
        <w:t>9</w:t>
      </w:r>
    </w:p>
    <w:p>
      <w:r>
        <w:t>d</w:t>
      </w:r>
    </w:p>
    <w:p>
      <w:r>
        <w:t>0</w:t>
      </w:r>
    </w:p>
    <w:p>
      <w:r>
        <w:t>0</w:t>
      </w:r>
    </w:p>
    <w:p>
      <w:r>
        <w:t>d</w:t>
      </w:r>
    </w:p>
    <w:p>
      <w:r>
        <w:t>a</w:t>
      </w:r>
    </w:p>
    <w:p>
      <w:r>
        <w:t>1</w:t>
      </w:r>
    </w:p>
    <w:p>
      <w:r>
        <w:t>-</w:t>
      </w:r>
    </w:p>
    <w:p>
      <w:r>
        <w:t>b</w:t>
      </w:r>
    </w:p>
    <w:p>
      <w:r>
        <w:t>9</w:t>
      </w:r>
    </w:p>
    <w:p>
      <w:r>
        <w:t>d</w:t>
      </w:r>
    </w:p>
    <w:p>
      <w:r>
        <w:t>4</w:t>
      </w:r>
    </w:p>
    <w:p>
      <w:r>
        <w:t>-</w:t>
      </w:r>
    </w:p>
    <w:p>
      <w:r>
        <w:t>7</w:t>
      </w:r>
    </w:p>
    <w:p>
      <w:r>
        <w:t>2</w:t>
      </w:r>
    </w:p>
    <w:p>
      <w:r>
        <w:t>7</w:t>
      </w:r>
    </w:p>
    <w:p>
      <w:r>
        <w:t>8</w:t>
      </w:r>
    </w:p>
    <w:p>
      <w:r>
        <w:t>-</w:t>
      </w:r>
    </w:p>
    <w:p>
      <w:r>
        <w:t>4</w:t>
      </w:r>
    </w:p>
    <w:p>
      <w:r>
        <w:t>4</w:t>
      </w:r>
    </w:p>
    <w:p>
      <w:r>
        <w:t>0</w:t>
      </w:r>
    </w:p>
    <w:p>
      <w:r>
        <w:t>7</w:t>
      </w:r>
    </w:p>
    <w:p>
      <w:r>
        <w:t>-</w:t>
      </w:r>
    </w:p>
    <w:p>
      <w:r>
        <w:t>e</w:t>
      </w:r>
    </w:p>
    <w:p>
      <w:r>
        <w:t>3</w:t>
      </w:r>
    </w:p>
    <w:p>
      <w:r>
        <w:t>4</w:t>
      </w:r>
    </w:p>
    <w:p>
      <w:r>
        <w:t>2</w:t>
      </w:r>
    </w:p>
    <w:p>
      <w:r>
        <w:t>2</w:t>
      </w:r>
    </w:p>
    <w:p>
      <w:r>
        <w:t>0</w:t>
      </w:r>
    </w:p>
    <w:p>
      <w:r>
        <w:t>8</w:t>
      </w:r>
    </w:p>
    <w:p>
      <w:r>
        <w:t>5</w:t>
      </w:r>
    </w:p>
    <w:p>
      <w:r>
        <w:t>a</w:t>
      </w:r>
    </w:p>
    <w:p>
      <w:r>
        <w:t>0</w:t>
      </w:r>
    </w:p>
    <w:p>
      <w:r>
        <w:t>e</w:t>
      </w:r>
    </w:p>
    <w:p>
      <w:r>
        <w:t>c</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Period</w:t>
            </w:r>
          </w:p>
        </w:tc>
        <w:tc>
          <w:tcPr>
            <w:tcW w:type="dxa" w:w="480"/>
          </w:tcPr>
          <w:p>
            <w:r>
              <w:t>None</w:t>
            </w:r>
          </w:p>
        </w:tc>
        <w:tc>
          <w:tcPr>
            <w:tcW w:type="dxa" w:w="480"/>
          </w:tcPr>
          <w:p>
            <w:r>
              <w:t>None</w:t>
            </w:r>
          </w:p>
        </w:tc>
        <w:tc>
          <w:tcPr>
            <w:tcW w:type="dxa" w:w="480"/>
          </w:tcPr>
          <w:p>
            <w:r>
              <w:t>Deposit of Rs.3 crore</w:t>
              <w:br/>
              <w:t>to Rs.5 crore</w:t>
            </w:r>
          </w:p>
        </w:tc>
        <w:tc>
          <w:tcPr>
            <w:tcW w:type="dxa" w:w="480"/>
          </w:tcPr>
          <w:p>
            <w:r>
              <w:t>None</w:t>
            </w:r>
          </w:p>
        </w:tc>
        <w:tc>
          <w:tcPr>
            <w:tcW w:type="dxa" w:w="480"/>
          </w:tcPr>
          <w:p>
            <w:r>
              <w:t>None</w:t>
            </w:r>
          </w:p>
        </w:tc>
        <w:tc>
          <w:tcPr>
            <w:tcW w:type="dxa" w:w="480"/>
          </w:tcPr>
          <w:p>
            <w:r>
              <w:t>Deposit of above</w:t>
              <w:br/>
              <w:t>Rs.5 crore to Rs.25</w:t>
              <w:br/>
              <w:t>crore</w:t>
            </w:r>
          </w:p>
        </w:tc>
        <w:tc>
          <w:tcPr>
            <w:tcW w:type="dxa" w:w="480"/>
          </w:tcPr>
          <w:p>
            <w:r>
              <w:t>None</w:t>
            </w:r>
          </w:p>
        </w:tc>
        <w:tc>
          <w:tcPr>
            <w:tcW w:type="dxa" w:w="480"/>
          </w:tcPr>
          <w:p>
            <w:r>
              <w:t>None</w:t>
            </w:r>
          </w:p>
        </w:tc>
        <w:tc>
          <w:tcPr>
            <w:tcW w:type="dxa" w:w="480"/>
          </w:tcPr>
          <w:p>
            <w:r>
              <w:t>Deposit of above</w:t>
              <w:br/>
              <w:t>Rs.25 crore to Rs.50</w:t>
              <w:br/>
              <w:t>crore</w:t>
            </w:r>
          </w:p>
        </w:tc>
        <w:tc>
          <w:tcPr>
            <w:tcW w:type="dxa" w:w="480"/>
          </w:tcPr>
          <w:p>
            <w:r>
              <w:t>None</w:t>
            </w:r>
          </w:p>
        </w:tc>
        <w:tc>
          <w:tcPr>
            <w:tcW w:type="dxa" w:w="480"/>
          </w:tcPr>
          <w:p>
            <w:r>
              <w:t>None</w:t>
            </w:r>
          </w:p>
        </w:tc>
        <w:tc>
          <w:tcPr>
            <w:tcW w:type="dxa" w:w="480"/>
          </w:tcPr>
          <w:p>
            <w:r>
              <w:t>Deposit of above</w:t>
              <w:br/>
              <w:t>Rs.50 crore to Rs. 150</w:t>
              <w:br/>
              <w:t>crore</w:t>
            </w:r>
          </w:p>
        </w:tc>
        <w:tc>
          <w:tcPr>
            <w:tcW w:type="dxa" w:w="480"/>
          </w:tcPr>
          <w:p>
            <w:r>
              <w:t>None</w:t>
            </w:r>
          </w:p>
        </w:tc>
        <w:tc>
          <w:tcPr>
            <w:tcW w:type="dxa" w:w="480"/>
          </w:tcPr>
          <w:p>
            <w:r>
              <w:t>None</w:t>
            </w:r>
          </w:p>
        </w:tc>
        <w:tc>
          <w:tcPr>
            <w:tcW w:type="dxa" w:w="480"/>
          </w:tcPr>
          <w:p>
            <w:r>
              <w:t>Deposit of</w:t>
              <w:br/>
              <w:t>above Rs.150</w:t>
              <w:br/>
              <w:t>crore</w:t>
            </w:r>
          </w:p>
        </w:tc>
        <w:tc>
          <w:tcPr>
            <w:tcW w:type="dxa" w:w="480"/>
          </w:tcPr>
          <w:p>
            <w:r>
              <w:t>None</w:t>
            </w:r>
          </w:p>
        </w:tc>
        <w:tc>
          <w:tcPr>
            <w:tcW w:type="dxa" w:w="480"/>
          </w:tcPr>
          <w:p>
            <w:r>
              <w:t>None</w:t>
            </w:r>
          </w:p>
        </w:tc>
      </w:tr>
      <w:tr>
        <w:tc>
          <w:tcPr>
            <w:tcW w:type="dxa" w:w="480"/>
          </w:tcPr>
          <w:p>
            <w:r>
              <w:t>91 days to 120 days</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r>
      <w:tr>
        <w:tc>
          <w:tcPr>
            <w:tcW w:type="dxa" w:w="480"/>
          </w:tcPr>
          <w:p>
            <w:r>
              <w:t>121 days to 180 days</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r>
      <w:tr>
        <w:tc>
          <w:tcPr>
            <w:tcW w:type="dxa" w:w="480"/>
          </w:tcPr>
          <w:p>
            <w:r>
              <w:t>181 days to 270 days</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r>
      <w:tr>
        <w:tc>
          <w:tcPr>
            <w:tcW w:type="dxa" w:w="480"/>
          </w:tcPr>
          <w:p>
            <w:r>
              <w:t>271 days to less than 1 year</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p>
        </w:tc>
        <w:tc>
          <w:tcPr>
            <w:tcW w:type="dxa" w:w="480"/>
          </w:tcPr>
          <w:p>
            <w:r>
              <w:t>1 year</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r>
      <w:tr>
        <w:tc>
          <w:tcPr>
            <w:tcW w:type="dxa" w:w="480"/>
          </w:tcPr>
          <w:p>
            <w:r>
              <w:t>1 year 1 day to 15 months</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r>
      <w:tr>
        <w:tc>
          <w:tcPr>
            <w:tcW w:type="dxa" w:w="480"/>
          </w:tcPr>
          <w:p>
            <w:r>
              <w:t>Above 15 months to 18 months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t>Above 18 months to 2 years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t>Above 2 years to 3 years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t>Above 3 years to 5 years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bl>
    <w:p/>
    <w:p/>
    <w:p>
      <w:r>
        <w:t>[Unsupported content type]</w:t>
      </w:r>
    </w:p>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Single Deposit Less than ₹300 Lakhs</w:t>
            </w:r>
          </w:p>
        </w:tc>
      </w:tr>
      <w:tr>
        <w:tc>
          <w:tcPr>
            <w:tcW w:type="dxa" w:w="4320"/>
          </w:tcPr>
          <w:p>
            <w:r>
              <w:t>1 year</w:t>
            </w:r>
          </w:p>
        </w:tc>
        <w:tc>
          <w:tcPr>
            <w:tcW w:type="dxa" w:w="4320"/>
          </w:tcPr>
          <w:p>
            <w:r>
              <w:t>6.40%</w:t>
            </w:r>
          </w:p>
        </w:tc>
      </w:tr>
      <w:tr>
        <w:tc>
          <w:tcPr>
            <w:tcW w:type="dxa" w:w="4320"/>
          </w:tcPr>
          <w:p>
            <w:r>
              <w:t>Above 1 year to 749 days</w:t>
            </w:r>
          </w:p>
        </w:tc>
        <w:tc>
          <w:tcPr>
            <w:tcW w:type="dxa" w:w="4320"/>
          </w:tcPr>
          <w:p>
            <w:r>
              <w:t>6.50%</w:t>
            </w:r>
          </w:p>
        </w:tc>
      </w:tr>
      <w:tr>
        <w:tc>
          <w:tcPr>
            <w:tcW w:type="dxa" w:w="4320"/>
          </w:tcPr>
          <w:p>
            <w:r>
              <w:t>750 days</w:t>
            </w:r>
          </w:p>
        </w:tc>
        <w:tc>
          <w:tcPr>
            <w:tcW w:type="dxa" w:w="4320"/>
          </w:tcPr>
          <w:p>
            <w:r>
              <w:t>6.60%</w:t>
            </w:r>
          </w:p>
        </w:tc>
      </w:tr>
      <w:tr>
        <w:tc>
          <w:tcPr>
            <w:tcW w:type="dxa" w:w="4320"/>
          </w:tcPr>
          <w:p>
            <w:r>
              <w:t>751 days to 998 days</w:t>
            </w:r>
          </w:p>
        </w:tc>
        <w:tc>
          <w:tcPr>
            <w:tcW w:type="dxa" w:w="4320"/>
          </w:tcPr>
          <w:p>
            <w:r>
              <w:t>6.50%</w:t>
            </w:r>
          </w:p>
        </w:tc>
      </w:tr>
      <w:tr>
        <w:tc>
          <w:tcPr>
            <w:tcW w:type="dxa" w:w="4320"/>
          </w:tcPr>
          <w:p>
            <w:r>
              <w:t>999 days</w:t>
            </w:r>
          </w:p>
        </w:tc>
        <w:tc>
          <w:tcPr>
            <w:tcW w:type="dxa" w:w="4320"/>
          </w:tcPr>
          <w:p>
            <w:r>
              <w:t>6.70%</w:t>
            </w:r>
          </w:p>
        </w:tc>
      </w:tr>
      <w:tr>
        <w:tc>
          <w:tcPr>
            <w:tcW w:type="dxa" w:w="4320"/>
          </w:tcPr>
          <w:p>
            <w:r>
              <w:t>1000 days to 10 years</w:t>
            </w:r>
          </w:p>
        </w:tc>
        <w:tc>
          <w:tcPr>
            <w:tcW w:type="dxa" w:w="4320"/>
          </w:tcPr>
          <w:p>
            <w:r>
              <w:t>6.50%</w:t>
            </w:r>
          </w:p>
        </w:tc>
      </w:tr>
    </w:tbl>
    <w:p/>
    <w:p/>
    <w:p>
      <w:r>
        <w:t>Effective Annualized Rate of Return for NRE Term Deposit [Reinvestment - Cash Certificate Schemes] - Single deposits of less than ₹300 Lakhs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Annualized Rate of Return</w:t>
            </w:r>
          </w:p>
        </w:tc>
        <w:tc>
          <w:tcPr>
            <w:tcW w:type="dxa" w:w="4320"/>
          </w:tcPr>
          <w:p>
            <w:r>
              <w:t>(79 KB)</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 Web Interest 04.09.2025</w:t>
            </w:r>
          </w:p>
        </w:tc>
        <w:tc>
          <w:tcPr>
            <w:tcW w:type="dxa" w:w="2880"/>
          </w:tcPr>
          <w:p>
            <w:r>
              <w:t>Interest rates for Resident &amp; NRE Term Deposits of Rs.3 crore and above</w:t>
            </w:r>
          </w:p>
        </w:tc>
        <w:tc>
          <w:tcPr>
            <w:tcW w:type="dxa" w:w="2880"/>
          </w:tcPr>
          <w:p>
            <w:r>
              <w:t>(185.34)KB</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Rates of Interest (Deposit Less than ₹3 Cr)</w:t>
            </w:r>
          </w:p>
        </w:tc>
      </w:tr>
      <w:tr>
        <w:tc>
          <w:tcPr>
            <w:tcW w:type="dxa" w:w="4320"/>
          </w:tcPr>
          <w:p>
            <w:r>
              <w:t>1 year</w:t>
            </w:r>
          </w:p>
        </w:tc>
        <w:tc>
          <w:tcPr>
            <w:tcW w:type="dxa" w:w="4320"/>
          </w:tcPr>
          <w:p>
            <w:r>
              <w:t>6.50%</w:t>
            </w:r>
          </w:p>
        </w:tc>
      </w:tr>
      <w:tr>
        <w:tc>
          <w:tcPr>
            <w:tcW w:type="dxa" w:w="4320"/>
          </w:tcPr>
          <w:p>
            <w:r>
              <w:t>Above 1 year to 749 days</w:t>
            </w:r>
          </w:p>
        </w:tc>
        <w:tc>
          <w:tcPr>
            <w:tcW w:type="dxa" w:w="4320"/>
          </w:tcPr>
          <w:p>
            <w:r>
              <w:t>6.60%</w:t>
            </w:r>
          </w:p>
        </w:tc>
      </w:tr>
      <w:tr>
        <w:tc>
          <w:tcPr>
            <w:tcW w:type="dxa" w:w="4320"/>
          </w:tcPr>
          <w:p>
            <w:r>
              <w:t>750 days</w:t>
            </w:r>
          </w:p>
        </w:tc>
        <w:tc>
          <w:tcPr>
            <w:tcW w:type="dxa" w:w="4320"/>
          </w:tcPr>
          <w:p>
            <w:r>
              <w:t>6.70%</w:t>
            </w:r>
          </w:p>
        </w:tc>
      </w:tr>
      <w:tr>
        <w:tc>
          <w:tcPr>
            <w:tcW w:type="dxa" w:w="4320"/>
          </w:tcPr>
          <w:p>
            <w:r>
              <w:t>751 days to 998 days</w:t>
            </w:r>
          </w:p>
        </w:tc>
        <w:tc>
          <w:tcPr>
            <w:tcW w:type="dxa" w:w="4320"/>
          </w:tcPr>
          <w:p>
            <w:r>
              <w:t>6.60%</w:t>
            </w:r>
          </w:p>
        </w:tc>
      </w:tr>
      <w:tr>
        <w:tc>
          <w:tcPr>
            <w:tcW w:type="dxa" w:w="4320"/>
          </w:tcPr>
          <w:p>
            <w:r>
              <w:t>999 days</w:t>
            </w:r>
          </w:p>
        </w:tc>
        <w:tc>
          <w:tcPr>
            <w:tcW w:type="dxa" w:w="4320"/>
          </w:tcPr>
          <w:p>
            <w:r>
              <w:t>6.80%</w:t>
            </w:r>
          </w:p>
        </w:tc>
      </w:tr>
      <w:tr>
        <w:tc>
          <w:tcPr>
            <w:tcW w:type="dxa" w:w="4320"/>
          </w:tcPr>
          <w:p>
            <w:r>
              <w:t>1000 days to 5 years</w:t>
            </w:r>
          </w:p>
        </w:tc>
        <w:tc>
          <w:tcPr>
            <w:tcW w:type="dxa" w:w="4320"/>
          </w:tcPr>
          <w:p>
            <w:r>
              <w:t>6.60%</w:t>
            </w:r>
          </w:p>
        </w:tc>
      </w:tr>
    </w:tbl>
    <w:p/>
    <w:p/>
    <w:p>
      <w:r>
        <w:t>Effective Annualized Rate of Return for Deposit Plus Reinvestment schemes - single deposits of less than ₹300 Lakhs-Deposit Plus (NR)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annualized rate of return - NRE Deposit Plus</w:t>
            </w:r>
          </w:p>
        </w:tc>
        <w:tc>
          <w:tcPr>
            <w:tcW w:type="dxa" w:w="4320"/>
          </w:tcPr>
          <w:p>
            <w:r>
              <w:t>(69 KB)</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HVD-NW webinterest 01.09.2025</w:t>
            </w:r>
          </w:p>
        </w:tc>
        <w:tc>
          <w:tcPr>
            <w:tcW w:type="dxa" w:w="2880"/>
          </w:tcPr>
          <w:p>
            <w:r>
              <w:t>Interest rates for Resident &amp; NRE Term deposit (Non Withdrawable) of Rs 3 Crore and above</w:t>
            </w:r>
          </w:p>
        </w:tc>
        <w:tc>
          <w:tcPr>
            <w:tcW w:type="dxa" w:w="2880"/>
          </w:tcPr>
          <w:p>
            <w:r>
              <w:t>(145.79)KB</w:t>
            </w:r>
          </w:p>
        </w:tc>
      </w:tr>
    </w:tbl>
    <w:p/>
    <w:p/>
    <w:p>
      <w:r>
        <w:t>[Unsupported content type]</w:t>
      </w:r>
    </w:p>
    <w:p/>
    <w:p/>
    <w:p>
      <w:r>
        <w:t>Base Rate of the Bank – 9.63%</w:t>
      </w:r>
    </w:p>
    <w:p>
      <w:r>
        <w:t>Floating Rates Loans (Interest Rates on Retail portfolio linked to RBI Repo Rate)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Present Repo Rate</w:t>
            </w:r>
          </w:p>
        </w:tc>
        <w:tc>
          <w:tcPr>
            <w:tcW w:type="dxa" w:w="4320"/>
          </w:tcPr>
          <w:p>
            <w:r>
              <w:t>5.50% (p.a)</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scheme/ product</w:t>
            </w:r>
          </w:p>
        </w:tc>
        <w:tc>
          <w:tcPr>
            <w:tcW w:type="dxa" w:w="4320"/>
          </w:tcPr>
          <w:p>
            <w:r>
              <w:t>Interest Rate (%)</w:t>
            </w:r>
          </w:p>
        </w:tc>
      </w:tr>
      <w:tr>
        <w:tc>
          <w:tcPr>
            <w:tcW w:type="dxa" w:w="4320"/>
          </w:tcPr>
          <w:p>
            <w:r>
              <w:t>Home Loan</w:t>
            </w:r>
          </w:p>
        </w:tc>
        <w:tc>
          <w:tcPr>
            <w:tcW w:type="dxa" w:w="4320"/>
          </w:tcPr>
          <w:p>
            <w:r>
              <w:t>8.75% Onwards</w:t>
            </w:r>
          </w:p>
        </w:tc>
      </w:tr>
      <w:tr>
        <w:tc>
          <w:tcPr>
            <w:tcW w:type="dxa" w:w="4320"/>
          </w:tcPr>
          <w:p>
            <w:r>
              <w:t>Car Loan - New</w:t>
            </w:r>
          </w:p>
        </w:tc>
        <w:tc>
          <w:tcPr>
            <w:tcW w:type="dxa" w:w="4320"/>
          </w:tcPr>
          <w:p>
            <w:r>
              <w:t>10.00% Onwards</w:t>
            </w:r>
          </w:p>
        </w:tc>
      </w:tr>
      <w:tr>
        <w:tc>
          <w:tcPr>
            <w:tcW w:type="dxa" w:w="4320"/>
          </w:tcPr>
          <w:p>
            <w:r>
              <w:t>Car Loan - Used</w:t>
            </w:r>
          </w:p>
        </w:tc>
        <w:tc>
          <w:tcPr>
            <w:tcW w:type="dxa" w:w="4320"/>
          </w:tcPr>
          <w:p>
            <w:r>
              <w:t>15.30%</w:t>
            </w:r>
          </w:p>
        </w:tc>
      </w:tr>
      <w:tr>
        <w:tc>
          <w:tcPr>
            <w:tcW w:type="dxa" w:w="4320"/>
          </w:tcPr>
          <w:p>
            <w:r>
              <w:t>Property Power Loan (LAP)</w:t>
            </w:r>
          </w:p>
        </w:tc>
        <w:tc>
          <w:tcPr>
            <w:tcW w:type="dxa" w:w="4320"/>
          </w:tcPr>
          <w:p>
            <w:r>
              <w:t>9.50% Onwards</w:t>
            </w:r>
          </w:p>
        </w:tc>
      </w:tr>
      <w:tr>
        <w:tc>
          <w:tcPr>
            <w:tcW w:type="dxa" w:w="4320"/>
          </w:tcPr>
          <w:p>
            <w:r>
              <w:t>Education Loan</w:t>
            </w:r>
          </w:p>
        </w:tc>
        <w:tc>
          <w:tcPr>
            <w:tcW w:type="dxa" w:w="4320"/>
          </w:tcPr>
          <w:p>
            <w:r>
              <w:t>11.25% Onwards</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scheme/ product</w:t>
            </w:r>
          </w:p>
        </w:tc>
        <w:tc>
          <w:tcPr>
            <w:tcW w:type="dxa" w:w="4320"/>
          </w:tcPr>
          <w:p>
            <w:r>
              <w:t>Interest Rate (% p.a)</w:t>
            </w:r>
          </w:p>
        </w:tc>
      </w:tr>
      <w:tr>
        <w:tc>
          <w:tcPr>
            <w:tcW w:type="dxa" w:w="4320"/>
          </w:tcPr>
          <w:p>
            <w:r>
              <w:t>Two-Wheeler</w:t>
            </w:r>
          </w:p>
        </w:tc>
        <w:tc>
          <w:tcPr>
            <w:tcW w:type="dxa" w:w="4320"/>
          </w:tcPr>
          <w:p>
            <w:r>
              <w:t>12.50% Onwards</w:t>
            </w:r>
          </w:p>
        </w:tc>
      </w:tr>
      <w:tr>
        <w:tc>
          <w:tcPr>
            <w:tcW w:type="dxa" w:w="4320"/>
          </w:tcPr>
          <w:p>
            <w:r>
              <w:t>Personal Loan</w:t>
            </w:r>
          </w:p>
        </w:tc>
        <w:tc>
          <w:tcPr>
            <w:tcW w:type="dxa" w:w="4320"/>
          </w:tcPr>
          <w:p>
            <w:r>
              <w:t>11.99% Onwards</w:t>
            </w:r>
          </w:p>
        </w:tc>
      </w:tr>
      <w:tr>
        <w:tc>
          <w:tcPr>
            <w:tcW w:type="dxa" w:w="4320"/>
          </w:tcPr>
          <w:p>
            <w:r>
              <w:t>Loan Against Fixed Deposits – Term Loan / Easy Cash (Overdraft)</w:t>
            </w:r>
          </w:p>
        </w:tc>
        <w:tc>
          <w:tcPr>
            <w:tcW w:type="dxa" w:w="4320"/>
          </w:tcPr>
          <w:p>
            <w:r>
              <w:t>Loan Against Fixed Deposits – Term Loan / Easy Cash (Overdraft)</w:t>
            </w:r>
          </w:p>
        </w:tc>
      </w:tr>
      <w:tr>
        <w:tc>
          <w:tcPr>
            <w:tcW w:type="dxa" w:w="4320"/>
          </w:tcPr>
          <w:p>
            <w:r>
              <w:t>Against Own Deposits</w:t>
            </w:r>
          </w:p>
        </w:tc>
        <w:tc>
          <w:tcPr>
            <w:tcW w:type="dxa" w:w="4320"/>
          </w:tcPr>
          <w:p>
            <w:r>
              <w:t>Deposit Rate + 2.00</w:t>
            </w:r>
          </w:p>
        </w:tc>
      </w:tr>
      <w:tr>
        <w:tc>
          <w:tcPr>
            <w:tcW w:type="dxa" w:w="4320"/>
          </w:tcPr>
          <w:p>
            <w:r>
              <w:t>Against Third Party Deposits</w:t>
            </w:r>
          </w:p>
        </w:tc>
        <w:tc>
          <w:tcPr>
            <w:tcW w:type="dxa" w:w="4320"/>
          </w:tcPr>
          <w:p>
            <w:r>
              <w:t>12.50% or Deposit Rate + 2.00, whichever is higher</w:t>
            </w:r>
          </w:p>
        </w:tc>
      </w:tr>
      <w:tr>
        <w:tc>
          <w:tcPr>
            <w:tcW w:type="dxa" w:w="4320"/>
          </w:tcPr>
          <w:p>
            <w:r>
              <w:t>Loan Against Approved Securities (NSC,IVP, KVP and LIC Policies)</w:t>
            </w:r>
          </w:p>
        </w:tc>
        <w:tc>
          <w:tcPr>
            <w:tcW w:type="dxa" w:w="4320"/>
          </w:tcPr>
          <w:p>
            <w:r>
              <w:t>Loan Against Approved Securities (NSC,IVP, KVP and LIC Policies)</w:t>
            </w:r>
          </w:p>
        </w:tc>
      </w:tr>
      <w:tr>
        <w:tc>
          <w:tcPr>
            <w:tcW w:type="dxa" w:w="4320"/>
          </w:tcPr>
          <w:p>
            <w:r>
              <w:t>Term Loan - Against Own Securities</w:t>
            </w:r>
          </w:p>
        </w:tc>
        <w:tc>
          <w:tcPr>
            <w:tcW w:type="dxa" w:w="4320"/>
          </w:tcPr>
          <w:p>
            <w:r>
              <w:t>12.50% Onwards</w:t>
            </w:r>
          </w:p>
        </w:tc>
      </w:tr>
      <w:tr>
        <w:tc>
          <w:tcPr>
            <w:tcW w:type="dxa" w:w="4320"/>
          </w:tcPr>
          <w:p>
            <w:r>
              <w:t>Easy Cash (Overdraft) - Against Own Securities</w:t>
            </w:r>
          </w:p>
        </w:tc>
        <w:tc>
          <w:tcPr>
            <w:tcW w:type="dxa" w:w="4320"/>
          </w:tcPr>
          <w:p>
            <w:r>
              <w:t>12.75% Onwards</w:t>
            </w:r>
          </w:p>
        </w:tc>
      </w:tr>
      <w:tr>
        <w:tc>
          <w:tcPr>
            <w:tcW w:type="dxa" w:w="4320"/>
          </w:tcPr>
          <w:p>
            <w:r>
              <w:t>Fed Rise - Loan Against Recurring Deposits</w:t>
            </w:r>
          </w:p>
        </w:tc>
        <w:tc>
          <w:tcPr>
            <w:tcW w:type="dxa" w:w="4320"/>
          </w:tcPr>
          <w:p>
            <w:r>
              <w:t>Fed Rise - Loan Against Recurring Deposits</w:t>
            </w:r>
          </w:p>
        </w:tc>
      </w:tr>
      <w:tr>
        <w:tc>
          <w:tcPr>
            <w:tcW w:type="dxa" w:w="4320"/>
          </w:tcPr>
          <w:p>
            <w:r>
              <w:t>Against own Recurring Deposits</w:t>
            </w:r>
          </w:p>
        </w:tc>
        <w:tc>
          <w:tcPr>
            <w:tcW w:type="dxa" w:w="4320"/>
          </w:tcPr>
          <w:p>
            <w:r>
              <w:t>10.75% or Recurring Deposit Rate + 2.00, whichever is higher</w:t>
            </w:r>
          </w:p>
        </w:tc>
      </w:tr>
      <w:tr>
        <w:tc>
          <w:tcPr>
            <w:tcW w:type="dxa" w:w="4320"/>
          </w:tcPr>
          <w:p>
            <w:r>
              <w:t>Against Third Party Recurring Deposits</w:t>
            </w:r>
          </w:p>
        </w:tc>
        <w:tc>
          <w:tcPr>
            <w:tcW w:type="dxa" w:w="4320"/>
          </w:tcPr>
          <w:p>
            <w:r>
              <w:t>11.25% or Recurring Deposit Rate + 2.50, whichever is higher</w:t>
            </w:r>
          </w:p>
        </w:tc>
      </w:tr>
      <w:tr>
        <w:tc>
          <w:tcPr>
            <w:tcW w:type="dxa" w:w="4320"/>
          </w:tcPr>
          <w:p>
            <w:r>
              <w:t>Loan Against Demat Shares</w:t>
            </w:r>
          </w:p>
        </w:tc>
        <w:tc>
          <w:tcPr>
            <w:tcW w:type="dxa" w:w="4320"/>
          </w:tcPr>
          <w:p>
            <w:r>
              <w:t>12.50%</w:t>
            </w:r>
          </w:p>
        </w:tc>
      </w:tr>
      <w:tr>
        <w:tc>
          <w:tcPr>
            <w:tcW w:type="dxa" w:w="4320"/>
          </w:tcPr>
          <w:p>
            <w:r>
              <w:t>Home Loan</w:t>
            </w:r>
          </w:p>
        </w:tc>
        <w:tc>
          <w:tcPr>
            <w:tcW w:type="dxa" w:w="4320"/>
          </w:tcPr>
          <w:p>
            <w:r>
              <w:t>12.00%</w:t>
            </w:r>
          </w:p>
        </w:tc>
      </w:tr>
      <w:tr>
        <w:tc>
          <w:tcPr>
            <w:tcW w:type="dxa" w:w="4320"/>
          </w:tcPr>
          <w:p>
            <w:r>
              <w:t>Property Power Loan (LAP)</w:t>
            </w:r>
          </w:p>
        </w:tc>
        <w:tc>
          <w:tcPr>
            <w:tcW w:type="dxa" w:w="4320"/>
          </w:tcPr>
          <w:p>
            <w:r>
              <w:t>14.00%</w:t>
            </w:r>
          </w:p>
        </w:tc>
      </w:tr>
      <w:tr>
        <w:tc>
          <w:tcPr>
            <w:tcW w:type="dxa" w:w="4320"/>
          </w:tcPr>
          <w:p>
            <w:r>
              <w:t>Auto Loan</w:t>
            </w:r>
          </w:p>
        </w:tc>
        <w:tc>
          <w:tcPr>
            <w:tcW w:type="dxa" w:w="4320"/>
          </w:tcPr>
          <w:p>
            <w:r>
              <w:t>10.40%</w:t>
            </w:r>
          </w:p>
        </w:tc>
      </w:tr>
      <w:tr>
        <w:tc>
          <w:tcPr>
            <w:tcW w:type="dxa" w:w="4320"/>
          </w:tcPr>
          <w:p>
            <w:r>
              <w:t>Loan Against Car</w:t>
            </w:r>
          </w:p>
        </w:tc>
        <w:tc>
          <w:tcPr>
            <w:tcW w:type="dxa" w:w="4320"/>
          </w:tcPr>
          <w:p>
            <w:r>
              <w:t>14.00%</w:t>
            </w:r>
          </w:p>
        </w:tc>
      </w:tr>
      <w:tr>
        <w:tc>
          <w:tcPr>
            <w:tcW w:type="dxa" w:w="4320"/>
          </w:tcPr>
          <w:p>
            <w:r>
              <w:t>Education Loan</w:t>
            </w:r>
          </w:p>
        </w:tc>
        <w:tc>
          <w:tcPr>
            <w:tcW w:type="dxa" w:w="4320"/>
          </w:tcPr>
          <w:p>
            <w:r>
              <w:t>15.00%</w:t>
            </w:r>
          </w:p>
        </w:tc>
      </w:tr>
      <w:tr>
        <w:tc>
          <w:tcPr>
            <w:tcW w:type="dxa" w:w="4320"/>
          </w:tcPr>
          <w:p>
            <w:r>
              <w:t>Gold Loans</w:t>
            </w:r>
          </w:p>
        </w:tc>
        <w:tc>
          <w:tcPr>
            <w:tcW w:type="dxa" w:w="4320"/>
          </w:tcPr>
          <w:p>
            <w:r>
              <w:t>9.99% onwards</w:t>
            </w:r>
          </w:p>
        </w:tc>
      </w:tr>
    </w:tbl>
    <w:p/>
    <w:p/>
    <w:p>
      <w:r>
        <w:t>Click here for detailed Interest Rates</w:t>
      </w:r>
    </w:p>
    <w:p>
      <w:r>
        <w:t>Interest Rates for Business Loans up to Rs 20 Crores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Description of loan scheme/ product</w:t>
            </w:r>
          </w:p>
        </w:tc>
        <w:tc>
          <w:tcPr>
            <w:tcW w:type="dxa" w:w="1728"/>
          </w:tcPr>
          <w:p>
            <w:r>
              <w:t>For MSMEs (Floating rate linked to RBI Repo Rate) p. a</w:t>
            </w:r>
          </w:p>
        </w:tc>
        <w:tc>
          <w:tcPr>
            <w:tcW w:type="dxa" w:w="1728"/>
          </w:tcPr>
          <w:p>
            <w:r>
              <w:t>For Non-MSMEs (Floating Rate linked to MCLR) p. a</w:t>
            </w:r>
          </w:p>
        </w:tc>
        <w:tc>
          <w:tcPr>
            <w:tcW w:type="dxa" w:w="1728"/>
          </w:tcPr>
          <w:p>
            <w:r>
              <w:t>For MSMEs (Fixed) p. a</w:t>
            </w:r>
          </w:p>
        </w:tc>
        <w:tc>
          <w:tcPr>
            <w:tcW w:type="dxa" w:w="1728"/>
          </w:tcPr>
          <w:p>
            <w:r>
              <w:t>For Non-MSMEs (Fixed) p. a</w:t>
            </w:r>
          </w:p>
        </w:tc>
      </w:tr>
      <w:tr>
        <w:tc>
          <w:tcPr>
            <w:tcW w:type="dxa" w:w="1728"/>
          </w:tcPr>
          <w:p>
            <w:r>
              <w:t>Rent Securitization Loans</w:t>
            </w:r>
          </w:p>
        </w:tc>
        <w:tc>
          <w:tcPr>
            <w:tcW w:type="dxa" w:w="1728"/>
          </w:tcPr>
          <w:p>
            <w:r>
              <w:t>11.30% to 14.85%</w:t>
            </w:r>
          </w:p>
        </w:tc>
        <w:tc>
          <w:tcPr>
            <w:tcW w:type="dxa" w:w="1728"/>
          </w:tcPr>
          <w:p>
            <w:r>
              <w:t>12.35% to 15.90%</w:t>
            </w:r>
          </w:p>
        </w:tc>
        <w:tc>
          <w:tcPr>
            <w:tcW w:type="dxa" w:w="1728"/>
          </w:tcPr>
          <w:p>
            <w:r>
              <w:t>12.20% to 15.75%</w:t>
            </w:r>
          </w:p>
        </w:tc>
        <w:tc>
          <w:tcPr>
            <w:tcW w:type="dxa" w:w="1728"/>
          </w:tcPr>
          <w:p>
            <w:r>
              <w:t>12.55% to 16.10%</w:t>
            </w:r>
          </w:p>
        </w:tc>
      </w:tr>
      <w:tr>
        <w:tc>
          <w:tcPr>
            <w:tcW w:type="dxa" w:w="1728"/>
          </w:tcPr>
          <w:p>
            <w:r>
              <w:t>Loans Against Property</w:t>
            </w:r>
          </w:p>
        </w:tc>
        <w:tc>
          <w:tcPr>
            <w:tcW w:type="dxa" w:w="1728"/>
          </w:tcPr>
          <w:p>
            <w:r>
              <w:t>11.70% to 13.50%</w:t>
            </w:r>
          </w:p>
        </w:tc>
        <w:tc>
          <w:tcPr>
            <w:tcW w:type="dxa" w:w="1728"/>
          </w:tcPr>
          <w:p>
            <w:r>
              <w:t>12.75% to 14.55%</w:t>
            </w:r>
          </w:p>
        </w:tc>
        <w:tc>
          <w:tcPr>
            <w:tcW w:type="dxa" w:w="1728"/>
          </w:tcPr>
          <w:p>
            <w:r>
              <w:t>12.60% to 14.35%</w:t>
            </w:r>
          </w:p>
        </w:tc>
        <w:tc>
          <w:tcPr>
            <w:tcW w:type="dxa" w:w="1728"/>
          </w:tcPr>
          <w:p>
            <w:r>
              <w:t>12.95% to 14.70%</w:t>
            </w:r>
          </w:p>
        </w:tc>
      </w:tr>
      <w:tr>
        <w:tc>
          <w:tcPr>
            <w:tcW w:type="dxa" w:w="1728"/>
          </w:tcPr>
          <w:p>
            <w:r>
              <w:t>Business Vehicle Loans</w:t>
            </w:r>
          </w:p>
        </w:tc>
        <w:tc>
          <w:tcPr>
            <w:tcW w:type="dxa" w:w="1728"/>
          </w:tcPr>
          <w:p>
            <w:r>
              <w:t>10.90% to 15.60%</w:t>
            </w:r>
          </w:p>
        </w:tc>
        <w:tc>
          <w:tcPr>
            <w:tcW w:type="dxa" w:w="1728"/>
          </w:tcPr>
          <w:p>
            <w:r>
              <w:t>12% to 16.75%</w:t>
            </w:r>
          </w:p>
        </w:tc>
        <w:tc>
          <w:tcPr>
            <w:tcW w:type="dxa" w:w="1728"/>
          </w:tcPr>
          <w:p>
            <w:r>
              <w:t>12.00% to 16.75%</w:t>
            </w:r>
          </w:p>
        </w:tc>
        <w:tc>
          <w:tcPr>
            <w:tcW w:type="dxa" w:w="1728"/>
          </w:tcPr>
          <w:p>
            <w:r>
              <w:t>12.45% to 17.15%</w:t>
            </w:r>
          </w:p>
        </w:tc>
      </w:tr>
      <w:tr>
        <w:tc>
          <w:tcPr>
            <w:tcW w:type="dxa" w:w="1728"/>
          </w:tcPr>
          <w:p>
            <w:r>
              <w:t>Other Business Loans</w:t>
            </w:r>
          </w:p>
        </w:tc>
        <w:tc>
          <w:tcPr>
            <w:tcW w:type="dxa" w:w="1728"/>
          </w:tcPr>
          <w:p>
            <w:r>
              <w:t>10.85% to 16.60%</w:t>
            </w:r>
          </w:p>
        </w:tc>
        <w:tc>
          <w:tcPr>
            <w:tcW w:type="dxa" w:w="1728"/>
          </w:tcPr>
          <w:p>
            <w:r>
              <w:t>11.90% to 17.75%</w:t>
            </w:r>
          </w:p>
        </w:tc>
        <w:tc>
          <w:tcPr>
            <w:tcW w:type="dxa" w:w="1728"/>
          </w:tcPr>
          <w:p>
            <w:r>
              <w:t>11.75% to 17.50%</w:t>
            </w:r>
          </w:p>
        </w:tc>
        <w:tc>
          <w:tcPr>
            <w:tcW w:type="dxa" w:w="1728"/>
          </w:tcPr>
          <w:p>
            <w:r>
              <w:t>12.10% to 17.95%</w:t>
            </w:r>
          </w:p>
        </w:tc>
      </w:tr>
    </w:tbl>
    <w:p/>
    <w:p/>
    <w:p>
      <w:r>
        <w:t>Interest Rates for Business Loans up to Rs 20 Crores</w:t>
      </w:r>
    </w:p>
    <w:p>
      <w:r>
        <w:t>Interest Rates for Agri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Federal Agri Mobile Schemes</w:t>
            </w:r>
          </w:p>
        </w:tc>
        <w:tc>
          <w:tcPr>
            <w:tcW w:type="dxa" w:w="4320"/>
          </w:tcPr>
          <w:p>
            <w:r>
              <w:t>Loans below Rs. 10 LakhsNew Vehicle – 9.90% FixedUsed Vehicle – 14% fixedLoans of Rs. 10 Lakhs &amp; aboveNew Vehicle – 9.50% FixedUsed Vehicle – 14% fixed</w:t>
            </w:r>
          </w:p>
        </w:tc>
      </w:tr>
      <w:tr>
        <w:tc>
          <w:tcPr>
            <w:tcW w:type="dxa" w:w="4320"/>
          </w:tcPr>
          <w:p>
            <w:r>
              <w:t>Federal Prathyasha Loans</w:t>
            </w:r>
          </w:p>
        </w:tc>
        <w:tc>
          <w:tcPr>
            <w:tcW w:type="dxa" w:w="4320"/>
          </w:tcPr>
          <w:p>
            <w:r>
              <w:t>13.80% Fixed</w:t>
            </w:r>
          </w:p>
        </w:tc>
      </w:tr>
      <w:tr>
        <w:tc>
          <w:tcPr>
            <w:tcW w:type="dxa" w:w="4320"/>
          </w:tcPr>
          <w:p>
            <w:r>
              <w:t>Loans against Electronic Negotiable Warehouse Receipt (ENWR)</w:t>
            </w:r>
          </w:p>
        </w:tc>
        <w:tc>
          <w:tcPr>
            <w:tcW w:type="dxa" w:w="4320"/>
          </w:tcPr>
          <w:p>
            <w:r>
              <w:t>10.00% Fixed</w:t>
            </w:r>
          </w:p>
        </w:tc>
      </w:tr>
      <w:tr>
        <w:tc>
          <w:tcPr>
            <w:tcW w:type="dxa" w:w="4320"/>
          </w:tcPr>
          <w:p>
            <w:r>
              <w:t>ISS KCC Loans</w:t>
            </w:r>
          </w:p>
        </w:tc>
        <w:tc>
          <w:tcPr>
            <w:tcW w:type="dxa" w:w="4320"/>
          </w:tcPr>
          <w:p>
            <w:r>
              <w:t>4% Fixed (Inclusive of subvention benefits)</w:t>
            </w:r>
          </w:p>
        </w:tc>
      </w:tr>
    </w:tbl>
    <w:p/>
    <w:p/>
    <w:p>
      <w:r>
        <w:t>Interest Rates for Business Loans up to Rs 20 Crores</w:t>
      </w:r>
    </w:p>
    <w:p>
      <w:r>
        <w:t>Interest Rates for Agri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Other Agri Loan- Individual</w:t>
            </w:r>
          </w:p>
        </w:tc>
        <w:tc>
          <w:tcPr>
            <w:tcW w:type="dxa" w:w="4320"/>
          </w:tcPr>
          <w:p>
            <w:r>
              <w:t>Agri Loan- Non-Individual</w:t>
            </w:r>
          </w:p>
        </w:tc>
      </w:tr>
      <w:tr>
        <w:tc>
          <w:tcPr>
            <w:tcW w:type="dxa" w:w="4320"/>
          </w:tcPr>
          <w:p>
            <w:r>
              <w:t>Applicable MCLR + 3.80% (Spread) to 5.70% (Spread)</w:t>
            </w:r>
          </w:p>
        </w:tc>
        <w:tc>
          <w:tcPr>
            <w:tcW w:type="dxa" w:w="4320"/>
          </w:tcPr>
          <w:p>
            <w:r>
              <w:t>Applicable MCLR + 4.45% (Spread) to 7.70% (Spread)</w:t>
            </w:r>
          </w:p>
        </w:tc>
      </w:tr>
    </w:tbl>
    <w:p/>
    <w:p/>
    <w:p>
      <w:r>
        <w:t>Interest Rates for Business Loans up to Rs 20 Crores</w:t>
      </w:r>
    </w:p>
    <w:p>
      <w:r>
        <w:t>Interest Rates for Agri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 of loan scheme/ product</w:t>
            </w:r>
          </w:p>
        </w:tc>
        <w:tc>
          <w:tcPr>
            <w:tcW w:type="dxa" w:w="4320"/>
          </w:tcPr>
          <w:p>
            <w:r>
              <w:t>Interest Rates (p.a) - Fixed</w:t>
            </w:r>
          </w:p>
        </w:tc>
      </w:tr>
      <w:tr>
        <w:tc>
          <w:tcPr>
            <w:tcW w:type="dxa" w:w="4320"/>
          </w:tcPr>
          <w:p>
            <w:r>
              <w:t>Micro Credit to SHG/JLG</w:t>
            </w:r>
          </w:p>
        </w:tc>
        <w:tc>
          <w:tcPr>
            <w:tcW w:type="dxa" w:w="4320"/>
          </w:tcPr>
          <w:p>
            <w:r>
              <w:t>As mutually decided by Bank and Promoting Institution</w:t>
            </w:r>
          </w:p>
        </w:tc>
      </w:tr>
      <w:tr>
        <w:tc>
          <w:tcPr>
            <w:tcW w:type="dxa" w:w="4320"/>
          </w:tcPr>
          <w:p>
            <w:r>
              <w:t>DAY NRLM</w:t>
            </w:r>
          </w:p>
        </w:tc>
        <w:tc>
          <w:tcPr>
            <w:tcW w:type="dxa" w:w="4320"/>
          </w:tcPr>
          <w:p>
            <w:r>
              <w:t>Bank rate-11.50%.Subvention available for eligible SHGs</w:t>
            </w:r>
          </w:p>
        </w:tc>
      </w:tr>
      <w:tr>
        <w:tc>
          <w:tcPr>
            <w:tcW w:type="dxa" w:w="4320"/>
          </w:tcPr>
          <w:p>
            <w:r>
              <w:t>PM Vishwakarma</w:t>
            </w:r>
          </w:p>
        </w:tc>
        <w:tc>
          <w:tcPr>
            <w:tcW w:type="dxa" w:w="4320"/>
          </w:tcPr>
          <w:p>
            <w:r>
              <w:t>13%.Interest subvention provided as per extant guidelines.</w:t>
            </w:r>
          </w:p>
        </w:tc>
      </w:tr>
    </w:tbl>
    <w:p/>
    <w:p/>
    <w:p>
      <w:r>
        <w:t>[Unsupported content type]</w:t>
      </w:r>
    </w:p>
    <w:p/>
    <w:p/>
    <w:p>
      <w:r>
        <w:t>b</w:t>
      </w:r>
    </w:p>
    <w:p>
      <w:r>
        <w:t>a</w:t>
      </w:r>
    </w:p>
    <w:p>
      <w:r>
        <w:t>b</w:t>
      </w:r>
    </w:p>
    <w:p>
      <w:r>
        <w:t>b</w:t>
      </w:r>
    </w:p>
    <w:p>
      <w:r>
        <w:t>9</w:t>
      </w:r>
    </w:p>
    <w:p>
      <w:r>
        <w:t>c</w:t>
      </w:r>
    </w:p>
    <w:p>
      <w:r>
        <w:t>f</w:t>
      </w:r>
    </w:p>
    <w:p>
      <w:r>
        <w:t>9</w:t>
      </w:r>
    </w:p>
    <w:p>
      <w:r>
        <w:t>-</w:t>
      </w:r>
    </w:p>
    <w:p>
      <w:r>
        <w:t>0</w:t>
      </w:r>
    </w:p>
    <w:p>
      <w:r>
        <w:t>4</w:t>
      </w:r>
    </w:p>
    <w:p>
      <w:r>
        <w:t>8</w:t>
      </w:r>
    </w:p>
    <w:p>
      <w:r>
        <w:t>f</w:t>
      </w:r>
    </w:p>
    <w:p>
      <w:r>
        <w:t>-</w:t>
      </w:r>
    </w:p>
    <w:p>
      <w:r>
        <w:t>e</w:t>
      </w:r>
    </w:p>
    <w:p>
      <w:r>
        <w:t>e</w:t>
      </w:r>
    </w:p>
    <w:p>
      <w:r>
        <w:t>f</w:t>
      </w:r>
    </w:p>
    <w:p>
      <w:r>
        <w:t>4</w:t>
      </w:r>
    </w:p>
    <w:p>
      <w:r>
        <w:t>-</w:t>
      </w:r>
    </w:p>
    <w:p>
      <w:r>
        <w:t>2</w:t>
      </w:r>
    </w:p>
    <w:p>
      <w:r>
        <w:t>5</w:t>
      </w:r>
    </w:p>
    <w:p>
      <w:r>
        <w:t>9</w:t>
      </w:r>
    </w:p>
    <w:p>
      <w:r>
        <w:t>d</w:t>
      </w:r>
    </w:p>
    <w:p>
      <w:r>
        <w:t>-</w:t>
      </w:r>
    </w:p>
    <w:p>
      <w:r>
        <w:t>3</w:t>
      </w:r>
    </w:p>
    <w:p>
      <w:r>
        <w:t>d</w:t>
      </w:r>
    </w:p>
    <w:p>
      <w:r>
        <w:t>4</w:t>
      </w:r>
    </w:p>
    <w:p>
      <w:r>
        <w:t>f</w:t>
      </w:r>
    </w:p>
    <w:p>
      <w:r>
        <w:t>1</w:t>
      </w:r>
    </w:p>
    <w:p>
      <w:r>
        <w:t>d</w:t>
      </w:r>
    </w:p>
    <w:p>
      <w:r>
        <w:t>6</w:t>
      </w:r>
    </w:p>
    <w:p>
      <w:r>
        <w:t>3</w:t>
      </w:r>
    </w:p>
    <w:p>
      <w:r>
        <w:t>1</w:t>
      </w:r>
    </w:p>
    <w:p>
      <w:r>
        <w:t>9</w:t>
      </w:r>
    </w:p>
    <w:p>
      <w:r>
        <w:t>1</w:t>
      </w:r>
    </w:p>
    <w:p>
      <w:r>
        <w:t>4</w:t>
      </w:r>
    </w:p>
    <w:tbl>
      <w:tblPr>
        <w:tblStyle w:val="TableGrid"/>
        <w:tblW w:type="auto" w:w="0"/>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p>
        </w:tc>
        <w:tc>
          <w:tcPr>
            <w:tcW w:type="dxa" w:w="360"/>
          </w:tcPr>
          <w:p>
            <w:r>
              <w:t>Period</w:t>
            </w:r>
          </w:p>
        </w:tc>
        <w:tc>
          <w:tcPr>
            <w:tcW w:type="dxa" w:w="360"/>
          </w:tcPr>
          <w:p>
            <w:r/>
          </w:p>
        </w:tc>
        <w:tc>
          <w:tcPr>
            <w:tcW w:type="dxa" w:w="360"/>
          </w:tcPr>
          <w:p>
            <w:r/>
          </w:p>
        </w:tc>
        <w:tc>
          <w:tcPr>
            <w:tcW w:type="dxa" w:w="360"/>
          </w:tcPr>
          <w:p>
            <w:r>
              <w:t>YEN</w:t>
            </w:r>
          </w:p>
        </w:tc>
        <w:tc>
          <w:tcPr>
            <w:tcW w:type="dxa" w:w="360"/>
          </w:tcPr>
          <w:p>
            <w:r/>
          </w:p>
        </w:tc>
        <w:tc>
          <w:tcPr>
            <w:tcW w:type="dxa" w:w="360"/>
          </w:tcPr>
          <w:p>
            <w:r/>
          </w:p>
        </w:tc>
        <w:tc>
          <w:tcPr>
            <w:tcW w:type="dxa" w:w="360"/>
          </w:tcPr>
          <w:p>
            <w:r>
              <w:t>CAD</w:t>
            </w:r>
          </w:p>
        </w:tc>
        <w:tc>
          <w:tcPr>
            <w:tcW w:type="dxa" w:w="360"/>
          </w:tcPr>
          <w:p>
            <w:r/>
          </w:p>
        </w:tc>
        <w:tc>
          <w:tcPr>
            <w:tcW w:type="dxa" w:w="360"/>
          </w:tcPr>
          <w:p>
            <w:r/>
          </w:p>
        </w:tc>
        <w:tc>
          <w:tcPr>
            <w:tcW w:type="dxa" w:w="360"/>
          </w:tcPr>
          <w:p>
            <w:r>
              <w:t>AUD</w:t>
            </w:r>
          </w:p>
        </w:tc>
        <w:tc>
          <w:tcPr>
            <w:tcW w:type="dxa" w:w="360"/>
          </w:tcPr>
          <w:p>
            <w:r/>
          </w:p>
        </w:tc>
        <w:tc>
          <w:tcPr>
            <w:tcW w:type="dxa" w:w="360"/>
          </w:tcPr>
          <w:p>
            <w:r/>
          </w:p>
        </w:tc>
        <w:tc>
          <w:tcPr>
            <w:tcW w:type="dxa" w:w="360"/>
          </w:tcPr>
          <w:p>
            <w:r>
              <w:t>CHF</w:t>
            </w:r>
          </w:p>
        </w:tc>
        <w:tc>
          <w:tcPr>
            <w:tcW w:type="dxa" w:w="360"/>
          </w:tcPr>
          <w:p>
            <w:r/>
          </w:p>
        </w:tc>
        <w:tc>
          <w:tcPr>
            <w:tcW w:type="dxa" w:w="360"/>
          </w:tcPr>
          <w:p>
            <w:r/>
          </w:p>
        </w:tc>
        <w:tc>
          <w:tcPr>
            <w:tcW w:type="dxa" w:w="360"/>
          </w:tcPr>
          <w:p>
            <w:r>
              <w:t>NZD</w:t>
            </w:r>
          </w:p>
        </w:tc>
        <w:tc>
          <w:tcPr>
            <w:tcW w:type="dxa" w:w="360"/>
          </w:tcPr>
          <w:p>
            <w:r/>
          </w:p>
        </w:tc>
        <w:tc>
          <w:tcPr>
            <w:tcW w:type="dxa" w:w="360"/>
          </w:tcPr>
          <w:p>
            <w:r/>
          </w:p>
        </w:tc>
        <w:tc>
          <w:tcPr>
            <w:tcW w:type="dxa" w:w="360"/>
          </w:tcPr>
          <w:p>
            <w:r>
              <w:t>SGD</w:t>
            </w:r>
          </w:p>
        </w:tc>
        <w:tc>
          <w:tcPr>
            <w:tcW w:type="dxa" w:w="360"/>
          </w:tcPr>
          <w:p>
            <w:r/>
          </w:p>
        </w:tc>
        <w:tc>
          <w:tcPr>
            <w:tcW w:type="dxa" w:w="360"/>
          </w:tcPr>
          <w:p>
            <w:r/>
          </w:p>
        </w:tc>
        <w:tc>
          <w:tcPr>
            <w:tcW w:type="dxa" w:w="360"/>
          </w:tcPr>
          <w:p>
            <w:r>
              <w:t>HKD</w:t>
            </w:r>
          </w:p>
        </w:tc>
        <w:tc>
          <w:tcPr>
            <w:tcW w:type="dxa" w:w="360"/>
          </w:tcPr>
          <w:p>
            <w:r/>
          </w:p>
        </w:tc>
      </w:tr>
      <w:tr>
        <w:tc>
          <w:tcPr>
            <w:tcW w:type="dxa" w:w="360"/>
          </w:tcPr>
          <w:p>
            <w:r>
              <w:t>1 year to less than 2 years</w:t>
            </w:r>
          </w:p>
        </w:tc>
        <w:tc>
          <w:tcPr>
            <w:tcW w:type="dxa" w:w="360"/>
          </w:tcPr>
          <w:p>
            <w:r>
              <w:t>None</w:t>
            </w:r>
          </w:p>
        </w:tc>
        <w:tc>
          <w:tcPr>
            <w:tcW w:type="dxa" w:w="360"/>
          </w:tcPr>
          <w:p>
            <w:r>
              <w:t>None</w:t>
            </w:r>
          </w:p>
        </w:tc>
        <w:tc>
          <w:tcPr>
            <w:tcW w:type="dxa" w:w="360"/>
          </w:tcPr>
          <w:p>
            <w:r/>
          </w:p>
        </w:tc>
        <w:tc>
          <w:tcPr>
            <w:tcW w:type="dxa" w:w="360"/>
          </w:tcPr>
          <w:p>
            <w:r>
              <w:t>0.20%</w:t>
            </w:r>
          </w:p>
        </w:tc>
        <w:tc>
          <w:tcPr>
            <w:tcW w:type="dxa" w:w="360"/>
          </w:tcPr>
          <w:p>
            <w:r/>
          </w:p>
        </w:tc>
        <w:tc>
          <w:tcPr>
            <w:tcW w:type="dxa" w:w="360"/>
          </w:tcPr>
          <w:p>
            <w:r/>
          </w:p>
        </w:tc>
        <w:tc>
          <w:tcPr>
            <w:tcW w:type="dxa" w:w="360"/>
          </w:tcPr>
          <w:p>
            <w:r>
              <w:t>3.50%</w:t>
            </w:r>
          </w:p>
        </w:tc>
        <w:tc>
          <w:tcPr>
            <w:tcW w:type="dxa" w:w="360"/>
          </w:tcPr>
          <w:p>
            <w:r/>
          </w:p>
        </w:tc>
        <w:tc>
          <w:tcPr>
            <w:tcW w:type="dxa" w:w="360"/>
          </w:tcPr>
          <w:p>
            <w:r/>
          </w:p>
        </w:tc>
        <w:tc>
          <w:tcPr>
            <w:tcW w:type="dxa" w:w="360"/>
          </w:tcPr>
          <w:p>
            <w:r>
              <w:t>4.40%</w:t>
            </w:r>
          </w:p>
        </w:tc>
        <w:tc>
          <w:tcPr>
            <w:tcW w:type="dxa" w:w="360"/>
          </w:tcPr>
          <w:p>
            <w:r/>
          </w:p>
        </w:tc>
        <w:tc>
          <w:tcPr>
            <w:tcW w:type="dxa" w:w="360"/>
          </w:tcPr>
          <w:p>
            <w:r>
              <w:t>0.05%</w:t>
            </w:r>
          </w:p>
        </w:tc>
        <w:tc>
          <w:tcPr>
            <w:tcW w:type="dxa" w:w="360"/>
          </w:tcPr>
          <w:p>
            <w:r>
              <w:t>None</w:t>
            </w:r>
          </w:p>
        </w:tc>
        <w:tc>
          <w:tcPr>
            <w:tcW w:type="dxa" w:w="360"/>
          </w:tcPr>
          <w:p>
            <w:r>
              <w:t>None</w:t>
            </w:r>
          </w:p>
        </w:tc>
        <w:tc>
          <w:tcPr>
            <w:tcW w:type="dxa" w:w="360"/>
          </w:tcPr>
          <w:p>
            <w:r>
              <w:t>0.05%</w:t>
            </w:r>
          </w:p>
        </w:tc>
        <w:tc>
          <w:tcPr>
            <w:tcW w:type="dxa" w:w="360"/>
          </w:tcPr>
          <w:p>
            <w:r>
              <w:t>None</w:t>
            </w:r>
          </w:p>
        </w:tc>
        <w:tc>
          <w:tcPr>
            <w:tcW w:type="dxa" w:w="360"/>
          </w:tcPr>
          <w:p>
            <w:r>
              <w:t>None</w:t>
            </w:r>
          </w:p>
        </w:tc>
        <w:tc>
          <w:tcPr>
            <w:tcW w:type="dxa" w:w="360"/>
          </w:tcPr>
          <w:p>
            <w:r>
              <w:t>0.42%</w:t>
            </w:r>
          </w:p>
        </w:tc>
        <w:tc>
          <w:tcPr>
            <w:tcW w:type="dxa" w:w="360"/>
          </w:tcPr>
          <w:p>
            <w:r>
              <w:t>None</w:t>
            </w:r>
          </w:p>
        </w:tc>
        <w:tc>
          <w:tcPr>
            <w:tcW w:type="dxa" w:w="360"/>
          </w:tcPr>
          <w:p>
            <w:r>
              <w:t>None</w:t>
            </w:r>
          </w:p>
        </w:tc>
        <w:tc>
          <w:tcPr>
            <w:tcW w:type="dxa" w:w="360"/>
          </w:tcPr>
          <w:p>
            <w:r>
              <w:t>0.33%</w:t>
            </w:r>
          </w:p>
        </w:tc>
        <w:tc>
          <w:tcPr>
            <w:tcW w:type="dxa" w:w="360"/>
          </w:tcPr>
          <w:p>
            <w:r>
              <w:t>None</w:t>
            </w:r>
          </w:p>
        </w:tc>
        <w:tc>
          <w:tcPr>
            <w:tcW w:type="dxa" w:w="360"/>
          </w:tcPr>
          <w:p>
            <w:r>
              <w:t>None</w:t>
            </w:r>
          </w:p>
        </w:tc>
      </w:tr>
      <w:tr>
        <w:tc>
          <w:tcPr>
            <w:tcW w:type="dxa" w:w="360"/>
          </w:tcPr>
          <w:p>
            <w:r>
              <w:t>2 years to less than 3 years</w:t>
            </w:r>
          </w:p>
        </w:tc>
        <w:tc>
          <w:tcPr>
            <w:tcW w:type="dxa" w:w="360"/>
          </w:tcPr>
          <w:p>
            <w:r>
              <w:t>None</w:t>
            </w:r>
          </w:p>
        </w:tc>
        <w:tc>
          <w:tcPr>
            <w:tcW w:type="dxa" w:w="360"/>
          </w:tcPr>
          <w:p>
            <w:r>
              <w:t>None</w:t>
            </w:r>
          </w:p>
        </w:tc>
        <w:tc>
          <w:tcPr>
            <w:tcW w:type="dxa" w:w="360"/>
          </w:tcPr>
          <w:p>
            <w:r/>
          </w:p>
        </w:tc>
        <w:tc>
          <w:tcPr>
            <w:tcW w:type="dxa" w:w="360"/>
          </w:tcPr>
          <w:p>
            <w:r>
              <w:t>0.20%</w:t>
            </w:r>
          </w:p>
        </w:tc>
        <w:tc>
          <w:tcPr>
            <w:tcW w:type="dxa" w:w="360"/>
          </w:tcPr>
          <w:p>
            <w:r/>
          </w:p>
        </w:tc>
        <w:tc>
          <w:tcPr>
            <w:tcW w:type="dxa" w:w="360"/>
          </w:tcPr>
          <w:p>
            <w:r/>
          </w:p>
        </w:tc>
        <w:tc>
          <w:tcPr>
            <w:tcW w:type="dxa" w:w="360"/>
          </w:tcPr>
          <w:p>
            <w:r>
              <w:t>3.00%</w:t>
            </w:r>
          </w:p>
        </w:tc>
        <w:tc>
          <w:tcPr>
            <w:tcW w:type="dxa" w:w="360"/>
          </w:tcPr>
          <w:p>
            <w:r/>
          </w:p>
        </w:tc>
        <w:tc>
          <w:tcPr>
            <w:tcW w:type="dxa" w:w="360"/>
          </w:tcPr>
          <w:p>
            <w:r/>
          </w:p>
        </w:tc>
        <w:tc>
          <w:tcPr>
            <w:tcW w:type="dxa" w:w="360"/>
          </w:tcPr>
          <w:p>
            <w:r>
              <w:t>4.20%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0.84%</w:t>
            </w:r>
          </w:p>
        </w:tc>
        <w:tc>
          <w:tcPr>
            <w:tcW w:type="dxa" w:w="360"/>
          </w:tcPr>
          <w:p>
            <w:r>
              <w:t>None</w:t>
            </w:r>
          </w:p>
        </w:tc>
        <w:tc>
          <w:tcPr>
            <w:tcW w:type="dxa" w:w="360"/>
          </w:tcPr>
          <w:p>
            <w:r>
              <w:t>None</w:t>
            </w:r>
          </w:p>
        </w:tc>
        <w:tc>
          <w:tcPr>
            <w:tcW w:type="dxa" w:w="360"/>
          </w:tcPr>
          <w:p>
            <w:r>
              <w:t>0.72%</w:t>
            </w:r>
          </w:p>
        </w:tc>
        <w:tc>
          <w:tcPr>
            <w:tcW w:type="dxa" w:w="360"/>
          </w:tcPr>
          <w:p>
            <w:r>
              <w:t>None</w:t>
            </w:r>
          </w:p>
        </w:tc>
        <w:tc>
          <w:tcPr>
            <w:tcW w:type="dxa" w:w="360"/>
          </w:tcPr>
          <w:p>
            <w:r>
              <w:t>None</w:t>
            </w:r>
          </w:p>
        </w:tc>
      </w:tr>
      <w:tr>
        <w:tc>
          <w:tcPr>
            <w:tcW w:type="dxa" w:w="360"/>
          </w:tcPr>
          <w:p>
            <w:r>
              <w:t>3 years to less than 4 years</w:t>
            </w:r>
          </w:p>
        </w:tc>
        <w:tc>
          <w:tcPr>
            <w:tcW w:type="dxa" w:w="360"/>
          </w:tcPr>
          <w:p>
            <w:r>
              <w:t>None</w:t>
            </w:r>
          </w:p>
        </w:tc>
        <w:tc>
          <w:tcPr>
            <w:tcW w:type="dxa" w:w="360"/>
          </w:tcPr>
          <w:p>
            <w:r>
              <w:t>None</w:t>
            </w:r>
          </w:p>
        </w:tc>
        <w:tc>
          <w:tcPr>
            <w:tcW w:type="dxa" w:w="360"/>
          </w:tcPr>
          <w:p>
            <w:r/>
          </w:p>
        </w:tc>
        <w:tc>
          <w:tcPr>
            <w:tcW w:type="dxa" w:w="360"/>
          </w:tcPr>
          <w:p>
            <w:r>
              <w:t>0.20%</w:t>
            </w:r>
          </w:p>
        </w:tc>
        <w:tc>
          <w:tcPr>
            <w:tcW w:type="dxa" w:w="360"/>
          </w:tcPr>
          <w:p>
            <w:r/>
          </w:p>
        </w:tc>
        <w:tc>
          <w:tcPr>
            <w:tcW w:type="dxa" w:w="360"/>
          </w:tcPr>
          <w:p>
            <w:r/>
          </w:p>
        </w:tc>
        <w:tc>
          <w:tcPr>
            <w:tcW w:type="dxa" w:w="360"/>
          </w:tcPr>
          <w:p>
            <w:r>
              <w:t>2.50%</w:t>
            </w:r>
          </w:p>
        </w:tc>
        <w:tc>
          <w:tcPr>
            <w:tcW w:type="dxa" w:w="360"/>
          </w:tcPr>
          <w:p>
            <w:r/>
          </w:p>
        </w:tc>
        <w:tc>
          <w:tcPr>
            <w:tcW w:type="dxa" w:w="360"/>
          </w:tcPr>
          <w:p>
            <w:r/>
          </w:p>
        </w:tc>
        <w:tc>
          <w:tcPr>
            <w:tcW w:type="dxa" w:w="360"/>
          </w:tcPr>
          <w:p>
            <w:r>
              <w:t>4.00%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0.78%</w:t>
            </w:r>
          </w:p>
        </w:tc>
        <w:tc>
          <w:tcPr>
            <w:tcW w:type="dxa" w:w="360"/>
          </w:tcPr>
          <w:p>
            <w:r>
              <w:t>None</w:t>
            </w:r>
          </w:p>
        </w:tc>
        <w:tc>
          <w:tcPr>
            <w:tcW w:type="dxa" w:w="360"/>
          </w:tcPr>
          <w:p>
            <w:r>
              <w:t>None</w:t>
            </w:r>
          </w:p>
        </w:tc>
        <w:tc>
          <w:tcPr>
            <w:tcW w:type="dxa" w:w="360"/>
          </w:tcPr>
          <w:p>
            <w:r>
              <w:t>0.74%</w:t>
            </w:r>
          </w:p>
        </w:tc>
        <w:tc>
          <w:tcPr>
            <w:tcW w:type="dxa" w:w="360"/>
          </w:tcPr>
          <w:p>
            <w:r>
              <w:t>None</w:t>
            </w:r>
          </w:p>
        </w:tc>
        <w:tc>
          <w:tcPr>
            <w:tcW w:type="dxa" w:w="360"/>
          </w:tcPr>
          <w:p>
            <w:r>
              <w:t>None</w:t>
            </w:r>
          </w:p>
        </w:tc>
      </w:tr>
      <w:tr>
        <w:tc>
          <w:tcPr>
            <w:tcW w:type="dxa" w:w="360"/>
          </w:tcPr>
          <w:p>
            <w:r>
              <w:t>4 years to less than 5 years</w:t>
            </w:r>
          </w:p>
        </w:tc>
        <w:tc>
          <w:tcPr>
            <w:tcW w:type="dxa" w:w="360"/>
          </w:tcPr>
          <w:p>
            <w:r>
              <w:t>None</w:t>
            </w:r>
          </w:p>
        </w:tc>
        <w:tc>
          <w:tcPr>
            <w:tcW w:type="dxa" w:w="360"/>
          </w:tcPr>
          <w:p>
            <w:r>
              <w:t>None</w:t>
            </w:r>
          </w:p>
        </w:tc>
        <w:tc>
          <w:tcPr>
            <w:tcW w:type="dxa" w:w="360"/>
          </w:tcPr>
          <w:p>
            <w:r/>
          </w:p>
        </w:tc>
        <w:tc>
          <w:tcPr>
            <w:tcW w:type="dxa" w:w="360"/>
          </w:tcPr>
          <w:p>
            <w:r>
              <w:t>0.10%</w:t>
            </w:r>
          </w:p>
        </w:tc>
        <w:tc>
          <w:tcPr>
            <w:tcW w:type="dxa" w:w="360"/>
          </w:tcPr>
          <w:p>
            <w:r/>
          </w:p>
        </w:tc>
        <w:tc>
          <w:tcPr>
            <w:tcW w:type="dxa" w:w="360"/>
          </w:tcPr>
          <w:p>
            <w:r/>
          </w:p>
        </w:tc>
        <w:tc>
          <w:tcPr>
            <w:tcW w:type="dxa" w:w="360"/>
          </w:tcPr>
          <w:p>
            <w:r>
              <w:t>2.50%</w:t>
            </w:r>
          </w:p>
        </w:tc>
        <w:tc>
          <w:tcPr>
            <w:tcW w:type="dxa" w:w="360"/>
          </w:tcPr>
          <w:p>
            <w:r/>
          </w:p>
        </w:tc>
        <w:tc>
          <w:tcPr>
            <w:tcW w:type="dxa" w:w="360"/>
          </w:tcPr>
          <w:p>
            <w:r/>
          </w:p>
        </w:tc>
        <w:tc>
          <w:tcPr>
            <w:tcW w:type="dxa" w:w="360"/>
          </w:tcPr>
          <w:p>
            <w:r>
              <w:t>3.60%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0.78%</w:t>
            </w:r>
          </w:p>
        </w:tc>
        <w:tc>
          <w:tcPr>
            <w:tcW w:type="dxa" w:w="360"/>
          </w:tcPr>
          <w:p>
            <w:r>
              <w:t>None</w:t>
            </w:r>
          </w:p>
        </w:tc>
        <w:tc>
          <w:tcPr>
            <w:tcW w:type="dxa" w:w="360"/>
          </w:tcPr>
          <w:p>
            <w:r>
              <w:t>None</w:t>
            </w:r>
          </w:p>
        </w:tc>
        <w:tc>
          <w:tcPr>
            <w:tcW w:type="dxa" w:w="360"/>
          </w:tcPr>
          <w:p>
            <w:r>
              <w:t>0.65%</w:t>
            </w:r>
          </w:p>
        </w:tc>
        <w:tc>
          <w:tcPr>
            <w:tcW w:type="dxa" w:w="360"/>
          </w:tcPr>
          <w:p>
            <w:r>
              <w:t>None</w:t>
            </w:r>
          </w:p>
        </w:tc>
        <w:tc>
          <w:tcPr>
            <w:tcW w:type="dxa" w:w="360"/>
          </w:tcPr>
          <w:p>
            <w:r>
              <w:t>None</w:t>
            </w:r>
          </w:p>
        </w:tc>
      </w:tr>
      <w:tr>
        <w:tc>
          <w:tcPr>
            <w:tcW w:type="dxa" w:w="360"/>
          </w:tcPr>
          <w:p>
            <w:r>
              <w:t>5 years only</w:t>
            </w:r>
          </w:p>
        </w:tc>
        <w:tc>
          <w:tcPr>
            <w:tcW w:type="dxa" w:w="360"/>
          </w:tcPr>
          <w:p>
            <w:r>
              <w:t>None</w:t>
            </w:r>
          </w:p>
        </w:tc>
        <w:tc>
          <w:tcPr>
            <w:tcW w:type="dxa" w:w="360"/>
          </w:tcPr>
          <w:p>
            <w:r>
              <w:t>None</w:t>
            </w:r>
          </w:p>
        </w:tc>
        <w:tc>
          <w:tcPr>
            <w:tcW w:type="dxa" w:w="360"/>
          </w:tcPr>
          <w:p>
            <w:r/>
          </w:p>
        </w:tc>
        <w:tc>
          <w:tcPr>
            <w:tcW w:type="dxa" w:w="360"/>
          </w:tcPr>
          <w:p>
            <w:r>
              <w:t>0.10%</w:t>
            </w:r>
          </w:p>
        </w:tc>
        <w:tc>
          <w:tcPr>
            <w:tcW w:type="dxa" w:w="360"/>
          </w:tcPr>
          <w:p>
            <w:r/>
          </w:p>
        </w:tc>
        <w:tc>
          <w:tcPr>
            <w:tcW w:type="dxa" w:w="360"/>
          </w:tcPr>
          <w:p>
            <w:r/>
          </w:p>
        </w:tc>
        <w:tc>
          <w:tcPr>
            <w:tcW w:type="dxa" w:w="360"/>
          </w:tcPr>
          <w:p>
            <w:r>
              <w:t>2.50%</w:t>
            </w:r>
          </w:p>
        </w:tc>
        <w:tc>
          <w:tcPr>
            <w:tcW w:type="dxa" w:w="360"/>
          </w:tcPr>
          <w:p>
            <w:r/>
          </w:p>
        </w:tc>
        <w:tc>
          <w:tcPr>
            <w:tcW w:type="dxa" w:w="360"/>
          </w:tcPr>
          <w:p>
            <w:r/>
          </w:p>
        </w:tc>
        <w:tc>
          <w:tcPr>
            <w:tcW w:type="dxa" w:w="360"/>
          </w:tcPr>
          <w:p>
            <w:r>
              <w:t>3.60%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0.80%</w:t>
            </w:r>
          </w:p>
        </w:tc>
        <w:tc>
          <w:tcPr>
            <w:tcW w:type="dxa" w:w="360"/>
          </w:tcPr>
          <w:p>
            <w:r>
              <w:t>None</w:t>
            </w:r>
          </w:p>
        </w:tc>
        <w:tc>
          <w:tcPr>
            <w:tcW w:type="dxa" w:w="360"/>
          </w:tcPr>
          <w:p>
            <w:r>
              <w:t>None</w:t>
            </w:r>
          </w:p>
        </w:tc>
        <w:tc>
          <w:tcPr>
            <w:tcW w:type="dxa" w:w="360"/>
          </w:tcPr>
          <w:p>
            <w:r>
              <w:t>0.57%</w:t>
            </w:r>
          </w:p>
        </w:tc>
        <w:tc>
          <w:tcPr>
            <w:tcW w:type="dxa" w:w="360"/>
          </w:tcPr>
          <w:p>
            <w:r>
              <w:t>None</w:t>
            </w:r>
          </w:p>
        </w:tc>
        <w:tc>
          <w:tcPr>
            <w:tcW w:type="dxa" w:w="360"/>
          </w:tcPr>
          <w:p>
            <w:r>
              <w:t>None</w:t>
            </w:r>
          </w:p>
        </w:tc>
      </w:tr>
    </w:tbl>
    <w:p/>
    <w:p/>
    <w:p>
      <w:r>
        <w:t>e</w:t>
      </w:r>
    </w:p>
    <w:p>
      <w:r>
        <w:t>8</w:t>
      </w:r>
    </w:p>
    <w:p>
      <w:r>
        <w:t>d</w:t>
      </w:r>
    </w:p>
    <w:p>
      <w:r>
        <w:t>a</w:t>
      </w:r>
    </w:p>
    <w:p>
      <w:r>
        <w:t>0</w:t>
      </w:r>
    </w:p>
    <w:p>
      <w:r>
        <w:t>1</w:t>
      </w:r>
    </w:p>
    <w:p>
      <w:r>
        <w:t>8</w:t>
      </w:r>
    </w:p>
    <w:p>
      <w:r>
        <w:t>0</w:t>
      </w:r>
    </w:p>
    <w:p>
      <w:r>
        <w:t>-</w:t>
      </w:r>
    </w:p>
    <w:p>
      <w:r>
        <w:t>0</w:t>
      </w:r>
    </w:p>
    <w:p>
      <w:r>
        <w:t>f</w:t>
      </w:r>
    </w:p>
    <w:p>
      <w:r>
        <w:t>3</w:t>
      </w:r>
    </w:p>
    <w:p>
      <w:r>
        <w:t>3</w:t>
      </w:r>
    </w:p>
    <w:p>
      <w:r>
        <w:t>-</w:t>
      </w:r>
    </w:p>
    <w:p>
      <w:r>
        <w:t>0</w:t>
      </w:r>
    </w:p>
    <w:p>
      <w:r>
        <w:t>1</w:t>
      </w:r>
    </w:p>
    <w:p>
      <w:r>
        <w:t>e</w:t>
      </w:r>
    </w:p>
    <w:p>
      <w:r>
        <w:t>4</w:t>
      </w:r>
    </w:p>
    <w:p>
      <w:r>
        <w:t>-</w:t>
      </w:r>
    </w:p>
    <w:p>
      <w:r>
        <w:t>3</w:t>
      </w:r>
    </w:p>
    <w:p>
      <w:r>
        <w:t>2</w:t>
      </w:r>
    </w:p>
    <w:p>
      <w:r>
        <w:t>f</w:t>
      </w:r>
    </w:p>
    <w:p>
      <w:r>
        <w:t>3</w:t>
      </w:r>
    </w:p>
    <w:p>
      <w:r>
        <w:t>-</w:t>
      </w:r>
    </w:p>
    <w:p>
      <w:r>
        <w:t>7</w:t>
      </w:r>
    </w:p>
    <w:p>
      <w:r>
        <w:t>6</w:t>
      </w:r>
    </w:p>
    <w:p>
      <w:r>
        <w:t>9</w:t>
      </w:r>
    </w:p>
    <w:p>
      <w:r>
        <w:t>d</w:t>
      </w:r>
    </w:p>
    <w:p>
      <w:r>
        <w:t>0</w:t>
      </w:r>
    </w:p>
    <w:p>
      <w:r>
        <w:t>1</w:t>
      </w:r>
    </w:p>
    <w:p>
      <w:r>
        <w:t>9</w:t>
      </w:r>
    </w:p>
    <w:p>
      <w:r>
        <w:t>3</w:t>
      </w:r>
    </w:p>
    <w:p>
      <w:r>
        <w:t>c</w:t>
      </w:r>
    </w:p>
    <w:p>
      <w:r>
        <w:t>5</w:t>
      </w:r>
    </w:p>
    <w:p>
      <w:r>
        <w:t>0</w:t>
      </w:r>
    </w:p>
    <w:p>
      <w:r>
        <w:t>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GBP</w:t>
            </w:r>
          </w:p>
        </w:tc>
        <w:tc>
          <w:tcPr>
            <w:tcW w:type="dxa" w:w="2880"/>
          </w:tcPr>
          <w:p>
            <w:r>
              <w:t>EURO</w:t>
            </w:r>
          </w:p>
        </w:tc>
      </w:tr>
      <w:tr>
        <w:tc>
          <w:tcPr>
            <w:tcW w:type="dxa" w:w="2880"/>
          </w:tcPr>
          <w:p>
            <w:r>
              <w:t>1 year to less than 2 years</w:t>
            </w:r>
          </w:p>
        </w:tc>
        <w:tc>
          <w:tcPr>
            <w:tcW w:type="dxa" w:w="2880"/>
          </w:tcPr>
          <w:p>
            <w:r>
              <w:t>4.60%</w:t>
            </w:r>
          </w:p>
        </w:tc>
        <w:tc>
          <w:tcPr>
            <w:tcW w:type="dxa" w:w="2880"/>
          </w:tcPr>
          <w:p>
            <w:r>
              <w:t>2.35%</w:t>
            </w:r>
          </w:p>
        </w:tc>
      </w:tr>
      <w:tr>
        <w:tc>
          <w:tcPr>
            <w:tcW w:type="dxa" w:w="2880"/>
          </w:tcPr>
          <w:p>
            <w:r>
              <w:t>2 years to less than 3 years</w:t>
            </w:r>
          </w:p>
        </w:tc>
        <w:tc>
          <w:tcPr>
            <w:tcW w:type="dxa" w:w="2880"/>
          </w:tcPr>
          <w:p>
            <w:r>
              <w:t>4.30%</w:t>
            </w:r>
          </w:p>
        </w:tc>
        <w:tc>
          <w:tcPr>
            <w:tcW w:type="dxa" w:w="2880"/>
          </w:tcPr>
          <w:p>
            <w:r>
              <w:t>2.00%</w:t>
            </w:r>
          </w:p>
        </w:tc>
      </w:tr>
      <w:tr>
        <w:tc>
          <w:tcPr>
            <w:tcW w:type="dxa" w:w="2880"/>
          </w:tcPr>
          <w:p>
            <w:r>
              <w:t>3 years to less than 4 years</w:t>
            </w:r>
          </w:p>
        </w:tc>
        <w:tc>
          <w:tcPr>
            <w:tcW w:type="dxa" w:w="2880"/>
          </w:tcPr>
          <w:p>
            <w:r>
              <w:t>4.00%</w:t>
            </w:r>
          </w:p>
        </w:tc>
        <w:tc>
          <w:tcPr>
            <w:tcW w:type="dxa" w:w="2880"/>
          </w:tcPr>
          <w:p>
            <w:r>
              <w:t>1.75%</w:t>
            </w:r>
          </w:p>
        </w:tc>
      </w:tr>
      <w:tr>
        <w:tc>
          <w:tcPr>
            <w:tcW w:type="dxa" w:w="2880"/>
          </w:tcPr>
          <w:p>
            <w:r>
              <w:t>4 years to less than 5 years</w:t>
            </w:r>
          </w:p>
        </w:tc>
        <w:tc>
          <w:tcPr>
            <w:tcW w:type="dxa" w:w="2880"/>
          </w:tcPr>
          <w:p>
            <w:r>
              <w:t>3.50%</w:t>
            </w:r>
          </w:p>
        </w:tc>
        <w:tc>
          <w:tcPr>
            <w:tcW w:type="dxa" w:w="2880"/>
          </w:tcPr>
          <w:p>
            <w:r>
              <w:t>1.75%</w:t>
            </w:r>
          </w:p>
        </w:tc>
      </w:tr>
      <w:tr>
        <w:tc>
          <w:tcPr>
            <w:tcW w:type="dxa" w:w="2880"/>
          </w:tcPr>
          <w:p>
            <w:r>
              <w:t>5 years only</w:t>
            </w:r>
          </w:p>
        </w:tc>
        <w:tc>
          <w:tcPr>
            <w:tcW w:type="dxa" w:w="2880"/>
          </w:tcPr>
          <w:p>
            <w:r>
              <w:t>3.50%</w:t>
            </w:r>
          </w:p>
        </w:tc>
        <w:tc>
          <w:tcPr>
            <w:tcW w:type="dxa" w:w="2880"/>
          </w:tcPr>
          <w:p>
            <w:r>
              <w:t>1.75%</w:t>
            </w:r>
          </w:p>
        </w:tc>
      </w:tr>
    </w:tbl>
    <w:p/>
    <w:p/>
    <w:p>
      <w:r>
        <w:t>[Unsupported content type]</w:t>
      </w:r>
    </w:p>
    <w:p/>
    <w:p/>
    <w:p>
      <w:r>
        <w:t>c</w:t>
      </w:r>
    </w:p>
    <w:p>
      <w:r>
        <w:t>1</w:t>
      </w:r>
    </w:p>
    <w:p>
      <w:r>
        <w:t>9</w:t>
      </w:r>
    </w:p>
    <w:p>
      <w:r>
        <w:t>4</w:t>
      </w:r>
    </w:p>
    <w:p>
      <w:r>
        <w:t>7</w:t>
      </w:r>
    </w:p>
    <w:p>
      <w:r>
        <w:t>2</w:t>
      </w:r>
    </w:p>
    <w:p>
      <w:r>
        <w:t>0</w:t>
      </w:r>
    </w:p>
    <w:p>
      <w:r>
        <w:t>9</w:t>
      </w:r>
    </w:p>
    <w:p>
      <w:r>
        <w:t>-</w:t>
      </w:r>
    </w:p>
    <w:p>
      <w:r>
        <w:t>9</w:t>
      </w:r>
    </w:p>
    <w:p>
      <w:r>
        <w:t>2</w:t>
      </w:r>
    </w:p>
    <w:p>
      <w:r>
        <w:t>a</w:t>
      </w:r>
    </w:p>
    <w:p>
      <w:r>
        <w:t>7</w:t>
      </w:r>
    </w:p>
    <w:p>
      <w:r>
        <w:t>-</w:t>
      </w:r>
    </w:p>
    <w:p>
      <w:r>
        <w:t>c</w:t>
      </w:r>
    </w:p>
    <w:p>
      <w:r>
        <w:t>0</w:t>
      </w:r>
    </w:p>
    <w:p>
      <w:r>
        <w:t>5</w:t>
      </w:r>
    </w:p>
    <w:p>
      <w:r>
        <w:t>0</w:t>
      </w:r>
    </w:p>
    <w:p>
      <w:r>
        <w:t>-</w:t>
      </w:r>
    </w:p>
    <w:p>
      <w:r>
        <w:t>d</w:t>
      </w:r>
    </w:p>
    <w:p>
      <w:r>
        <w:t>0</w:t>
      </w:r>
    </w:p>
    <w:p>
      <w:r>
        <w:t>5</w:t>
      </w:r>
    </w:p>
    <w:p>
      <w:r>
        <w:t>2</w:t>
      </w:r>
    </w:p>
    <w:p>
      <w:r>
        <w:t>-</w:t>
      </w:r>
    </w:p>
    <w:p>
      <w:r>
        <w:t>3</w:t>
      </w:r>
    </w:p>
    <w:p>
      <w:r>
        <w:t>0</w:t>
      </w:r>
    </w:p>
    <w:p>
      <w:r>
        <w:t>d</w:t>
      </w:r>
    </w:p>
    <w:p>
      <w:r>
        <w:t>1</w:t>
      </w:r>
    </w:p>
    <w:p>
      <w:r>
        <w:t>c</w:t>
      </w:r>
    </w:p>
    <w:p>
      <w:r>
        <w:t>5</w:t>
      </w:r>
    </w:p>
    <w:p>
      <w:r>
        <w:t>c</w:t>
      </w:r>
    </w:p>
    <w:p>
      <w:r>
        <w:t>c</w:t>
      </w:r>
    </w:p>
    <w:p>
      <w:r>
        <w:t>9</w:t>
      </w:r>
    </w:p>
    <w:p>
      <w:r>
        <w:t>3</w:t>
      </w:r>
    </w:p>
    <w:p>
      <w:r>
        <w:t>7</w:t>
      </w:r>
    </w:p>
    <w:p>
      <w:r>
        <w:t>5</w:t>
      </w:r>
    </w:p>
    <w:tbl>
      <w:tblPr>
        <w:tblStyle w:val="TableGrid"/>
        <w:tblW w:type="auto" w:w="0"/>
        <w:tblLook w:firstColumn="1" w:firstRow="1" w:lastColumn="0" w:lastRow="0" w:noHBand="0" w:noVBand="1" w:val="04A0"/>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tc>
          <w:tcPr>
            <w:tcW w:type="dxa" w:w="270"/>
          </w:tcPr>
          <w:p>
            <w:r>
              <w:t>0</w:t>
            </w:r>
          </w:p>
        </w:tc>
        <w:tc>
          <w:tcPr>
            <w:tcW w:type="dxa" w:w="270"/>
          </w:tcPr>
          <w:p>
            <w:r>
              <w:t>1</w:t>
            </w:r>
          </w:p>
        </w:tc>
        <w:tc>
          <w:tcPr>
            <w:tcW w:type="dxa" w:w="270"/>
          </w:tcPr>
          <w:p>
            <w:r>
              <w:t>2</w:t>
            </w:r>
          </w:p>
        </w:tc>
        <w:tc>
          <w:tcPr>
            <w:tcW w:type="dxa" w:w="270"/>
          </w:tcPr>
          <w:p>
            <w:r>
              <w:t>3</w:t>
            </w:r>
          </w:p>
        </w:tc>
        <w:tc>
          <w:tcPr>
            <w:tcW w:type="dxa" w:w="270"/>
          </w:tcPr>
          <w:p>
            <w:r>
              <w:t>4</w:t>
            </w:r>
          </w:p>
        </w:tc>
        <w:tc>
          <w:tcPr>
            <w:tcW w:type="dxa" w:w="270"/>
          </w:tcPr>
          <w:p>
            <w:r>
              <w:t>5</w:t>
            </w:r>
          </w:p>
        </w:tc>
        <w:tc>
          <w:tcPr>
            <w:tcW w:type="dxa" w:w="270"/>
          </w:tcPr>
          <w:p>
            <w:r>
              <w:t>6</w:t>
            </w:r>
          </w:p>
        </w:tc>
        <w:tc>
          <w:tcPr>
            <w:tcW w:type="dxa" w:w="270"/>
          </w:tcPr>
          <w:p>
            <w:r>
              <w:t>7</w:t>
            </w:r>
          </w:p>
        </w:tc>
        <w:tc>
          <w:tcPr>
            <w:tcW w:type="dxa" w:w="270"/>
          </w:tcPr>
          <w:p>
            <w:r>
              <w:t>8</w:t>
            </w:r>
          </w:p>
        </w:tc>
        <w:tc>
          <w:tcPr>
            <w:tcW w:type="dxa" w:w="270"/>
          </w:tcPr>
          <w:p>
            <w:r>
              <w:t>9</w:t>
            </w:r>
          </w:p>
        </w:tc>
        <w:tc>
          <w:tcPr>
            <w:tcW w:type="dxa" w:w="270"/>
          </w:tcPr>
          <w:p>
            <w:r>
              <w:t>10</w:t>
            </w:r>
          </w:p>
        </w:tc>
        <w:tc>
          <w:tcPr>
            <w:tcW w:type="dxa" w:w="270"/>
          </w:tcPr>
          <w:p>
            <w:r>
              <w:t>11</w:t>
            </w:r>
          </w:p>
        </w:tc>
        <w:tc>
          <w:tcPr>
            <w:tcW w:type="dxa" w:w="270"/>
          </w:tcPr>
          <w:p>
            <w:r>
              <w:t>12</w:t>
            </w:r>
          </w:p>
        </w:tc>
        <w:tc>
          <w:tcPr>
            <w:tcW w:type="dxa" w:w="270"/>
          </w:tcPr>
          <w:p>
            <w:r>
              <w:t>13</w:t>
            </w:r>
          </w:p>
        </w:tc>
        <w:tc>
          <w:tcPr>
            <w:tcW w:type="dxa" w:w="270"/>
          </w:tcPr>
          <w:p>
            <w:r>
              <w:t>14</w:t>
            </w:r>
          </w:p>
        </w:tc>
        <w:tc>
          <w:tcPr>
            <w:tcW w:type="dxa" w:w="270"/>
          </w:tcPr>
          <w:p>
            <w:r>
              <w:t>15</w:t>
            </w:r>
          </w:p>
        </w:tc>
        <w:tc>
          <w:tcPr>
            <w:tcW w:type="dxa" w:w="270"/>
          </w:tcPr>
          <w:p>
            <w:r>
              <w:t>16</w:t>
            </w:r>
          </w:p>
        </w:tc>
        <w:tc>
          <w:tcPr>
            <w:tcW w:type="dxa" w:w="270"/>
          </w:tcPr>
          <w:p>
            <w:r>
              <w:t>17</w:t>
            </w:r>
          </w:p>
        </w:tc>
        <w:tc>
          <w:tcPr>
            <w:tcW w:type="dxa" w:w="270"/>
          </w:tcPr>
          <w:p>
            <w:r>
              <w:t>18</w:t>
            </w:r>
          </w:p>
        </w:tc>
        <w:tc>
          <w:tcPr>
            <w:tcW w:type="dxa" w:w="270"/>
          </w:tcPr>
          <w:p>
            <w:r>
              <w:t>19</w:t>
            </w:r>
          </w:p>
        </w:tc>
        <w:tc>
          <w:tcPr>
            <w:tcW w:type="dxa" w:w="270"/>
          </w:tcPr>
          <w:p>
            <w:r>
              <w:t>20</w:t>
            </w:r>
          </w:p>
        </w:tc>
        <w:tc>
          <w:tcPr>
            <w:tcW w:type="dxa" w:w="270"/>
          </w:tcPr>
          <w:p>
            <w:r>
              <w:t>21</w:t>
            </w:r>
          </w:p>
        </w:tc>
        <w:tc>
          <w:tcPr>
            <w:tcW w:type="dxa" w:w="270"/>
          </w:tcPr>
          <w:p>
            <w:r>
              <w:t>22</w:t>
            </w:r>
          </w:p>
        </w:tc>
        <w:tc>
          <w:tcPr>
            <w:tcW w:type="dxa" w:w="270"/>
          </w:tcPr>
          <w:p>
            <w:r>
              <w:t>23</w:t>
            </w:r>
          </w:p>
        </w:tc>
        <w:tc>
          <w:tcPr>
            <w:tcW w:type="dxa" w:w="270"/>
          </w:tcPr>
          <w:p>
            <w:r>
              <w:t>24</w:t>
            </w:r>
          </w:p>
        </w:tc>
        <w:tc>
          <w:tcPr>
            <w:tcW w:type="dxa" w:w="270"/>
          </w:tcPr>
          <w:p>
            <w:r>
              <w:t>25</w:t>
            </w:r>
          </w:p>
        </w:tc>
        <w:tc>
          <w:tcPr>
            <w:tcW w:type="dxa" w:w="270"/>
          </w:tcPr>
          <w:p>
            <w:r>
              <w:t>26</w:t>
            </w:r>
          </w:p>
        </w:tc>
        <w:tc>
          <w:tcPr>
            <w:tcW w:type="dxa" w:w="270"/>
          </w:tcPr>
          <w:p>
            <w:r>
              <w:t>27</w:t>
            </w:r>
          </w:p>
        </w:tc>
        <w:tc>
          <w:tcPr>
            <w:tcW w:type="dxa" w:w="270"/>
          </w:tcPr>
          <w:p>
            <w:r>
              <w:t>28</w:t>
            </w:r>
          </w:p>
        </w:tc>
        <w:tc>
          <w:tcPr>
            <w:tcW w:type="dxa" w:w="270"/>
          </w:tcPr>
          <w:p>
            <w:r>
              <w:t>29</w:t>
            </w:r>
          </w:p>
        </w:tc>
        <w:tc>
          <w:tcPr>
            <w:tcW w:type="dxa" w:w="270"/>
          </w:tcPr>
          <w:p>
            <w:r>
              <w:t>30</w:t>
            </w:r>
          </w:p>
        </w:tc>
        <w:tc>
          <w:tcPr>
            <w:tcW w:type="dxa" w:w="270"/>
          </w:tcPr>
          <w:p>
            <w:r>
              <w:t>31</w:t>
            </w:r>
          </w:p>
        </w:tc>
      </w:tr>
      <w:tr>
        <w:tc>
          <w:tcPr>
            <w:tcW w:type="dxa" w:w="270"/>
          </w:tcPr>
          <w:p>
            <w:r>
              <w:t>Period</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Less than 5L*</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Single deposit of 5L* and</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r>
      <w:tr>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USD</w:t>
            </w:r>
          </w:p>
        </w:tc>
        <w:tc>
          <w:tcPr>
            <w:tcW w:type="dxa" w:w="270"/>
          </w:tcPr>
          <w:p>
            <w:r>
              <w:t>None</w:t>
            </w:r>
          </w:p>
        </w:tc>
        <w:tc>
          <w:tcPr>
            <w:tcW w:type="dxa" w:w="270"/>
          </w:tcPr>
          <w:p>
            <w:r>
              <w:t>None</w:t>
            </w:r>
          </w:p>
        </w:tc>
        <w:tc>
          <w:tcPr>
            <w:tcW w:type="dxa" w:w="270"/>
          </w:tcPr>
          <w:p>
            <w:r/>
          </w:p>
        </w:tc>
        <w:tc>
          <w:tcPr>
            <w:tcW w:type="dxa" w:w="270"/>
          </w:tcPr>
          <w:p>
            <w:r/>
          </w:p>
        </w:tc>
        <w:tc>
          <w:tcPr>
            <w:tcW w:type="dxa" w:w="270"/>
          </w:tcPr>
          <w:p>
            <w:r>
              <w:t>GBP</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EUR</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None</w:t>
            </w:r>
          </w:p>
        </w:tc>
        <w:tc>
          <w:tcPr>
            <w:tcW w:type="dxa" w:w="270"/>
          </w:tcPr>
          <w:p>
            <w:r>
              <w:t>above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6 months to less than 1 year</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5.00%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For single deposit of 5L and</w:t>
              <w:br/>
              <w:t>above in these three</w:t>
              <w:br/>
              <w:t>currencies, the rates will be</w:t>
              <w:br/>
              <w:t>published by Treasury</w:t>
              <w:br/>
              <w:t>Department</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1 year to less than 2 years</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5.00%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2 years to less than 3 years</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4.25%</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4.25%</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2.25%</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3 years only</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Amount mentioned is in respective Currency</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p>
        </w:tc>
        <w:tc>
          <w:tcPr>
            <w:tcW w:type="dxa" w:w="270"/>
          </w:tcPr>
          <w:p>
            <w:r>
              <w:t>Period</w:t>
            </w:r>
          </w:p>
        </w:tc>
        <w:tc>
          <w:tcPr>
            <w:tcW w:type="dxa" w:w="270"/>
          </w:tcPr>
          <w:p>
            <w:r/>
          </w:p>
        </w:tc>
        <w:tc>
          <w:tcPr>
            <w:tcW w:type="dxa" w:w="270"/>
          </w:tcPr>
          <w:p>
            <w:r/>
          </w:p>
        </w:tc>
        <w:tc>
          <w:tcPr>
            <w:tcW w:type="dxa" w:w="270"/>
          </w:tcPr>
          <w:p>
            <w:r>
              <w:t>YEN</w:t>
            </w:r>
          </w:p>
        </w:tc>
        <w:tc>
          <w:tcPr>
            <w:tcW w:type="dxa" w:w="270"/>
          </w:tcPr>
          <w:p>
            <w:r>
              <w:t>None</w:t>
            </w:r>
          </w:p>
        </w:tc>
        <w:tc>
          <w:tcPr>
            <w:tcW w:type="dxa" w:w="270"/>
          </w:tcPr>
          <w:p>
            <w:r>
              <w:t>None</w:t>
            </w:r>
          </w:p>
        </w:tc>
        <w:tc>
          <w:tcPr>
            <w:tcW w:type="dxa" w:w="270"/>
          </w:tcPr>
          <w:p>
            <w:r/>
          </w:p>
        </w:tc>
        <w:tc>
          <w:tcPr>
            <w:tcW w:type="dxa" w:w="270"/>
          </w:tcPr>
          <w:p>
            <w:r>
              <w:t>CAD</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AUD</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CHF</w:t>
            </w:r>
          </w:p>
        </w:tc>
        <w:tc>
          <w:tcPr>
            <w:tcW w:type="dxa" w:w="270"/>
          </w:tcPr>
          <w:p>
            <w:r>
              <w:t>None</w:t>
            </w:r>
          </w:p>
        </w:tc>
        <w:tc>
          <w:tcPr>
            <w:tcW w:type="dxa" w:w="270"/>
          </w:tcPr>
          <w:p>
            <w:r/>
          </w:p>
        </w:tc>
        <w:tc>
          <w:tcPr>
            <w:tcW w:type="dxa" w:w="270"/>
          </w:tcPr>
          <w:p>
            <w:r/>
          </w:p>
        </w:tc>
        <w:tc>
          <w:tcPr>
            <w:tcW w:type="dxa" w:w="270"/>
          </w:tcPr>
          <w:p>
            <w:r>
              <w:t>NZD</w:t>
            </w:r>
          </w:p>
        </w:tc>
        <w:tc>
          <w:tcPr>
            <w:tcW w:type="dxa" w:w="270"/>
          </w:tcPr>
          <w:p>
            <w:r/>
          </w:p>
        </w:tc>
        <w:tc>
          <w:tcPr>
            <w:tcW w:type="dxa" w:w="270"/>
          </w:tcPr>
          <w:p>
            <w:r/>
          </w:p>
        </w:tc>
        <w:tc>
          <w:tcPr>
            <w:tcW w:type="dxa" w:w="270"/>
          </w:tcPr>
          <w:p>
            <w:r>
              <w:t>SGD</w:t>
            </w:r>
          </w:p>
        </w:tc>
        <w:tc>
          <w:tcPr>
            <w:tcW w:type="dxa" w:w="270"/>
          </w:tcPr>
          <w:p>
            <w:r/>
          </w:p>
        </w:tc>
        <w:tc>
          <w:tcPr>
            <w:tcW w:type="dxa" w:w="270"/>
          </w:tcPr>
          <w:p>
            <w:r/>
          </w:p>
        </w:tc>
        <w:tc>
          <w:tcPr>
            <w:tcW w:type="dxa" w:w="270"/>
          </w:tcPr>
          <w:p>
            <w:r>
              <w:t>HKD</w:t>
            </w:r>
          </w:p>
        </w:tc>
        <w:tc>
          <w:tcPr>
            <w:tcW w:type="dxa" w:w="270"/>
          </w:tcPr>
          <w:p>
            <w:r/>
          </w:p>
        </w:tc>
      </w:tr>
      <w:tr>
        <w:tc>
          <w:tcPr>
            <w:tcW w:type="dxa" w:w="270"/>
          </w:tcPr>
          <w:p>
            <w:r>
              <w:t>6 months to less than 1 year</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3.50%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4.40%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0.05%</w:t>
            </w:r>
          </w:p>
        </w:tc>
        <w:tc>
          <w:tcPr>
            <w:tcW w:type="dxa" w:w="270"/>
          </w:tcPr>
          <w:p>
            <w:r>
              <w:t>None</w:t>
            </w:r>
          </w:p>
        </w:tc>
        <w:tc>
          <w:tcPr>
            <w:tcW w:type="dxa" w:w="270"/>
          </w:tcPr>
          <w:p>
            <w:r>
              <w:t>None</w:t>
            </w:r>
          </w:p>
        </w:tc>
        <w:tc>
          <w:tcPr>
            <w:tcW w:type="dxa" w:w="270"/>
          </w:tcPr>
          <w:p>
            <w:r>
              <w:t>None</w:t>
            </w:r>
          </w:p>
        </w:tc>
        <w:tc>
          <w:tcPr>
            <w:tcW w:type="dxa" w:w="270"/>
          </w:tcPr>
          <w:p>
            <w:r>
              <w:t>0.05%</w:t>
            </w:r>
          </w:p>
        </w:tc>
        <w:tc>
          <w:tcPr>
            <w:tcW w:type="dxa" w:w="270"/>
          </w:tcPr>
          <w:p>
            <w:r>
              <w:t>None</w:t>
            </w:r>
          </w:p>
        </w:tc>
        <w:tc>
          <w:tcPr>
            <w:tcW w:type="dxa" w:w="270"/>
          </w:tcPr>
          <w:p>
            <w:r>
              <w:t>None</w:t>
            </w:r>
          </w:p>
        </w:tc>
        <w:tc>
          <w:tcPr>
            <w:tcW w:type="dxa" w:w="270"/>
          </w:tcPr>
          <w:p>
            <w:r>
              <w:t>0.42%</w:t>
            </w:r>
          </w:p>
        </w:tc>
        <w:tc>
          <w:tcPr>
            <w:tcW w:type="dxa" w:w="270"/>
          </w:tcPr>
          <w:p>
            <w:r>
              <w:t>None</w:t>
            </w:r>
          </w:p>
        </w:tc>
        <w:tc>
          <w:tcPr>
            <w:tcW w:type="dxa" w:w="270"/>
          </w:tcPr>
          <w:p>
            <w:r>
              <w:t>None</w:t>
            </w:r>
          </w:p>
        </w:tc>
        <w:tc>
          <w:tcPr>
            <w:tcW w:type="dxa" w:w="270"/>
          </w:tcPr>
          <w:p>
            <w:r>
              <w:t>0.33%</w:t>
            </w:r>
          </w:p>
        </w:tc>
        <w:tc>
          <w:tcPr>
            <w:tcW w:type="dxa" w:w="270"/>
          </w:tcPr>
          <w:p>
            <w:r>
              <w:t>None</w:t>
            </w:r>
          </w:p>
        </w:tc>
        <w:tc>
          <w:tcPr>
            <w:tcW w:type="dxa" w:w="270"/>
          </w:tcPr>
          <w:p>
            <w:r>
              <w:t>None</w:t>
            </w:r>
          </w:p>
        </w:tc>
      </w:tr>
      <w:tr>
        <w:tc>
          <w:tcPr>
            <w:tcW w:type="dxa" w:w="270"/>
          </w:tcPr>
          <w:p>
            <w:r>
              <w:t>1 year to less than 2 years</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3.50%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4.40%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0.05%</w:t>
            </w:r>
          </w:p>
        </w:tc>
        <w:tc>
          <w:tcPr>
            <w:tcW w:type="dxa" w:w="270"/>
          </w:tcPr>
          <w:p>
            <w:r>
              <w:t>None</w:t>
            </w:r>
          </w:p>
        </w:tc>
        <w:tc>
          <w:tcPr>
            <w:tcW w:type="dxa" w:w="270"/>
          </w:tcPr>
          <w:p>
            <w:r>
              <w:t>None</w:t>
            </w:r>
          </w:p>
        </w:tc>
        <w:tc>
          <w:tcPr>
            <w:tcW w:type="dxa" w:w="270"/>
          </w:tcPr>
          <w:p>
            <w:r>
              <w:t>None</w:t>
            </w:r>
          </w:p>
        </w:tc>
        <w:tc>
          <w:tcPr>
            <w:tcW w:type="dxa" w:w="270"/>
          </w:tcPr>
          <w:p>
            <w:r>
              <w:t>0.05%</w:t>
            </w:r>
          </w:p>
        </w:tc>
        <w:tc>
          <w:tcPr>
            <w:tcW w:type="dxa" w:w="270"/>
          </w:tcPr>
          <w:p>
            <w:r>
              <w:t>None</w:t>
            </w:r>
          </w:p>
        </w:tc>
        <w:tc>
          <w:tcPr>
            <w:tcW w:type="dxa" w:w="270"/>
          </w:tcPr>
          <w:p>
            <w:r>
              <w:t>None</w:t>
            </w:r>
          </w:p>
        </w:tc>
        <w:tc>
          <w:tcPr>
            <w:tcW w:type="dxa" w:w="270"/>
          </w:tcPr>
          <w:p>
            <w:r>
              <w:t>0.42%</w:t>
            </w:r>
          </w:p>
        </w:tc>
        <w:tc>
          <w:tcPr>
            <w:tcW w:type="dxa" w:w="270"/>
          </w:tcPr>
          <w:p>
            <w:r>
              <w:t>None</w:t>
            </w:r>
          </w:p>
        </w:tc>
        <w:tc>
          <w:tcPr>
            <w:tcW w:type="dxa" w:w="270"/>
          </w:tcPr>
          <w:p>
            <w:r>
              <w:t>None</w:t>
            </w:r>
          </w:p>
        </w:tc>
        <w:tc>
          <w:tcPr>
            <w:tcW w:type="dxa" w:w="270"/>
          </w:tcPr>
          <w:p>
            <w:r>
              <w:t>0.33%</w:t>
            </w:r>
          </w:p>
        </w:tc>
        <w:tc>
          <w:tcPr>
            <w:tcW w:type="dxa" w:w="270"/>
          </w:tcPr>
          <w:p>
            <w:r>
              <w:t>None</w:t>
            </w:r>
          </w:p>
        </w:tc>
        <w:tc>
          <w:tcPr>
            <w:tcW w:type="dxa" w:w="270"/>
          </w:tcPr>
          <w:p>
            <w:r>
              <w:t>None</w:t>
            </w:r>
          </w:p>
        </w:tc>
      </w:tr>
      <w:tr>
        <w:tc>
          <w:tcPr>
            <w:tcW w:type="dxa" w:w="270"/>
          </w:tcPr>
          <w:p>
            <w:r>
              <w:t>2 years to less than 3 years</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3.00%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4.20%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NA</w:t>
            </w:r>
          </w:p>
        </w:tc>
        <w:tc>
          <w:tcPr>
            <w:tcW w:type="dxa" w:w="270"/>
          </w:tcPr>
          <w:p>
            <w:r>
              <w:t>None</w:t>
            </w:r>
          </w:p>
        </w:tc>
        <w:tc>
          <w:tcPr>
            <w:tcW w:type="dxa" w:w="270"/>
          </w:tcPr>
          <w:p>
            <w:r>
              <w:t>None</w:t>
            </w:r>
          </w:p>
        </w:tc>
        <w:tc>
          <w:tcPr>
            <w:tcW w:type="dxa" w:w="270"/>
          </w:tcPr>
          <w:p>
            <w:r>
              <w:t>None</w:t>
            </w:r>
          </w:p>
        </w:tc>
        <w:tc>
          <w:tcPr>
            <w:tcW w:type="dxa" w:w="270"/>
          </w:tcPr>
          <w:p>
            <w:r>
              <w:t>NA</w:t>
            </w:r>
          </w:p>
        </w:tc>
        <w:tc>
          <w:tcPr>
            <w:tcW w:type="dxa" w:w="270"/>
          </w:tcPr>
          <w:p>
            <w:r>
              <w:t>None</w:t>
            </w:r>
          </w:p>
        </w:tc>
        <w:tc>
          <w:tcPr>
            <w:tcW w:type="dxa" w:w="270"/>
          </w:tcPr>
          <w:p>
            <w:r>
              <w:t>None</w:t>
            </w:r>
          </w:p>
        </w:tc>
        <w:tc>
          <w:tcPr>
            <w:tcW w:type="dxa" w:w="270"/>
          </w:tcPr>
          <w:p>
            <w:r>
              <w:t>0.84%</w:t>
            </w:r>
          </w:p>
        </w:tc>
        <w:tc>
          <w:tcPr>
            <w:tcW w:type="dxa" w:w="270"/>
          </w:tcPr>
          <w:p>
            <w:r>
              <w:t>None</w:t>
            </w:r>
          </w:p>
        </w:tc>
        <w:tc>
          <w:tcPr>
            <w:tcW w:type="dxa" w:w="270"/>
          </w:tcPr>
          <w:p>
            <w:r>
              <w:t>None</w:t>
            </w:r>
          </w:p>
        </w:tc>
        <w:tc>
          <w:tcPr>
            <w:tcW w:type="dxa" w:w="270"/>
          </w:tcPr>
          <w:p>
            <w:r>
              <w:t>0.72%</w:t>
            </w:r>
          </w:p>
        </w:tc>
        <w:tc>
          <w:tcPr>
            <w:tcW w:type="dxa" w:w="270"/>
          </w:tcPr>
          <w:p>
            <w:r>
              <w:t>None</w:t>
            </w:r>
          </w:p>
        </w:tc>
        <w:tc>
          <w:tcPr>
            <w:tcW w:type="dxa" w:w="270"/>
          </w:tcPr>
          <w:p>
            <w:r>
              <w:t>None</w:t>
            </w:r>
          </w:p>
        </w:tc>
      </w:tr>
      <w:tr>
        <w:tc>
          <w:tcPr>
            <w:tcW w:type="dxa" w:w="270"/>
          </w:tcPr>
          <w:p>
            <w:r>
              <w:t>3 years only</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2.50%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4.00%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NA</w:t>
            </w:r>
          </w:p>
        </w:tc>
        <w:tc>
          <w:tcPr>
            <w:tcW w:type="dxa" w:w="270"/>
          </w:tcPr>
          <w:p>
            <w:r>
              <w:t>None</w:t>
            </w:r>
          </w:p>
        </w:tc>
        <w:tc>
          <w:tcPr>
            <w:tcW w:type="dxa" w:w="270"/>
          </w:tcPr>
          <w:p>
            <w:r>
              <w:t>None</w:t>
            </w:r>
          </w:p>
        </w:tc>
        <w:tc>
          <w:tcPr>
            <w:tcW w:type="dxa" w:w="270"/>
          </w:tcPr>
          <w:p>
            <w:r>
              <w:t>None</w:t>
            </w:r>
          </w:p>
        </w:tc>
        <w:tc>
          <w:tcPr>
            <w:tcW w:type="dxa" w:w="270"/>
          </w:tcPr>
          <w:p>
            <w:r>
              <w:t>NA</w:t>
            </w:r>
          </w:p>
        </w:tc>
        <w:tc>
          <w:tcPr>
            <w:tcW w:type="dxa" w:w="270"/>
          </w:tcPr>
          <w:p>
            <w:r>
              <w:t>None</w:t>
            </w:r>
          </w:p>
        </w:tc>
        <w:tc>
          <w:tcPr>
            <w:tcW w:type="dxa" w:w="270"/>
          </w:tcPr>
          <w:p>
            <w:r>
              <w:t>None</w:t>
            </w:r>
          </w:p>
        </w:tc>
        <w:tc>
          <w:tcPr>
            <w:tcW w:type="dxa" w:w="270"/>
          </w:tcPr>
          <w:p>
            <w:r>
              <w:t>0.78%</w:t>
            </w:r>
          </w:p>
        </w:tc>
        <w:tc>
          <w:tcPr>
            <w:tcW w:type="dxa" w:w="270"/>
          </w:tcPr>
          <w:p>
            <w:r>
              <w:t>None</w:t>
            </w:r>
          </w:p>
        </w:tc>
        <w:tc>
          <w:tcPr>
            <w:tcW w:type="dxa" w:w="270"/>
          </w:tcPr>
          <w:p>
            <w:r>
              <w:t>None</w:t>
            </w:r>
          </w:p>
        </w:tc>
        <w:tc>
          <w:tcPr>
            <w:tcW w:type="dxa" w:w="270"/>
          </w:tcPr>
          <w:p>
            <w:r>
              <w:t>0.74%</w:t>
            </w:r>
          </w:p>
        </w:tc>
        <w:tc>
          <w:tcPr>
            <w:tcW w:type="dxa" w:w="270"/>
          </w:tcPr>
          <w:p>
            <w:r>
              <w:t>None</w:t>
            </w:r>
          </w:p>
        </w:tc>
        <w:tc>
          <w:tcPr>
            <w:tcW w:type="dxa" w:w="270"/>
          </w:tcPr>
          <w:p>
            <w:r>
              <w:t>None</w:t>
            </w:r>
          </w:p>
        </w:tc>
      </w:tr>
    </w:tbl>
    <w:p/>
    <w:p/>
    <w:p>
      <w:r>
        <w:t>1</w:t>
      </w:r>
    </w:p>
    <w:p>
      <w:r>
        <w:t>6</w:t>
      </w:r>
    </w:p>
    <w:p>
      <w:r>
        <w:t>1</w:t>
      </w:r>
    </w:p>
    <w:p>
      <w:r>
        <w:t>0</w:t>
      </w:r>
    </w:p>
    <w:p>
      <w:r>
        <w:t>b</w:t>
      </w:r>
    </w:p>
    <w:p>
      <w:r>
        <w:t>d</w:t>
      </w:r>
    </w:p>
    <w:p>
      <w:r>
        <w:t>d</w:t>
      </w:r>
    </w:p>
    <w:p>
      <w:r>
        <w:t>9</w:t>
      </w:r>
    </w:p>
    <w:p>
      <w:r>
        <w:t>-</w:t>
      </w:r>
    </w:p>
    <w:p>
      <w:r>
        <w:t>7</w:t>
      </w:r>
    </w:p>
    <w:p>
      <w:r>
        <w:t>c</w:t>
      </w:r>
    </w:p>
    <w:p>
      <w:r>
        <w:t>1</w:t>
      </w:r>
    </w:p>
    <w:p>
      <w:r>
        <w:t>d</w:t>
      </w:r>
    </w:p>
    <w:p>
      <w:r>
        <w:t>-</w:t>
      </w:r>
    </w:p>
    <w:p>
      <w:r>
        <w:t>6</w:t>
      </w:r>
    </w:p>
    <w:p>
      <w:r>
        <w:t>e</w:t>
      </w:r>
    </w:p>
    <w:p>
      <w:r>
        <w:t>b</w:t>
      </w:r>
    </w:p>
    <w:p>
      <w:r>
        <w:t>6</w:t>
      </w:r>
    </w:p>
    <w:p>
      <w:r>
        <w:t>-</w:t>
      </w:r>
    </w:p>
    <w:p>
      <w:r>
        <w:t>a</w:t>
      </w:r>
    </w:p>
    <w:p>
      <w:r>
        <w:t>d</w:t>
      </w:r>
    </w:p>
    <w:p>
      <w:r>
        <w:t>4</w:t>
      </w:r>
    </w:p>
    <w:p>
      <w:r>
        <w:t>f</w:t>
      </w:r>
    </w:p>
    <w:p>
      <w:r>
        <w:t>-</w:t>
      </w:r>
    </w:p>
    <w:p>
      <w:r>
        <w:t>e</w:t>
      </w:r>
    </w:p>
    <w:p>
      <w:r>
        <w:t>2</w:t>
      </w:r>
    </w:p>
    <w:p>
      <w:r>
        <w:t>a</w:t>
      </w:r>
    </w:p>
    <w:p>
      <w:r>
        <w:t>d</w:t>
      </w:r>
    </w:p>
    <w:p>
      <w:r>
        <w:t>6</w:t>
      </w:r>
    </w:p>
    <w:p>
      <w:r>
        <w:t>e</w:t>
      </w:r>
    </w:p>
    <w:p>
      <w:r>
        <w:t>4</w:t>
      </w:r>
    </w:p>
    <w:p>
      <w:r>
        <w:t>d</w:t>
      </w:r>
    </w:p>
    <w:p>
      <w:r>
        <w:t>7</w:t>
      </w:r>
    </w:p>
    <w:p>
      <w:r>
        <w:t>b</w:t>
      </w:r>
    </w:p>
    <w:p>
      <w:r>
        <w:t>a</w:t>
      </w:r>
    </w:p>
    <w:p>
      <w:r>
        <w:t>4</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GBP</w:t>
            </w:r>
          </w:p>
        </w:tc>
        <w:tc>
          <w:tcPr>
            <w:tcW w:type="dxa" w:w="2880"/>
          </w:tcPr>
          <w:p>
            <w:r>
              <w:t>EURO</w:t>
            </w:r>
          </w:p>
        </w:tc>
      </w:tr>
      <w:tr>
        <w:tc>
          <w:tcPr>
            <w:tcW w:type="dxa" w:w="2880"/>
          </w:tcPr>
          <w:p>
            <w:r>
              <w:t>6 months to less than 1 year</w:t>
            </w:r>
          </w:p>
        </w:tc>
        <w:tc>
          <w:tcPr>
            <w:tcW w:type="dxa" w:w="2880"/>
          </w:tcPr>
          <w:p>
            <w:r>
              <w:t>4.60%</w:t>
            </w:r>
          </w:p>
        </w:tc>
        <w:tc>
          <w:tcPr>
            <w:tcW w:type="dxa" w:w="2880"/>
          </w:tcPr>
          <w:p>
            <w:r>
              <w:t>2.35%</w:t>
            </w:r>
          </w:p>
        </w:tc>
      </w:tr>
      <w:tr>
        <w:tc>
          <w:tcPr>
            <w:tcW w:type="dxa" w:w="2880"/>
          </w:tcPr>
          <w:p>
            <w:r>
              <w:t>1 year to less than 2 years</w:t>
            </w:r>
          </w:p>
        </w:tc>
        <w:tc>
          <w:tcPr>
            <w:tcW w:type="dxa" w:w="2880"/>
          </w:tcPr>
          <w:p>
            <w:r>
              <w:t>4.60%</w:t>
            </w:r>
          </w:p>
        </w:tc>
        <w:tc>
          <w:tcPr>
            <w:tcW w:type="dxa" w:w="2880"/>
          </w:tcPr>
          <w:p>
            <w:r>
              <w:t>2.35%</w:t>
            </w:r>
          </w:p>
        </w:tc>
      </w:tr>
      <w:tr>
        <w:tc>
          <w:tcPr>
            <w:tcW w:type="dxa" w:w="2880"/>
          </w:tcPr>
          <w:p>
            <w:r>
              <w:t>2 years to less than 3 years</w:t>
            </w:r>
          </w:p>
        </w:tc>
        <w:tc>
          <w:tcPr>
            <w:tcW w:type="dxa" w:w="2880"/>
          </w:tcPr>
          <w:p>
            <w:r>
              <w:t>4.30%</w:t>
            </w:r>
          </w:p>
        </w:tc>
        <w:tc>
          <w:tcPr>
            <w:tcW w:type="dxa" w:w="2880"/>
          </w:tcPr>
          <w:p>
            <w:r>
              <w:t>2.00%</w:t>
            </w:r>
          </w:p>
        </w:tc>
      </w:tr>
      <w:tr>
        <w:tc>
          <w:tcPr>
            <w:tcW w:type="dxa" w:w="2880"/>
          </w:tcPr>
          <w:p>
            <w:r>
              <w:t>3 years only</w:t>
            </w:r>
          </w:p>
        </w:tc>
        <w:tc>
          <w:tcPr>
            <w:tcW w:type="dxa" w:w="2880"/>
          </w:tcPr>
          <w:p>
            <w:r>
              <w:t>4.00%</w:t>
            </w:r>
          </w:p>
        </w:tc>
        <w:tc>
          <w:tcPr>
            <w:tcW w:type="dxa" w:w="2880"/>
          </w:tcPr>
          <w:p>
            <w:r>
              <w:t>1.75%</w:t>
            </w:r>
          </w:p>
        </w:tc>
      </w:tr>
    </w:tbl>
    <w:p/>
    <w:p/>
    <w:p>
      <w:r>
        <w:br w:type="page"/>
      </w:r>
    </w:p>
    <w:p>
      <w:pPr>
        <w:pStyle w:val="Heading1"/>
      </w:pPr>
      <w:r>
        <w:t>&gt;&gt; PVB_8 : HDFC Bank</w:t>
      </w:r>
    </w:p>
    <w:p>
      <w:r>
        <w:t>Website: https://www.hdfcbank.com/personal/resources/rates</w:t>
      </w:r>
    </w:p>
    <w:p>
      <w:r>
        <w:t>Summary:</w:t>
      </w:r>
    </w:p>
    <w:p/>
    <w:p>
      <w:r>
        <w:br w:type="page"/>
      </w:r>
    </w:p>
    <w:p>
      <w:pPr>
        <w:pStyle w:val="Heading1"/>
      </w:pPr>
      <w:r>
        <w:t>&gt;&gt; PVB_9 : ICICI Bank</w:t>
      </w:r>
    </w:p>
    <w:p>
      <w:r>
        <w:t>Website: https://www.icicibank.com/personal-banking/deposits/fixed-deposit/fd-interest-rates</w:t>
      </w:r>
    </w:p>
    <w:p>
      <w:r>
        <w:t>Summary:</w:t>
      </w:r>
    </w:p>
    <w:p/>
    <w:p>
      <w:r>
        <w:t>FD Interest Rate for General and Senior Citizens(w.e.f. from September 8, 2025)</w:t>
      </w:r>
    </w:p>
    <w:p>
      <w:r>
        <w:t>Less than ₹3 Cr. 3 - &lt; 5 Cr. 5 - &lt; 5.10 Cr. 5.10 - &lt; 24.90 Cr. 24.90 - &lt; 25 Cr. 25 - &lt; 100 Cr. 100 - &lt; 250 Cr. 250 - &lt; 500 Cr. More than 500 Cr.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With Premature Withdrawal Facility</w:t>
            </w:r>
          </w:p>
        </w:tc>
        <w:tc>
          <w:tcPr>
            <w:tcW w:type="dxa" w:w="2880"/>
          </w:tcPr>
          <w:p>
            <w:r>
              <w:t>With Premature Withdrawal Facility</w:t>
            </w:r>
          </w:p>
        </w:tc>
      </w:tr>
      <w:tr>
        <w:tc>
          <w:tcPr>
            <w:tcW w:type="dxa" w:w="2880"/>
          </w:tcPr>
          <w:p>
            <w:r>
              <w:t>nan</w:t>
            </w:r>
          </w:p>
        </w:tc>
        <w:tc>
          <w:tcPr>
            <w:tcW w:type="dxa" w:w="2880"/>
          </w:tcPr>
          <w:p>
            <w:r>
              <w:t>General Citizen</w:t>
            </w:r>
          </w:p>
        </w:tc>
        <w:tc>
          <w:tcPr>
            <w:tcW w:type="dxa" w:w="2880"/>
          </w:tcPr>
          <w:p>
            <w:r>
              <w:t>Senior Citizen</w:t>
            </w:r>
          </w:p>
        </w:tc>
      </w:tr>
      <w:tr>
        <w:tc>
          <w:tcPr>
            <w:tcW w:type="dxa" w:w="2880"/>
          </w:tcPr>
          <w:p>
            <w:r>
              <w:t>7 to 45 Days</w:t>
            </w:r>
          </w:p>
        </w:tc>
        <w:tc>
          <w:tcPr>
            <w:tcW w:type="dxa" w:w="2880"/>
          </w:tcPr>
          <w:p>
            <w:r>
              <w:t>2.75%</w:t>
            </w:r>
          </w:p>
        </w:tc>
        <w:tc>
          <w:tcPr>
            <w:tcW w:type="dxa" w:w="2880"/>
          </w:tcPr>
          <w:p>
            <w:r>
              <w:t>3.25%</w:t>
            </w:r>
          </w:p>
        </w:tc>
      </w:tr>
      <w:tr>
        <w:tc>
          <w:tcPr>
            <w:tcW w:type="dxa" w:w="2880"/>
          </w:tcPr>
          <w:p>
            <w:r>
              <w:t>46 to 90 Days</w:t>
            </w:r>
          </w:p>
        </w:tc>
        <w:tc>
          <w:tcPr>
            <w:tcW w:type="dxa" w:w="2880"/>
          </w:tcPr>
          <w:p>
            <w:r>
              <w:t>4%</w:t>
            </w:r>
          </w:p>
        </w:tc>
        <w:tc>
          <w:tcPr>
            <w:tcW w:type="dxa" w:w="2880"/>
          </w:tcPr>
          <w:p>
            <w:r>
              <w:t>4.5%</w:t>
            </w:r>
          </w:p>
        </w:tc>
      </w:tr>
      <w:tr>
        <w:tc>
          <w:tcPr>
            <w:tcW w:type="dxa" w:w="2880"/>
          </w:tcPr>
          <w:p>
            <w:r>
              <w:t>91 to 184 Days</w:t>
            </w:r>
          </w:p>
        </w:tc>
        <w:tc>
          <w:tcPr>
            <w:tcW w:type="dxa" w:w="2880"/>
          </w:tcPr>
          <w:p>
            <w:r>
              <w:t>4.5%</w:t>
            </w:r>
          </w:p>
        </w:tc>
        <w:tc>
          <w:tcPr>
            <w:tcW w:type="dxa" w:w="2880"/>
          </w:tcPr>
          <w:p>
            <w:r>
              <w:t>5%</w:t>
            </w:r>
          </w:p>
        </w:tc>
      </w:tr>
      <w:tr>
        <w:tc>
          <w:tcPr>
            <w:tcW w:type="dxa" w:w="2880"/>
          </w:tcPr>
          <w:p>
            <w:r>
              <w:t>185 to &lt; 1 Year</w:t>
            </w:r>
          </w:p>
        </w:tc>
        <w:tc>
          <w:tcPr>
            <w:tcW w:type="dxa" w:w="2880"/>
          </w:tcPr>
          <w:p>
            <w:r>
              <w:t>5.5%</w:t>
            </w:r>
          </w:p>
        </w:tc>
        <w:tc>
          <w:tcPr>
            <w:tcW w:type="dxa" w:w="2880"/>
          </w:tcPr>
          <w:p>
            <w:r>
              <w:t>6%</w:t>
            </w:r>
          </w:p>
        </w:tc>
      </w:tr>
      <w:tr>
        <w:tc>
          <w:tcPr>
            <w:tcW w:type="dxa" w:w="2880"/>
          </w:tcPr>
          <w:p>
            <w:r>
              <w:t>1 Year to &lt; 18 Months</w:t>
            </w:r>
          </w:p>
        </w:tc>
        <w:tc>
          <w:tcPr>
            <w:tcW w:type="dxa" w:w="2880"/>
          </w:tcPr>
          <w:p>
            <w:r>
              <w:t>6.25%</w:t>
            </w:r>
          </w:p>
        </w:tc>
        <w:tc>
          <w:tcPr>
            <w:tcW w:type="dxa" w:w="2880"/>
          </w:tcPr>
          <w:p>
            <w:r>
              <w:t>6.75%</w:t>
            </w:r>
          </w:p>
        </w:tc>
      </w:tr>
      <w:tr>
        <w:tc>
          <w:tcPr>
            <w:tcW w:type="dxa" w:w="2880"/>
          </w:tcPr>
          <w:p>
            <w:r>
              <w:t>18 Months to 2 Years</w:t>
            </w:r>
          </w:p>
        </w:tc>
        <w:tc>
          <w:tcPr>
            <w:tcW w:type="dxa" w:w="2880"/>
          </w:tcPr>
          <w:p>
            <w:r>
              <w:t>6.4%</w:t>
            </w:r>
          </w:p>
        </w:tc>
        <w:tc>
          <w:tcPr>
            <w:tcW w:type="dxa" w:w="2880"/>
          </w:tcPr>
          <w:p>
            <w:r>
              <w:t>6.9%</w:t>
            </w:r>
          </w:p>
        </w:tc>
      </w:tr>
      <w:tr>
        <w:tc>
          <w:tcPr>
            <w:tcW w:type="dxa" w:w="2880"/>
          </w:tcPr>
          <w:p>
            <w:r>
              <w:t>2 Years 1 Day to 10 Years</w:t>
            </w:r>
          </w:p>
        </w:tc>
        <w:tc>
          <w:tcPr>
            <w:tcW w:type="dxa" w:w="2880"/>
          </w:tcPr>
          <w:p>
            <w:r>
              <w:t>6.6%HIGHEST</w:t>
            </w:r>
          </w:p>
        </w:tc>
        <w:tc>
          <w:tcPr>
            <w:tcW w:type="dxa" w:w="2880"/>
          </w:tcPr>
          <w:p>
            <w:r>
              <w:t>7.1%HIGHEST</w:t>
            </w:r>
          </w:p>
        </w:tc>
      </w:tr>
      <w:tr>
        <w:tc>
          <w:tcPr>
            <w:tcW w:type="dxa" w:w="2880"/>
          </w:tcPr>
          <w:p>
            <w:r>
              <w:t>5Y (Tax Saver FD)</w:t>
            </w:r>
          </w:p>
        </w:tc>
        <w:tc>
          <w:tcPr>
            <w:tcW w:type="dxa" w:w="2880"/>
          </w:tcPr>
          <w:p>
            <w:r>
              <w:t>6.6%HIGHEST</w:t>
            </w:r>
          </w:p>
        </w:tc>
        <w:tc>
          <w:tcPr>
            <w:tcW w:type="dxa" w:w="2880"/>
          </w:tcPr>
          <w:p>
            <w:r>
              <w:t>7.1%HIGHEST</w:t>
            </w:r>
          </w:p>
        </w:tc>
      </w:tr>
    </w:tbl>
    <w:p/>
    <w:p/>
    <w:p>
      <w:r>
        <w:t>The rules below apply as per the Reserve Bank of India (RBI) guidelines in addition to the regular FD rules T&amp;C. In case of a conflict, these terms shall prevail.</w:t>
      </w:r>
    </w:p>
    <w:p>
      <w:r>
        <w:t>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p>
      <w:r>
        <w:t>H</w:t>
      </w:r>
    </w:p>
    <w:p>
      <w:r>
        <w:t>T</w:t>
      </w:r>
    </w:p>
    <w:p>
      <w:r>
        <w:t>M</w:t>
      </w:r>
    </w:p>
    <w:p>
      <w:r>
        <w:t>L</w:t>
      </w:r>
    </w:p>
    <w:p>
      <w:r>
        <w:t xml:space="preserve"> </w:t>
      </w:r>
    </w:p>
    <w:p>
      <w:r>
        <w:t>D</w:t>
      </w:r>
    </w:p>
    <w:p>
      <w:r>
        <w:t>O</w:t>
      </w:r>
    </w:p>
    <w:p>
      <w:r>
        <w:t>E</w:t>
      </w:r>
    </w:p>
    <w:p>
      <w:r>
        <w:t>S</w:t>
      </w:r>
    </w:p>
    <w:p>
      <w:r>
        <w:t>N</w:t>
      </w:r>
    </w:p>
    <w:p>
      <w:r>
        <w:t>T</w:t>
      </w:r>
    </w:p>
    <w:p>
      <w:r>
        <w:t xml:space="preserve"> </w:t>
      </w:r>
    </w:p>
    <w:p>
      <w:r>
        <w:t>H</w:t>
      </w:r>
    </w:p>
    <w:p>
      <w:r>
        <w:t>A</w:t>
      </w:r>
    </w:p>
    <w:p>
      <w:r>
        <w:t>V</w:t>
      </w:r>
    </w:p>
    <w:p>
      <w:r>
        <w:t>E</w:t>
      </w:r>
    </w:p>
    <w:p>
      <w:r>
        <w:t xml:space="preserve"> </w:t>
      </w:r>
    </w:p>
    <w:p>
      <w:r>
        <w:t>H</w:t>
      </w:r>
    </w:p>
    <w:p>
      <w:r>
        <w:t>E</w:t>
      </w:r>
    </w:p>
    <w:p>
      <w:r>
        <w:t>A</w:t>
      </w:r>
    </w:p>
    <w:p>
      <w:r>
        <w:t>D</w:t>
      </w:r>
    </w:p>
    <w:p>
      <w:r>
        <w:t>E</w:t>
      </w:r>
    </w:p>
    <w:p>
      <w:r>
        <w:t>R</w:t>
      </w:r>
    </w:p>
    <w:p>
      <w:r>
        <w:t>FD with Premature Withdrawal option</w:t>
      </w:r>
    </w:p>
    <w:p/>
    <w:p/>
    <w:p>
      <w:r>
        <w:t>Less than ₹3 Cr. 3 - &lt; 5 Cr. 5 - &lt; 5.10 Cr. 5.10 - &lt; 24.90 Cr. 24.90 - &lt; 25 Cr. 25 - &lt; 100 Cr. 100 - &lt; 250 Cr. 250 - &lt; 500 Cr. More than 500 Cr.</w:t>
      </w:r>
    </w:p>
    <w:p>
      <w:r>
        <w:t>With Premature Withdrawal Without Premature Withdrawal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3.75%</w:t>
            </w:r>
          </w:p>
        </w:tc>
        <w:tc>
          <w:tcPr>
            <w:tcW w:type="dxa" w:w="1728"/>
          </w:tcPr>
          <w:p>
            <w:r>
              <w:t>3.75%</w:t>
            </w:r>
          </w:p>
        </w:tc>
        <w:tc>
          <w:tcPr>
            <w:tcW w:type="dxa" w:w="1728"/>
          </w:tcPr>
          <w:p>
            <w:r>
              <w:t>7 to 29 Days</w:t>
            </w:r>
          </w:p>
        </w:tc>
        <w:tc>
          <w:tcPr>
            <w:tcW w:type="dxa" w:w="1728"/>
          </w:tcPr>
          <w:p>
            <w:r>
              <w:t>3.75%</w:t>
            </w:r>
          </w:p>
        </w:tc>
        <w:tc>
          <w:tcPr>
            <w:tcW w:type="dxa" w:w="1728"/>
          </w:tcPr>
          <w:p>
            <w:r>
              <w:t>3.75%</w:t>
            </w:r>
          </w:p>
        </w:tc>
      </w:tr>
      <w:tr>
        <w:tc>
          <w:tcPr>
            <w:tcW w:type="dxa" w:w="1728"/>
          </w:tcPr>
          <w:p>
            <w:r>
              <w:t>4.5%</w:t>
            </w:r>
          </w:p>
        </w:tc>
        <w:tc>
          <w:tcPr>
            <w:tcW w:type="dxa" w:w="1728"/>
          </w:tcPr>
          <w:p>
            <w:r>
              <w:t>4.5%</w:t>
            </w:r>
          </w:p>
        </w:tc>
        <w:tc>
          <w:tcPr>
            <w:tcW w:type="dxa" w:w="1728"/>
          </w:tcPr>
          <w:p>
            <w:r>
              <w:t>30 to 45 Days</w:t>
            </w:r>
          </w:p>
        </w:tc>
        <w:tc>
          <w:tcPr>
            <w:tcW w:type="dxa" w:w="1728"/>
          </w:tcPr>
          <w:p>
            <w:r>
              <w:t>4.5%</w:t>
            </w:r>
          </w:p>
        </w:tc>
        <w:tc>
          <w:tcPr>
            <w:tcW w:type="dxa" w:w="1728"/>
          </w:tcPr>
          <w:p>
            <w:r>
              <w:t>4.5%</w:t>
            </w:r>
          </w:p>
        </w:tc>
      </w:tr>
      <w:tr>
        <w:tc>
          <w:tcPr>
            <w:tcW w:type="dxa" w:w="1728"/>
          </w:tcPr>
          <w:p>
            <w:r>
              <w:t>4.75%</w:t>
            </w:r>
          </w:p>
        </w:tc>
        <w:tc>
          <w:tcPr>
            <w:tcW w:type="dxa" w:w="1728"/>
          </w:tcPr>
          <w:p>
            <w:r>
              <w:t>4.75%</w:t>
            </w:r>
          </w:p>
        </w:tc>
        <w:tc>
          <w:tcPr>
            <w:tcW w:type="dxa" w:w="1728"/>
          </w:tcPr>
          <w:p>
            <w:r>
              <w:t>46 to 60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5.25%</w:t>
            </w:r>
          </w:p>
        </w:tc>
        <w:tc>
          <w:tcPr>
            <w:tcW w:type="dxa" w:w="1728"/>
          </w:tcPr>
          <w:p>
            <w:r>
              <w:t>5.25%</w:t>
            </w:r>
          </w:p>
        </w:tc>
        <w:tc>
          <w:tcPr>
            <w:tcW w:type="dxa" w:w="1728"/>
          </w:tcPr>
          <w:p>
            <w:r>
              <w:t>91 to 120 Days</w:t>
            </w:r>
          </w:p>
        </w:tc>
        <w:tc>
          <w:tcPr>
            <w:tcW w:type="dxa" w:w="1728"/>
          </w:tcPr>
          <w:p>
            <w:r>
              <w:t>5.25%</w:t>
            </w:r>
          </w:p>
        </w:tc>
        <w:tc>
          <w:tcPr>
            <w:tcW w:type="dxa" w:w="1728"/>
          </w:tcPr>
          <w:p>
            <w:r>
              <w:t>5.25%</w:t>
            </w:r>
          </w:p>
        </w:tc>
      </w:tr>
      <w:tr>
        <w:tc>
          <w:tcPr>
            <w:tcW w:type="dxa" w:w="1728"/>
          </w:tcPr>
          <w:p>
            <w:r>
              <w:t>5.25%</w:t>
            </w:r>
          </w:p>
        </w:tc>
        <w:tc>
          <w:tcPr>
            <w:tcW w:type="dxa" w:w="1728"/>
          </w:tcPr>
          <w:p>
            <w:r>
              <w:t>5.25%</w:t>
            </w:r>
          </w:p>
        </w:tc>
        <w:tc>
          <w:tcPr>
            <w:tcW w:type="dxa" w:w="1728"/>
          </w:tcPr>
          <w:p>
            <w:r>
              <w:t>121 to 184 Days</w:t>
            </w:r>
          </w:p>
        </w:tc>
        <w:tc>
          <w:tcPr>
            <w:tcW w:type="dxa" w:w="1728"/>
          </w:tcPr>
          <w:p>
            <w:r>
              <w:t>5.25%</w:t>
            </w:r>
          </w:p>
        </w:tc>
        <w:tc>
          <w:tcPr>
            <w:tcW w:type="dxa" w:w="1728"/>
          </w:tcPr>
          <w:p>
            <w:r>
              <w:t>5.25%</w:t>
            </w:r>
          </w:p>
        </w:tc>
      </w:tr>
      <w:tr>
        <w:tc>
          <w:tcPr>
            <w:tcW w:type="dxa" w:w="1728"/>
          </w:tcPr>
          <w:p>
            <w:r>
              <w:t>5.5%</w:t>
            </w:r>
          </w:p>
        </w:tc>
        <w:tc>
          <w:tcPr>
            <w:tcW w:type="dxa" w:w="1728"/>
          </w:tcPr>
          <w:p>
            <w:r>
              <w:t>6%</w:t>
            </w:r>
          </w:p>
        </w:tc>
        <w:tc>
          <w:tcPr>
            <w:tcW w:type="dxa" w:w="1728"/>
          </w:tcPr>
          <w:p>
            <w:r>
              <w:t>185 to 270 Days</w:t>
            </w:r>
          </w:p>
        </w:tc>
        <w:tc>
          <w:tcPr>
            <w:tcW w:type="dxa" w:w="1728"/>
          </w:tcPr>
          <w:p>
            <w:r>
              <w:t>5.5%</w:t>
            </w:r>
          </w:p>
        </w:tc>
        <w:tc>
          <w:tcPr>
            <w:tcW w:type="dxa" w:w="1728"/>
          </w:tcPr>
          <w:p>
            <w:r>
              <w:t>6%</w:t>
            </w:r>
          </w:p>
        </w:tc>
      </w:tr>
      <w:tr>
        <w:tc>
          <w:tcPr>
            <w:tcW w:type="dxa" w:w="1728"/>
          </w:tcPr>
          <w:p>
            <w:r>
              <w:t>5.5%</w:t>
            </w:r>
          </w:p>
        </w:tc>
        <w:tc>
          <w:tcPr>
            <w:tcW w:type="dxa" w:w="1728"/>
          </w:tcPr>
          <w:p>
            <w:r>
              <w:t>6%</w:t>
            </w:r>
          </w:p>
        </w:tc>
        <w:tc>
          <w:tcPr>
            <w:tcW w:type="dxa" w:w="1728"/>
          </w:tcPr>
          <w:p>
            <w:r>
              <w:t>271 Days to &lt; 1 Year</w:t>
            </w:r>
          </w:p>
        </w:tc>
        <w:tc>
          <w:tcPr>
            <w:tcW w:type="dxa" w:w="1728"/>
          </w:tcPr>
          <w:p>
            <w:r>
              <w:t>5.5%</w:t>
            </w:r>
          </w:p>
        </w:tc>
        <w:tc>
          <w:tcPr>
            <w:tcW w:type="dxa" w:w="1728"/>
          </w:tcPr>
          <w:p>
            <w:r>
              <w:t>6%</w:t>
            </w:r>
          </w:p>
        </w:tc>
      </w:tr>
      <w:tr>
        <w:tc>
          <w:tcPr>
            <w:tcW w:type="dxa" w:w="1728"/>
          </w:tcPr>
          <w:p>
            <w:r>
              <w:t>6.25%</w:t>
            </w:r>
          </w:p>
        </w:tc>
        <w:tc>
          <w:tcPr>
            <w:tcW w:type="dxa" w:w="1728"/>
          </w:tcPr>
          <w:p>
            <w:r>
              <w:t>6.75%</w:t>
            </w:r>
          </w:p>
        </w:tc>
        <w:tc>
          <w:tcPr>
            <w:tcW w:type="dxa" w:w="1728"/>
          </w:tcPr>
          <w:p>
            <w:r>
              <w:t>1 Year to 389 Days</w:t>
            </w:r>
          </w:p>
        </w:tc>
        <w:tc>
          <w:tcPr>
            <w:tcW w:type="dxa" w:w="1728"/>
          </w:tcPr>
          <w:p>
            <w:r>
              <w:t>6.25%</w:t>
            </w:r>
          </w:p>
        </w:tc>
        <w:tc>
          <w:tcPr>
            <w:tcW w:type="dxa" w:w="1728"/>
          </w:tcPr>
          <w:p>
            <w:r>
              <w:t>6.75%</w:t>
            </w:r>
          </w:p>
        </w:tc>
      </w:tr>
      <w:tr>
        <w:tc>
          <w:tcPr>
            <w:tcW w:type="dxa" w:w="1728"/>
          </w:tcPr>
          <w:p>
            <w:r>
              <w:t>6.25%</w:t>
            </w:r>
          </w:p>
        </w:tc>
        <w:tc>
          <w:tcPr>
            <w:tcW w:type="dxa" w:w="1728"/>
          </w:tcPr>
          <w:p>
            <w:r>
              <w:t>6.75%</w:t>
            </w:r>
          </w:p>
        </w:tc>
        <w:tc>
          <w:tcPr>
            <w:tcW w:type="dxa" w:w="1728"/>
          </w:tcPr>
          <w:p>
            <w:r>
              <w:t>390 Days to &lt; 15 Months</w:t>
            </w:r>
          </w:p>
        </w:tc>
        <w:tc>
          <w:tcPr>
            <w:tcW w:type="dxa" w:w="1728"/>
          </w:tcPr>
          <w:p>
            <w:r>
              <w:t>6.25%</w:t>
            </w:r>
          </w:p>
        </w:tc>
        <w:tc>
          <w:tcPr>
            <w:tcW w:type="dxa" w:w="1728"/>
          </w:tcPr>
          <w:p>
            <w:r>
              <w:t>6.75%</w:t>
            </w:r>
          </w:p>
        </w:tc>
      </w:tr>
      <w:tr>
        <w:tc>
          <w:tcPr>
            <w:tcW w:type="dxa" w:w="1728"/>
          </w:tcPr>
          <w:p>
            <w:r>
              <w:t>6.25%</w:t>
            </w:r>
          </w:p>
        </w:tc>
        <w:tc>
          <w:tcPr>
            <w:tcW w:type="dxa" w:w="1728"/>
          </w:tcPr>
          <w:p>
            <w:r>
              <w:t>6.75%</w:t>
            </w:r>
          </w:p>
        </w:tc>
        <w:tc>
          <w:tcPr>
            <w:tcW w:type="dxa" w:w="1728"/>
          </w:tcPr>
          <w:p>
            <w:r>
              <w:t>15 Months to &lt; 18 Months</w:t>
            </w:r>
          </w:p>
        </w:tc>
        <w:tc>
          <w:tcPr>
            <w:tcW w:type="dxa" w:w="1728"/>
          </w:tcPr>
          <w:p>
            <w:r>
              <w:t>6.25%</w:t>
            </w:r>
          </w:p>
        </w:tc>
        <w:tc>
          <w:tcPr>
            <w:tcW w:type="dxa" w:w="1728"/>
          </w:tcPr>
          <w:p>
            <w:r>
              <w:t>6.75%</w:t>
            </w:r>
          </w:p>
        </w:tc>
      </w:tr>
      <w:tr>
        <w:tc>
          <w:tcPr>
            <w:tcW w:type="dxa" w:w="1728"/>
          </w:tcPr>
          <w:p>
            <w:r>
              <w:t>6.4%</w:t>
            </w:r>
          </w:p>
        </w:tc>
        <w:tc>
          <w:tcPr>
            <w:tcW w:type="dxa" w:w="1728"/>
          </w:tcPr>
          <w:p>
            <w:r>
              <w:t>6.9%</w:t>
            </w:r>
          </w:p>
        </w:tc>
        <w:tc>
          <w:tcPr>
            <w:tcW w:type="dxa" w:w="1728"/>
          </w:tcPr>
          <w:p>
            <w:r>
              <w:t>18 Months to 2 Years</w:t>
            </w:r>
          </w:p>
        </w:tc>
        <w:tc>
          <w:tcPr>
            <w:tcW w:type="dxa" w:w="1728"/>
          </w:tcPr>
          <w:p>
            <w:r>
              <w:t>6.4%</w:t>
            </w:r>
          </w:p>
        </w:tc>
        <w:tc>
          <w:tcPr>
            <w:tcW w:type="dxa" w:w="1728"/>
          </w:tcPr>
          <w:p>
            <w:r>
              <w:t>6.9%</w:t>
            </w:r>
          </w:p>
        </w:tc>
      </w:tr>
      <w:tr>
        <w:tc>
          <w:tcPr>
            <w:tcW w:type="dxa" w:w="1728"/>
          </w:tcPr>
          <w:p>
            <w:r>
              <w:t>6.6%HIGHEST</w:t>
            </w:r>
          </w:p>
        </w:tc>
        <w:tc>
          <w:tcPr>
            <w:tcW w:type="dxa" w:w="1728"/>
          </w:tcPr>
          <w:p>
            <w:r>
              <w:t>7.1%HIGHEST</w:t>
            </w:r>
          </w:p>
        </w:tc>
        <w:tc>
          <w:tcPr>
            <w:tcW w:type="dxa" w:w="1728"/>
          </w:tcPr>
          <w:p>
            <w:r>
              <w:t>2 Years 1 Day to 5 Years</w:t>
            </w:r>
          </w:p>
        </w:tc>
        <w:tc>
          <w:tcPr>
            <w:tcW w:type="dxa" w:w="1728"/>
          </w:tcPr>
          <w:p>
            <w:r>
              <w:t>6.6%HIGHEST</w:t>
            </w:r>
          </w:p>
        </w:tc>
        <w:tc>
          <w:tcPr>
            <w:tcW w:type="dxa" w:w="1728"/>
          </w:tcPr>
          <w:p>
            <w:r>
              <w:t>7.1%HIGHEST</w:t>
            </w:r>
          </w:p>
        </w:tc>
      </w:tr>
      <w:tr>
        <w:tc>
          <w:tcPr>
            <w:tcW w:type="dxa" w:w="1728"/>
          </w:tcPr>
          <w:p>
            <w:r>
              <w:t>6.6%HIGHEST</w:t>
            </w:r>
          </w:p>
        </w:tc>
        <w:tc>
          <w:tcPr>
            <w:tcW w:type="dxa" w:w="1728"/>
          </w:tcPr>
          <w:p>
            <w:r>
              <w:t>7.1%HIGHEST</w:t>
            </w:r>
          </w:p>
        </w:tc>
        <w:tc>
          <w:tcPr>
            <w:tcW w:type="dxa" w:w="1728"/>
          </w:tcPr>
          <w:p>
            <w:r>
              <w:t>5 Years 1 Day to 10 Years</w:t>
            </w:r>
          </w:p>
        </w:tc>
        <w:tc>
          <w:tcPr>
            <w:tcW w:type="dxa" w:w="1728"/>
          </w:tcPr>
          <w:p>
            <w:r>
              <w:t>6.6%HIGHEST</w:t>
            </w:r>
          </w:p>
        </w:tc>
        <w:tc>
          <w:tcPr>
            <w:tcW w:type="dxa" w:w="1728"/>
          </w:tcPr>
          <w:p>
            <w:r>
              <w:t>7.1%HIGHEST</w:t>
            </w:r>
          </w:p>
        </w:tc>
      </w:tr>
    </w:tbl>
    <w:p/>
    <w:p/>
    <w:p>
      <w:r>
        <w:t>Less than ₹3 Cr. 3 - &lt; 5 Cr. 5 - &lt; 5.10 Cr. 5.10 - &lt; 24.90 Cr. 24.90 - &lt; 25 Cr. 25 - &lt; 100 Cr. 100 - &lt; 250 Cr. 250 - &lt; 500 Cr. More than 500 Cr.</w:t>
      </w:r>
    </w:p>
    <w:p>
      <w:r>
        <w:t>With Premature Withdrawal Without Premature Withdrawal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3.75%</w:t>
            </w:r>
          </w:p>
        </w:tc>
        <w:tc>
          <w:tcPr>
            <w:tcW w:type="dxa" w:w="1728"/>
          </w:tcPr>
          <w:p>
            <w:r>
              <w:t>3.75%</w:t>
            </w:r>
          </w:p>
        </w:tc>
        <w:tc>
          <w:tcPr>
            <w:tcW w:type="dxa" w:w="1728"/>
          </w:tcPr>
          <w:p>
            <w:r>
              <w:t>7 to 29 Days</w:t>
            </w:r>
          </w:p>
        </w:tc>
        <w:tc>
          <w:tcPr>
            <w:tcW w:type="dxa" w:w="1728"/>
          </w:tcPr>
          <w:p>
            <w:r>
              <w:t>3.75%</w:t>
            </w:r>
          </w:p>
        </w:tc>
        <w:tc>
          <w:tcPr>
            <w:tcW w:type="dxa" w:w="1728"/>
          </w:tcPr>
          <w:p>
            <w:r>
              <w:t>3.75%</w:t>
            </w:r>
          </w:p>
        </w:tc>
      </w:tr>
      <w:tr>
        <w:tc>
          <w:tcPr>
            <w:tcW w:type="dxa" w:w="1728"/>
          </w:tcPr>
          <w:p>
            <w:r>
              <w:t>4%</w:t>
            </w:r>
          </w:p>
        </w:tc>
        <w:tc>
          <w:tcPr>
            <w:tcW w:type="dxa" w:w="1728"/>
          </w:tcPr>
          <w:p>
            <w:r>
              <w:t>4.5%</w:t>
            </w:r>
          </w:p>
        </w:tc>
        <w:tc>
          <w:tcPr>
            <w:tcW w:type="dxa" w:w="1728"/>
          </w:tcPr>
          <w:p>
            <w:r>
              <w:t>30 to 45 Days</w:t>
            </w:r>
          </w:p>
        </w:tc>
        <w:tc>
          <w:tcPr>
            <w:tcW w:type="dxa" w:w="1728"/>
          </w:tcPr>
          <w:p>
            <w:r>
              <w:t>4%</w:t>
            </w:r>
          </w:p>
        </w:tc>
        <w:tc>
          <w:tcPr>
            <w:tcW w:type="dxa" w:w="1728"/>
          </w:tcPr>
          <w:p>
            <w:r>
              <w:t>4.5%</w:t>
            </w:r>
          </w:p>
        </w:tc>
      </w:tr>
      <w:tr>
        <w:tc>
          <w:tcPr>
            <w:tcW w:type="dxa" w:w="1728"/>
          </w:tcPr>
          <w:p>
            <w:r>
              <w:t>4%</w:t>
            </w:r>
          </w:p>
        </w:tc>
        <w:tc>
          <w:tcPr>
            <w:tcW w:type="dxa" w:w="1728"/>
          </w:tcPr>
          <w:p>
            <w:r>
              <w:t>4.75%</w:t>
            </w:r>
          </w:p>
        </w:tc>
        <w:tc>
          <w:tcPr>
            <w:tcW w:type="dxa" w:w="1728"/>
          </w:tcPr>
          <w:p>
            <w:r>
              <w:t>46 to 60 Days</w:t>
            </w:r>
          </w:p>
        </w:tc>
        <w:tc>
          <w:tcPr>
            <w:tcW w:type="dxa" w:w="1728"/>
          </w:tcPr>
          <w:p>
            <w:r>
              <w:t>4%</w:t>
            </w:r>
          </w:p>
        </w:tc>
        <w:tc>
          <w:tcPr>
            <w:tcW w:type="dxa" w:w="1728"/>
          </w:tcPr>
          <w:p>
            <w:r>
              <w:t>4.75%</w:t>
            </w:r>
          </w:p>
        </w:tc>
      </w:tr>
      <w:tr>
        <w:tc>
          <w:tcPr>
            <w:tcW w:type="dxa" w:w="1728"/>
          </w:tcPr>
          <w:p>
            <w:r>
              <w:t>4%</w:t>
            </w:r>
          </w:p>
        </w:tc>
        <w:tc>
          <w:tcPr>
            <w:tcW w:type="dxa" w:w="1728"/>
          </w:tcPr>
          <w:p>
            <w:r>
              <w:t>5%</w:t>
            </w:r>
          </w:p>
        </w:tc>
        <w:tc>
          <w:tcPr>
            <w:tcW w:type="dxa" w:w="1728"/>
          </w:tcPr>
          <w:p>
            <w:r>
              <w:t>61 to 90 Days</w:t>
            </w:r>
          </w:p>
        </w:tc>
        <w:tc>
          <w:tcPr>
            <w:tcW w:type="dxa" w:w="1728"/>
          </w:tcPr>
          <w:p>
            <w:r>
              <w:t>4%</w:t>
            </w:r>
          </w:p>
        </w:tc>
        <w:tc>
          <w:tcPr>
            <w:tcW w:type="dxa" w:w="1728"/>
          </w:tcPr>
          <w:p>
            <w:r>
              <w:t>5%</w:t>
            </w:r>
          </w:p>
        </w:tc>
      </w:tr>
      <w:tr>
        <w:tc>
          <w:tcPr>
            <w:tcW w:type="dxa" w:w="1728"/>
          </w:tcPr>
          <w:p>
            <w:r>
              <w:t>4%</w:t>
            </w:r>
          </w:p>
        </w:tc>
        <w:tc>
          <w:tcPr>
            <w:tcW w:type="dxa" w:w="1728"/>
          </w:tcPr>
          <w:p>
            <w:r>
              <w:t>5.25%</w:t>
            </w:r>
          </w:p>
        </w:tc>
        <w:tc>
          <w:tcPr>
            <w:tcW w:type="dxa" w:w="1728"/>
          </w:tcPr>
          <w:p>
            <w:r>
              <w:t>91 to 120 Days</w:t>
            </w:r>
          </w:p>
        </w:tc>
        <w:tc>
          <w:tcPr>
            <w:tcW w:type="dxa" w:w="1728"/>
          </w:tcPr>
          <w:p>
            <w:r>
              <w:t>4%</w:t>
            </w:r>
          </w:p>
        </w:tc>
        <w:tc>
          <w:tcPr>
            <w:tcW w:type="dxa" w:w="1728"/>
          </w:tcPr>
          <w:p>
            <w:r>
              <w:t>5.25%</w:t>
            </w:r>
          </w:p>
        </w:tc>
      </w:tr>
      <w:tr>
        <w:tc>
          <w:tcPr>
            <w:tcW w:type="dxa" w:w="1728"/>
          </w:tcPr>
          <w:p>
            <w:r>
              <w:t>4%</w:t>
            </w:r>
          </w:p>
        </w:tc>
        <w:tc>
          <w:tcPr>
            <w:tcW w:type="dxa" w:w="1728"/>
          </w:tcPr>
          <w:p>
            <w:r>
              <w:t>5.25%</w:t>
            </w:r>
          </w:p>
        </w:tc>
        <w:tc>
          <w:tcPr>
            <w:tcW w:type="dxa" w:w="1728"/>
          </w:tcPr>
          <w:p>
            <w:r>
              <w:t>121 to 184 Days</w:t>
            </w:r>
          </w:p>
        </w:tc>
        <w:tc>
          <w:tcPr>
            <w:tcW w:type="dxa" w:w="1728"/>
          </w:tcPr>
          <w:p>
            <w:r>
              <w:t>4%</w:t>
            </w:r>
          </w:p>
        </w:tc>
        <w:tc>
          <w:tcPr>
            <w:tcW w:type="dxa" w:w="1728"/>
          </w:tcPr>
          <w:p>
            <w:r>
              <w:t>5.25%</w:t>
            </w:r>
          </w:p>
        </w:tc>
      </w:tr>
      <w:tr>
        <w:tc>
          <w:tcPr>
            <w:tcW w:type="dxa" w:w="1728"/>
          </w:tcPr>
          <w:p>
            <w:r>
              <w:t>4%</w:t>
            </w:r>
          </w:p>
        </w:tc>
        <w:tc>
          <w:tcPr>
            <w:tcW w:type="dxa" w:w="1728"/>
          </w:tcPr>
          <w:p>
            <w:r>
              <w:t>6%</w:t>
            </w:r>
          </w:p>
        </w:tc>
        <w:tc>
          <w:tcPr>
            <w:tcW w:type="dxa" w:w="1728"/>
          </w:tcPr>
          <w:p>
            <w:r>
              <w:t>185 to 270 Days</w:t>
            </w:r>
          </w:p>
        </w:tc>
        <w:tc>
          <w:tcPr>
            <w:tcW w:type="dxa" w:w="1728"/>
          </w:tcPr>
          <w:p>
            <w:r>
              <w:t>4%</w:t>
            </w:r>
          </w:p>
        </w:tc>
        <w:tc>
          <w:tcPr>
            <w:tcW w:type="dxa" w:w="1728"/>
          </w:tcPr>
          <w:p>
            <w:r>
              <w:t>6%</w:t>
            </w:r>
          </w:p>
        </w:tc>
      </w:tr>
      <w:tr>
        <w:tc>
          <w:tcPr>
            <w:tcW w:type="dxa" w:w="1728"/>
          </w:tcPr>
          <w:p>
            <w:r>
              <w:t>4.25%HIGHEST</w:t>
            </w:r>
          </w:p>
        </w:tc>
        <w:tc>
          <w:tcPr>
            <w:tcW w:type="dxa" w:w="1728"/>
          </w:tcPr>
          <w:p>
            <w:r>
              <w:t>6%</w:t>
            </w:r>
          </w:p>
        </w:tc>
        <w:tc>
          <w:tcPr>
            <w:tcW w:type="dxa" w:w="1728"/>
          </w:tcPr>
          <w:p>
            <w:r>
              <w:t>271 Days to &lt; 1 Year</w:t>
            </w:r>
          </w:p>
        </w:tc>
        <w:tc>
          <w:tcPr>
            <w:tcW w:type="dxa" w:w="1728"/>
          </w:tcPr>
          <w:p>
            <w:r>
              <w:t>4.25%HIGHEST</w:t>
            </w:r>
          </w:p>
        </w:tc>
        <w:tc>
          <w:tcPr>
            <w:tcW w:type="dxa" w:w="1728"/>
          </w:tcPr>
          <w:p>
            <w:r>
              <w:t>6%</w:t>
            </w:r>
          </w:p>
        </w:tc>
      </w:tr>
      <w:tr>
        <w:tc>
          <w:tcPr>
            <w:tcW w:type="dxa" w:w="1728"/>
          </w:tcPr>
          <w:p>
            <w:r>
              <w:t>4.25%HIGHEST</w:t>
            </w:r>
          </w:p>
        </w:tc>
        <w:tc>
          <w:tcPr>
            <w:tcW w:type="dxa" w:w="1728"/>
          </w:tcPr>
          <w:p>
            <w:r>
              <w:t>6.75%</w:t>
            </w:r>
          </w:p>
        </w:tc>
        <w:tc>
          <w:tcPr>
            <w:tcW w:type="dxa" w:w="1728"/>
          </w:tcPr>
          <w:p>
            <w:r>
              <w:t>1 Year to 389 Days</w:t>
            </w:r>
          </w:p>
        </w:tc>
        <w:tc>
          <w:tcPr>
            <w:tcW w:type="dxa" w:w="1728"/>
          </w:tcPr>
          <w:p>
            <w:r>
              <w:t>4.25%HIGHEST</w:t>
            </w:r>
          </w:p>
        </w:tc>
        <w:tc>
          <w:tcPr>
            <w:tcW w:type="dxa" w:w="1728"/>
          </w:tcPr>
          <w:p>
            <w:r>
              <w:t>6.75%</w:t>
            </w:r>
          </w:p>
        </w:tc>
      </w:tr>
      <w:tr>
        <w:tc>
          <w:tcPr>
            <w:tcW w:type="dxa" w:w="1728"/>
          </w:tcPr>
          <w:p>
            <w:r>
              <w:t>4.25%HIGHEST</w:t>
            </w:r>
          </w:p>
        </w:tc>
        <w:tc>
          <w:tcPr>
            <w:tcW w:type="dxa" w:w="1728"/>
          </w:tcPr>
          <w:p>
            <w:r>
              <w:t>6.75%</w:t>
            </w:r>
          </w:p>
        </w:tc>
        <w:tc>
          <w:tcPr>
            <w:tcW w:type="dxa" w:w="1728"/>
          </w:tcPr>
          <w:p>
            <w:r>
              <w:t>390 Days to &lt; 15 Months</w:t>
            </w:r>
          </w:p>
        </w:tc>
        <w:tc>
          <w:tcPr>
            <w:tcW w:type="dxa" w:w="1728"/>
          </w:tcPr>
          <w:p>
            <w:r>
              <w:t>4.25%HIGHEST</w:t>
            </w:r>
          </w:p>
        </w:tc>
        <w:tc>
          <w:tcPr>
            <w:tcW w:type="dxa" w:w="1728"/>
          </w:tcPr>
          <w:p>
            <w:r>
              <w:t>6.75%</w:t>
            </w:r>
          </w:p>
        </w:tc>
      </w:tr>
      <w:tr>
        <w:tc>
          <w:tcPr>
            <w:tcW w:type="dxa" w:w="1728"/>
          </w:tcPr>
          <w:p>
            <w:r>
              <w:t>4.25%HIGHEST</w:t>
            </w:r>
          </w:p>
        </w:tc>
        <w:tc>
          <w:tcPr>
            <w:tcW w:type="dxa" w:w="1728"/>
          </w:tcPr>
          <w:p>
            <w:r>
              <w:t>6.75%</w:t>
            </w:r>
          </w:p>
        </w:tc>
        <w:tc>
          <w:tcPr>
            <w:tcW w:type="dxa" w:w="1728"/>
          </w:tcPr>
          <w:p>
            <w:r>
              <w:t>15 Months to &lt; 18 Months</w:t>
            </w:r>
          </w:p>
        </w:tc>
        <w:tc>
          <w:tcPr>
            <w:tcW w:type="dxa" w:w="1728"/>
          </w:tcPr>
          <w:p>
            <w:r>
              <w:t>4.25%HIGHEST</w:t>
            </w:r>
          </w:p>
        </w:tc>
        <w:tc>
          <w:tcPr>
            <w:tcW w:type="dxa" w:w="1728"/>
          </w:tcPr>
          <w:p>
            <w:r>
              <w:t>6.75%</w:t>
            </w:r>
          </w:p>
        </w:tc>
      </w:tr>
      <w:tr>
        <w:tc>
          <w:tcPr>
            <w:tcW w:type="dxa" w:w="1728"/>
          </w:tcPr>
          <w:p>
            <w:r>
              <w:t>4.25%HIGHEST</w:t>
            </w:r>
          </w:p>
        </w:tc>
        <w:tc>
          <w:tcPr>
            <w:tcW w:type="dxa" w:w="1728"/>
          </w:tcPr>
          <w:p>
            <w:r>
              <w:t>6.9%</w:t>
            </w:r>
          </w:p>
        </w:tc>
        <w:tc>
          <w:tcPr>
            <w:tcW w:type="dxa" w:w="1728"/>
          </w:tcPr>
          <w:p>
            <w:r>
              <w:t>18 Months to 2 Years</w:t>
            </w:r>
          </w:p>
        </w:tc>
        <w:tc>
          <w:tcPr>
            <w:tcW w:type="dxa" w:w="1728"/>
          </w:tcPr>
          <w:p>
            <w:r>
              <w:t>4.25%HIGHEST</w:t>
            </w:r>
          </w:p>
        </w:tc>
        <w:tc>
          <w:tcPr>
            <w:tcW w:type="dxa" w:w="1728"/>
          </w:tcPr>
          <w:p>
            <w:r>
              <w:t>6.9%</w:t>
            </w:r>
          </w:p>
        </w:tc>
      </w:tr>
      <w:tr>
        <w:tc>
          <w:tcPr>
            <w:tcW w:type="dxa" w:w="1728"/>
          </w:tcPr>
          <w:p>
            <w:r>
              <w:t>4.25%HIGHEST</w:t>
            </w:r>
          </w:p>
        </w:tc>
        <w:tc>
          <w:tcPr>
            <w:tcW w:type="dxa" w:w="1728"/>
          </w:tcPr>
          <w:p>
            <w:r>
              <w:t>7.1%HIGHEST</w:t>
            </w:r>
          </w:p>
        </w:tc>
        <w:tc>
          <w:tcPr>
            <w:tcW w:type="dxa" w:w="1728"/>
          </w:tcPr>
          <w:p>
            <w:r>
              <w:t>2 Years 1 Day to 5 Years</w:t>
            </w:r>
          </w:p>
        </w:tc>
        <w:tc>
          <w:tcPr>
            <w:tcW w:type="dxa" w:w="1728"/>
          </w:tcPr>
          <w:p>
            <w:r>
              <w:t>4.25%HIGHEST</w:t>
            </w:r>
          </w:p>
        </w:tc>
        <w:tc>
          <w:tcPr>
            <w:tcW w:type="dxa" w:w="1728"/>
          </w:tcPr>
          <w:p>
            <w:r>
              <w:t>7.1%HIGHEST</w:t>
            </w:r>
          </w:p>
        </w:tc>
      </w:tr>
      <w:tr>
        <w:tc>
          <w:tcPr>
            <w:tcW w:type="dxa" w:w="1728"/>
          </w:tcPr>
          <w:p>
            <w:r>
              <w:t>4.25%HIGHEST</w:t>
            </w:r>
          </w:p>
        </w:tc>
        <w:tc>
          <w:tcPr>
            <w:tcW w:type="dxa" w:w="1728"/>
          </w:tcPr>
          <w:p>
            <w:r>
              <w:t>7.1%HIGHEST</w:t>
            </w:r>
          </w:p>
        </w:tc>
        <w:tc>
          <w:tcPr>
            <w:tcW w:type="dxa" w:w="1728"/>
          </w:tcPr>
          <w:p>
            <w:r>
              <w:t>5 Years 1 Day to 10 Years</w:t>
            </w:r>
          </w:p>
        </w:tc>
        <w:tc>
          <w:tcPr>
            <w:tcW w:type="dxa" w:w="1728"/>
          </w:tcPr>
          <w:p>
            <w:r>
              <w:t>4.25%HIGHEST</w:t>
            </w:r>
          </w:p>
        </w:tc>
        <w:tc>
          <w:tcPr>
            <w:tcW w:type="dxa" w:w="1728"/>
          </w:tcPr>
          <w:p>
            <w:r>
              <w:t>7.1%HIGHEST</w:t>
            </w:r>
          </w:p>
        </w:tc>
      </w:tr>
    </w:tbl>
    <w:p/>
    <w:p/>
    <w:p>
      <w:r>
        <w:t>Less than ₹3 Cr. 3 - &lt; 5 Cr. 5 - &lt; 5.10 Cr. 5.10 - &lt; 24.90 Cr. 24.90 - &lt; 25 Cr. 25 - &lt; 100 Cr. 100 - &lt; 250 Cr. 250 - &lt; 500 Cr. More than 500 Cr.</w:t>
      </w:r>
    </w:p>
    <w:p>
      <w:r>
        <w:t>With Premature Withdrawal Without Premature Withdrawal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4%</w:t>
            </w:r>
          </w:p>
        </w:tc>
        <w:tc>
          <w:tcPr>
            <w:tcW w:type="dxa" w:w="1728"/>
          </w:tcPr>
          <w:p>
            <w:r>
              <w:t>4%</w:t>
            </w:r>
          </w:p>
        </w:tc>
        <w:tc>
          <w:tcPr>
            <w:tcW w:type="dxa" w:w="1728"/>
          </w:tcPr>
          <w:p>
            <w:r>
              <w:t>7 to 14 Days</w:t>
            </w:r>
          </w:p>
        </w:tc>
        <w:tc>
          <w:tcPr>
            <w:tcW w:type="dxa" w:w="1728"/>
          </w:tcPr>
          <w:p>
            <w:r>
              <w:t>4%</w:t>
            </w:r>
          </w:p>
        </w:tc>
        <w:tc>
          <w:tcPr>
            <w:tcW w:type="dxa" w:w="1728"/>
          </w:tcPr>
          <w:p>
            <w:r>
              <w:t>4%</w:t>
            </w:r>
          </w:p>
        </w:tc>
      </w:tr>
      <w:tr>
        <w:tc>
          <w:tcPr>
            <w:tcW w:type="dxa" w:w="1728"/>
          </w:tcPr>
          <w:p>
            <w:r>
              <w:t>4%</w:t>
            </w:r>
          </w:p>
        </w:tc>
        <w:tc>
          <w:tcPr>
            <w:tcW w:type="dxa" w:w="1728"/>
          </w:tcPr>
          <w:p>
            <w:r>
              <w:t>4%</w:t>
            </w:r>
          </w:p>
        </w:tc>
        <w:tc>
          <w:tcPr>
            <w:tcW w:type="dxa" w:w="1728"/>
          </w:tcPr>
          <w:p>
            <w:r>
              <w:t>15 to 29 Days</w:t>
            </w:r>
          </w:p>
        </w:tc>
        <w:tc>
          <w:tcPr>
            <w:tcW w:type="dxa" w:w="1728"/>
          </w:tcPr>
          <w:p>
            <w:r>
              <w:t>4%</w:t>
            </w:r>
          </w:p>
        </w:tc>
        <w:tc>
          <w:tcPr>
            <w:tcW w:type="dxa" w:w="1728"/>
          </w:tcPr>
          <w:p>
            <w:r>
              <w:t>4%</w:t>
            </w:r>
          </w:p>
        </w:tc>
      </w:tr>
      <w:tr>
        <w:tc>
          <w:tcPr>
            <w:tcW w:type="dxa" w:w="1728"/>
          </w:tcPr>
          <w:p>
            <w:r>
              <w:t>4.75%</w:t>
            </w:r>
          </w:p>
        </w:tc>
        <w:tc>
          <w:tcPr>
            <w:tcW w:type="dxa" w:w="1728"/>
          </w:tcPr>
          <w:p>
            <w:r>
              <w:t>4.75%</w:t>
            </w:r>
          </w:p>
        </w:tc>
        <w:tc>
          <w:tcPr>
            <w:tcW w:type="dxa" w:w="1728"/>
          </w:tcPr>
          <w:p>
            <w:r>
              <w:t>30 to 45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46 to 60 Days</w:t>
            </w:r>
          </w:p>
        </w:tc>
        <w:tc>
          <w:tcPr>
            <w:tcW w:type="dxa" w:w="1728"/>
          </w:tcPr>
          <w:p>
            <w:r>
              <w:t>5%</w:t>
            </w:r>
          </w:p>
        </w:tc>
        <w:tc>
          <w:tcPr>
            <w:tcW w:type="dxa" w:w="1728"/>
          </w:tcPr>
          <w:p>
            <w:r>
              <w:t>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5.5%</w:t>
            </w:r>
          </w:p>
        </w:tc>
        <w:tc>
          <w:tcPr>
            <w:tcW w:type="dxa" w:w="1728"/>
          </w:tcPr>
          <w:p>
            <w:r>
              <w:t>5.5%</w:t>
            </w:r>
          </w:p>
        </w:tc>
        <w:tc>
          <w:tcPr>
            <w:tcW w:type="dxa" w:w="1728"/>
          </w:tcPr>
          <w:p>
            <w:r>
              <w:t>91 to 120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121 to 150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151 to 184 Days</w:t>
            </w:r>
          </w:p>
        </w:tc>
        <w:tc>
          <w:tcPr>
            <w:tcW w:type="dxa" w:w="1728"/>
          </w:tcPr>
          <w:p>
            <w:r>
              <w:t>5.5%</w:t>
            </w:r>
          </w:p>
        </w:tc>
        <w:tc>
          <w:tcPr>
            <w:tcW w:type="dxa" w:w="1728"/>
          </w:tcPr>
          <w:p>
            <w:r>
              <w:t>5.5%</w:t>
            </w:r>
          </w:p>
        </w:tc>
      </w:tr>
      <w:tr>
        <w:tc>
          <w:tcPr>
            <w:tcW w:type="dxa" w:w="1728"/>
          </w:tcPr>
          <w:p>
            <w:r>
              <w:t>5.85%</w:t>
            </w:r>
          </w:p>
        </w:tc>
        <w:tc>
          <w:tcPr>
            <w:tcW w:type="dxa" w:w="1728"/>
          </w:tcPr>
          <w:p>
            <w:r>
              <w:t>5.85%</w:t>
            </w:r>
          </w:p>
        </w:tc>
        <w:tc>
          <w:tcPr>
            <w:tcW w:type="dxa" w:w="1728"/>
          </w:tcPr>
          <w:p>
            <w:r>
              <w:t>185 to 210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211 to 240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241 to 270 Days</w:t>
            </w:r>
          </w:p>
        </w:tc>
        <w:tc>
          <w:tcPr>
            <w:tcW w:type="dxa" w:w="1728"/>
          </w:tcPr>
          <w:p>
            <w:r>
              <w:t>5.85%</w:t>
            </w:r>
          </w:p>
        </w:tc>
        <w:tc>
          <w:tcPr>
            <w:tcW w:type="dxa" w:w="1728"/>
          </w:tcPr>
          <w:p>
            <w:r>
              <w:t>5.85%</w:t>
            </w:r>
          </w:p>
        </w:tc>
      </w:tr>
      <w:tr>
        <w:tc>
          <w:tcPr>
            <w:tcW w:type="dxa" w:w="1728"/>
          </w:tcPr>
          <w:p>
            <w:r>
              <w:t>6%</w:t>
            </w:r>
          </w:p>
        </w:tc>
        <w:tc>
          <w:tcPr>
            <w:tcW w:type="dxa" w:w="1728"/>
          </w:tcPr>
          <w:p>
            <w:r>
              <w:t>6%</w:t>
            </w:r>
          </w:p>
        </w:tc>
        <w:tc>
          <w:tcPr>
            <w:tcW w:type="dxa" w:w="1728"/>
          </w:tcPr>
          <w:p>
            <w:r>
              <w:t>271 Days to 300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301 Days to 330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331 Days to &lt; 1 Year</w:t>
            </w:r>
          </w:p>
        </w:tc>
        <w:tc>
          <w:tcPr>
            <w:tcW w:type="dxa" w:w="1728"/>
          </w:tcPr>
          <w:p>
            <w:r>
              <w:t>6%</w:t>
            </w:r>
          </w:p>
        </w:tc>
        <w:tc>
          <w:tcPr>
            <w:tcW w:type="dxa" w:w="1728"/>
          </w:tcPr>
          <w:p>
            <w:r>
              <w:t>6%</w:t>
            </w:r>
          </w:p>
        </w:tc>
      </w:tr>
      <w:tr>
        <w:tc>
          <w:tcPr>
            <w:tcW w:type="dxa" w:w="1728"/>
          </w:tcPr>
          <w:p>
            <w:r>
              <w:t>6.15%</w:t>
            </w:r>
          </w:p>
        </w:tc>
        <w:tc>
          <w:tcPr>
            <w:tcW w:type="dxa" w:w="1728"/>
          </w:tcPr>
          <w:p>
            <w:r>
              <w:t>6.15%</w:t>
            </w:r>
          </w:p>
        </w:tc>
        <w:tc>
          <w:tcPr>
            <w:tcW w:type="dxa" w:w="1728"/>
          </w:tcPr>
          <w:p>
            <w:r>
              <w:t>1 Year to 389 Days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390 Days to &lt; 15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15 Months to &lt; 18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18 Months to 2 Years</w:t>
            </w:r>
          </w:p>
        </w:tc>
        <w:tc>
          <w:tcPr>
            <w:tcW w:type="dxa" w:w="1728"/>
          </w:tcPr>
          <w:p>
            <w:r>
              <w:t>6.15%</w:t>
            </w:r>
          </w:p>
        </w:tc>
        <w:tc>
          <w:tcPr>
            <w:tcW w:type="dxa" w:w="1728"/>
          </w:tcPr>
          <w:p>
            <w:r>
              <w:t>6.15%</w:t>
            </w:r>
          </w:p>
        </w:tc>
      </w:tr>
      <w:tr>
        <w:tc>
          <w:tcPr>
            <w:tcW w:type="dxa" w:w="1728"/>
          </w:tcPr>
          <w:p>
            <w:r>
              <w:t>6.25%</w:t>
            </w:r>
          </w:p>
        </w:tc>
        <w:tc>
          <w:tcPr>
            <w:tcW w:type="dxa" w:w="1728"/>
          </w:tcPr>
          <w:p>
            <w:r>
              <w:t>6.25%</w:t>
            </w:r>
          </w:p>
        </w:tc>
        <w:tc>
          <w:tcPr>
            <w:tcW w:type="dxa" w:w="1728"/>
          </w:tcPr>
          <w:p>
            <w:r>
              <w:t>2 Years 1 Day to 3 Years</w:t>
            </w:r>
          </w:p>
        </w:tc>
        <w:tc>
          <w:tcPr>
            <w:tcW w:type="dxa" w:w="1728"/>
          </w:tcPr>
          <w:p>
            <w:r>
              <w:t>6.25%</w:t>
            </w:r>
          </w:p>
        </w:tc>
        <w:tc>
          <w:tcPr>
            <w:tcW w:type="dxa" w:w="1728"/>
          </w:tcPr>
          <w:p>
            <w:r>
              <w:t>6.25%</w:t>
            </w:r>
          </w:p>
        </w:tc>
      </w:tr>
      <w:tr>
        <w:tc>
          <w:tcPr>
            <w:tcW w:type="dxa" w:w="1728"/>
          </w:tcPr>
          <w:p>
            <w:r>
              <w:t>6.35%HIGHEST</w:t>
            </w:r>
          </w:p>
        </w:tc>
        <w:tc>
          <w:tcPr>
            <w:tcW w:type="dxa" w:w="1728"/>
          </w:tcPr>
          <w:p>
            <w:r>
              <w:t>6.35%HIGHEST</w:t>
            </w:r>
          </w:p>
        </w:tc>
        <w:tc>
          <w:tcPr>
            <w:tcW w:type="dxa" w:w="1728"/>
          </w:tcPr>
          <w:p>
            <w:r>
              <w:t>3 Years 1 Day to 5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5 Years 1 Day to 7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7 Years 1 Day to 10 Years</w:t>
            </w:r>
          </w:p>
        </w:tc>
        <w:tc>
          <w:tcPr>
            <w:tcW w:type="dxa" w:w="1728"/>
          </w:tcPr>
          <w:p>
            <w:r>
              <w:t>6.35%HIGHEST</w:t>
            </w:r>
          </w:p>
        </w:tc>
        <w:tc>
          <w:tcPr>
            <w:tcW w:type="dxa" w:w="1728"/>
          </w:tcPr>
          <w:p>
            <w:r>
              <w:t>6.35%HIGHEST</w:t>
            </w:r>
          </w:p>
        </w:tc>
      </w:tr>
    </w:tbl>
    <w:p/>
    <w:p/>
    <w:p>
      <w:r>
        <w:br w:type="page"/>
      </w:r>
    </w:p>
    <w:p>
      <w:pPr>
        <w:pStyle w:val="Heading1"/>
      </w:pPr>
      <w:r>
        <w:t>&gt;&gt; PVB_10 : IDBI Bank</w:t>
      </w:r>
    </w:p>
    <w:p>
      <w:r>
        <w:t>Website: https://www.idbibank.in/interest-rates.aspx</w:t>
      </w:r>
    </w:p>
    <w:p>
      <w:r>
        <w:t>Summary:</w:t>
      </w:r>
    </w:p>
    <w:p/>
    <w:p>
      <w:r>
        <w:t>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 Balance</w:t>
            </w:r>
          </w:p>
        </w:tc>
        <w:tc>
          <w:tcPr>
            <w:tcW w:type="dxa" w:w="4320"/>
          </w:tcPr>
          <w:p>
            <w:r>
              <w:t>Rate of Interest (% p.a.)</w:t>
            </w:r>
          </w:p>
        </w:tc>
      </w:tr>
      <w:tr>
        <w:tc>
          <w:tcPr>
            <w:tcW w:type="dxa" w:w="4320"/>
          </w:tcPr>
          <w:p>
            <w:r>
              <w:t>Up-to Rs.1 Lakh</w:t>
            </w:r>
          </w:p>
        </w:tc>
        <w:tc>
          <w:tcPr>
            <w:tcW w:type="dxa" w:w="4320"/>
          </w:tcPr>
          <w:p>
            <w:r>
              <w:t>2.50</w:t>
            </w:r>
          </w:p>
        </w:tc>
      </w:tr>
      <w:tr>
        <w:tc>
          <w:tcPr>
            <w:tcW w:type="dxa" w:w="4320"/>
          </w:tcPr>
          <w:p>
            <w:r>
              <w:t>Above Rs.1 Lakh-Rs.5 Lakh</w:t>
            </w:r>
          </w:p>
        </w:tc>
        <w:tc>
          <w:tcPr>
            <w:tcW w:type="dxa" w:w="4320"/>
          </w:tcPr>
          <w:p>
            <w:r>
              <w:t>2.55</w:t>
            </w:r>
          </w:p>
        </w:tc>
      </w:tr>
      <w:tr>
        <w:tc>
          <w:tcPr>
            <w:tcW w:type="dxa" w:w="4320"/>
          </w:tcPr>
          <w:p>
            <w:r>
              <w:t>Above Rs.5 Lakh to Rs.5 Cr</w:t>
            </w:r>
          </w:p>
        </w:tc>
        <w:tc>
          <w:tcPr>
            <w:tcW w:type="dxa" w:w="4320"/>
          </w:tcPr>
          <w:p>
            <w:r>
              <w:t>2.60</w:t>
            </w:r>
          </w:p>
        </w:tc>
      </w:tr>
      <w:tr>
        <w:tc>
          <w:tcPr>
            <w:tcW w:type="dxa" w:w="4320"/>
          </w:tcPr>
          <w:p>
            <w:r>
              <w:t>Above Rs. 5 Cr to 100 Cr</w:t>
            </w:r>
          </w:p>
        </w:tc>
        <w:tc>
          <w:tcPr>
            <w:tcW w:type="dxa" w:w="4320"/>
          </w:tcPr>
          <w:p>
            <w:r>
              <w:t>3.00</w:t>
            </w:r>
          </w:p>
        </w:tc>
      </w:tr>
      <w:tr>
        <w:tc>
          <w:tcPr>
            <w:tcW w:type="dxa" w:w="4320"/>
          </w:tcPr>
          <w:p>
            <w:r>
              <w:t>Above Rs.100 Cr to Rs.500 Cr</w:t>
            </w:r>
          </w:p>
        </w:tc>
        <w:tc>
          <w:tcPr>
            <w:tcW w:type="dxa" w:w="4320"/>
          </w:tcPr>
          <w:p>
            <w:r>
              <w:t>3.00</w:t>
            </w:r>
          </w:p>
        </w:tc>
      </w:tr>
    </w:tbl>
    <w:p/>
    <w:p/>
    <w:p>
      <w:r>
        <w:t>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 (w.e.f. April 12,2019)</w:t>
            </w:r>
          </w:p>
        </w:tc>
        <w:tc>
          <w:tcPr>
            <w:tcW w:type="dxa" w:w="4320"/>
          </w:tcPr>
          <w:p>
            <w:r>
              <w:t>9.65%</w:t>
            </w:r>
          </w:p>
        </w:tc>
      </w:tr>
      <w:tr>
        <w:tc>
          <w:tcPr>
            <w:tcW w:type="dxa" w:w="4320"/>
          </w:tcPr>
          <w:p>
            <w:r>
              <w:t>Current BPLR (w.e.f. April 12,2019)</w:t>
            </w:r>
          </w:p>
        </w:tc>
        <w:tc>
          <w:tcPr>
            <w:tcW w:type="dxa" w:w="4320"/>
          </w:tcPr>
          <w:p>
            <w:r>
              <w:t>14.15%</w:t>
            </w:r>
          </w:p>
        </w:tc>
      </w:tr>
    </w:tbl>
    <w:p/>
    <w:p/>
    <w:p>
      <w:r>
        <w:t>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MCLR</w:t>
            </w:r>
          </w:p>
        </w:tc>
      </w:tr>
      <w:tr>
        <w:tc>
          <w:tcPr>
            <w:tcW w:type="dxa" w:w="4320"/>
          </w:tcPr>
          <w:p>
            <w:r>
              <w:t>Overnight MCLR</w:t>
            </w:r>
          </w:p>
        </w:tc>
        <w:tc>
          <w:tcPr>
            <w:tcW w:type="dxa" w:w="4320"/>
          </w:tcPr>
          <w:p>
            <w:r>
              <w:t>8.05%</w:t>
            </w:r>
          </w:p>
        </w:tc>
      </w:tr>
      <w:tr>
        <w:tc>
          <w:tcPr>
            <w:tcW w:type="dxa" w:w="4320"/>
          </w:tcPr>
          <w:p>
            <w:r>
              <w:t>One Month MCLR (1M)</w:t>
            </w:r>
          </w:p>
        </w:tc>
        <w:tc>
          <w:tcPr>
            <w:tcW w:type="dxa" w:w="4320"/>
          </w:tcPr>
          <w:p>
            <w:r>
              <w:t>8.20%</w:t>
            </w:r>
          </w:p>
        </w:tc>
      </w:tr>
      <w:tr>
        <w:tc>
          <w:tcPr>
            <w:tcW w:type="dxa" w:w="4320"/>
          </w:tcPr>
          <w:p>
            <w:r>
              <w:t>Three Month MCLR (Q)</w:t>
            </w:r>
          </w:p>
        </w:tc>
        <w:tc>
          <w:tcPr>
            <w:tcW w:type="dxa" w:w="4320"/>
          </w:tcPr>
          <w:p>
            <w:r>
              <w:t>8.50%</w:t>
            </w:r>
          </w:p>
        </w:tc>
      </w:tr>
      <w:tr>
        <w:tc>
          <w:tcPr>
            <w:tcW w:type="dxa" w:w="4320"/>
          </w:tcPr>
          <w:p>
            <w:r>
              <w:t>Six Month MCLR (HY)</w:t>
            </w:r>
          </w:p>
        </w:tc>
        <w:tc>
          <w:tcPr>
            <w:tcW w:type="dxa" w:w="4320"/>
          </w:tcPr>
          <w:p>
            <w:r>
              <w:t>8.70%</w:t>
            </w:r>
          </w:p>
        </w:tc>
      </w:tr>
      <w:tr>
        <w:tc>
          <w:tcPr>
            <w:tcW w:type="dxa" w:w="4320"/>
          </w:tcPr>
          <w:p>
            <w:r>
              <w:t>One year MCLR (Y)</w:t>
            </w:r>
          </w:p>
        </w:tc>
        <w:tc>
          <w:tcPr>
            <w:tcW w:type="dxa" w:w="4320"/>
          </w:tcPr>
          <w:p>
            <w:r>
              <w:t>8.75%</w:t>
            </w:r>
          </w:p>
        </w:tc>
      </w:tr>
      <w:tr>
        <w:tc>
          <w:tcPr>
            <w:tcW w:type="dxa" w:w="4320"/>
          </w:tcPr>
          <w:p>
            <w:r>
              <w:t>Two Year MCLR (2Y)</w:t>
            </w:r>
          </w:p>
        </w:tc>
        <w:tc>
          <w:tcPr>
            <w:tcW w:type="dxa" w:w="4320"/>
          </w:tcPr>
          <w:p>
            <w:r>
              <w:t>9.30%</w:t>
            </w:r>
          </w:p>
        </w:tc>
      </w:tr>
      <w:tr>
        <w:tc>
          <w:tcPr>
            <w:tcW w:type="dxa" w:w="4320"/>
          </w:tcPr>
          <w:p>
            <w:r>
              <w:t>Three Year MCLR (3Y)</w:t>
            </w:r>
          </w:p>
        </w:tc>
        <w:tc>
          <w:tcPr>
            <w:tcW w:type="dxa" w:w="4320"/>
          </w:tcPr>
          <w:p>
            <w:r>
              <w:t>9.70%</w:t>
            </w:r>
          </w:p>
        </w:tc>
      </w:tr>
    </w:tbl>
    <w:p/>
    <w:p/>
    <w:p>
      <w:r>
        <w:t>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 p.a.)</w:t>
            </w:r>
          </w:p>
        </w:tc>
        <w:tc>
          <w:tcPr>
            <w:tcW w:type="dxa" w:w="2880"/>
          </w:tcPr>
          <w:p>
            <w:r>
              <w:t>Interest Rate (% p.a.)</w:t>
            </w:r>
          </w:p>
        </w:tc>
        <w:tc>
          <w:tcPr>
            <w:tcW w:type="dxa" w:w="2880"/>
          </w:tcPr>
          <w:p>
            <w:r>
              <w:t>Interest Rate (% p.a.)</w:t>
            </w:r>
          </w:p>
        </w:tc>
      </w:tr>
      <w:tr>
        <w:tc>
          <w:tcPr>
            <w:tcW w:type="dxa" w:w="2880"/>
          </w:tcPr>
          <w:p>
            <w:r>
              <w:t>Retail Term Deposits (&lt; 3 Cr)</w:t>
            </w:r>
          </w:p>
        </w:tc>
        <w:tc>
          <w:tcPr>
            <w:tcW w:type="dxa" w:w="2880"/>
          </w:tcPr>
          <w:p>
            <w:r>
              <w:t>Retail Term Deposits (&lt; 3 Cr)</w:t>
            </w:r>
          </w:p>
        </w:tc>
        <w:tc>
          <w:tcPr>
            <w:tcW w:type="dxa" w:w="2880"/>
          </w:tcPr>
          <w:p>
            <w:r>
              <w:t>Retail Term Deposits (&lt; 3 Cr)</w:t>
            </w:r>
          </w:p>
        </w:tc>
      </w:tr>
      <w:tr>
        <w:tc>
          <w:tcPr>
            <w:tcW w:type="dxa" w:w="2880"/>
          </w:tcPr>
          <w:p>
            <w:r>
              <w:t>Maturity Slab</w:t>
            </w:r>
          </w:p>
        </w:tc>
        <w:tc>
          <w:tcPr>
            <w:tcW w:type="dxa" w:w="2880"/>
          </w:tcPr>
          <w:p>
            <w:r>
              <w:t>General Customers</w:t>
            </w:r>
          </w:p>
        </w:tc>
        <w:tc>
          <w:tcPr>
            <w:tcW w:type="dxa" w:w="2880"/>
          </w:tcPr>
          <w:p>
            <w:r>
              <w:t>Sr. Citizen</w:t>
            </w:r>
          </w:p>
        </w:tc>
      </w:tr>
      <w:tr>
        <w:tc>
          <w:tcPr>
            <w:tcW w:type="dxa" w:w="2880"/>
          </w:tcPr>
          <w:p>
            <w:r>
              <w:t>0-6 Days</w:t>
            </w:r>
          </w:p>
        </w:tc>
        <w:tc>
          <w:tcPr>
            <w:tcW w:type="dxa" w:w="2880"/>
          </w:tcPr>
          <w:p>
            <w:r>
              <w:t>nan</w:t>
            </w:r>
          </w:p>
        </w:tc>
        <w:tc>
          <w:tcPr>
            <w:tcW w:type="dxa" w:w="2880"/>
          </w:tcPr>
          <w:p>
            <w:r>
              <w:t>nan</w:t>
            </w:r>
          </w:p>
        </w:tc>
      </w:tr>
      <w:tr>
        <w:tc>
          <w:tcPr>
            <w:tcW w:type="dxa" w:w="2880"/>
          </w:tcPr>
          <w:p>
            <w:r>
              <w:t>07-30 days</w:t>
            </w:r>
          </w:p>
        </w:tc>
        <w:tc>
          <w:tcPr>
            <w:tcW w:type="dxa" w:w="2880"/>
          </w:tcPr>
          <w:p>
            <w:r>
              <w:t>3.00</w:t>
            </w:r>
          </w:p>
        </w:tc>
        <w:tc>
          <w:tcPr>
            <w:tcW w:type="dxa" w:w="2880"/>
          </w:tcPr>
          <w:p>
            <w:r>
              <w:t>3.50</w:t>
            </w:r>
          </w:p>
        </w:tc>
      </w:tr>
      <w:tr>
        <w:tc>
          <w:tcPr>
            <w:tcW w:type="dxa" w:w="2880"/>
          </w:tcPr>
          <w:p>
            <w:r>
              <w:t>31-45 days</w:t>
            </w:r>
          </w:p>
        </w:tc>
        <w:tc>
          <w:tcPr>
            <w:tcW w:type="dxa" w:w="2880"/>
          </w:tcPr>
          <w:p>
            <w:r>
              <w:t>3.25</w:t>
            </w:r>
          </w:p>
        </w:tc>
        <w:tc>
          <w:tcPr>
            <w:tcW w:type="dxa" w:w="2880"/>
          </w:tcPr>
          <w:p>
            <w:r>
              <w:t>3.75</w:t>
            </w:r>
          </w:p>
        </w:tc>
      </w:tr>
      <w:tr>
        <w:tc>
          <w:tcPr>
            <w:tcW w:type="dxa" w:w="2880"/>
          </w:tcPr>
          <w:p>
            <w:r>
              <w:t>46- 60 days</w:t>
            </w:r>
          </w:p>
        </w:tc>
        <w:tc>
          <w:tcPr>
            <w:tcW w:type="dxa" w:w="2880"/>
          </w:tcPr>
          <w:p>
            <w:r>
              <w:t>4.50</w:t>
            </w:r>
          </w:p>
        </w:tc>
        <w:tc>
          <w:tcPr>
            <w:tcW w:type="dxa" w:w="2880"/>
          </w:tcPr>
          <w:p>
            <w:r>
              <w:t>5.00</w:t>
            </w:r>
          </w:p>
        </w:tc>
      </w:tr>
      <w:tr>
        <w:tc>
          <w:tcPr>
            <w:tcW w:type="dxa" w:w="2880"/>
          </w:tcPr>
          <w:p>
            <w:r>
              <w:t>61- 90 days</w:t>
            </w:r>
          </w:p>
        </w:tc>
        <w:tc>
          <w:tcPr>
            <w:tcW w:type="dxa" w:w="2880"/>
          </w:tcPr>
          <w:p>
            <w:r>
              <w:t>4.75</w:t>
            </w:r>
          </w:p>
        </w:tc>
        <w:tc>
          <w:tcPr>
            <w:tcW w:type="dxa" w:w="2880"/>
          </w:tcPr>
          <w:p>
            <w:r>
              <w:t>5.25</w:t>
            </w:r>
          </w:p>
        </w:tc>
      </w:tr>
      <w:tr>
        <w:tc>
          <w:tcPr>
            <w:tcW w:type="dxa" w:w="2880"/>
          </w:tcPr>
          <w:p>
            <w:r>
              <w:t>91 days to 6 months</w:t>
            </w:r>
          </w:p>
        </w:tc>
        <w:tc>
          <w:tcPr>
            <w:tcW w:type="dxa" w:w="2880"/>
          </w:tcPr>
          <w:p>
            <w:r>
              <w:t>5.50</w:t>
            </w:r>
          </w:p>
        </w:tc>
        <w:tc>
          <w:tcPr>
            <w:tcW w:type="dxa" w:w="2880"/>
          </w:tcPr>
          <w:p>
            <w:r>
              <w:t>6.00</w:t>
            </w:r>
          </w:p>
        </w:tc>
      </w:tr>
      <w:tr>
        <w:tc>
          <w:tcPr>
            <w:tcW w:type="dxa" w:w="2880"/>
          </w:tcPr>
          <w:p>
            <w:r>
              <w:t>6 months 1 day to 270 Days</w:t>
            </w:r>
          </w:p>
        </w:tc>
        <w:tc>
          <w:tcPr>
            <w:tcW w:type="dxa" w:w="2880"/>
          </w:tcPr>
          <w:p>
            <w:r>
              <w:t>5.75</w:t>
            </w:r>
          </w:p>
        </w:tc>
        <w:tc>
          <w:tcPr>
            <w:tcW w:type="dxa" w:w="2880"/>
          </w:tcPr>
          <w:p>
            <w:r>
              <w:t>6.25</w:t>
            </w:r>
          </w:p>
        </w:tc>
      </w:tr>
      <w:tr>
        <w:tc>
          <w:tcPr>
            <w:tcW w:type="dxa" w:w="2880"/>
          </w:tcPr>
          <w:p>
            <w:r>
              <w:t>271 days to &lt; 1 year</w:t>
            </w:r>
          </w:p>
        </w:tc>
        <w:tc>
          <w:tcPr>
            <w:tcW w:type="dxa" w:w="2880"/>
          </w:tcPr>
          <w:p>
            <w:r>
              <w:t>6.00</w:t>
            </w:r>
          </w:p>
        </w:tc>
        <w:tc>
          <w:tcPr>
            <w:tcW w:type="dxa" w:w="2880"/>
          </w:tcPr>
          <w:p>
            <w:r>
              <w:t>6.50</w:t>
            </w:r>
          </w:p>
        </w:tc>
      </w:tr>
      <w:tr>
        <w:tc>
          <w:tcPr>
            <w:tcW w:type="dxa" w:w="2880"/>
          </w:tcPr>
          <w:p>
            <w:r>
              <w:t>1 Year to 2 Years (except 444 Days, 555 days &amp; 700 Days)</w:t>
            </w:r>
          </w:p>
        </w:tc>
        <w:tc>
          <w:tcPr>
            <w:tcW w:type="dxa" w:w="2880"/>
          </w:tcPr>
          <w:p>
            <w:r>
              <w:t>6.55</w:t>
            </w:r>
          </w:p>
        </w:tc>
        <w:tc>
          <w:tcPr>
            <w:tcW w:type="dxa" w:w="2880"/>
          </w:tcPr>
          <w:p>
            <w:r>
              <w:t>7.05</w:t>
            </w:r>
          </w:p>
        </w:tc>
      </w:tr>
      <w:tr>
        <w:tc>
          <w:tcPr>
            <w:tcW w:type="dxa" w:w="2880"/>
          </w:tcPr>
          <w:p>
            <w:r>
              <w:t>&gt; 2 Years to &lt;3years</w:t>
            </w:r>
          </w:p>
        </w:tc>
        <w:tc>
          <w:tcPr>
            <w:tcW w:type="dxa" w:w="2880"/>
          </w:tcPr>
          <w:p>
            <w:r>
              <w:t>6.55</w:t>
            </w:r>
          </w:p>
        </w:tc>
        <w:tc>
          <w:tcPr>
            <w:tcW w:type="dxa" w:w="2880"/>
          </w:tcPr>
          <w:p>
            <w:r>
              <w:t>7.05</w:t>
            </w:r>
          </w:p>
        </w:tc>
      </w:tr>
      <w:tr>
        <w:tc>
          <w:tcPr>
            <w:tcW w:type="dxa" w:w="2880"/>
          </w:tcPr>
          <w:p>
            <w:r>
              <w:t>3 years to 5 years</w:t>
            </w:r>
          </w:p>
        </w:tc>
        <w:tc>
          <w:tcPr>
            <w:tcW w:type="dxa" w:w="2880"/>
          </w:tcPr>
          <w:p>
            <w:r>
              <w:t>6.25</w:t>
            </w:r>
          </w:p>
        </w:tc>
        <w:tc>
          <w:tcPr>
            <w:tcW w:type="dxa" w:w="2880"/>
          </w:tcPr>
          <w:p>
            <w:r>
              <w:t>6.75</w:t>
            </w:r>
          </w:p>
        </w:tc>
      </w:tr>
      <w:tr>
        <w:tc>
          <w:tcPr>
            <w:tcW w:type="dxa" w:w="2880"/>
          </w:tcPr>
          <w:p>
            <w:r>
              <w:t>&gt;5 years to 10 years</w:t>
            </w:r>
          </w:p>
        </w:tc>
        <w:tc>
          <w:tcPr>
            <w:tcW w:type="dxa" w:w="2880"/>
          </w:tcPr>
          <w:p>
            <w:r>
              <w:t>5.95</w:t>
            </w:r>
          </w:p>
        </w:tc>
        <w:tc>
          <w:tcPr>
            <w:tcW w:type="dxa" w:w="2880"/>
          </w:tcPr>
          <w:p>
            <w:r>
              <w:t>6.45</w:t>
            </w:r>
          </w:p>
        </w:tc>
      </w:tr>
      <w:tr>
        <w:tc>
          <w:tcPr>
            <w:tcW w:type="dxa" w:w="2880"/>
          </w:tcPr>
          <w:p>
            <w:r>
              <w:t>&gt;10 years to 20 years$</w:t>
            </w:r>
          </w:p>
        </w:tc>
        <w:tc>
          <w:tcPr>
            <w:tcW w:type="dxa" w:w="2880"/>
          </w:tcPr>
          <w:p>
            <w:r>
              <w:t>4.80</w:t>
            </w:r>
          </w:p>
        </w:tc>
        <w:tc>
          <w:tcPr>
            <w:tcW w:type="dxa" w:w="2880"/>
          </w:tcPr>
          <w:p>
            <w:r>
              <w:t>5.30</w:t>
            </w:r>
          </w:p>
        </w:tc>
      </w:tr>
      <w:tr>
        <w:tc>
          <w:tcPr>
            <w:tcW w:type="dxa" w:w="2880"/>
          </w:tcPr>
          <w:p>
            <w:r>
              <w:t>nan</w:t>
            </w:r>
          </w:p>
        </w:tc>
        <w:tc>
          <w:tcPr>
            <w:tcW w:type="dxa" w:w="2880"/>
          </w:tcPr>
          <w:p>
            <w:r>
              <w:t>Tax Saving FD</w:t>
            </w:r>
          </w:p>
        </w:tc>
        <w:tc>
          <w:tcPr>
            <w:tcW w:type="dxa" w:w="2880"/>
          </w:tcPr>
          <w:p>
            <w:r>
              <w:t>Tax Saving FD</w:t>
            </w:r>
          </w:p>
        </w:tc>
      </w:tr>
      <w:tr>
        <w:tc>
          <w:tcPr>
            <w:tcW w:type="dxa" w:w="2880"/>
          </w:tcPr>
          <w:p>
            <w:r>
              <w:t>5 Years</w:t>
            </w:r>
          </w:p>
        </w:tc>
        <w:tc>
          <w:tcPr>
            <w:tcW w:type="dxa" w:w="2880"/>
          </w:tcPr>
          <w:p>
            <w:r>
              <w:t>6.25</w:t>
            </w:r>
          </w:p>
        </w:tc>
        <w:tc>
          <w:tcPr>
            <w:tcW w:type="dxa" w:w="2880"/>
          </w:tcPr>
          <w:p>
            <w:r>
              <w:t>6.75</w:t>
            </w:r>
          </w:p>
        </w:tc>
      </w:tr>
      <w:tr>
        <w:tc>
          <w:tcPr>
            <w:tcW w:type="dxa" w:w="2880"/>
          </w:tcPr>
          <w:p>
            <w:r>
              <w:t>nan</w:t>
            </w:r>
          </w:p>
        </w:tc>
        <w:tc>
          <w:tcPr>
            <w:tcW w:type="dxa" w:w="2880"/>
          </w:tcPr>
          <w:p>
            <w:r>
              <w:t>Vasundhara Green Deposit</w:t>
            </w:r>
          </w:p>
        </w:tc>
        <w:tc>
          <w:tcPr>
            <w:tcW w:type="dxa" w:w="2880"/>
          </w:tcPr>
          <w:p>
            <w:r>
              <w:t>Vasundhara Green Deposit</w:t>
            </w:r>
          </w:p>
        </w:tc>
      </w:tr>
      <w:tr>
        <w:tc>
          <w:tcPr>
            <w:tcW w:type="dxa" w:w="2880"/>
          </w:tcPr>
          <w:p>
            <w:r>
              <w:t>1111 Days</w:t>
            </w:r>
          </w:p>
        </w:tc>
        <w:tc>
          <w:tcPr>
            <w:tcW w:type="dxa" w:w="2880"/>
          </w:tcPr>
          <w:p>
            <w:r>
              <w:t>6.25</w:t>
            </w:r>
          </w:p>
        </w:tc>
        <w:tc>
          <w:tcPr>
            <w:tcW w:type="dxa" w:w="2880"/>
          </w:tcPr>
          <w:p>
            <w:r>
              <w:t>6.75</w:t>
            </w:r>
          </w:p>
        </w:tc>
      </w:tr>
    </w:tbl>
    <w:p/>
    <w:p/>
    <w:p>
      <w:r>
        <w:t>Home Domestic Interest Rates Domestic Interest Rates</w:t>
      </w:r>
    </w:p>
    <w:p>
      <w:r>
        <w:t>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 p.a.)</w:t>
            </w:r>
          </w:p>
        </w:tc>
        <w:tc>
          <w:tcPr>
            <w:tcW w:type="dxa" w:w="2880"/>
          </w:tcPr>
          <w:p>
            <w:r>
              <w:t>Interest Rate (% p.a.)</w:t>
            </w:r>
          </w:p>
        </w:tc>
        <w:tc>
          <w:tcPr>
            <w:tcW w:type="dxa" w:w="2880"/>
          </w:tcPr>
          <w:p>
            <w:r>
              <w:t>Interest Rate (% p.a.)</w:t>
            </w:r>
          </w:p>
        </w:tc>
      </w:tr>
      <w:tr>
        <w:tc>
          <w:tcPr>
            <w:tcW w:type="dxa" w:w="2880"/>
          </w:tcPr>
          <w:p>
            <w:r>
              <w:t>Special Buckets</w:t>
            </w:r>
          </w:p>
        </w:tc>
        <w:tc>
          <w:tcPr>
            <w:tcW w:type="dxa" w:w="2880"/>
          </w:tcPr>
          <w:p>
            <w:r>
              <w:t>General/NRE/NRO</w:t>
            </w:r>
          </w:p>
        </w:tc>
        <w:tc>
          <w:tcPr>
            <w:tcW w:type="dxa" w:w="2880"/>
          </w:tcPr>
          <w:p>
            <w:r>
              <w:t>Senior Citizens</w:t>
            </w:r>
          </w:p>
        </w:tc>
      </w:tr>
      <w:tr>
        <w:tc>
          <w:tcPr>
            <w:tcW w:type="dxa" w:w="2880"/>
          </w:tcPr>
          <w:p>
            <w:r>
              <w:t>444 Days</w:t>
            </w:r>
          </w:p>
        </w:tc>
        <w:tc>
          <w:tcPr>
            <w:tcW w:type="dxa" w:w="2880"/>
          </w:tcPr>
          <w:p>
            <w:r>
              <w:t>6.70</w:t>
            </w:r>
          </w:p>
        </w:tc>
        <w:tc>
          <w:tcPr>
            <w:tcW w:type="dxa" w:w="2880"/>
          </w:tcPr>
          <w:p>
            <w:r>
              <w:t>7.20</w:t>
            </w:r>
          </w:p>
        </w:tc>
      </w:tr>
      <w:tr>
        <w:tc>
          <w:tcPr>
            <w:tcW w:type="dxa" w:w="2880"/>
          </w:tcPr>
          <w:p>
            <w:r>
              <w:t>555 Days</w:t>
            </w:r>
          </w:p>
        </w:tc>
        <w:tc>
          <w:tcPr>
            <w:tcW w:type="dxa" w:w="2880"/>
          </w:tcPr>
          <w:p>
            <w:r>
              <w:t>6.75</w:t>
            </w:r>
          </w:p>
        </w:tc>
        <w:tc>
          <w:tcPr>
            <w:tcW w:type="dxa" w:w="2880"/>
          </w:tcPr>
          <w:p>
            <w:r>
              <w:t>7.25</w:t>
            </w:r>
          </w:p>
        </w:tc>
      </w:tr>
      <w:tr>
        <w:tc>
          <w:tcPr>
            <w:tcW w:type="dxa" w:w="2880"/>
          </w:tcPr>
          <w:p>
            <w:r>
              <w:t>700 Days</w:t>
            </w:r>
          </w:p>
        </w:tc>
        <w:tc>
          <w:tcPr>
            <w:tcW w:type="dxa" w:w="2880"/>
          </w:tcPr>
          <w:p>
            <w:r>
              <w:t>6.60</w:t>
            </w:r>
          </w:p>
        </w:tc>
        <w:tc>
          <w:tcPr>
            <w:tcW w:type="dxa" w:w="2880"/>
          </w:tcPr>
          <w:p>
            <w:r>
              <w:t>7.10</w:t>
            </w:r>
          </w:p>
        </w:tc>
      </w:tr>
    </w:tbl>
    <w:p/>
    <w:p/>
    <w:p>
      <w:r>
        <w:t>Home Domestic Interest Rates Domestic Interest Rates</w:t>
      </w:r>
    </w:p>
    <w:p>
      <w:r>
        <w:t>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Interest Rate (% p.a.)</w:t>
            </w:r>
          </w:p>
        </w:tc>
        <w:tc>
          <w:tcPr>
            <w:tcW w:type="dxa" w:w="2160"/>
          </w:tcPr>
          <w:p>
            <w:r>
              <w:t>Interest Rate (% p.a.)</w:t>
            </w:r>
          </w:p>
        </w:tc>
        <w:tc>
          <w:tcPr>
            <w:tcW w:type="dxa" w:w="2160"/>
          </w:tcPr>
          <w:p>
            <w:r>
              <w:t>Interest Rate (% p.a.)</w:t>
            </w:r>
          </w:p>
        </w:tc>
        <w:tc>
          <w:tcPr>
            <w:tcW w:type="dxa" w:w="2160"/>
          </w:tcPr>
          <w:p>
            <w:r>
              <w:t>Interest Rate (% p.a.)</w:t>
            </w:r>
          </w:p>
        </w:tc>
      </w:tr>
      <w:tr>
        <w:tc>
          <w:tcPr>
            <w:tcW w:type="dxa" w:w="2160"/>
          </w:tcPr>
          <w:p>
            <w:r>
              <w:t>Special Buckets</w:t>
            </w:r>
          </w:p>
        </w:tc>
        <w:tc>
          <w:tcPr>
            <w:tcW w:type="dxa" w:w="2160"/>
          </w:tcPr>
          <w:p>
            <w:r>
              <w:t>Chiranjeevi-Super Senior Citizen</w:t>
            </w:r>
          </w:p>
        </w:tc>
        <w:tc>
          <w:tcPr>
            <w:tcW w:type="dxa" w:w="2160"/>
          </w:tcPr>
          <w:p>
            <w:r>
              <w:t>nan</w:t>
            </w:r>
          </w:p>
        </w:tc>
        <w:tc>
          <w:tcPr>
            <w:tcW w:type="dxa" w:w="2160"/>
          </w:tcPr>
          <w:p>
            <w:r>
              <w:t>nan</w:t>
            </w:r>
          </w:p>
        </w:tc>
      </w:tr>
      <w:tr>
        <w:tc>
          <w:tcPr>
            <w:tcW w:type="dxa" w:w="2160"/>
          </w:tcPr>
          <w:p>
            <w:r>
              <w:t>444 Days</w:t>
            </w:r>
          </w:p>
        </w:tc>
        <w:tc>
          <w:tcPr>
            <w:tcW w:type="dxa" w:w="2160"/>
          </w:tcPr>
          <w:p>
            <w:r>
              <w:t>7.35</w:t>
            </w:r>
          </w:p>
        </w:tc>
        <w:tc>
          <w:tcPr>
            <w:tcW w:type="dxa" w:w="2160"/>
          </w:tcPr>
          <w:p>
            <w:r>
              <w:t>nan</w:t>
            </w:r>
          </w:p>
        </w:tc>
        <w:tc>
          <w:tcPr>
            <w:tcW w:type="dxa" w:w="2160"/>
          </w:tcPr>
          <w:p>
            <w:r>
              <w:t>nan</w:t>
            </w:r>
          </w:p>
        </w:tc>
      </w:tr>
      <w:tr>
        <w:tc>
          <w:tcPr>
            <w:tcW w:type="dxa" w:w="2160"/>
          </w:tcPr>
          <w:p>
            <w:r>
              <w:t>555 Days</w:t>
            </w:r>
          </w:p>
        </w:tc>
        <w:tc>
          <w:tcPr>
            <w:tcW w:type="dxa" w:w="2160"/>
          </w:tcPr>
          <w:p>
            <w:r>
              <w:t>7.40</w:t>
            </w:r>
          </w:p>
        </w:tc>
        <w:tc>
          <w:tcPr>
            <w:tcW w:type="dxa" w:w="2160"/>
          </w:tcPr>
          <w:p>
            <w:r>
              <w:t>nan</w:t>
            </w:r>
          </w:p>
        </w:tc>
        <w:tc>
          <w:tcPr>
            <w:tcW w:type="dxa" w:w="2160"/>
          </w:tcPr>
          <w:p>
            <w:r>
              <w:t>nan</w:t>
            </w:r>
          </w:p>
        </w:tc>
      </w:tr>
      <w:tr>
        <w:tc>
          <w:tcPr>
            <w:tcW w:type="dxa" w:w="2160"/>
          </w:tcPr>
          <w:p>
            <w:r>
              <w:t>700 Days</w:t>
            </w:r>
          </w:p>
        </w:tc>
        <w:tc>
          <w:tcPr>
            <w:tcW w:type="dxa" w:w="2160"/>
          </w:tcPr>
          <w:p>
            <w:r>
              <w:t>7.25</w:t>
            </w:r>
          </w:p>
        </w:tc>
        <w:tc>
          <w:tcPr>
            <w:tcW w:type="dxa" w:w="2160"/>
          </w:tcPr>
          <w:p>
            <w:r>
              <w:t>nan</w:t>
            </w:r>
          </w:p>
        </w:tc>
        <w:tc>
          <w:tcPr>
            <w:tcW w:type="dxa" w:w="2160"/>
          </w:tcPr>
          <w:p>
            <w:r>
              <w:t>nan</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w.e.f. July 18, 2025</w:t>
            </w:r>
          </w:p>
        </w:tc>
        <w:tc>
          <w:tcPr>
            <w:tcW w:type="dxa" w:w="4320"/>
          </w:tcPr>
          <w:p>
            <w:r>
              <w:t>w.e.f. July 18, 2025</w:t>
            </w:r>
          </w:p>
        </w:tc>
      </w:tr>
      <w:tr>
        <w:tc>
          <w:tcPr>
            <w:tcW w:type="dxa" w:w="4320"/>
          </w:tcPr>
          <w:p>
            <w:r>
              <w:t>Normal Retail Rate</w:t>
            </w:r>
          </w:p>
        </w:tc>
        <w:tc>
          <w:tcPr>
            <w:tcW w:type="dxa" w:w="4320"/>
          </w:tcPr>
          <w:p>
            <w:r>
              <w:t>6.25</w:t>
            </w:r>
          </w:p>
        </w:tc>
      </w:tr>
      <w:tr>
        <w:tc>
          <w:tcPr>
            <w:tcW w:type="dxa" w:w="4320"/>
          </w:tcPr>
          <w:p>
            <w:r>
              <w:t>Senior Citizens</w:t>
            </w:r>
          </w:p>
        </w:tc>
        <w:tc>
          <w:tcPr>
            <w:tcW w:type="dxa" w:w="4320"/>
          </w:tcPr>
          <w:p>
            <w:r>
              <w:t>6.75</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 p.a.)</w:t>
            </w:r>
          </w:p>
        </w:tc>
        <w:tc>
          <w:tcPr>
            <w:tcW w:type="dxa" w:w="2880"/>
          </w:tcPr>
          <w:p>
            <w:r>
              <w:t>Interest Rate (% p.a.)</w:t>
            </w:r>
          </w:p>
        </w:tc>
        <w:tc>
          <w:tcPr>
            <w:tcW w:type="dxa" w:w="2880"/>
          </w:tcPr>
          <w:p>
            <w:r>
              <w:t>Interest Rate (% p.a.)</w:t>
            </w:r>
          </w:p>
        </w:tc>
      </w:tr>
      <w:tr>
        <w:tc>
          <w:tcPr>
            <w:tcW w:type="dxa" w:w="2880"/>
          </w:tcPr>
          <w:p>
            <w:r>
              <w:t>Maturity Slab</w:t>
            </w:r>
          </w:p>
        </w:tc>
        <w:tc>
          <w:tcPr>
            <w:tcW w:type="dxa" w:w="2880"/>
          </w:tcPr>
          <w:p>
            <w:r>
              <w:t>General Customers</w:t>
            </w:r>
          </w:p>
        </w:tc>
        <w:tc>
          <w:tcPr>
            <w:tcW w:type="dxa" w:w="2880"/>
          </w:tcPr>
          <w:p>
            <w:r>
              <w:t>Senior Citizens</w:t>
            </w:r>
          </w:p>
        </w:tc>
      </w:tr>
      <w:tr>
        <w:tc>
          <w:tcPr>
            <w:tcW w:type="dxa" w:w="2880"/>
          </w:tcPr>
          <w:p>
            <w:r>
              <w:t>1 Year to 2 Years</w:t>
            </w:r>
          </w:p>
        </w:tc>
        <w:tc>
          <w:tcPr>
            <w:tcW w:type="dxa" w:w="2880"/>
          </w:tcPr>
          <w:p>
            <w:r>
              <w:t>6.55</w:t>
            </w:r>
          </w:p>
        </w:tc>
        <w:tc>
          <w:tcPr>
            <w:tcW w:type="dxa" w:w="2880"/>
          </w:tcPr>
          <w:p>
            <w:r>
              <w:t>7.05</w:t>
            </w:r>
          </w:p>
        </w:tc>
      </w:tr>
      <w:tr>
        <w:tc>
          <w:tcPr>
            <w:tcW w:type="dxa" w:w="2880"/>
          </w:tcPr>
          <w:p>
            <w:r>
              <w:t>&gt; 2 Years to &lt;3years</w:t>
            </w:r>
          </w:p>
        </w:tc>
        <w:tc>
          <w:tcPr>
            <w:tcW w:type="dxa" w:w="2880"/>
          </w:tcPr>
          <w:p>
            <w:r>
              <w:t>6.55</w:t>
            </w:r>
          </w:p>
        </w:tc>
        <w:tc>
          <w:tcPr>
            <w:tcW w:type="dxa" w:w="2880"/>
          </w:tcPr>
          <w:p>
            <w:r>
              <w:t>7.05</w:t>
            </w:r>
          </w:p>
        </w:tc>
      </w:tr>
      <w:tr>
        <w:tc>
          <w:tcPr>
            <w:tcW w:type="dxa" w:w="2880"/>
          </w:tcPr>
          <w:p>
            <w:r>
              <w:t>3 years to 5 years</w:t>
            </w:r>
          </w:p>
        </w:tc>
        <w:tc>
          <w:tcPr>
            <w:tcW w:type="dxa" w:w="2880"/>
          </w:tcPr>
          <w:p>
            <w:r>
              <w:t>6.25</w:t>
            </w:r>
          </w:p>
        </w:tc>
        <w:tc>
          <w:tcPr>
            <w:tcW w:type="dxa" w:w="2880"/>
          </w:tcPr>
          <w:p>
            <w:r>
              <w:t>6.75</w:t>
            </w:r>
          </w:p>
        </w:tc>
      </w:tr>
      <w:tr>
        <w:tc>
          <w:tcPr>
            <w:tcW w:type="dxa" w:w="2880"/>
          </w:tcPr>
          <w:p>
            <w:r>
              <w:t>&gt;5 years to 10 years</w:t>
            </w:r>
          </w:p>
        </w:tc>
        <w:tc>
          <w:tcPr>
            <w:tcW w:type="dxa" w:w="2880"/>
          </w:tcPr>
          <w:p>
            <w:r>
              <w:t>5.95</w:t>
            </w:r>
          </w:p>
        </w:tc>
        <w:tc>
          <w:tcPr>
            <w:tcW w:type="dxa" w:w="2880"/>
          </w:tcPr>
          <w:p>
            <w:r>
              <w:t>6.45</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r>
      <w:tr>
        <w:tc>
          <w:tcPr>
            <w:tcW w:type="dxa" w:w="1080"/>
          </w:tcPr>
          <w:p>
            <w:r>
              <w:t>Maturity Slabs</w:t>
            </w:r>
          </w:p>
        </w:tc>
        <w:tc>
          <w:tcPr>
            <w:tcW w:type="dxa" w:w="1080"/>
          </w:tcPr>
          <w:p>
            <w:r>
              <w:t>3 cr. to Rs.7.5 cr</w:t>
            </w:r>
          </w:p>
        </w:tc>
        <w:tc>
          <w:tcPr>
            <w:tcW w:type="dxa" w:w="1080"/>
          </w:tcPr>
          <w:p>
            <w:r>
              <w:t>&gt;7.5 cr to Rs.10 cr</w:t>
            </w:r>
          </w:p>
        </w:tc>
        <w:tc>
          <w:tcPr>
            <w:tcW w:type="dxa" w:w="1080"/>
          </w:tcPr>
          <w:p>
            <w:r>
              <w:t>&gt;Rs 10 cr to Rs 50 cr</w:t>
            </w:r>
          </w:p>
        </w:tc>
        <w:tc>
          <w:tcPr>
            <w:tcW w:type="dxa" w:w="1080"/>
          </w:tcPr>
          <w:p>
            <w:r>
              <w:t>&gt;Rs 50 cr to Rs 100 cr</w:t>
            </w:r>
          </w:p>
        </w:tc>
        <w:tc>
          <w:tcPr>
            <w:tcW w:type="dxa" w:w="1080"/>
          </w:tcPr>
          <w:p>
            <w:r>
              <w:t>&gt;Rs 100 cr to Rs 200 cr</w:t>
            </w:r>
          </w:p>
        </w:tc>
        <w:tc>
          <w:tcPr>
            <w:tcW w:type="dxa" w:w="1080"/>
          </w:tcPr>
          <w:p>
            <w:r>
              <w:t>&gt;Rs 200 cr to Rs 500 cr.</w:t>
            </w:r>
          </w:p>
        </w:tc>
        <w:tc>
          <w:tcPr>
            <w:tcW w:type="dxa" w:w="1080"/>
          </w:tcPr>
          <w:p>
            <w:r>
              <w:t>&gt;Rs 500 cr</w:t>
            </w:r>
          </w:p>
        </w:tc>
      </w:tr>
      <w:tr>
        <w:tc>
          <w:tcPr>
            <w:tcW w:type="dxa" w:w="1080"/>
          </w:tcPr>
          <w:p>
            <w:r>
              <w:t>91 - 180 days</w:t>
            </w:r>
          </w:p>
        </w:tc>
        <w:tc>
          <w:tcPr>
            <w:tcW w:type="dxa" w:w="1080"/>
          </w:tcPr>
          <w:p>
            <w:r>
              <w:t>5.46%</w:t>
            </w:r>
          </w:p>
        </w:tc>
        <w:tc>
          <w:tcPr>
            <w:tcW w:type="dxa" w:w="1080"/>
          </w:tcPr>
          <w:p>
            <w:r>
              <w:t>5.46%</w:t>
            </w:r>
          </w:p>
        </w:tc>
        <w:tc>
          <w:tcPr>
            <w:tcW w:type="dxa" w:w="1080"/>
          </w:tcPr>
          <w:p>
            <w:r>
              <w:t>5.46%</w:t>
            </w:r>
          </w:p>
        </w:tc>
        <w:tc>
          <w:tcPr>
            <w:tcW w:type="dxa" w:w="1080"/>
          </w:tcPr>
          <w:p>
            <w:r>
              <w:t>5.46%</w:t>
            </w:r>
          </w:p>
        </w:tc>
        <w:tc>
          <w:tcPr>
            <w:tcW w:type="dxa" w:w="1080"/>
          </w:tcPr>
          <w:p>
            <w:r>
              <w:t>5.46%</w:t>
            </w:r>
          </w:p>
        </w:tc>
        <w:tc>
          <w:tcPr>
            <w:tcW w:type="dxa" w:w="1080"/>
          </w:tcPr>
          <w:p>
            <w:r>
              <w:t>5.46%</w:t>
            </w:r>
          </w:p>
        </w:tc>
        <w:tc>
          <w:tcPr>
            <w:tcW w:type="dxa" w:w="1080"/>
          </w:tcPr>
          <w:p>
            <w:r>
              <w:t>5.46%</w:t>
            </w:r>
          </w:p>
        </w:tc>
      </w:tr>
      <w:tr>
        <w:tc>
          <w:tcPr>
            <w:tcW w:type="dxa" w:w="1080"/>
          </w:tcPr>
          <w:p>
            <w:r>
              <w:t>181 – 250 days</w:t>
            </w:r>
          </w:p>
        </w:tc>
        <w:tc>
          <w:tcPr>
            <w:tcW w:type="dxa" w:w="1080"/>
          </w:tcPr>
          <w:p>
            <w:r>
              <w:t>5.56%</w:t>
            </w:r>
          </w:p>
        </w:tc>
        <w:tc>
          <w:tcPr>
            <w:tcW w:type="dxa" w:w="1080"/>
          </w:tcPr>
          <w:p>
            <w:r>
              <w:t>5.56%</w:t>
            </w:r>
          </w:p>
        </w:tc>
        <w:tc>
          <w:tcPr>
            <w:tcW w:type="dxa" w:w="1080"/>
          </w:tcPr>
          <w:p>
            <w:r>
              <w:t>5.61%</w:t>
            </w:r>
          </w:p>
        </w:tc>
        <w:tc>
          <w:tcPr>
            <w:tcW w:type="dxa" w:w="1080"/>
          </w:tcPr>
          <w:p>
            <w:r>
              <w:t>5.61%</w:t>
            </w:r>
          </w:p>
        </w:tc>
        <w:tc>
          <w:tcPr>
            <w:tcW w:type="dxa" w:w="1080"/>
          </w:tcPr>
          <w:p>
            <w:r>
              <w:t>5.61%</w:t>
            </w:r>
          </w:p>
        </w:tc>
        <w:tc>
          <w:tcPr>
            <w:tcW w:type="dxa" w:w="1080"/>
          </w:tcPr>
          <w:p>
            <w:r>
              <w:t>5.61%</w:t>
            </w:r>
          </w:p>
        </w:tc>
        <w:tc>
          <w:tcPr>
            <w:tcW w:type="dxa" w:w="1080"/>
          </w:tcPr>
          <w:p>
            <w:r>
              <w:t>5.61%</w:t>
            </w:r>
          </w:p>
        </w:tc>
      </w:tr>
      <w:tr>
        <w:tc>
          <w:tcPr>
            <w:tcW w:type="dxa" w:w="1080"/>
          </w:tcPr>
          <w:p>
            <w:r>
              <w:t>251 days - 270 days</w:t>
            </w:r>
          </w:p>
        </w:tc>
        <w:tc>
          <w:tcPr>
            <w:tcW w:type="dxa" w:w="1080"/>
          </w:tcPr>
          <w:p>
            <w:r>
              <w:t>5.81%</w:t>
            </w:r>
          </w:p>
        </w:tc>
        <w:tc>
          <w:tcPr>
            <w:tcW w:type="dxa" w:w="1080"/>
          </w:tcPr>
          <w:p>
            <w:r>
              <w:t>5.81%</w:t>
            </w:r>
          </w:p>
        </w:tc>
        <w:tc>
          <w:tcPr>
            <w:tcW w:type="dxa" w:w="1080"/>
          </w:tcPr>
          <w:p>
            <w:r>
              <w:t>5.91%</w:t>
            </w:r>
          </w:p>
        </w:tc>
        <w:tc>
          <w:tcPr>
            <w:tcW w:type="dxa" w:w="1080"/>
          </w:tcPr>
          <w:p>
            <w:r>
              <w:t>5.96%</w:t>
            </w:r>
          </w:p>
        </w:tc>
        <w:tc>
          <w:tcPr>
            <w:tcW w:type="dxa" w:w="1080"/>
          </w:tcPr>
          <w:p>
            <w:r>
              <w:t>5.96%</w:t>
            </w:r>
          </w:p>
        </w:tc>
        <w:tc>
          <w:tcPr>
            <w:tcW w:type="dxa" w:w="1080"/>
          </w:tcPr>
          <w:p>
            <w:r>
              <w:t>6.01%</w:t>
            </w:r>
          </w:p>
        </w:tc>
        <w:tc>
          <w:tcPr>
            <w:tcW w:type="dxa" w:w="1080"/>
          </w:tcPr>
          <w:p>
            <w:r>
              <w:t>6.11%</w:t>
            </w:r>
          </w:p>
        </w:tc>
      </w:tr>
      <w:tr>
        <w:tc>
          <w:tcPr>
            <w:tcW w:type="dxa" w:w="1080"/>
          </w:tcPr>
          <w:p>
            <w:r>
              <w:t>271 days to &lt; 1 year</w:t>
            </w:r>
          </w:p>
        </w:tc>
        <w:tc>
          <w:tcPr>
            <w:tcW w:type="dxa" w:w="1080"/>
          </w:tcPr>
          <w:p>
            <w:r>
              <w:t>5.91%</w:t>
            </w:r>
          </w:p>
        </w:tc>
        <w:tc>
          <w:tcPr>
            <w:tcW w:type="dxa" w:w="1080"/>
          </w:tcPr>
          <w:p>
            <w:r>
              <w:t>5.91%</w:t>
            </w:r>
          </w:p>
        </w:tc>
        <w:tc>
          <w:tcPr>
            <w:tcW w:type="dxa" w:w="1080"/>
          </w:tcPr>
          <w:p>
            <w:r>
              <w:t>5.96%</w:t>
            </w:r>
          </w:p>
        </w:tc>
        <w:tc>
          <w:tcPr>
            <w:tcW w:type="dxa" w:w="1080"/>
          </w:tcPr>
          <w:p>
            <w:r>
              <w:t>6.01%</w:t>
            </w:r>
          </w:p>
        </w:tc>
        <w:tc>
          <w:tcPr>
            <w:tcW w:type="dxa" w:w="1080"/>
          </w:tcPr>
          <w:p>
            <w:r>
              <w:t>6.06%</w:t>
            </w:r>
          </w:p>
        </w:tc>
        <w:tc>
          <w:tcPr>
            <w:tcW w:type="dxa" w:w="1080"/>
          </w:tcPr>
          <w:p>
            <w:r>
              <w:t>6.06%</w:t>
            </w:r>
          </w:p>
        </w:tc>
        <w:tc>
          <w:tcPr>
            <w:tcW w:type="dxa" w:w="1080"/>
          </w:tcPr>
          <w:p>
            <w:r>
              <w:t>6.16%</w:t>
            </w:r>
          </w:p>
        </w:tc>
      </w:tr>
      <w:tr>
        <w:tc>
          <w:tcPr>
            <w:tcW w:type="dxa" w:w="1080"/>
          </w:tcPr>
          <w:p>
            <w:r>
              <w:t>1 year</w:t>
            </w:r>
          </w:p>
        </w:tc>
        <w:tc>
          <w:tcPr>
            <w:tcW w:type="dxa" w:w="1080"/>
          </w:tcPr>
          <w:p>
            <w:r>
              <w:t>5.96%</w:t>
            </w:r>
          </w:p>
        </w:tc>
        <w:tc>
          <w:tcPr>
            <w:tcW w:type="dxa" w:w="1080"/>
          </w:tcPr>
          <w:p>
            <w:r>
              <w:t>5.96%</w:t>
            </w:r>
          </w:p>
        </w:tc>
        <w:tc>
          <w:tcPr>
            <w:tcW w:type="dxa" w:w="1080"/>
          </w:tcPr>
          <w:p>
            <w:r>
              <w:t>5.96%</w:t>
            </w:r>
          </w:p>
        </w:tc>
        <w:tc>
          <w:tcPr>
            <w:tcW w:type="dxa" w:w="1080"/>
          </w:tcPr>
          <w:p>
            <w:r>
              <w:t>6.06%</w:t>
            </w:r>
          </w:p>
        </w:tc>
        <w:tc>
          <w:tcPr>
            <w:tcW w:type="dxa" w:w="1080"/>
          </w:tcPr>
          <w:p>
            <w:r>
              <w:t>6.21%</w:t>
            </w:r>
          </w:p>
        </w:tc>
        <w:tc>
          <w:tcPr>
            <w:tcW w:type="dxa" w:w="1080"/>
          </w:tcPr>
          <w:p>
            <w:r>
              <w:t>6.21%</w:t>
            </w:r>
          </w:p>
        </w:tc>
        <w:tc>
          <w:tcPr>
            <w:tcW w:type="dxa" w:w="1080"/>
          </w:tcPr>
          <w:p>
            <w:r>
              <w:t>6.26%</w:t>
            </w:r>
          </w:p>
        </w:tc>
      </w:tr>
      <w:tr>
        <w:tc>
          <w:tcPr>
            <w:tcW w:type="dxa" w:w="1080"/>
          </w:tcPr>
          <w:p>
            <w:r>
              <w:t>&gt;1 year -1 year 3 mnth</w:t>
            </w:r>
          </w:p>
        </w:tc>
        <w:tc>
          <w:tcPr>
            <w:tcW w:type="dxa" w:w="1080"/>
          </w:tcPr>
          <w:p>
            <w:r>
              <w:t>5.96%</w:t>
            </w:r>
          </w:p>
        </w:tc>
        <w:tc>
          <w:tcPr>
            <w:tcW w:type="dxa" w:w="1080"/>
          </w:tcPr>
          <w:p>
            <w:r>
              <w:t>5.96%</w:t>
            </w:r>
          </w:p>
        </w:tc>
        <w:tc>
          <w:tcPr>
            <w:tcW w:type="dxa" w:w="1080"/>
          </w:tcPr>
          <w:p>
            <w:r>
              <w:t>5.76%</w:t>
            </w:r>
          </w:p>
        </w:tc>
        <w:tc>
          <w:tcPr>
            <w:tcW w:type="dxa" w:w="1080"/>
          </w:tcPr>
          <w:p>
            <w:r>
              <w:t>6.06%</w:t>
            </w:r>
          </w:p>
        </w:tc>
        <w:tc>
          <w:tcPr>
            <w:tcW w:type="dxa" w:w="1080"/>
          </w:tcPr>
          <w:p>
            <w:r>
              <w:t>6.21%</w:t>
            </w:r>
          </w:p>
        </w:tc>
        <w:tc>
          <w:tcPr>
            <w:tcW w:type="dxa" w:w="1080"/>
          </w:tcPr>
          <w:p>
            <w:r>
              <w:t>6.21%</w:t>
            </w:r>
          </w:p>
        </w:tc>
        <w:tc>
          <w:tcPr>
            <w:tcW w:type="dxa" w:w="1080"/>
          </w:tcPr>
          <w:p>
            <w:r>
              <w:t>6.26%</w:t>
            </w:r>
          </w:p>
        </w:tc>
      </w:tr>
      <w:tr>
        <w:tc>
          <w:tcPr>
            <w:tcW w:type="dxa" w:w="1080"/>
          </w:tcPr>
          <w:p>
            <w:r>
              <w:t>&gt;1 yr 3 mnth - 2 year</w:t>
            </w:r>
          </w:p>
        </w:tc>
        <w:tc>
          <w:tcPr>
            <w:tcW w:type="dxa" w:w="1080"/>
          </w:tcPr>
          <w:p>
            <w:r>
              <w:t>5.76%</w:t>
            </w:r>
          </w:p>
        </w:tc>
        <w:tc>
          <w:tcPr>
            <w:tcW w:type="dxa" w:w="1080"/>
          </w:tcPr>
          <w:p>
            <w:r>
              <w:t>5.76%</w:t>
            </w:r>
          </w:p>
        </w:tc>
        <w:tc>
          <w:tcPr>
            <w:tcW w:type="dxa" w:w="1080"/>
          </w:tcPr>
          <w:p>
            <w:r>
              <w:t>5.76%</w:t>
            </w:r>
          </w:p>
        </w:tc>
        <w:tc>
          <w:tcPr>
            <w:tcW w:type="dxa" w:w="1080"/>
          </w:tcPr>
          <w:p>
            <w:r>
              <w:t>5.76%</w:t>
            </w:r>
          </w:p>
        </w:tc>
        <w:tc>
          <w:tcPr>
            <w:tcW w:type="dxa" w:w="1080"/>
          </w:tcPr>
          <w:p>
            <w:r>
              <w:t>5.76%</w:t>
            </w:r>
          </w:p>
        </w:tc>
        <w:tc>
          <w:tcPr>
            <w:tcW w:type="dxa" w:w="1080"/>
          </w:tcPr>
          <w:p>
            <w:r>
              <w:t>5.76%</w:t>
            </w:r>
          </w:p>
        </w:tc>
        <w:tc>
          <w:tcPr>
            <w:tcW w:type="dxa" w:w="1080"/>
          </w:tcPr>
          <w:p>
            <w:r>
              <w:t>5.76%</w:t>
            </w:r>
          </w:p>
        </w:tc>
      </w:tr>
    </w:tbl>
    <w:p/>
    <w:p/>
    <w:p>
      <w:r>
        <w:t>Bulk Term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r>
      <w:tr>
        <w:tc>
          <w:tcPr>
            <w:tcW w:type="dxa" w:w="1080"/>
          </w:tcPr>
          <w:p>
            <w:r>
              <w:t>Maturity Slabs</w:t>
            </w:r>
          </w:p>
        </w:tc>
        <w:tc>
          <w:tcPr>
            <w:tcW w:type="dxa" w:w="1080"/>
          </w:tcPr>
          <w:p>
            <w:r>
              <w:t>3 cr to Rs.7.5 cr</w:t>
            </w:r>
          </w:p>
        </w:tc>
        <w:tc>
          <w:tcPr>
            <w:tcW w:type="dxa" w:w="1080"/>
          </w:tcPr>
          <w:p>
            <w:r>
              <w:t>&gt;7.5 cr to Rs.10 cr.</w:t>
            </w:r>
          </w:p>
        </w:tc>
        <w:tc>
          <w:tcPr>
            <w:tcW w:type="dxa" w:w="1080"/>
          </w:tcPr>
          <w:p>
            <w:r>
              <w:t>&gt;Rs 10 cr to Rs 50 cr</w:t>
            </w:r>
          </w:p>
        </w:tc>
        <w:tc>
          <w:tcPr>
            <w:tcW w:type="dxa" w:w="1080"/>
          </w:tcPr>
          <w:p>
            <w:r>
              <w:t>&gt;Rs 50 cr to Rs 100 cr</w:t>
            </w:r>
          </w:p>
        </w:tc>
        <w:tc>
          <w:tcPr>
            <w:tcW w:type="dxa" w:w="1080"/>
          </w:tcPr>
          <w:p>
            <w:r>
              <w:t>&gt;Rs 100 cr to Rs 200 cr</w:t>
            </w:r>
          </w:p>
        </w:tc>
        <w:tc>
          <w:tcPr>
            <w:tcW w:type="dxa" w:w="1080"/>
          </w:tcPr>
          <w:p>
            <w:r>
              <w:t>&gt;Rs 200 cr to Rs 500 cr.</w:t>
            </w:r>
          </w:p>
        </w:tc>
        <w:tc>
          <w:tcPr>
            <w:tcW w:type="dxa" w:w="1080"/>
          </w:tcPr>
          <w:p>
            <w:r>
              <w:t>&gt;Rs 500 cr</w:t>
            </w:r>
          </w:p>
        </w:tc>
      </w:tr>
      <w:tr>
        <w:tc>
          <w:tcPr>
            <w:tcW w:type="dxa" w:w="1080"/>
          </w:tcPr>
          <w:p>
            <w:r>
              <w:t>7 – 14 days</w:t>
            </w:r>
          </w:p>
        </w:tc>
        <w:tc>
          <w:tcPr>
            <w:tcW w:type="dxa" w:w="1080"/>
          </w:tcPr>
          <w:p>
            <w:r>
              <w:t>4.21%</w:t>
            </w:r>
          </w:p>
        </w:tc>
        <w:tc>
          <w:tcPr>
            <w:tcW w:type="dxa" w:w="1080"/>
          </w:tcPr>
          <w:p>
            <w:r>
              <w:t>4.26%</w:t>
            </w:r>
          </w:p>
        </w:tc>
        <w:tc>
          <w:tcPr>
            <w:tcW w:type="dxa" w:w="1080"/>
          </w:tcPr>
          <w:p>
            <w:r>
              <w:t>4.26%</w:t>
            </w:r>
          </w:p>
        </w:tc>
        <w:tc>
          <w:tcPr>
            <w:tcW w:type="dxa" w:w="1080"/>
          </w:tcPr>
          <w:p>
            <w:r>
              <w:t>4.31%</w:t>
            </w:r>
          </w:p>
        </w:tc>
        <w:tc>
          <w:tcPr>
            <w:tcW w:type="dxa" w:w="1080"/>
          </w:tcPr>
          <w:p>
            <w:r>
              <w:t>4.31%</w:t>
            </w:r>
          </w:p>
        </w:tc>
        <w:tc>
          <w:tcPr>
            <w:tcW w:type="dxa" w:w="1080"/>
          </w:tcPr>
          <w:p>
            <w:r>
              <w:t>4.31%</w:t>
            </w:r>
          </w:p>
        </w:tc>
        <w:tc>
          <w:tcPr>
            <w:tcW w:type="dxa" w:w="1080"/>
          </w:tcPr>
          <w:p>
            <w:r>
              <w:t>4.31%</w:t>
            </w:r>
          </w:p>
        </w:tc>
      </w:tr>
      <w:tr>
        <w:tc>
          <w:tcPr>
            <w:tcW w:type="dxa" w:w="1080"/>
          </w:tcPr>
          <w:p>
            <w:r>
              <w:t>15 – 30 days</w:t>
            </w:r>
          </w:p>
        </w:tc>
        <w:tc>
          <w:tcPr>
            <w:tcW w:type="dxa" w:w="1080"/>
          </w:tcPr>
          <w:p>
            <w:r>
              <w:t>4.36%</w:t>
            </w:r>
          </w:p>
        </w:tc>
        <w:tc>
          <w:tcPr>
            <w:tcW w:type="dxa" w:w="1080"/>
          </w:tcPr>
          <w:p>
            <w:r>
              <w:t>4.46%</w:t>
            </w:r>
          </w:p>
        </w:tc>
        <w:tc>
          <w:tcPr>
            <w:tcW w:type="dxa" w:w="1080"/>
          </w:tcPr>
          <w:p>
            <w:r>
              <w:t>4.51%</w:t>
            </w:r>
          </w:p>
        </w:tc>
        <w:tc>
          <w:tcPr>
            <w:tcW w:type="dxa" w:w="1080"/>
          </w:tcPr>
          <w:p>
            <w:r>
              <w:t>4.56%</w:t>
            </w:r>
          </w:p>
        </w:tc>
        <w:tc>
          <w:tcPr>
            <w:tcW w:type="dxa" w:w="1080"/>
          </w:tcPr>
          <w:p>
            <w:r>
              <w:t>4.56%</w:t>
            </w:r>
          </w:p>
        </w:tc>
        <w:tc>
          <w:tcPr>
            <w:tcW w:type="dxa" w:w="1080"/>
          </w:tcPr>
          <w:p>
            <w:r>
              <w:t>4.56%</w:t>
            </w:r>
          </w:p>
        </w:tc>
        <w:tc>
          <w:tcPr>
            <w:tcW w:type="dxa" w:w="1080"/>
          </w:tcPr>
          <w:p>
            <w:r>
              <w:t>4.56%</w:t>
            </w:r>
          </w:p>
        </w:tc>
      </w:tr>
      <w:tr>
        <w:tc>
          <w:tcPr>
            <w:tcW w:type="dxa" w:w="1080"/>
          </w:tcPr>
          <w:p>
            <w:r>
              <w:t>31– 45 days</w:t>
            </w:r>
          </w:p>
        </w:tc>
        <w:tc>
          <w:tcPr>
            <w:tcW w:type="dxa" w:w="1080"/>
          </w:tcPr>
          <w:p>
            <w:r>
              <w:t>4.71%</w:t>
            </w:r>
          </w:p>
        </w:tc>
        <w:tc>
          <w:tcPr>
            <w:tcW w:type="dxa" w:w="1080"/>
          </w:tcPr>
          <w:p>
            <w:r>
              <w:t>4.76%</w:t>
            </w:r>
          </w:p>
        </w:tc>
        <w:tc>
          <w:tcPr>
            <w:tcW w:type="dxa" w:w="1080"/>
          </w:tcPr>
          <w:p>
            <w:r>
              <w:t>4.76%</w:t>
            </w:r>
          </w:p>
        </w:tc>
        <w:tc>
          <w:tcPr>
            <w:tcW w:type="dxa" w:w="1080"/>
          </w:tcPr>
          <w:p>
            <w:r>
              <w:t>4.76%</w:t>
            </w:r>
          </w:p>
        </w:tc>
        <w:tc>
          <w:tcPr>
            <w:tcW w:type="dxa" w:w="1080"/>
          </w:tcPr>
          <w:p>
            <w:r>
              <w:t>4.76%</w:t>
            </w:r>
          </w:p>
        </w:tc>
        <w:tc>
          <w:tcPr>
            <w:tcW w:type="dxa" w:w="1080"/>
          </w:tcPr>
          <w:p>
            <w:r>
              <w:t>4.76%</w:t>
            </w:r>
          </w:p>
        </w:tc>
        <w:tc>
          <w:tcPr>
            <w:tcW w:type="dxa" w:w="1080"/>
          </w:tcPr>
          <w:p>
            <w:r>
              <w:t>4.76%</w:t>
            </w:r>
          </w:p>
        </w:tc>
      </w:tr>
      <w:tr>
        <w:tc>
          <w:tcPr>
            <w:tcW w:type="dxa" w:w="1080"/>
          </w:tcPr>
          <w:p>
            <w:r>
              <w:t>46 – 90 days</w:t>
            </w:r>
          </w:p>
        </w:tc>
        <w:tc>
          <w:tcPr>
            <w:tcW w:type="dxa" w:w="1080"/>
          </w:tcPr>
          <w:p>
            <w:r>
              <w:t>5.31%</w:t>
            </w:r>
          </w:p>
        </w:tc>
        <w:tc>
          <w:tcPr>
            <w:tcW w:type="dxa" w:w="1080"/>
          </w:tcPr>
          <w:p>
            <w:r>
              <w:t>5.31%</w:t>
            </w:r>
          </w:p>
        </w:tc>
        <w:tc>
          <w:tcPr>
            <w:tcW w:type="dxa" w:w="1080"/>
          </w:tcPr>
          <w:p>
            <w:r>
              <w:t>5.31%</w:t>
            </w:r>
          </w:p>
        </w:tc>
        <w:tc>
          <w:tcPr>
            <w:tcW w:type="dxa" w:w="1080"/>
          </w:tcPr>
          <w:p>
            <w:r>
              <w:t>5.31%</w:t>
            </w:r>
          </w:p>
        </w:tc>
        <w:tc>
          <w:tcPr>
            <w:tcW w:type="dxa" w:w="1080"/>
          </w:tcPr>
          <w:p>
            <w:r>
              <w:t>5.31%</w:t>
            </w:r>
          </w:p>
        </w:tc>
        <w:tc>
          <w:tcPr>
            <w:tcW w:type="dxa" w:w="1080"/>
          </w:tcPr>
          <w:p>
            <w:r>
              <w:t>5.31%</w:t>
            </w:r>
          </w:p>
        </w:tc>
        <w:tc>
          <w:tcPr>
            <w:tcW w:type="dxa" w:w="1080"/>
          </w:tcPr>
          <w:p>
            <w:r>
              <w:t>5.31%</w:t>
            </w:r>
          </w:p>
        </w:tc>
      </w:tr>
      <w:tr>
        <w:tc>
          <w:tcPr>
            <w:tcW w:type="dxa" w:w="1080"/>
          </w:tcPr>
          <w:p>
            <w:r>
              <w:t>91 - 180 days</w:t>
            </w:r>
          </w:p>
        </w:tc>
        <w:tc>
          <w:tcPr>
            <w:tcW w:type="dxa" w:w="1080"/>
          </w:tcPr>
          <w:p>
            <w:r>
              <w:t>5.41%</w:t>
            </w:r>
          </w:p>
        </w:tc>
        <w:tc>
          <w:tcPr>
            <w:tcW w:type="dxa" w:w="1080"/>
          </w:tcPr>
          <w:p>
            <w:r>
              <w:t>5.41%</w:t>
            </w:r>
          </w:p>
        </w:tc>
        <w:tc>
          <w:tcPr>
            <w:tcW w:type="dxa" w:w="1080"/>
          </w:tcPr>
          <w:p>
            <w:r>
              <w:t>5.41%</w:t>
            </w:r>
          </w:p>
        </w:tc>
        <w:tc>
          <w:tcPr>
            <w:tcW w:type="dxa" w:w="1080"/>
          </w:tcPr>
          <w:p>
            <w:r>
              <w:t>5.41%</w:t>
            </w:r>
          </w:p>
        </w:tc>
        <w:tc>
          <w:tcPr>
            <w:tcW w:type="dxa" w:w="1080"/>
          </w:tcPr>
          <w:p>
            <w:r>
              <w:t>5.41%</w:t>
            </w:r>
          </w:p>
        </w:tc>
        <w:tc>
          <w:tcPr>
            <w:tcW w:type="dxa" w:w="1080"/>
          </w:tcPr>
          <w:p>
            <w:r>
              <w:t>5.41%</w:t>
            </w:r>
          </w:p>
        </w:tc>
        <w:tc>
          <w:tcPr>
            <w:tcW w:type="dxa" w:w="1080"/>
          </w:tcPr>
          <w:p>
            <w:r>
              <w:t>5.41%</w:t>
            </w:r>
          </w:p>
        </w:tc>
      </w:tr>
      <w:tr>
        <w:tc>
          <w:tcPr>
            <w:tcW w:type="dxa" w:w="1080"/>
          </w:tcPr>
          <w:p>
            <w:r>
              <w:t>181 – 250 days</w:t>
            </w:r>
          </w:p>
        </w:tc>
        <w:tc>
          <w:tcPr>
            <w:tcW w:type="dxa" w:w="1080"/>
          </w:tcPr>
          <w:p>
            <w:r>
              <w:t>5.51%</w:t>
            </w:r>
          </w:p>
        </w:tc>
        <w:tc>
          <w:tcPr>
            <w:tcW w:type="dxa" w:w="1080"/>
          </w:tcPr>
          <w:p>
            <w:r>
              <w:t>5.51%</w:t>
            </w:r>
          </w:p>
        </w:tc>
        <w:tc>
          <w:tcPr>
            <w:tcW w:type="dxa" w:w="1080"/>
          </w:tcPr>
          <w:p>
            <w:r>
              <w:t>5.56%</w:t>
            </w:r>
          </w:p>
        </w:tc>
        <w:tc>
          <w:tcPr>
            <w:tcW w:type="dxa" w:w="1080"/>
          </w:tcPr>
          <w:p>
            <w:r>
              <w:t>5.56%</w:t>
            </w:r>
          </w:p>
        </w:tc>
        <w:tc>
          <w:tcPr>
            <w:tcW w:type="dxa" w:w="1080"/>
          </w:tcPr>
          <w:p>
            <w:r>
              <w:t>5.56%</w:t>
            </w:r>
          </w:p>
        </w:tc>
        <w:tc>
          <w:tcPr>
            <w:tcW w:type="dxa" w:w="1080"/>
          </w:tcPr>
          <w:p>
            <w:r>
              <w:t>5.56%</w:t>
            </w:r>
          </w:p>
        </w:tc>
        <w:tc>
          <w:tcPr>
            <w:tcW w:type="dxa" w:w="1080"/>
          </w:tcPr>
          <w:p>
            <w:r>
              <w:t>5.56%</w:t>
            </w:r>
          </w:p>
        </w:tc>
      </w:tr>
      <w:tr>
        <w:tc>
          <w:tcPr>
            <w:tcW w:type="dxa" w:w="1080"/>
          </w:tcPr>
          <w:p>
            <w:r>
              <w:t>251 days - 270 days</w:t>
            </w:r>
          </w:p>
        </w:tc>
        <w:tc>
          <w:tcPr>
            <w:tcW w:type="dxa" w:w="1080"/>
          </w:tcPr>
          <w:p>
            <w:r>
              <w:t>5.71%</w:t>
            </w:r>
          </w:p>
        </w:tc>
        <w:tc>
          <w:tcPr>
            <w:tcW w:type="dxa" w:w="1080"/>
          </w:tcPr>
          <w:p>
            <w:r>
              <w:t>5.71%</w:t>
            </w:r>
          </w:p>
        </w:tc>
        <w:tc>
          <w:tcPr>
            <w:tcW w:type="dxa" w:w="1080"/>
          </w:tcPr>
          <w:p>
            <w:r>
              <w:t>5.81%</w:t>
            </w:r>
          </w:p>
        </w:tc>
        <w:tc>
          <w:tcPr>
            <w:tcW w:type="dxa" w:w="1080"/>
          </w:tcPr>
          <w:p>
            <w:r>
              <w:t>5.86%</w:t>
            </w:r>
          </w:p>
        </w:tc>
        <w:tc>
          <w:tcPr>
            <w:tcW w:type="dxa" w:w="1080"/>
          </w:tcPr>
          <w:p>
            <w:r>
              <w:t>5.86%</w:t>
            </w:r>
          </w:p>
        </w:tc>
        <w:tc>
          <w:tcPr>
            <w:tcW w:type="dxa" w:w="1080"/>
          </w:tcPr>
          <w:p>
            <w:r>
              <w:t>5.91%</w:t>
            </w:r>
          </w:p>
        </w:tc>
        <w:tc>
          <w:tcPr>
            <w:tcW w:type="dxa" w:w="1080"/>
          </w:tcPr>
          <w:p>
            <w:r>
              <w:t>6.01%</w:t>
            </w:r>
          </w:p>
        </w:tc>
      </w:tr>
      <w:tr>
        <w:tc>
          <w:tcPr>
            <w:tcW w:type="dxa" w:w="1080"/>
          </w:tcPr>
          <w:p>
            <w:r>
              <w:t>271 days to &lt; 1 year</w:t>
            </w:r>
          </w:p>
        </w:tc>
        <w:tc>
          <w:tcPr>
            <w:tcW w:type="dxa" w:w="1080"/>
          </w:tcPr>
          <w:p>
            <w:r>
              <w:t>5.81%</w:t>
            </w:r>
          </w:p>
        </w:tc>
        <w:tc>
          <w:tcPr>
            <w:tcW w:type="dxa" w:w="1080"/>
          </w:tcPr>
          <w:p>
            <w:r>
              <w:t>5.81%</w:t>
            </w:r>
          </w:p>
        </w:tc>
        <w:tc>
          <w:tcPr>
            <w:tcW w:type="dxa" w:w="1080"/>
          </w:tcPr>
          <w:p>
            <w:r>
              <w:t>5.86%</w:t>
            </w:r>
          </w:p>
        </w:tc>
        <w:tc>
          <w:tcPr>
            <w:tcW w:type="dxa" w:w="1080"/>
          </w:tcPr>
          <w:p>
            <w:r>
              <w:t>5.91%</w:t>
            </w:r>
          </w:p>
        </w:tc>
        <w:tc>
          <w:tcPr>
            <w:tcW w:type="dxa" w:w="1080"/>
          </w:tcPr>
          <w:p>
            <w:r>
              <w:t>5.96%</w:t>
            </w:r>
          </w:p>
        </w:tc>
        <w:tc>
          <w:tcPr>
            <w:tcW w:type="dxa" w:w="1080"/>
          </w:tcPr>
          <w:p>
            <w:r>
              <w:t>5.96%</w:t>
            </w:r>
          </w:p>
        </w:tc>
        <w:tc>
          <w:tcPr>
            <w:tcW w:type="dxa" w:w="1080"/>
          </w:tcPr>
          <w:p>
            <w:r>
              <w:t>6.06%</w:t>
            </w:r>
          </w:p>
        </w:tc>
      </w:tr>
      <w:tr>
        <w:tc>
          <w:tcPr>
            <w:tcW w:type="dxa" w:w="1080"/>
          </w:tcPr>
          <w:p>
            <w:r>
              <w:t>1 year</w:t>
            </w:r>
          </w:p>
        </w:tc>
        <w:tc>
          <w:tcPr>
            <w:tcW w:type="dxa" w:w="1080"/>
          </w:tcPr>
          <w:p>
            <w:r>
              <w:t>5.86%</w:t>
            </w:r>
          </w:p>
        </w:tc>
        <w:tc>
          <w:tcPr>
            <w:tcW w:type="dxa" w:w="1080"/>
          </w:tcPr>
          <w:p>
            <w:r>
              <w:t>5.86%</w:t>
            </w:r>
          </w:p>
        </w:tc>
        <w:tc>
          <w:tcPr>
            <w:tcW w:type="dxa" w:w="1080"/>
          </w:tcPr>
          <w:p>
            <w:r>
              <w:t>5.86%</w:t>
            </w:r>
          </w:p>
        </w:tc>
        <w:tc>
          <w:tcPr>
            <w:tcW w:type="dxa" w:w="1080"/>
          </w:tcPr>
          <w:p>
            <w:r>
              <w:t>5.96%</w:t>
            </w:r>
          </w:p>
        </w:tc>
        <w:tc>
          <w:tcPr>
            <w:tcW w:type="dxa" w:w="1080"/>
          </w:tcPr>
          <w:p>
            <w:r>
              <w:t>6.11%</w:t>
            </w:r>
          </w:p>
        </w:tc>
        <w:tc>
          <w:tcPr>
            <w:tcW w:type="dxa" w:w="1080"/>
          </w:tcPr>
          <w:p>
            <w:r>
              <w:t>6.11%</w:t>
            </w:r>
          </w:p>
        </w:tc>
        <w:tc>
          <w:tcPr>
            <w:tcW w:type="dxa" w:w="1080"/>
          </w:tcPr>
          <w:p>
            <w:r>
              <w:t>6.16%</w:t>
            </w:r>
          </w:p>
        </w:tc>
      </w:tr>
      <w:tr>
        <w:tc>
          <w:tcPr>
            <w:tcW w:type="dxa" w:w="1080"/>
          </w:tcPr>
          <w:p>
            <w:r>
              <w:t>&gt;1 year -1 year 3 mnth</w:t>
            </w:r>
          </w:p>
        </w:tc>
        <w:tc>
          <w:tcPr>
            <w:tcW w:type="dxa" w:w="1080"/>
          </w:tcPr>
          <w:p>
            <w:r>
              <w:t>5.86%</w:t>
            </w:r>
          </w:p>
        </w:tc>
        <w:tc>
          <w:tcPr>
            <w:tcW w:type="dxa" w:w="1080"/>
          </w:tcPr>
          <w:p>
            <w:r>
              <w:t>5.86%</w:t>
            </w:r>
          </w:p>
        </w:tc>
        <w:tc>
          <w:tcPr>
            <w:tcW w:type="dxa" w:w="1080"/>
          </w:tcPr>
          <w:p>
            <w:r>
              <w:t>5.66%</w:t>
            </w:r>
          </w:p>
        </w:tc>
        <w:tc>
          <w:tcPr>
            <w:tcW w:type="dxa" w:w="1080"/>
          </w:tcPr>
          <w:p>
            <w:r>
              <w:t>5.96%</w:t>
            </w:r>
          </w:p>
        </w:tc>
        <w:tc>
          <w:tcPr>
            <w:tcW w:type="dxa" w:w="1080"/>
          </w:tcPr>
          <w:p>
            <w:r>
              <w:t>6.11%</w:t>
            </w:r>
          </w:p>
        </w:tc>
        <w:tc>
          <w:tcPr>
            <w:tcW w:type="dxa" w:w="1080"/>
          </w:tcPr>
          <w:p>
            <w:r>
              <w:t>6.11%</w:t>
            </w:r>
          </w:p>
        </w:tc>
        <w:tc>
          <w:tcPr>
            <w:tcW w:type="dxa" w:w="1080"/>
          </w:tcPr>
          <w:p>
            <w:r>
              <w:t>6.16%</w:t>
            </w:r>
          </w:p>
        </w:tc>
      </w:tr>
      <w:tr>
        <w:tc>
          <w:tcPr>
            <w:tcW w:type="dxa" w:w="1080"/>
          </w:tcPr>
          <w:p>
            <w:r>
              <w:t>&gt;1 yr 3 mnth - 2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&gt;2 yr- 36 mnth</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&gt;36 mnth- 5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&gt;5 year- 7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&gt;7 year- 10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bl>
    <w:p/>
    <w:p/>
    <w:p>
      <w:r>
        <w:t>Bulk Term Deposits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RBI Repo link Bulk Term Deposits (BTD)</w:t>
            </w:r>
          </w:p>
        </w:tc>
        <w:tc>
          <w:tcPr>
            <w:tcW w:type="dxa" w:w="2160"/>
          </w:tcPr>
          <w:p>
            <w:r>
              <w:t>RBI Repo link Bulk Term Deposits (BTD)</w:t>
            </w:r>
          </w:p>
        </w:tc>
        <w:tc>
          <w:tcPr>
            <w:tcW w:type="dxa" w:w="2160"/>
          </w:tcPr>
          <w:p>
            <w:r>
              <w:t>RBI Repo link Bulk Term Deposits (BTD)</w:t>
            </w:r>
          </w:p>
        </w:tc>
        <w:tc>
          <w:tcPr>
            <w:tcW w:type="dxa" w:w="2160"/>
          </w:tcPr>
          <w:p>
            <w:r>
              <w:t>RBI Repo link Bulk Term Deposits (BTD)</w:t>
            </w:r>
          </w:p>
        </w:tc>
      </w:tr>
      <w:tr>
        <w:tc>
          <w:tcPr>
            <w:tcW w:type="dxa" w:w="2160"/>
          </w:tcPr>
          <w:p>
            <w:r>
              <w:t>Maturity Buckets</w:t>
            </w:r>
          </w:p>
        </w:tc>
        <w:tc>
          <w:tcPr>
            <w:tcW w:type="dxa" w:w="2160"/>
          </w:tcPr>
          <w:p>
            <w:r>
              <w:t>Applicable mark-up over and above the RBI Policy Repo rate</w:t>
            </w:r>
          </w:p>
        </w:tc>
        <w:tc>
          <w:tcPr>
            <w:tcW w:type="dxa" w:w="2160"/>
          </w:tcPr>
          <w:p>
            <w:r>
              <w:t>Effective rate considering RBI Repo 5.50% w.e.f. 06-06-2025</w:t>
            </w:r>
          </w:p>
        </w:tc>
        <w:tc>
          <w:tcPr>
            <w:tcW w:type="dxa" w:w="2160"/>
          </w:tcPr>
          <w:p>
            <w:r>
              <w:t>nan</w:t>
            </w:r>
          </w:p>
        </w:tc>
      </w:tr>
      <w:tr>
        <w:tc>
          <w:tcPr>
            <w:tcW w:type="dxa" w:w="2160"/>
          </w:tcPr>
          <w:p>
            <w:r>
              <w:t>Maturity Buckets</w:t>
            </w:r>
          </w:p>
        </w:tc>
        <w:tc>
          <w:tcPr>
            <w:tcW w:type="dxa" w:w="2160"/>
          </w:tcPr>
          <w:p>
            <w:r>
              <w:t>Current</w:t>
            </w:r>
          </w:p>
        </w:tc>
        <w:tc>
          <w:tcPr>
            <w:tcW w:type="dxa" w:w="2160"/>
          </w:tcPr>
          <w:p>
            <w:r>
              <w:t>%</w:t>
            </w:r>
          </w:p>
        </w:tc>
        <w:tc>
          <w:tcPr>
            <w:tcW w:type="dxa" w:w="2160"/>
          </w:tcPr>
          <w:p>
            <w:r>
              <w:t>%</w:t>
            </w:r>
          </w:p>
        </w:tc>
      </w:tr>
      <w:tr>
        <w:tc>
          <w:tcPr>
            <w:tcW w:type="dxa" w:w="2160"/>
          </w:tcPr>
          <w:p>
            <w:r>
              <w:t>1 year</w:t>
            </w:r>
          </w:p>
        </w:tc>
        <w:tc>
          <w:tcPr>
            <w:tcW w:type="dxa" w:w="2160"/>
          </w:tcPr>
          <w:p>
            <w:r>
              <w:t>20bps</w:t>
            </w:r>
          </w:p>
        </w:tc>
        <w:tc>
          <w:tcPr>
            <w:tcW w:type="dxa" w:w="2160"/>
          </w:tcPr>
          <w:p>
            <w:r>
              <w:t>5.70</w:t>
            </w:r>
          </w:p>
        </w:tc>
        <w:tc>
          <w:tcPr>
            <w:tcW w:type="dxa" w:w="2160"/>
          </w:tcPr>
          <w:p>
            <w:r>
              <w:t>nan</w:t>
            </w:r>
          </w:p>
        </w:tc>
      </w:tr>
      <w:tr>
        <w:tc>
          <w:tcPr>
            <w:tcW w:type="dxa" w:w="2160"/>
          </w:tcPr>
          <w:p>
            <w:r>
              <w:t>2 year</w:t>
            </w:r>
          </w:p>
        </w:tc>
        <w:tc>
          <w:tcPr>
            <w:tcW w:type="dxa" w:w="2160"/>
          </w:tcPr>
          <w:p>
            <w:r>
              <w:t>20 bps</w:t>
            </w:r>
          </w:p>
        </w:tc>
        <w:tc>
          <w:tcPr>
            <w:tcW w:type="dxa" w:w="2160"/>
          </w:tcPr>
          <w:p>
            <w:r>
              <w:t>5.70</w:t>
            </w:r>
          </w:p>
        </w:tc>
        <w:tc>
          <w:tcPr>
            <w:tcW w:type="dxa" w:w="2160"/>
          </w:tcPr>
          <w:p>
            <w:r>
              <w:t>nan</w:t>
            </w:r>
          </w:p>
        </w:tc>
      </w:tr>
      <w:tr>
        <w:tc>
          <w:tcPr>
            <w:tcW w:type="dxa" w:w="2160"/>
          </w:tcPr>
          <w:p>
            <w:r>
              <w:t>3 Year</w:t>
            </w:r>
          </w:p>
        </w:tc>
        <w:tc>
          <w:tcPr>
            <w:tcW w:type="dxa" w:w="2160"/>
          </w:tcPr>
          <w:p>
            <w:r>
              <w:t>5 bps</w:t>
            </w:r>
          </w:p>
        </w:tc>
        <w:tc>
          <w:tcPr>
            <w:tcW w:type="dxa" w:w="2160"/>
          </w:tcPr>
          <w:p>
            <w:r>
              <w:t>5.55</w:t>
            </w:r>
          </w:p>
        </w:tc>
        <w:tc>
          <w:tcPr>
            <w:tcW w:type="dxa" w:w="2160"/>
          </w:tcPr>
          <w:p>
            <w:r>
              <w:t>nan</w:t>
            </w:r>
          </w:p>
        </w:tc>
      </w:tr>
    </w:tbl>
    <w:p/>
    <w:p/>
    <w:p>
      <w:r>
        <w:t>Bulk Term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MIBOR link Bulk Term Deposits (BTD)</w:t>
            </w:r>
          </w:p>
        </w:tc>
        <w:tc>
          <w:tcPr>
            <w:tcW w:type="dxa" w:w="4320"/>
          </w:tcPr>
          <w:p>
            <w:r>
              <w:t>MIBOR link Bulk Term Deposits (BTD)</w:t>
            </w:r>
          </w:p>
        </w:tc>
      </w:tr>
      <w:tr>
        <w:tc>
          <w:tcPr>
            <w:tcW w:type="dxa" w:w="4320"/>
          </w:tcPr>
          <w:p>
            <w:r>
              <w:t>Maturity (Buckets)</w:t>
            </w:r>
          </w:p>
        </w:tc>
        <w:tc>
          <w:tcPr>
            <w:tcW w:type="dxa" w:w="4320"/>
          </w:tcPr>
          <w:p>
            <w:r>
              <w:t>Applicable mark-up over and above the Daily MIBOR rate (Above Rs.5 crore) w.e.f. 06-06-2025</w:t>
            </w:r>
          </w:p>
        </w:tc>
      </w:tr>
      <w:tr>
        <w:tc>
          <w:tcPr>
            <w:tcW w:type="dxa" w:w="4320"/>
          </w:tcPr>
          <w:p>
            <w:r>
              <w:t>Maturity (Buckets)</w:t>
            </w:r>
          </w:p>
        </w:tc>
        <w:tc>
          <w:tcPr>
            <w:tcW w:type="dxa" w:w="4320"/>
          </w:tcPr>
          <w:p>
            <w:r>
              <w:t>Current</w:t>
            </w:r>
          </w:p>
        </w:tc>
      </w:tr>
      <w:tr>
        <w:tc>
          <w:tcPr>
            <w:tcW w:type="dxa" w:w="4320"/>
          </w:tcPr>
          <w:p>
            <w:r>
              <w:t>7-30 days</w:t>
            </w:r>
          </w:p>
        </w:tc>
        <w:tc>
          <w:tcPr>
            <w:tcW w:type="dxa" w:w="4320"/>
          </w:tcPr>
          <w:p>
            <w:r>
              <w:t>-175 bps</w:t>
            </w:r>
          </w:p>
        </w:tc>
      </w:tr>
      <w:tr>
        <w:tc>
          <w:tcPr>
            <w:tcW w:type="dxa" w:w="4320"/>
          </w:tcPr>
          <w:p>
            <w:r>
              <w:t>31-45 days</w:t>
            </w:r>
          </w:p>
        </w:tc>
        <w:tc>
          <w:tcPr>
            <w:tcW w:type="dxa" w:w="4320"/>
          </w:tcPr>
          <w:p>
            <w:r>
              <w:t>-160 bps</w:t>
            </w:r>
          </w:p>
        </w:tc>
      </w:tr>
      <w:tr>
        <w:tc>
          <w:tcPr>
            <w:tcW w:type="dxa" w:w="4320"/>
          </w:tcPr>
          <w:p>
            <w:r>
              <w:t>46-90 days</w:t>
            </w:r>
          </w:p>
        </w:tc>
        <w:tc>
          <w:tcPr>
            <w:tcW w:type="dxa" w:w="4320"/>
          </w:tcPr>
          <w:p>
            <w:r>
              <w:t>-65 bps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ANCHOR Rate Details (%)</w:t>
            </w:r>
          </w:p>
        </w:tc>
        <w:tc>
          <w:tcPr>
            <w:tcW w:type="dxa" w:w="2160"/>
          </w:tcPr>
          <w:p>
            <w:r>
              <w:t>ANCHOR Rate Details (%)</w:t>
            </w:r>
          </w:p>
        </w:tc>
        <w:tc>
          <w:tcPr>
            <w:tcW w:type="dxa" w:w="2160"/>
          </w:tcPr>
          <w:p>
            <w:r>
              <w:t>ANCHOR Rate Details (%)</w:t>
            </w:r>
          </w:p>
        </w:tc>
        <w:tc>
          <w:tcPr>
            <w:tcW w:type="dxa" w:w="2160"/>
          </w:tcPr>
          <w:p>
            <w:r>
              <w:t>ANCHOR Rate Details (%)</w:t>
            </w:r>
          </w:p>
        </w:tc>
      </w:tr>
      <w:tr>
        <w:tc>
          <w:tcPr>
            <w:tcW w:type="dxa" w:w="2160"/>
          </w:tcPr>
          <w:p>
            <w:r>
              <w:t>Applicable to FRTDs opened-</w:t>
            </w:r>
          </w:p>
        </w:tc>
        <w:tc>
          <w:tcPr>
            <w:tcW w:type="dxa" w:w="2160"/>
          </w:tcPr>
          <w:p>
            <w:r>
              <w:t>up to Oct 30, 2018</w:t>
            </w:r>
          </w:p>
        </w:tc>
        <w:tc>
          <w:tcPr>
            <w:tcW w:type="dxa" w:w="2160"/>
          </w:tcPr>
          <w:p>
            <w:r>
              <w:t>from Nov 1, 2018</w:t>
            </w:r>
          </w:p>
        </w:tc>
        <w:tc>
          <w:tcPr>
            <w:tcW w:type="dxa" w:w="2160"/>
          </w:tcPr>
          <w:p>
            <w:r>
              <w:t>nan</w:t>
            </w:r>
          </w:p>
        </w:tc>
      </w:tr>
      <w:tr>
        <w:tc>
          <w:tcPr>
            <w:tcW w:type="dxa" w:w="2160"/>
          </w:tcPr>
          <w:p>
            <w:r>
              <w:t>Treasury Bill Auction undertaken by RBI during Quarter</w:t>
            </w:r>
          </w:p>
        </w:tc>
        <w:tc>
          <w:tcPr>
            <w:tcW w:type="dxa" w:w="2160"/>
          </w:tcPr>
          <w:p>
            <w:r>
              <w:t>Average of Weighted Avg. Yield of</w:t>
            </w:r>
          </w:p>
        </w:tc>
        <w:tc>
          <w:tcPr>
            <w:tcW w:type="dxa" w:w="2160"/>
          </w:tcPr>
          <w:p>
            <w:r>
              <w:t>Average of Weighted Avg. Yield of</w:t>
            </w:r>
          </w:p>
        </w:tc>
        <w:tc>
          <w:tcPr>
            <w:tcW w:type="dxa" w:w="2160"/>
          </w:tcPr>
          <w:p>
            <w:r>
              <w:t>Anchor Rate applicable for Quarter</w:t>
            </w:r>
          </w:p>
        </w:tc>
      </w:tr>
      <w:tr>
        <w:tc>
          <w:tcPr>
            <w:tcW w:type="dxa" w:w="2160"/>
          </w:tcPr>
          <w:p>
            <w:r>
              <w:t>nan</w:t>
            </w:r>
          </w:p>
        </w:tc>
        <w:tc>
          <w:tcPr>
            <w:tcW w:type="dxa" w:w="2160"/>
          </w:tcPr>
          <w:p>
            <w:r>
              <w:t>364 -Days Treasury Bill</w:t>
            </w:r>
          </w:p>
        </w:tc>
        <w:tc>
          <w:tcPr>
            <w:tcW w:type="dxa" w:w="2160"/>
          </w:tcPr>
          <w:p>
            <w:r>
              <w:t>91-Days Treasury Bill</w:t>
            </w:r>
          </w:p>
        </w:tc>
        <w:tc>
          <w:tcPr>
            <w:tcW w:type="dxa" w:w="2160"/>
          </w:tcPr>
          <w:p>
            <w:r>
              <w:t>nan</w:t>
            </w:r>
          </w:p>
        </w:tc>
      </w:tr>
      <w:tr>
        <w:tc>
          <w:tcPr>
            <w:tcW w:type="dxa" w:w="2160"/>
          </w:tcPr>
          <w:p>
            <w:r>
              <w:t>Oct 01- Dec 30, 2023</w:t>
            </w:r>
          </w:p>
        </w:tc>
        <w:tc>
          <w:tcPr>
            <w:tcW w:type="dxa" w:w="2160"/>
          </w:tcPr>
          <w:p>
            <w:r>
              <w:t>7.15</w:t>
            </w:r>
          </w:p>
        </w:tc>
        <w:tc>
          <w:tcPr>
            <w:tcW w:type="dxa" w:w="2160"/>
          </w:tcPr>
          <w:p>
            <w:r>
              <w:t>6.93</w:t>
            </w:r>
          </w:p>
        </w:tc>
        <w:tc>
          <w:tcPr>
            <w:tcW w:type="dxa" w:w="2160"/>
          </w:tcPr>
          <w:p>
            <w:r>
              <w:t>Jan 01-Mar 31, 2024</w:t>
            </w:r>
          </w:p>
        </w:tc>
      </w:tr>
      <w:tr>
        <w:tc>
          <w:tcPr>
            <w:tcW w:type="dxa" w:w="2160"/>
          </w:tcPr>
          <w:p>
            <w:r>
              <w:t>Jan 01- Mar 31, 2024</w:t>
            </w:r>
          </w:p>
        </w:tc>
        <w:tc>
          <w:tcPr>
            <w:tcW w:type="dxa" w:w="2160"/>
          </w:tcPr>
          <w:p>
            <w:r>
              <w:t>7.12</w:t>
            </w:r>
          </w:p>
        </w:tc>
        <w:tc>
          <w:tcPr>
            <w:tcW w:type="dxa" w:w="2160"/>
          </w:tcPr>
          <w:p>
            <w:r>
              <w:t>6.97</w:t>
            </w:r>
          </w:p>
        </w:tc>
        <w:tc>
          <w:tcPr>
            <w:tcW w:type="dxa" w:w="2160"/>
          </w:tcPr>
          <w:p>
            <w:r>
              <w:t>Apr 01-June 30, 2024</w:t>
            </w:r>
          </w:p>
        </w:tc>
      </w:tr>
      <w:tr>
        <w:tc>
          <w:tcPr>
            <w:tcW w:type="dxa" w:w="2160"/>
          </w:tcPr>
          <w:p>
            <w:r>
              <w:t>Apr 01- June 30, 2024</w:t>
            </w:r>
          </w:p>
        </w:tc>
        <w:tc>
          <w:tcPr>
            <w:tcW w:type="dxa" w:w="2160"/>
          </w:tcPr>
          <w:p>
            <w:r>
              <w:t>7.04</w:t>
            </w:r>
          </w:p>
        </w:tc>
        <w:tc>
          <w:tcPr>
            <w:tcW w:type="dxa" w:w="2160"/>
          </w:tcPr>
          <w:p>
            <w:r>
              <w:t>6.89</w:t>
            </w:r>
          </w:p>
        </w:tc>
        <w:tc>
          <w:tcPr>
            <w:tcW w:type="dxa" w:w="2160"/>
          </w:tcPr>
          <w:p>
            <w:r>
              <w:t>Jul 01 – Sept 30, 2024</w:t>
            </w:r>
          </w:p>
        </w:tc>
      </w:tr>
      <w:tr>
        <w:tc>
          <w:tcPr>
            <w:tcW w:type="dxa" w:w="2160"/>
          </w:tcPr>
          <w:p>
            <w:r>
              <w:t>July 01- September 30 , 2024</w:t>
            </w:r>
          </w:p>
        </w:tc>
        <w:tc>
          <w:tcPr>
            <w:tcW w:type="dxa" w:w="2160"/>
          </w:tcPr>
          <w:p>
            <w:r>
              <w:t>6.79</w:t>
            </w:r>
          </w:p>
        </w:tc>
        <w:tc>
          <w:tcPr>
            <w:tcW w:type="dxa" w:w="2160"/>
          </w:tcPr>
          <w:p>
            <w:r>
              <w:t>6.68</w:t>
            </w:r>
          </w:p>
        </w:tc>
        <w:tc>
          <w:tcPr>
            <w:tcW w:type="dxa" w:w="2160"/>
          </w:tcPr>
          <w:p>
            <w:r>
              <w:t>Oct 01 – Dec 31, 2024</w:t>
            </w:r>
          </w:p>
        </w:tc>
      </w:tr>
      <w:tr>
        <w:tc>
          <w:tcPr>
            <w:tcW w:type="dxa" w:w="2160"/>
          </w:tcPr>
          <w:p>
            <w:r>
              <w:t>Oct 01-Dec 31, 2024</w:t>
            </w:r>
          </w:p>
        </w:tc>
        <w:tc>
          <w:tcPr>
            <w:tcW w:type="dxa" w:w="2160"/>
          </w:tcPr>
          <w:p>
            <w:r>
              <w:t>6.59</w:t>
            </w:r>
          </w:p>
        </w:tc>
        <w:tc>
          <w:tcPr>
            <w:tcW w:type="dxa" w:w="2160"/>
          </w:tcPr>
          <w:p>
            <w:r>
              <w:t>6.47</w:t>
            </w:r>
          </w:p>
        </w:tc>
        <w:tc>
          <w:tcPr>
            <w:tcW w:type="dxa" w:w="2160"/>
          </w:tcPr>
          <w:p>
            <w:r>
              <w:t>Jan 01 – Mar 31, 2025</w:t>
            </w:r>
          </w:p>
        </w:tc>
      </w:tr>
      <w:tr>
        <w:tc>
          <w:tcPr>
            <w:tcW w:type="dxa" w:w="2160"/>
          </w:tcPr>
          <w:p>
            <w:r>
              <w:t>Jan 01-Mar 31, 2025</w:t>
            </w:r>
          </w:p>
        </w:tc>
        <w:tc>
          <w:tcPr>
            <w:tcW w:type="dxa" w:w="2160"/>
          </w:tcPr>
          <w:p>
            <w:r>
              <w:t>6.6</w:t>
            </w:r>
          </w:p>
        </w:tc>
        <w:tc>
          <w:tcPr>
            <w:tcW w:type="dxa" w:w="2160"/>
          </w:tcPr>
          <w:p>
            <w:r>
              <w:t>6.53</w:t>
            </w:r>
          </w:p>
        </w:tc>
        <w:tc>
          <w:tcPr>
            <w:tcW w:type="dxa" w:w="2160"/>
          </w:tcPr>
          <w:p>
            <w:r>
              <w:t>Apr 01-June 30, 2025</w:t>
            </w:r>
          </w:p>
        </w:tc>
      </w:tr>
      <w:tr>
        <w:tc>
          <w:tcPr>
            <w:tcW w:type="dxa" w:w="2160"/>
          </w:tcPr>
          <w:p>
            <w:r>
              <w:t>Between Apr 01-June 30, 2025</w:t>
            </w:r>
          </w:p>
        </w:tc>
        <w:tc>
          <w:tcPr>
            <w:tcW w:type="dxa" w:w="2160"/>
          </w:tcPr>
          <w:p>
            <w:r>
              <w:t>5.81</w:t>
            </w:r>
          </w:p>
        </w:tc>
        <w:tc>
          <w:tcPr>
            <w:tcW w:type="dxa" w:w="2160"/>
          </w:tcPr>
          <w:p>
            <w:r>
              <w:t>5.76</w:t>
            </w:r>
          </w:p>
        </w:tc>
        <w:tc>
          <w:tcPr>
            <w:tcW w:type="dxa" w:w="2160"/>
          </w:tcPr>
          <w:p>
            <w:r>
              <w:t>From Jul 01-Sept 30, 2025</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w:t>
            </w:r>
          </w:p>
        </w:tc>
        <w:tc>
          <w:tcPr>
            <w:tcW w:type="dxa" w:w="1728"/>
          </w:tcPr>
          <w:p>
            <w:r>
              <w:t>Anchor Rate</w:t>
            </w:r>
          </w:p>
        </w:tc>
        <w:tc>
          <w:tcPr>
            <w:tcW w:type="dxa" w:w="1728"/>
          </w:tcPr>
          <w:p>
            <w:r>
              <w:t>Mark -up on average rate</w:t>
            </w:r>
          </w:p>
        </w:tc>
        <w:tc>
          <w:tcPr>
            <w:tcW w:type="dxa" w:w="1728"/>
          </w:tcPr>
          <w:p>
            <w:r>
              <w:t>Effective rate for FRTD</w:t>
            </w:r>
          </w:p>
        </w:tc>
        <w:tc>
          <w:tcPr>
            <w:tcW w:type="dxa" w:w="1728"/>
          </w:tcPr>
          <w:p>
            <w:r>
              <w:t>Senior Citizen</w:t>
            </w:r>
          </w:p>
        </w:tc>
      </w:tr>
      <w:tr>
        <w:tc>
          <w:tcPr>
            <w:tcW w:type="dxa" w:w="1728"/>
          </w:tcPr>
          <w:p>
            <w:r>
              <w:t>(Years)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1</w:t>
            </w:r>
          </w:p>
        </w:tc>
        <w:tc>
          <w:tcPr>
            <w:tcW w:type="dxa" w:w="1728"/>
          </w:tcPr>
          <w:p>
            <w:r>
              <w:t>5.76</w:t>
            </w:r>
          </w:p>
        </w:tc>
        <w:tc>
          <w:tcPr>
            <w:tcW w:type="dxa" w:w="1728"/>
          </w:tcPr>
          <w:p>
            <w:r>
              <w:t>0.50</w:t>
            </w:r>
          </w:p>
        </w:tc>
        <w:tc>
          <w:tcPr>
            <w:tcW w:type="dxa" w:w="1728"/>
          </w:tcPr>
          <w:p>
            <w:r>
              <w:t>6.26</w:t>
            </w:r>
          </w:p>
        </w:tc>
        <w:tc>
          <w:tcPr>
            <w:tcW w:type="dxa" w:w="1728"/>
          </w:tcPr>
          <w:p>
            <w:r>
              <w:t>6.76</w:t>
            </w:r>
          </w:p>
        </w:tc>
      </w:tr>
      <w:tr>
        <w:tc>
          <w:tcPr>
            <w:tcW w:type="dxa" w:w="1728"/>
          </w:tcPr>
          <w:p>
            <w:r>
              <w:t>2</w:t>
            </w:r>
          </w:p>
        </w:tc>
        <w:tc>
          <w:tcPr>
            <w:tcW w:type="dxa" w:w="1728"/>
          </w:tcPr>
          <w:p>
            <w:r>
              <w:t>5.76</w:t>
            </w:r>
          </w:p>
        </w:tc>
        <w:tc>
          <w:tcPr>
            <w:tcW w:type="dxa" w:w="1728"/>
          </w:tcPr>
          <w:p>
            <w:r>
              <w:t>0.50</w:t>
            </w:r>
          </w:p>
        </w:tc>
        <w:tc>
          <w:tcPr>
            <w:tcW w:type="dxa" w:w="1728"/>
          </w:tcPr>
          <w:p>
            <w:r>
              <w:t>6.26</w:t>
            </w:r>
          </w:p>
        </w:tc>
        <w:tc>
          <w:tcPr>
            <w:tcW w:type="dxa" w:w="1728"/>
          </w:tcPr>
          <w:p>
            <w:r>
              <w:t>6.76</w:t>
            </w:r>
          </w:p>
        </w:tc>
      </w:tr>
      <w:tr>
        <w:tc>
          <w:tcPr>
            <w:tcW w:type="dxa" w:w="1728"/>
          </w:tcPr>
          <w:p>
            <w:r>
              <w:t>3</w:t>
            </w:r>
          </w:p>
        </w:tc>
        <w:tc>
          <w:tcPr>
            <w:tcW w:type="dxa" w:w="1728"/>
          </w:tcPr>
          <w:p>
            <w:r>
              <w:t>5.76</w:t>
            </w:r>
          </w:p>
        </w:tc>
        <w:tc>
          <w:tcPr>
            <w:tcW w:type="dxa" w:w="1728"/>
          </w:tcPr>
          <w:p>
            <w:r>
              <w:t>0.50</w:t>
            </w:r>
          </w:p>
        </w:tc>
        <w:tc>
          <w:tcPr>
            <w:tcW w:type="dxa" w:w="1728"/>
          </w:tcPr>
          <w:p>
            <w:r>
              <w:t>6.26</w:t>
            </w:r>
          </w:p>
        </w:tc>
        <w:tc>
          <w:tcPr>
            <w:tcW w:type="dxa" w:w="1728"/>
          </w:tcPr>
          <w:p>
            <w:r>
              <w:t>6.76</w:t>
            </w:r>
          </w:p>
        </w:tc>
      </w:tr>
      <w:tr>
        <w:tc>
          <w:tcPr>
            <w:tcW w:type="dxa" w:w="1728"/>
          </w:tcPr>
          <w:p>
            <w:r>
              <w:t>5</w:t>
            </w:r>
          </w:p>
        </w:tc>
        <w:tc>
          <w:tcPr>
            <w:tcW w:type="dxa" w:w="1728"/>
          </w:tcPr>
          <w:p>
            <w:r>
              <w:t>5.76</w:t>
            </w:r>
          </w:p>
        </w:tc>
        <w:tc>
          <w:tcPr>
            <w:tcW w:type="dxa" w:w="1728"/>
          </w:tcPr>
          <w:p>
            <w:r>
              <w:t>0.40</w:t>
            </w:r>
          </w:p>
        </w:tc>
        <w:tc>
          <w:tcPr>
            <w:tcW w:type="dxa" w:w="1728"/>
          </w:tcPr>
          <w:p>
            <w:r>
              <w:t>6.16</w:t>
            </w:r>
          </w:p>
        </w:tc>
        <w:tc>
          <w:tcPr>
            <w:tcW w:type="dxa" w:w="1728"/>
          </w:tcPr>
          <w:p>
            <w:r>
              <w:t>6.66</w:t>
            </w:r>
          </w:p>
        </w:tc>
      </w:tr>
      <w:tr>
        <w:tc>
          <w:tcPr>
            <w:tcW w:type="dxa" w:w="1728"/>
          </w:tcPr>
          <w:p>
            <w:r>
              <w:t>7</w:t>
            </w:r>
          </w:p>
        </w:tc>
        <w:tc>
          <w:tcPr>
            <w:tcW w:type="dxa" w:w="1728"/>
          </w:tcPr>
          <w:p>
            <w:r>
              <w:t>5.76</w:t>
            </w:r>
          </w:p>
        </w:tc>
        <w:tc>
          <w:tcPr>
            <w:tcW w:type="dxa" w:w="1728"/>
          </w:tcPr>
          <w:p>
            <w:r>
              <w:t>0.20</w:t>
            </w:r>
          </w:p>
        </w:tc>
        <w:tc>
          <w:tcPr>
            <w:tcW w:type="dxa" w:w="1728"/>
          </w:tcPr>
          <w:p>
            <w:r>
              <w:t>5.96</w:t>
            </w:r>
          </w:p>
        </w:tc>
        <w:tc>
          <w:tcPr>
            <w:tcW w:type="dxa" w:w="1728"/>
          </w:tcPr>
          <w:p>
            <w:r>
              <w:t>6.46</w:t>
            </w:r>
          </w:p>
        </w:tc>
      </w:tr>
      <w:tr>
        <w:tc>
          <w:tcPr>
            <w:tcW w:type="dxa" w:w="1728"/>
          </w:tcPr>
          <w:p>
            <w:r>
              <w:t>10</w:t>
            </w:r>
          </w:p>
        </w:tc>
        <w:tc>
          <w:tcPr>
            <w:tcW w:type="dxa" w:w="1728"/>
          </w:tcPr>
          <w:p>
            <w:r>
              <w:t>5.76</w:t>
            </w:r>
          </w:p>
        </w:tc>
        <w:tc>
          <w:tcPr>
            <w:tcW w:type="dxa" w:w="1728"/>
          </w:tcPr>
          <w:p>
            <w:r>
              <w:t>0.20</w:t>
            </w:r>
          </w:p>
        </w:tc>
        <w:tc>
          <w:tcPr>
            <w:tcW w:type="dxa" w:w="1728"/>
          </w:tcPr>
          <w:p>
            <w:r>
              <w:t>5.96</w:t>
            </w:r>
          </w:p>
        </w:tc>
        <w:tc>
          <w:tcPr>
            <w:tcW w:type="dxa" w:w="1728"/>
          </w:tcPr>
          <w:p>
            <w:r>
              <w:t>6.46</w:t>
            </w:r>
          </w:p>
        </w:tc>
      </w:tr>
      <w:tr>
        <w:tc>
          <w:tcPr>
            <w:tcW w:type="dxa" w:w="1728"/>
          </w:tcPr>
          <w:p>
            <w:r>
              <w:t>&gt;10 – 20</w:t>
            </w:r>
          </w:p>
        </w:tc>
        <w:tc>
          <w:tcPr>
            <w:tcW w:type="dxa" w:w="1728"/>
          </w:tcPr>
          <w:p>
            <w:r>
              <w:t>5.76</w:t>
            </w:r>
          </w:p>
        </w:tc>
        <w:tc>
          <w:tcPr>
            <w:tcW w:type="dxa" w:w="1728"/>
          </w:tcPr>
          <w:p>
            <w:r>
              <w:t>0.10</w:t>
            </w:r>
          </w:p>
        </w:tc>
        <w:tc>
          <w:tcPr>
            <w:tcW w:type="dxa" w:w="1728"/>
          </w:tcPr>
          <w:p>
            <w:r>
              <w:t>5.86</w:t>
            </w:r>
          </w:p>
        </w:tc>
        <w:tc>
          <w:tcPr>
            <w:tcW w:type="dxa" w:w="1728"/>
          </w:tcPr>
          <w:p>
            <w:r>
              <w:t>6.36</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w:t>
            </w:r>
          </w:p>
        </w:tc>
        <w:tc>
          <w:tcPr>
            <w:tcW w:type="dxa" w:w="1728"/>
          </w:tcPr>
          <w:p>
            <w:r>
              <w:t>Anchor Rate</w:t>
            </w:r>
          </w:p>
        </w:tc>
        <w:tc>
          <w:tcPr>
            <w:tcW w:type="dxa" w:w="1728"/>
          </w:tcPr>
          <w:p>
            <w:r>
              <w:t>Mark -up on average rate</w:t>
            </w:r>
          </w:p>
        </w:tc>
        <w:tc>
          <w:tcPr>
            <w:tcW w:type="dxa" w:w="1728"/>
          </w:tcPr>
          <w:p>
            <w:r>
              <w:t>Effective rate for FRTD</w:t>
            </w:r>
          </w:p>
        </w:tc>
        <w:tc>
          <w:tcPr>
            <w:tcW w:type="dxa" w:w="1728"/>
          </w:tcPr>
          <w:p>
            <w:r>
              <w:t>Senior Citizen</w:t>
            </w:r>
          </w:p>
        </w:tc>
      </w:tr>
      <w:tr>
        <w:tc>
          <w:tcPr>
            <w:tcW w:type="dxa" w:w="1728"/>
          </w:tcPr>
          <w:p>
            <w:r>
              <w:t>(Years)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1</w:t>
            </w:r>
          </w:p>
        </w:tc>
        <w:tc>
          <w:tcPr>
            <w:tcW w:type="dxa" w:w="1728"/>
          </w:tcPr>
          <w:p>
            <w:r>
              <w:t>5.81</w:t>
            </w:r>
          </w:p>
        </w:tc>
        <w:tc>
          <w:tcPr>
            <w:tcW w:type="dxa" w:w="1728"/>
          </w:tcPr>
          <w:p>
            <w:r>
              <w:t>1.00</w:t>
            </w:r>
          </w:p>
        </w:tc>
        <w:tc>
          <w:tcPr>
            <w:tcW w:type="dxa" w:w="1728"/>
          </w:tcPr>
          <w:p>
            <w:r>
              <w:t>6.81</w:t>
            </w:r>
          </w:p>
        </w:tc>
        <w:tc>
          <w:tcPr>
            <w:tcW w:type="dxa" w:w="1728"/>
          </w:tcPr>
          <w:p>
            <w:r>
              <w:t>7.31</w:t>
            </w:r>
          </w:p>
        </w:tc>
      </w:tr>
      <w:tr>
        <w:tc>
          <w:tcPr>
            <w:tcW w:type="dxa" w:w="1728"/>
          </w:tcPr>
          <w:p>
            <w:r>
              <w:t>2</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3</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5</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7</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10</w:t>
            </w:r>
          </w:p>
        </w:tc>
        <w:tc>
          <w:tcPr>
            <w:tcW w:type="dxa" w:w="1728"/>
          </w:tcPr>
          <w:p>
            <w:r>
              <w:t>5.81</w:t>
            </w:r>
          </w:p>
        </w:tc>
        <w:tc>
          <w:tcPr>
            <w:tcW w:type="dxa" w:w="1728"/>
          </w:tcPr>
          <w:p>
            <w:r>
              <w:t>1.00</w:t>
            </w:r>
          </w:p>
        </w:tc>
        <w:tc>
          <w:tcPr>
            <w:tcW w:type="dxa" w:w="1728"/>
          </w:tcPr>
          <w:p>
            <w:r>
              <w:t>6.81</w:t>
            </w:r>
          </w:p>
        </w:tc>
        <w:tc>
          <w:tcPr>
            <w:tcW w:type="dxa" w:w="1728"/>
          </w:tcPr>
          <w:p>
            <w:r>
              <w:t>7.31</w:t>
            </w:r>
          </w:p>
        </w:tc>
      </w:tr>
      <w:tr>
        <w:tc>
          <w:tcPr>
            <w:tcW w:type="dxa" w:w="1728"/>
          </w:tcPr>
          <w:p>
            <w:r>
              <w:t>&gt;10 – 20</w:t>
            </w:r>
          </w:p>
        </w:tc>
        <w:tc>
          <w:tcPr>
            <w:tcW w:type="dxa" w:w="1728"/>
          </w:tcPr>
          <w:p>
            <w:r>
              <w:t>5.81</w:t>
            </w:r>
          </w:p>
        </w:tc>
        <w:tc>
          <w:tcPr>
            <w:tcW w:type="dxa" w:w="1728"/>
          </w:tcPr>
          <w:p>
            <w:r>
              <w:t>0.65</w:t>
            </w:r>
          </w:p>
        </w:tc>
        <w:tc>
          <w:tcPr>
            <w:tcW w:type="dxa" w:w="1728"/>
          </w:tcPr>
          <w:p>
            <w:r>
              <w:t>6.46</w:t>
            </w:r>
          </w:p>
        </w:tc>
        <w:tc>
          <w:tcPr>
            <w:tcW w:type="dxa" w:w="1728"/>
          </w:tcPr>
          <w:p>
            <w:r>
              <w:t>6.96</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w:t>
            </w:r>
          </w:p>
        </w:tc>
        <w:tc>
          <w:tcPr>
            <w:tcW w:type="dxa" w:w="1728"/>
          </w:tcPr>
          <w:p>
            <w:r>
              <w:t>Anchor Rate</w:t>
            </w:r>
          </w:p>
        </w:tc>
        <w:tc>
          <w:tcPr>
            <w:tcW w:type="dxa" w:w="1728"/>
          </w:tcPr>
          <w:p>
            <w:r>
              <w:t>Mark -up on average rate</w:t>
            </w:r>
          </w:p>
        </w:tc>
        <w:tc>
          <w:tcPr>
            <w:tcW w:type="dxa" w:w="1728"/>
          </w:tcPr>
          <w:p>
            <w:r>
              <w:t>Effective rate for FRTD</w:t>
            </w:r>
          </w:p>
        </w:tc>
        <w:tc>
          <w:tcPr>
            <w:tcW w:type="dxa" w:w="1728"/>
          </w:tcPr>
          <w:p>
            <w:r>
              <w:t>Senior Citizen</w:t>
            </w:r>
          </w:p>
        </w:tc>
      </w:tr>
      <w:tr>
        <w:tc>
          <w:tcPr>
            <w:tcW w:type="dxa" w:w="1728"/>
          </w:tcPr>
          <w:p>
            <w:r>
              <w:t>(Years)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1</w:t>
            </w:r>
          </w:p>
        </w:tc>
        <w:tc>
          <w:tcPr>
            <w:tcW w:type="dxa" w:w="1728"/>
          </w:tcPr>
          <w:p>
            <w:r>
              <w:t>5.81</w:t>
            </w:r>
          </w:p>
        </w:tc>
        <w:tc>
          <w:tcPr>
            <w:tcW w:type="dxa" w:w="1728"/>
          </w:tcPr>
          <w:p>
            <w:r>
              <w:t>1.00</w:t>
            </w:r>
          </w:p>
        </w:tc>
        <w:tc>
          <w:tcPr>
            <w:tcW w:type="dxa" w:w="1728"/>
          </w:tcPr>
          <w:p>
            <w:r>
              <w:t>6.81</w:t>
            </w:r>
          </w:p>
        </w:tc>
        <w:tc>
          <w:tcPr>
            <w:tcW w:type="dxa" w:w="1728"/>
          </w:tcPr>
          <w:p>
            <w:r>
              <w:t>7.31</w:t>
            </w:r>
          </w:p>
        </w:tc>
      </w:tr>
      <w:tr>
        <w:tc>
          <w:tcPr>
            <w:tcW w:type="dxa" w:w="1728"/>
          </w:tcPr>
          <w:p>
            <w:r>
              <w:t>2</w:t>
            </w:r>
          </w:p>
        </w:tc>
        <w:tc>
          <w:tcPr>
            <w:tcW w:type="dxa" w:w="1728"/>
          </w:tcPr>
          <w:p>
            <w:r>
              <w:t>5.81</w:t>
            </w:r>
          </w:p>
        </w:tc>
        <w:tc>
          <w:tcPr>
            <w:tcW w:type="dxa" w:w="1728"/>
          </w:tcPr>
          <w:p>
            <w:r>
              <w:t>1.10</w:t>
            </w:r>
          </w:p>
        </w:tc>
        <w:tc>
          <w:tcPr>
            <w:tcW w:type="dxa" w:w="1728"/>
          </w:tcPr>
          <w:p>
            <w:r>
              <w:t>6.91</w:t>
            </w:r>
          </w:p>
        </w:tc>
        <w:tc>
          <w:tcPr>
            <w:tcW w:type="dxa" w:w="1728"/>
          </w:tcPr>
          <w:p>
            <w:r>
              <w:t>7.41</w:t>
            </w:r>
          </w:p>
        </w:tc>
      </w:tr>
      <w:tr>
        <w:tc>
          <w:tcPr>
            <w:tcW w:type="dxa" w:w="1728"/>
          </w:tcPr>
          <w:p>
            <w:r>
              <w:t>3</w:t>
            </w:r>
          </w:p>
        </w:tc>
        <w:tc>
          <w:tcPr>
            <w:tcW w:type="dxa" w:w="1728"/>
          </w:tcPr>
          <w:p>
            <w:r>
              <w:t>5.81</w:t>
            </w:r>
          </w:p>
        </w:tc>
        <w:tc>
          <w:tcPr>
            <w:tcW w:type="dxa" w:w="1728"/>
          </w:tcPr>
          <w:p>
            <w:r>
              <w:t>1.25</w:t>
            </w:r>
          </w:p>
        </w:tc>
        <w:tc>
          <w:tcPr>
            <w:tcW w:type="dxa" w:w="1728"/>
          </w:tcPr>
          <w:p>
            <w:r>
              <w:t>7.06</w:t>
            </w:r>
          </w:p>
        </w:tc>
        <w:tc>
          <w:tcPr>
            <w:tcW w:type="dxa" w:w="1728"/>
          </w:tcPr>
          <w:p>
            <w:r>
              <w:t>7.56</w:t>
            </w:r>
          </w:p>
        </w:tc>
      </w:tr>
      <w:tr>
        <w:tc>
          <w:tcPr>
            <w:tcW w:type="dxa" w:w="1728"/>
          </w:tcPr>
          <w:p>
            <w:r>
              <w:t>5</w:t>
            </w:r>
          </w:p>
        </w:tc>
        <w:tc>
          <w:tcPr>
            <w:tcW w:type="dxa" w:w="1728"/>
          </w:tcPr>
          <w:p>
            <w:r>
              <w:t>5.81</w:t>
            </w:r>
          </w:p>
        </w:tc>
        <w:tc>
          <w:tcPr>
            <w:tcW w:type="dxa" w:w="1728"/>
          </w:tcPr>
          <w:p>
            <w:r>
              <w:t>1.25</w:t>
            </w:r>
          </w:p>
        </w:tc>
        <w:tc>
          <w:tcPr>
            <w:tcW w:type="dxa" w:w="1728"/>
          </w:tcPr>
          <w:p>
            <w:r>
              <w:t>7.06</w:t>
            </w:r>
          </w:p>
        </w:tc>
        <w:tc>
          <w:tcPr>
            <w:tcW w:type="dxa" w:w="1728"/>
          </w:tcPr>
          <w:p>
            <w:r>
              <w:t>7.56</w:t>
            </w:r>
          </w:p>
        </w:tc>
      </w:tr>
      <w:tr>
        <w:tc>
          <w:tcPr>
            <w:tcW w:type="dxa" w:w="1728"/>
          </w:tcPr>
          <w:p>
            <w:r>
              <w:t>7</w:t>
            </w:r>
          </w:p>
        </w:tc>
        <w:tc>
          <w:tcPr>
            <w:tcW w:type="dxa" w:w="1728"/>
          </w:tcPr>
          <w:p>
            <w:r>
              <w:t>5.81</w:t>
            </w:r>
          </w:p>
        </w:tc>
        <w:tc>
          <w:tcPr>
            <w:tcW w:type="dxa" w:w="1728"/>
          </w:tcPr>
          <w:p>
            <w:r>
              <w:t>1.35</w:t>
            </w:r>
          </w:p>
        </w:tc>
        <w:tc>
          <w:tcPr>
            <w:tcW w:type="dxa" w:w="1728"/>
          </w:tcPr>
          <w:p>
            <w:r>
              <w:t>7.16</w:t>
            </w:r>
          </w:p>
        </w:tc>
        <w:tc>
          <w:tcPr>
            <w:tcW w:type="dxa" w:w="1728"/>
          </w:tcPr>
          <w:p>
            <w:r>
              <w:t>7.66</w:t>
            </w:r>
          </w:p>
        </w:tc>
      </w:tr>
      <w:tr>
        <w:tc>
          <w:tcPr>
            <w:tcW w:type="dxa" w:w="1728"/>
          </w:tcPr>
          <w:p>
            <w:r>
              <w:t>10</w:t>
            </w:r>
          </w:p>
        </w:tc>
        <w:tc>
          <w:tcPr>
            <w:tcW w:type="dxa" w:w="1728"/>
          </w:tcPr>
          <w:p>
            <w:r>
              <w:t>5.81</w:t>
            </w:r>
          </w:p>
        </w:tc>
        <w:tc>
          <w:tcPr>
            <w:tcW w:type="dxa" w:w="1728"/>
          </w:tcPr>
          <w:p>
            <w:r>
              <w:t>1.40</w:t>
            </w:r>
          </w:p>
        </w:tc>
        <w:tc>
          <w:tcPr>
            <w:tcW w:type="dxa" w:w="1728"/>
          </w:tcPr>
          <w:p>
            <w:r>
              <w:t>7.21</w:t>
            </w:r>
          </w:p>
        </w:tc>
        <w:tc>
          <w:tcPr>
            <w:tcW w:type="dxa" w:w="1728"/>
          </w:tcPr>
          <w:p>
            <w:r>
              <w:t>7.71</w:t>
            </w:r>
          </w:p>
        </w:tc>
      </w:tr>
      <w:tr>
        <w:tc>
          <w:tcPr>
            <w:tcW w:type="dxa" w:w="1728"/>
          </w:tcPr>
          <w:p>
            <w:r>
              <w:t>&gt;10 – 20</w:t>
            </w:r>
          </w:p>
        </w:tc>
        <w:tc>
          <w:tcPr>
            <w:tcW w:type="dxa" w:w="1728"/>
          </w:tcPr>
          <w:p>
            <w:r>
              <w:t>5.81</w:t>
            </w:r>
          </w:p>
        </w:tc>
        <w:tc>
          <w:tcPr>
            <w:tcW w:type="dxa" w:w="1728"/>
          </w:tcPr>
          <w:p>
            <w:r>
              <w:t>1.40</w:t>
            </w:r>
          </w:p>
        </w:tc>
        <w:tc>
          <w:tcPr>
            <w:tcW w:type="dxa" w:w="1728"/>
          </w:tcPr>
          <w:p>
            <w:r>
              <w:t>7.21</w:t>
            </w:r>
          </w:p>
        </w:tc>
        <w:tc>
          <w:tcPr>
            <w:tcW w:type="dxa" w:w="1728"/>
          </w:tcPr>
          <w:p>
            <w:r>
              <w:t>7.71</w:t>
            </w:r>
          </w:p>
        </w:tc>
      </w:tr>
    </w:tbl>
    <w:p/>
    <w:p/>
    <w:p>
      <w:r>
        <w:t>Tenor Anchor Rate Mark -up on average rate Effective rate for FRTD Senior Citizen (Years) (%) (%) (%) (%) 1 5.81 1.00 6.81 7.31 2 5.81 1.10 6.91 7.41 3 5.81 1.25 7.06 7.56 5 5.81 1.25 7.06 7.56 7 5.81 1.35 7.16 7.66 10 5.81 1.40 7.21 7.71 &gt;10 – 20 5.81 1.40 7.21 7.71</w:t>
      </w:r>
    </w:p>
    <w:p>
      <w:r>
        <w:t>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Plain Vanilla Home Loan (Purchase/Construction/Extension)</w:t>
            </w:r>
          </w:p>
        </w:tc>
        <w:tc>
          <w:tcPr>
            <w:tcW w:type="dxa" w:w="4320"/>
          </w:tcPr>
          <w:p>
            <w:r>
              <w:t>Plain Vanilla Home Loan (Purchase/Construction/Extension)</w:t>
            </w:r>
          </w:p>
        </w:tc>
      </w:tr>
      <w:tr>
        <w:tc>
          <w:tcPr>
            <w:tcW w:type="dxa" w:w="4320"/>
          </w:tcPr>
          <w:p>
            <w:r>
              <w:t>Category</w:t>
            </w:r>
          </w:p>
        </w:tc>
        <w:tc>
          <w:tcPr>
            <w:tcW w:type="dxa" w:w="4320"/>
          </w:tcPr>
          <w:p>
            <w:r>
              <w:t>Rate of Interest</w:t>
            </w:r>
          </w:p>
        </w:tc>
      </w:tr>
      <w:tr>
        <w:tc>
          <w:tcPr>
            <w:tcW w:type="dxa" w:w="4320"/>
          </w:tcPr>
          <w:p>
            <w:r>
              <w:t>Salaried/Self Employed Professional</w:t>
            </w:r>
          </w:p>
        </w:tc>
        <w:tc>
          <w:tcPr>
            <w:tcW w:type="dxa" w:w="4320"/>
          </w:tcPr>
          <w:p>
            <w:r>
              <w:t>7.55% - 10.25%</w:t>
            </w:r>
          </w:p>
        </w:tc>
      </w:tr>
      <w:tr>
        <w:tc>
          <w:tcPr>
            <w:tcW w:type="dxa" w:w="4320"/>
          </w:tcPr>
          <w:p>
            <w:r>
              <w:t>Self Employed Non-Professional</w:t>
            </w:r>
          </w:p>
        </w:tc>
        <w:tc>
          <w:tcPr>
            <w:tcW w:type="dxa" w:w="4320"/>
          </w:tcPr>
          <w:p>
            <w:r>
              <w:t>7.90% - 11.75%</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Home Loan Ultra Saver</w:t>
            </w:r>
          </w:p>
        </w:tc>
        <w:tc>
          <w:tcPr>
            <w:tcW w:type="dxa" w:w="4320"/>
          </w:tcPr>
          <w:p>
            <w:r>
              <w:t>7.95% - 12.15%</w:t>
            </w:r>
          </w:p>
        </w:tc>
      </w:tr>
    </w:tbl>
    <w:p/>
    <w:p/>
    <w:p>
      <w:r>
        <w:t>Terms &amp; Conditions</w:t>
      </w:r>
    </w:p>
    <w:p>
      <w:r>
        <w:t>Home Loan Ultra Saver 7.95% - 12.15%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Home loan Top Up</w:t>
            </w:r>
          </w:p>
        </w:tc>
        <w:tc>
          <w:tcPr>
            <w:tcW w:type="dxa" w:w="4320"/>
          </w:tcPr>
          <w:p>
            <w:r>
              <w:t>Home loan Top Up</w:t>
            </w:r>
          </w:p>
        </w:tc>
      </w:tr>
      <w:tr>
        <w:tc>
          <w:tcPr>
            <w:tcW w:type="dxa" w:w="4320"/>
          </w:tcPr>
          <w:p>
            <w:r>
              <w:t>Housing Purpose</w:t>
            </w:r>
          </w:p>
        </w:tc>
        <w:tc>
          <w:tcPr>
            <w:tcW w:type="dxa" w:w="4320"/>
          </w:tcPr>
          <w:p>
            <w:r>
              <w:t>HL ROI + 20 BPS</w:t>
            </w:r>
          </w:p>
        </w:tc>
      </w:tr>
      <w:tr>
        <w:tc>
          <w:tcPr>
            <w:tcW w:type="dxa" w:w="4320"/>
          </w:tcPr>
          <w:p>
            <w:r>
              <w:t>Suvidha Top up (Non Housing purpose)</w:t>
            </w:r>
          </w:p>
        </w:tc>
        <w:tc>
          <w:tcPr>
            <w:tcW w:type="dxa" w:w="4320"/>
          </w:tcPr>
          <w:p>
            <w:r>
              <w:t>HL ROI + 75 BPS</w:t>
            </w:r>
          </w:p>
        </w:tc>
      </w:tr>
    </w:tbl>
    <w:p/>
    <w:p/>
    <w:p>
      <w:r>
        <w:t>Home Loan Ultra Saver 7.95% - 12.15%</w:t>
      </w:r>
    </w:p>
    <w:p>
      <w:r>
        <w:t>Home loan Top Up Housing Purpose HL ROI + 20 BPS Suvidha Top up (Non Housing purpose) HL ROI + 75 BPS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Plot Loan for House Construction</w:t>
            </w:r>
          </w:p>
        </w:tc>
        <w:tc>
          <w:tcPr>
            <w:tcW w:type="dxa" w:w="4320"/>
          </w:tcPr>
          <w:p>
            <w:r>
              <w:t>9.30%-11.85%</w:t>
            </w:r>
          </w:p>
        </w:tc>
      </w:tr>
    </w:tbl>
    <w:p/>
    <w:p/>
    <w:p>
      <w:r>
        <w:t>Home Loan Ultra Saver 7.95% - 12.15%</w:t>
      </w:r>
    </w:p>
    <w:p>
      <w:r>
        <w:t>Home loan Top Up Housing Purpose HL ROI + 20 BPS Suvidha Top up (Non Housing purpose) HL ROI + 75 BPS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Rural/Semi Urban Housing</w:t>
            </w:r>
          </w:p>
        </w:tc>
        <w:tc>
          <w:tcPr>
            <w:tcW w:type="dxa" w:w="2880"/>
          </w:tcPr>
          <w:p>
            <w:r>
              <w:t>Rural/Semi Urban Housing</w:t>
            </w:r>
          </w:p>
        </w:tc>
        <w:tc>
          <w:tcPr>
            <w:tcW w:type="dxa" w:w="2880"/>
          </w:tcPr>
          <w:p>
            <w:r>
              <w:t>Rural/Semi Urban Housing</w:t>
            </w:r>
          </w:p>
        </w:tc>
      </w:tr>
      <w:tr>
        <w:tc>
          <w:tcPr>
            <w:tcW w:type="dxa" w:w="2880"/>
          </w:tcPr>
          <w:p>
            <w:r>
              <w:t>Category</w:t>
            </w:r>
          </w:p>
        </w:tc>
        <w:tc>
          <w:tcPr>
            <w:tcW w:type="dxa" w:w="2880"/>
          </w:tcPr>
          <w:p>
            <w:r>
              <w:t>Category</w:t>
            </w:r>
          </w:p>
        </w:tc>
        <w:tc>
          <w:tcPr>
            <w:tcW w:type="dxa" w:w="2880"/>
          </w:tcPr>
          <w:p>
            <w:r>
              <w:t>Rate of Interest</w:t>
            </w:r>
          </w:p>
        </w:tc>
      </w:tr>
      <w:tr>
        <w:tc>
          <w:tcPr>
            <w:tcW w:type="dxa" w:w="2880"/>
          </w:tcPr>
          <w:p>
            <w:r>
              <w:t>Loan amount Up to Rs.35 Lakh</w:t>
            </w:r>
          </w:p>
        </w:tc>
        <w:tc>
          <w:tcPr>
            <w:tcW w:type="dxa" w:w="2880"/>
          </w:tcPr>
          <w:p>
            <w:r>
              <w:t>Salaried/ Self Employed Professional</w:t>
            </w:r>
          </w:p>
        </w:tc>
        <w:tc>
          <w:tcPr>
            <w:tcW w:type="dxa" w:w="2880"/>
          </w:tcPr>
          <w:p>
            <w:r>
              <w:t>7.55% - 10.30%</w:t>
            </w:r>
          </w:p>
        </w:tc>
      </w:tr>
      <w:tr>
        <w:tc>
          <w:tcPr>
            <w:tcW w:type="dxa" w:w="2880"/>
          </w:tcPr>
          <w:p>
            <w:r>
              <w:t>Loan amount Up to Rs.35 Lakh</w:t>
            </w:r>
          </w:p>
        </w:tc>
        <w:tc>
          <w:tcPr>
            <w:tcW w:type="dxa" w:w="2880"/>
          </w:tcPr>
          <w:p>
            <w:r>
              <w:t>Self Employed Non-Professional</w:t>
            </w:r>
          </w:p>
        </w:tc>
        <w:tc>
          <w:tcPr>
            <w:tcW w:type="dxa" w:w="2880"/>
          </w:tcPr>
          <w:p>
            <w:r>
              <w:t>8.10% - 10.45%</w:t>
            </w:r>
          </w:p>
        </w:tc>
      </w:tr>
    </w:tbl>
    <w:p/>
    <w:p/>
    <w:p>
      <w:r>
        <w:t>Home Loan Ultra Saver 7.95% - 12.15%</w:t>
      </w:r>
    </w:p>
    <w:p>
      <w:r>
        <w:t>Home loan Top Up Housing Purpose HL ROI + 20 BPS Suvidha Top up (Non Housing purpose) HL ROI + 75 BPS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Mortgage Loan (ML)</w:t>
            </w:r>
          </w:p>
        </w:tc>
        <w:tc>
          <w:tcPr>
            <w:tcW w:type="dxa" w:w="4320"/>
          </w:tcPr>
          <w:p>
            <w:r>
              <w:t>Rate of Interest</w:t>
            </w:r>
          </w:p>
        </w:tc>
      </w:tr>
      <w:tr>
        <w:tc>
          <w:tcPr>
            <w:tcW w:type="dxa" w:w="4320"/>
          </w:tcPr>
          <w:p>
            <w:r>
              <w:t>Residential Property</w:t>
            </w:r>
          </w:p>
        </w:tc>
        <w:tc>
          <w:tcPr>
            <w:tcW w:type="dxa" w:w="4320"/>
          </w:tcPr>
          <w:p>
            <w:r>
              <w:t>9.00% - 10.95%</w:t>
            </w:r>
          </w:p>
        </w:tc>
      </w:tr>
      <w:tr>
        <w:tc>
          <w:tcPr>
            <w:tcW w:type="dxa" w:w="4320"/>
          </w:tcPr>
          <w:p>
            <w:r>
              <w:t>Commercial Property</w:t>
            </w:r>
          </w:p>
        </w:tc>
        <w:tc>
          <w:tcPr>
            <w:tcW w:type="dxa" w:w="4320"/>
          </w:tcPr>
          <w:p>
            <w:r>
              <w:t>9.50% - 11.20%</w:t>
            </w:r>
          </w:p>
        </w:tc>
      </w:tr>
    </w:tbl>
    <w:p/>
    <w:p/>
    <w:p>
      <w:r>
        <w:t>Home Loan Ultra Saver 7.95% - 12.15%</w:t>
      </w:r>
    </w:p>
    <w:p>
      <w:r>
        <w:t>Home loan Top Up Housing Purpose HL ROI + 20 BPS Suvidha Top up (Non Housing purpose) HL ROI + 75 BPS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for Commercial Property Purchase (LCPP)</w:t>
            </w:r>
          </w:p>
        </w:tc>
        <w:tc>
          <w:tcPr>
            <w:tcW w:type="dxa" w:w="4320"/>
          </w:tcPr>
          <w:p>
            <w:r>
              <w:t>Rate of Interest</w:t>
            </w:r>
          </w:p>
        </w:tc>
      </w:tr>
      <w:tr>
        <w:tc>
          <w:tcPr>
            <w:tcW w:type="dxa" w:w="4320"/>
          </w:tcPr>
          <w:p>
            <w:r>
              <w:t>Loan for Commercial Property Purchase (LCPP)</w:t>
            </w:r>
          </w:p>
        </w:tc>
        <w:tc>
          <w:tcPr>
            <w:tcW w:type="dxa" w:w="4320"/>
          </w:tcPr>
          <w:p>
            <w:r>
              <w:t>9.50% - 11.35%</w:t>
            </w:r>
          </w:p>
        </w:tc>
      </w:tr>
    </w:tbl>
    <w:p/>
    <w:p/>
    <w:p>
      <w:r>
        <w:t>Home Loan Ultra Saver 7.95% - 12.15%</w:t>
      </w:r>
    </w:p>
    <w:p>
      <w:r>
        <w:t>Home loan Top Up Housing Purpose HL ROI + 20 BPS Suvidha Top up (Non Housing purpose) HL ROI + 75 BPS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Against Rent Receivable (LARR)</w:t>
            </w:r>
          </w:p>
        </w:tc>
        <w:tc>
          <w:tcPr>
            <w:tcW w:type="dxa" w:w="4320"/>
          </w:tcPr>
          <w:p>
            <w:r>
              <w:t>Rate of Interest</w:t>
            </w:r>
          </w:p>
        </w:tc>
      </w:tr>
      <w:tr>
        <w:tc>
          <w:tcPr>
            <w:tcW w:type="dxa" w:w="4320"/>
          </w:tcPr>
          <w:p>
            <w:r>
              <w:t>Loan Against Rent Receivable (LARR)</w:t>
            </w:r>
          </w:p>
        </w:tc>
        <w:tc>
          <w:tcPr>
            <w:tcW w:type="dxa" w:w="4320"/>
          </w:tcPr>
          <w:p>
            <w:r>
              <w:t>9.50% - 11.20%</w:t>
            </w:r>
          </w:p>
        </w:tc>
      </w:tr>
    </w:tbl>
    <w:p/>
    <w:p/>
    <w:p>
      <w:r>
        <w:t>Home Loan Ultra Saver 7.95% - 12.15%</w:t>
      </w:r>
    </w:p>
    <w:p>
      <w:r>
        <w:t>Home loan Top Up Housing Purpose HL ROI + 20 BPS Suvidha Top up (Non Housing purpose) HL ROI + 75 BPS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Non-Vocational Courses</w:t>
            </w:r>
          </w:p>
        </w:tc>
        <w:tc>
          <w:tcPr>
            <w:tcW w:type="dxa" w:w="4320"/>
          </w:tcPr>
          <w:p>
            <w:r>
              <w:t>Non-Vocational Courses</w:t>
            </w:r>
          </w:p>
        </w:tc>
      </w:tr>
      <w:tr>
        <w:tc>
          <w:tcPr>
            <w:tcW w:type="dxa" w:w="4320"/>
          </w:tcPr>
          <w:p>
            <w:r>
              <w:t>Up to Rs.7.5 lakhs (studies in India and abroad)</w:t>
            </w:r>
          </w:p>
        </w:tc>
        <w:tc>
          <w:tcPr>
            <w:tcW w:type="dxa" w:w="4320"/>
          </w:tcPr>
          <w:p>
            <w:r>
              <w:t>10.35%</w:t>
            </w:r>
          </w:p>
        </w:tc>
      </w:tr>
      <w:tr>
        <w:tc>
          <w:tcPr>
            <w:tcW w:type="dxa" w:w="4320"/>
          </w:tcPr>
          <w:p>
            <w:r>
              <w:t>Above Rs. 7.5 lakhs (studies in India)</w:t>
            </w:r>
          </w:p>
        </w:tc>
        <w:tc>
          <w:tcPr>
            <w:tcW w:type="dxa" w:w="4320"/>
          </w:tcPr>
          <w:p>
            <w:r>
              <w:t>10.60%</w:t>
            </w:r>
          </w:p>
        </w:tc>
      </w:tr>
      <w:tr>
        <w:tc>
          <w:tcPr>
            <w:tcW w:type="dxa" w:w="4320"/>
          </w:tcPr>
          <w:p>
            <w:r>
              <w:t>Above Rs. 7.5 lakhs (studies abroad)</w:t>
            </w:r>
          </w:p>
        </w:tc>
        <w:tc>
          <w:tcPr>
            <w:tcW w:type="dxa" w:w="4320"/>
          </w:tcPr>
          <w:p>
            <w:r>
              <w:t>10.10%</w:t>
            </w:r>
          </w:p>
        </w:tc>
      </w:tr>
      <w:tr>
        <w:tc>
          <w:tcPr>
            <w:tcW w:type="dxa" w:w="4320"/>
          </w:tcPr>
          <w:p>
            <w:r>
              <w:t>Above Rs. 7.5 lakhs (studies in Premier Institutions abroad )</w:t>
            </w:r>
          </w:p>
        </w:tc>
        <w:tc>
          <w:tcPr>
            <w:tcW w:type="dxa" w:w="4320"/>
          </w:tcPr>
          <w:p>
            <w:r>
              <w:t>9.30% - 9.65%</w:t>
            </w:r>
          </w:p>
        </w:tc>
      </w:tr>
    </w:tbl>
    <w:p/>
    <w:p/>
    <w:p>
      <w:r>
        <w:t>Home loan Top Up Housing Purpose HL ROI + 20 BPS Suvidha Top up (Non Housing purpose) HL ROI + 75 BPS</w:t>
      </w:r>
    </w:p>
    <w:p>
      <w:r>
        <w:t>Education Loan Non-Vocational Courses Up to Rs.7.5 lakhs (studies in India and abroad) 10.35% Above Rs. 7.5 lakhs (studies in India) 10.60% Above Rs. 7.5 lakhs (studies abroad) 10.10% Above Rs. 7.5 lakhs (studies in Premier Institutions abroad ) 9.30% - 9.65%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Non-Vocational Courses for students secured admission under Management Quota &amp; Specialized Courses</w:t>
            </w:r>
          </w:p>
        </w:tc>
        <w:tc>
          <w:tcPr>
            <w:tcW w:type="dxa" w:w="4320"/>
          </w:tcPr>
          <w:p>
            <w:r>
              <w:t>10.60%</w:t>
            </w:r>
          </w:p>
        </w:tc>
      </w:tr>
    </w:tbl>
    <w:p/>
    <w:p/>
    <w:p>
      <w:r>
        <w:t>Home loan Top Up Housing Purpose HL ROI + 20 BPS Suvidha Top up (Non Housing purpose) HL ROI + 75 BPS</w:t>
      </w:r>
    </w:p>
    <w:p>
      <w:r>
        <w:t>Education Loan Non-Vocational Courses Up to Rs.7.5 lakhs (studies in India and abroad) 10.35% Above Rs. 7.5 lakhs (studies in India) 10.60% Above Rs. 7.5 lakhs (studies abroad) 10.10% Above Rs. 7.5 lakhs (studies in Premier Institutions abroad ) 9.30% - 9.65%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Vocational/ Skill Development Courses</w:t>
            </w:r>
          </w:p>
        </w:tc>
        <w:tc>
          <w:tcPr>
            <w:tcW w:type="dxa" w:w="4320"/>
          </w:tcPr>
          <w:p>
            <w:r>
              <w:t>9.85%</w:t>
            </w:r>
          </w:p>
        </w:tc>
      </w:tr>
    </w:tbl>
    <w:p/>
    <w:p/>
    <w:p>
      <w:r>
        <w:t>Home loan Top Up Housing Purpose HL ROI + 20 BPS Suvidha Top up (Non Housing purpose) HL ROI + 75 BPS</w:t>
      </w:r>
    </w:p>
    <w:p>
      <w:r>
        <w:t>Education Loan Non-Vocational Courses Up to Rs.7.5 lakhs (studies in India and abroad) 10.35% Above Rs. 7.5 lakhs (studies in India) 10.60% Above Rs. 7.5 lakhs (studies abroad) 10.10% Above Rs. 7.5 lakhs (studies in Premier Institutions abroad ) 9.30% - 9.65%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Loans for students studying in Premier Education Institutes in India</w:t>
            </w:r>
          </w:p>
        </w:tc>
        <w:tc>
          <w:tcPr>
            <w:tcW w:type="dxa" w:w="4320"/>
          </w:tcPr>
          <w:p>
            <w:r>
              <w:t>8.15%</w:t>
            </w:r>
          </w:p>
        </w:tc>
      </w:tr>
    </w:tbl>
    <w:p/>
    <w:p/>
    <w:p>
      <w:r>
        <w:t>Home loan Top Up Housing Purpose HL ROI + 20 BPS Suvidha Top up (Non Housing purpose) HL ROI + 75 BPS</w:t>
      </w:r>
    </w:p>
    <w:p>
      <w:r>
        <w:t>Education Loan Non-Vocational Courses Up to Rs.7.5 lakhs (studies in India and abroad) 10.35% Above Rs. 7.5 lakhs (studies in India) 10.60% Above Rs. 7.5 lakhs (studies abroad) 10.10% Above Rs. 7.5 lakhs (studies in Premier Institutions abroad ) 9.30% - 9.65%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Education loans under PM Vidyalaxmi Scheme (PMVS)</w:t>
            </w:r>
          </w:p>
        </w:tc>
        <w:tc>
          <w:tcPr>
            <w:tcW w:type="dxa" w:w="4320"/>
          </w:tcPr>
          <w:p>
            <w:r>
              <w:t>7.65%-8.85%</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9.60% - 10.60%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ROI Range</w:t>
            </w:r>
          </w:p>
        </w:tc>
        <w:tc>
          <w:tcPr>
            <w:tcW w:type="dxa" w:w="2880"/>
          </w:tcPr>
          <w:p>
            <w:r>
              <w:t>New Car</w:t>
            </w:r>
          </w:p>
        </w:tc>
        <w:tc>
          <w:tcPr>
            <w:tcW w:type="dxa" w:w="2880"/>
          </w:tcPr>
          <w:p>
            <w:r>
              <w:t>8.30% - 9.10%</w:t>
            </w:r>
          </w:p>
        </w:tc>
      </w:tr>
      <w:tr>
        <w:tc>
          <w:tcPr>
            <w:tcW w:type="dxa" w:w="2880"/>
          </w:tcPr>
          <w:p>
            <w:r>
              <w:t>ROI Range</w:t>
            </w:r>
          </w:p>
        </w:tc>
        <w:tc>
          <w:tcPr>
            <w:tcW w:type="dxa" w:w="2880"/>
          </w:tcPr>
          <w:p>
            <w:r>
              <w:t>Certified Pre-owned</w:t>
            </w:r>
          </w:p>
        </w:tc>
        <w:tc>
          <w:tcPr>
            <w:tcW w:type="dxa" w:w="2880"/>
          </w:tcPr>
          <w:p>
            <w:r>
              <w:t>10.60%-11.20%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7.65% - 12.15%</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Rate of Interest</w:t>
            </w:r>
          </w:p>
        </w:tc>
      </w:tr>
      <w:tr>
        <w:tc>
          <w:tcPr>
            <w:tcW w:type="dxa" w:w="4320"/>
          </w:tcPr>
          <w:p>
            <w:r>
              <w:t>Interest rates for Up to 3 KW Solar Roof Top ( Loan amount up to Rs.2 Lakh)</w:t>
            </w:r>
          </w:p>
        </w:tc>
        <w:tc>
          <w:tcPr>
            <w:tcW w:type="dxa" w:w="4320"/>
          </w:tcPr>
          <w:p>
            <w:r>
              <w:t>7.00%</w:t>
            </w:r>
          </w:p>
        </w:tc>
      </w:tr>
      <w:tr>
        <w:tc>
          <w:tcPr>
            <w:tcW w:type="dxa" w:w="4320"/>
          </w:tcPr>
          <w:p>
            <w:r>
              <w:t>Interest rates for above 3 KW to 10 KW Solar Roof Top ( Loan amount above Rs.2 Lakh up to Rs.6 Lakh)</w:t>
            </w:r>
          </w:p>
        </w:tc>
        <w:tc>
          <w:tcPr>
            <w:tcW w:type="dxa" w:w="4320"/>
          </w:tcPr>
          <w:p>
            <w:r>
              <w:t>7.65%-9.25%</w:t>
            </w:r>
          </w:p>
        </w:tc>
      </w:tr>
    </w:tbl>
    <w:p/>
    <w:p/>
    <w:p>
      <w:r>
        <w:t>SOLAR ROOFTOP FINANCE</w:t>
      </w:r>
    </w:p>
    <w:p>
      <w:r>
        <w:t>ROI Range Rate of Interest Interest rates for Up to 3 KW Solar Roof Top ( Loan amount up to Rs.2 Lakh) 7.00% Interest rates for above 3 KW to 10 KW Solar Roof Top ( Loan amount above Rs.2 Lakh up to Rs.6 Lakh) 7.65%-9.25%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All loan Amounts</w:t>
            </w:r>
          </w:p>
        </w:tc>
        <w:tc>
          <w:tcPr>
            <w:tcW w:type="dxa" w:w="2880"/>
          </w:tcPr>
          <w:p>
            <w:r>
              <w:t>For 3 Year Tenor</w:t>
            </w:r>
          </w:p>
        </w:tc>
        <w:tc>
          <w:tcPr>
            <w:tcW w:type="dxa" w:w="2880"/>
          </w:tcPr>
          <w:p>
            <w:r>
              <w:t>For &gt; 3 Year Tenor</w:t>
            </w:r>
          </w:p>
        </w:tc>
      </w:tr>
      <w:tr>
        <w:tc>
          <w:tcPr>
            <w:tcW w:type="dxa" w:w="2880"/>
          </w:tcPr>
          <w:p>
            <w:r>
              <w:t>nan</w:t>
            </w:r>
          </w:p>
        </w:tc>
        <w:tc>
          <w:tcPr>
            <w:tcW w:type="dxa" w:w="2880"/>
          </w:tcPr>
          <w:p>
            <w:r>
              <w:t>10.90%</w:t>
            </w:r>
          </w:p>
        </w:tc>
        <w:tc>
          <w:tcPr>
            <w:tcW w:type="dxa" w:w="2880"/>
          </w:tcPr>
          <w:p>
            <w:r>
              <w:t>12.00%</w:t>
            </w:r>
          </w:p>
        </w:tc>
      </w:tr>
    </w:tbl>
    <w:p/>
    <w:p/>
    <w:p>
      <w:r>
        <w:t>SOLAR ROOFTOP FINANCE</w:t>
      </w:r>
    </w:p>
    <w:p>
      <w:r>
        <w:t>ROI Range Rate of Interest Interest rates for Up to 3 KW Solar Roof Top ( Loan amount up to Rs.2 Lakh) 7.00% Interest rates for above 3 KW to 10 KW Solar Roof Top ( Loan amount above Rs.2 Lakh up to Rs.6 Lakh) 7.65%-9.25%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Plot Loan for house construction</w:t>
            </w:r>
          </w:p>
        </w:tc>
        <w:tc>
          <w:tcPr>
            <w:tcW w:type="dxa" w:w="4320"/>
          </w:tcPr>
          <w:p>
            <w:r>
              <w:t>Rate of Interest</w:t>
            </w:r>
          </w:p>
        </w:tc>
      </w:tr>
      <w:tr>
        <w:tc>
          <w:tcPr>
            <w:tcW w:type="dxa" w:w="4320"/>
          </w:tcPr>
          <w:p>
            <w:r>
              <w:t>Plot Loan for house construction</w:t>
            </w:r>
          </w:p>
        </w:tc>
        <w:tc>
          <w:tcPr>
            <w:tcW w:type="dxa" w:w="4320"/>
          </w:tcPr>
          <w:p>
            <w:r>
              <w:t>12.25%</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Reverse Mortgage Loan (RML)</w:t>
            </w:r>
          </w:p>
        </w:tc>
        <w:tc>
          <w:tcPr>
            <w:tcW w:type="dxa" w:w="4320"/>
          </w:tcPr>
          <w:p>
            <w:r>
              <w:t>nan</w:t>
            </w:r>
          </w:p>
        </w:tc>
      </w:tr>
      <w:tr>
        <w:tc>
          <w:tcPr>
            <w:tcW w:type="dxa" w:w="4320"/>
          </w:tcPr>
          <w:p>
            <w:r>
              <w:t>Reverse Mortgage Loan (RML)</w:t>
            </w:r>
          </w:p>
        </w:tc>
        <w:tc>
          <w:tcPr>
            <w:tcW w:type="dxa" w:w="4320"/>
          </w:tcPr>
          <w:p>
            <w:r>
              <w:t>11.50%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12.90%-13.05%</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12.40%-12.55%</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12.65%-12.80%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All the variants of Education Loan ( Fixed for 5 years)</w:t>
            </w:r>
          </w:p>
        </w:tc>
        <w:tc>
          <w:tcPr>
            <w:tcW w:type="dxa" w:w="4320"/>
          </w:tcPr>
          <w:p>
            <w:r>
              <w:t>11.50%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11.00% - 15.50%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ROI Range</w:t>
            </w:r>
          </w:p>
        </w:tc>
        <w:tc>
          <w:tcPr>
            <w:tcW w:type="dxa" w:w="2880"/>
          </w:tcPr>
          <w:p>
            <w:r>
              <w:t>New Car</w:t>
            </w:r>
          </w:p>
        </w:tc>
        <w:tc>
          <w:tcPr>
            <w:tcW w:type="dxa" w:w="2880"/>
          </w:tcPr>
          <w:p>
            <w:r>
              <w:t>8.90%-9.15%</w:t>
            </w:r>
          </w:p>
        </w:tc>
      </w:tr>
      <w:tr>
        <w:tc>
          <w:tcPr>
            <w:tcW w:type="dxa" w:w="2880"/>
          </w:tcPr>
          <w:p>
            <w:r>
              <w:t>ROI Range</w:t>
            </w:r>
          </w:p>
        </w:tc>
        <w:tc>
          <w:tcPr>
            <w:tcW w:type="dxa" w:w="2880"/>
          </w:tcPr>
          <w:p>
            <w:r>
              <w:t>Certified Pre-owned</w:t>
            </w:r>
          </w:p>
        </w:tc>
        <w:tc>
          <w:tcPr>
            <w:tcW w:type="dxa" w:w="2880"/>
          </w:tcPr>
          <w:p>
            <w:r>
              <w:t>10.90%-11.50%</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 Name</w:t>
            </w:r>
          </w:p>
        </w:tc>
        <w:tc>
          <w:tcPr>
            <w:tcW w:type="dxa" w:w="1728"/>
          </w:tcPr>
          <w:p>
            <w:r>
              <w:t>Minimum Interest rate</w:t>
            </w:r>
          </w:p>
        </w:tc>
        <w:tc>
          <w:tcPr>
            <w:tcW w:type="dxa" w:w="1728"/>
          </w:tcPr>
          <w:p>
            <w:r>
              <w:t>Maximum Interest rate</w:t>
            </w:r>
          </w:p>
        </w:tc>
        <w:tc>
          <w:tcPr>
            <w:tcW w:type="dxa" w:w="1728"/>
          </w:tcPr>
          <w:p>
            <w:r>
              <w:t>Mean Interest rate</w:t>
            </w:r>
          </w:p>
        </w:tc>
        <w:tc>
          <w:tcPr>
            <w:tcW w:type="dxa" w:w="1728"/>
          </w:tcPr>
          <w:p>
            <w:r>
              <w:t>Annual Percentage Rate (APR)</w:t>
            </w:r>
          </w:p>
        </w:tc>
      </w:tr>
      <w:tr>
        <w:tc>
          <w:tcPr>
            <w:tcW w:type="dxa" w:w="1728"/>
          </w:tcPr>
          <w:p>
            <w:r>
              <w:t>Product Name</w:t>
            </w:r>
          </w:p>
        </w:tc>
        <w:tc>
          <w:tcPr>
            <w:tcW w:type="dxa" w:w="1728"/>
          </w:tcPr>
          <w:p>
            <w:r>
              <w:t>Minimum Interest rate</w:t>
            </w:r>
          </w:p>
        </w:tc>
        <w:tc>
          <w:tcPr>
            <w:tcW w:type="dxa" w:w="1728"/>
          </w:tcPr>
          <w:p>
            <w:r>
              <w:t>Maximum Interest rate</w:t>
            </w:r>
          </w:p>
        </w:tc>
        <w:tc>
          <w:tcPr>
            <w:tcW w:type="dxa" w:w="1728"/>
          </w:tcPr>
          <w:p>
            <w:r>
              <w:t>Mean Interest rate</w:t>
            </w:r>
          </w:p>
        </w:tc>
        <w:tc>
          <w:tcPr>
            <w:tcW w:type="dxa" w:w="1728"/>
          </w:tcPr>
          <w:p>
            <w:r>
              <w:t>APR (Annual percentage Rate)</w:t>
            </w:r>
          </w:p>
        </w:tc>
      </w:tr>
      <w:tr>
        <w:tc>
          <w:tcPr>
            <w:tcW w:type="dxa" w:w="1728"/>
          </w:tcPr>
          <w:p>
            <w:r>
              <w:t>Home Loan (Floating)</w:t>
            </w:r>
          </w:p>
        </w:tc>
        <w:tc>
          <w:tcPr>
            <w:tcW w:type="dxa" w:w="1728"/>
          </w:tcPr>
          <w:p>
            <w:r>
              <w:t>7.75%</w:t>
            </w:r>
          </w:p>
        </w:tc>
        <w:tc>
          <w:tcPr>
            <w:tcW w:type="dxa" w:w="1728"/>
          </w:tcPr>
          <w:p>
            <w:r>
              <w:t>10.95%</w:t>
            </w:r>
          </w:p>
        </w:tc>
        <w:tc>
          <w:tcPr>
            <w:tcW w:type="dxa" w:w="1728"/>
          </w:tcPr>
          <w:p>
            <w:r>
              <w:t>8.50%</w:t>
            </w:r>
          </w:p>
        </w:tc>
        <w:tc>
          <w:tcPr>
            <w:tcW w:type="dxa" w:w="1728"/>
          </w:tcPr>
          <w:p>
            <w:r>
              <w:t>7.84%</w:t>
            </w:r>
          </w:p>
        </w:tc>
      </w:tr>
      <w:tr>
        <w:tc>
          <w:tcPr>
            <w:tcW w:type="dxa" w:w="1728"/>
          </w:tcPr>
          <w:p>
            <w:r>
              <w:t>Mortgage Loan(Floating)</w:t>
            </w:r>
          </w:p>
        </w:tc>
        <w:tc>
          <w:tcPr>
            <w:tcW w:type="dxa" w:w="1728"/>
          </w:tcPr>
          <w:p>
            <w:r>
              <w:t>8.50%</w:t>
            </w:r>
          </w:p>
        </w:tc>
        <w:tc>
          <w:tcPr>
            <w:tcW w:type="dxa" w:w="1728"/>
          </w:tcPr>
          <w:p>
            <w:r>
              <w:t>10.95%</w:t>
            </w:r>
          </w:p>
        </w:tc>
        <w:tc>
          <w:tcPr>
            <w:tcW w:type="dxa" w:w="1728"/>
          </w:tcPr>
          <w:p>
            <w:r>
              <w:t>9.49%</w:t>
            </w:r>
          </w:p>
        </w:tc>
        <w:tc>
          <w:tcPr>
            <w:tcW w:type="dxa" w:w="1728"/>
          </w:tcPr>
          <w:p>
            <w:r>
              <w:t>8.72%</w:t>
            </w:r>
          </w:p>
        </w:tc>
      </w:tr>
      <w:tr>
        <w:tc>
          <w:tcPr>
            <w:tcW w:type="dxa" w:w="1728"/>
          </w:tcPr>
          <w:p>
            <w:r>
              <w:t>Auto Loan (Floating)</w:t>
            </w:r>
          </w:p>
        </w:tc>
        <w:tc>
          <w:tcPr>
            <w:tcW w:type="dxa" w:w="1728"/>
          </w:tcPr>
          <w:p>
            <w:r>
              <w:t>8.30%</w:t>
            </w:r>
          </w:p>
        </w:tc>
        <w:tc>
          <w:tcPr>
            <w:tcW w:type="dxa" w:w="1728"/>
          </w:tcPr>
          <w:p>
            <w:r>
              <w:t>9.60%</w:t>
            </w:r>
          </w:p>
        </w:tc>
        <w:tc>
          <w:tcPr>
            <w:tcW w:type="dxa" w:w="1728"/>
          </w:tcPr>
          <w:p>
            <w:r>
              <w:t>8.78%</w:t>
            </w:r>
          </w:p>
        </w:tc>
        <w:tc>
          <w:tcPr>
            <w:tcW w:type="dxa" w:w="1728"/>
          </w:tcPr>
          <w:p>
            <w:r>
              <w:t>9.37%</w:t>
            </w:r>
          </w:p>
        </w:tc>
      </w:tr>
      <w:tr>
        <w:tc>
          <w:tcPr>
            <w:tcW w:type="dxa" w:w="1728"/>
          </w:tcPr>
          <w:p>
            <w:r>
              <w:t>Education Loan(Floating)</w:t>
            </w:r>
          </w:p>
        </w:tc>
        <w:tc>
          <w:tcPr>
            <w:tcW w:type="dxa" w:w="1728"/>
          </w:tcPr>
          <w:p>
            <w:r>
              <w:t>7.75%</w:t>
            </w:r>
          </w:p>
        </w:tc>
        <w:tc>
          <w:tcPr>
            <w:tcW w:type="dxa" w:w="1728"/>
          </w:tcPr>
          <w:p>
            <w:r>
              <w:t>11.10%</w:t>
            </w:r>
          </w:p>
        </w:tc>
        <w:tc>
          <w:tcPr>
            <w:tcW w:type="dxa" w:w="1728"/>
          </w:tcPr>
          <w:p>
            <w:r>
              <w:t>10.13%</w:t>
            </w:r>
          </w:p>
        </w:tc>
        <w:tc>
          <w:tcPr>
            <w:tcW w:type="dxa" w:w="1728"/>
          </w:tcPr>
          <w:p>
            <w:r>
              <w:t>7.75%</w:t>
            </w:r>
          </w:p>
        </w:tc>
      </w:tr>
      <w:tr>
        <w:tc>
          <w:tcPr>
            <w:tcW w:type="dxa" w:w="1728"/>
          </w:tcPr>
          <w:p>
            <w:r>
              <w:t>Personal Loan (Fixed)</w:t>
            </w:r>
          </w:p>
        </w:tc>
        <w:tc>
          <w:tcPr>
            <w:tcW w:type="dxa" w:w="1728"/>
          </w:tcPr>
          <w:p>
            <w:r>
              <w:t>11.00%</w:t>
            </w:r>
          </w:p>
        </w:tc>
        <w:tc>
          <w:tcPr>
            <w:tcW w:type="dxa" w:w="1728"/>
          </w:tcPr>
          <w:p>
            <w:r>
              <w:t>15.50%</w:t>
            </w:r>
          </w:p>
        </w:tc>
        <w:tc>
          <w:tcPr>
            <w:tcW w:type="dxa" w:w="1728"/>
          </w:tcPr>
          <w:p>
            <w:r>
              <w:t>12.10%</w:t>
            </w:r>
          </w:p>
        </w:tc>
        <w:tc>
          <w:tcPr>
            <w:tcW w:type="dxa" w:w="1728"/>
          </w:tcPr>
          <w:p>
            <w:r>
              <w:t>14.70%</w:t>
            </w:r>
          </w:p>
        </w:tc>
      </w:tr>
      <w:tr>
        <w:tc>
          <w:tcPr>
            <w:tcW w:type="dxa" w:w="1728"/>
          </w:tcPr>
          <w:p>
            <w:r>
              <w:t>Loan against Securities(Floating)</w:t>
            </w:r>
          </w:p>
        </w:tc>
        <w:tc>
          <w:tcPr>
            <w:tcW w:type="dxa" w:w="1728"/>
          </w:tcPr>
          <w:p>
            <w:r>
              <w:t>9.85%</w:t>
            </w:r>
          </w:p>
        </w:tc>
        <w:tc>
          <w:tcPr>
            <w:tcW w:type="dxa" w:w="1728"/>
          </w:tcPr>
          <w:p>
            <w:r>
              <w:t>10.95%</w:t>
            </w:r>
          </w:p>
        </w:tc>
        <w:tc>
          <w:tcPr>
            <w:tcW w:type="dxa" w:w="1728"/>
          </w:tcPr>
          <w:p>
            <w:r>
              <w:t>10.28%</w:t>
            </w:r>
          </w:p>
        </w:tc>
        <w:tc>
          <w:tcPr>
            <w:tcW w:type="dxa" w:w="1728"/>
          </w:tcPr>
          <w:p>
            <w:r>
              <w:t>-</w:t>
            </w:r>
          </w:p>
        </w:tc>
      </w:tr>
      <w:tr>
        <w:tc>
          <w:tcPr>
            <w:tcW w:type="dxa" w:w="1728"/>
          </w:tcPr>
          <w:p>
            <w:r>
              <w:t>Loan for Insurance premium (Floating)</w:t>
            </w:r>
          </w:p>
        </w:tc>
        <w:tc>
          <w:tcPr>
            <w:tcW w:type="dxa" w:w="1728"/>
          </w:tcPr>
          <w:p>
            <w:r>
              <w:t>7.75%</w:t>
            </w:r>
          </w:p>
        </w:tc>
        <w:tc>
          <w:tcPr>
            <w:tcW w:type="dxa" w:w="1728"/>
          </w:tcPr>
          <w:p>
            <w:r>
              <w:t>11.10%</w:t>
            </w:r>
          </w:p>
        </w:tc>
        <w:tc>
          <w:tcPr>
            <w:tcW w:type="dxa" w:w="1728"/>
          </w:tcPr>
          <w:p>
            <w:r>
              <w:t>8.69%</w:t>
            </w:r>
          </w:p>
        </w:tc>
        <w:tc>
          <w:tcPr>
            <w:tcW w:type="dxa" w:w="1728"/>
          </w:tcPr>
          <w:p>
            <w:r>
              <w:t>8.35%</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Less than Rs. 50,000</w:t>
            </w:r>
          </w:p>
        </w:tc>
        <w:tc>
          <w:tcPr>
            <w:tcW w:type="dxa" w:w="4320"/>
          </w:tcPr>
          <w:p>
            <w:r>
              <w:t>5 % p.a.</w:t>
            </w:r>
          </w:p>
        </w:tc>
      </w:tr>
      <w:tr>
        <w:tc>
          <w:tcPr>
            <w:tcW w:type="dxa" w:w="4320"/>
          </w:tcPr>
          <w:p>
            <w:r>
              <w:t>Above Rs. 50,000 to Rs.5 lakhs</w:t>
            </w:r>
          </w:p>
        </w:tc>
        <w:tc>
          <w:tcPr>
            <w:tcW w:type="dxa" w:w="4320"/>
          </w:tcPr>
          <w:p>
            <w:r>
              <w:t>6 % p.a.</w:t>
            </w:r>
          </w:p>
        </w:tc>
      </w:tr>
      <w:tr>
        <w:tc>
          <w:tcPr>
            <w:tcW w:type="dxa" w:w="4320"/>
          </w:tcPr>
          <w:p>
            <w:r>
              <w:t>Above Rs. 5 lakh to Rs. 50 lakhs</w:t>
            </w:r>
          </w:p>
        </w:tc>
        <w:tc>
          <w:tcPr>
            <w:tcW w:type="dxa" w:w="4320"/>
          </w:tcPr>
          <w:p>
            <w:r>
              <w:t>7 % p.a.</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Less than Rs. 50,000</w:t>
            </w:r>
          </w:p>
        </w:tc>
        <w:tc>
          <w:tcPr>
            <w:tcW w:type="dxa" w:w="4320"/>
          </w:tcPr>
          <w:p>
            <w:r>
              <w:t>5 % p.a.</w:t>
            </w:r>
          </w:p>
        </w:tc>
      </w:tr>
      <w:tr>
        <w:tc>
          <w:tcPr>
            <w:tcW w:type="dxa" w:w="4320"/>
          </w:tcPr>
          <w:p>
            <w:r>
              <w:t>Above Rs. 50,000 to Rs.5 lakhs</w:t>
            </w:r>
          </w:p>
        </w:tc>
        <w:tc>
          <w:tcPr>
            <w:tcW w:type="dxa" w:w="4320"/>
          </w:tcPr>
          <w:p>
            <w:r>
              <w:t>6 % p.a.</w:t>
            </w:r>
          </w:p>
        </w:tc>
      </w:tr>
      <w:tr>
        <w:tc>
          <w:tcPr>
            <w:tcW w:type="dxa" w:w="4320"/>
          </w:tcPr>
          <w:p>
            <w:r>
              <w:t>Above Rs. 5 lakh to Rs. 15 lakhs</w:t>
            </w:r>
          </w:p>
        </w:tc>
        <w:tc>
          <w:tcPr>
            <w:tcW w:type="dxa" w:w="4320"/>
          </w:tcPr>
          <w:p>
            <w:r>
              <w:t>7 % p.a.</w:t>
            </w:r>
          </w:p>
        </w:tc>
      </w:tr>
      <w:tr>
        <w:tc>
          <w:tcPr>
            <w:tcW w:type="dxa" w:w="4320"/>
          </w:tcPr>
          <w:p>
            <w:r>
              <w:t>Above Rs. 15 lakhs to Rs. 30 lakhs</w:t>
            </w:r>
          </w:p>
        </w:tc>
        <w:tc>
          <w:tcPr>
            <w:tcW w:type="dxa" w:w="4320"/>
          </w:tcPr>
          <w:p>
            <w:r>
              <w:t>8 % p.a.</w:t>
            </w:r>
          </w:p>
        </w:tc>
      </w:tr>
      <w:tr>
        <w:tc>
          <w:tcPr>
            <w:tcW w:type="dxa" w:w="4320"/>
          </w:tcPr>
          <w:p>
            <w:r>
              <w:t>Above Rs. 30 lakhs to Rs.50 lakhs</w:t>
            </w:r>
          </w:p>
        </w:tc>
        <w:tc>
          <w:tcPr>
            <w:tcW w:type="dxa" w:w="4320"/>
          </w:tcPr>
          <w:p>
            <w:r>
              <w:t>9 % p.a.</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Less than Rs. 50,000</w:t>
            </w:r>
          </w:p>
        </w:tc>
        <w:tc>
          <w:tcPr>
            <w:tcW w:type="dxa" w:w="4320"/>
          </w:tcPr>
          <w:p>
            <w:r>
              <w:t>5 % p.a.</w:t>
            </w:r>
          </w:p>
        </w:tc>
      </w:tr>
      <w:tr>
        <w:tc>
          <w:tcPr>
            <w:tcW w:type="dxa" w:w="4320"/>
          </w:tcPr>
          <w:p>
            <w:r>
              <w:t>Above Rs. 50,000 to Rs.5 lakhs</w:t>
            </w:r>
          </w:p>
        </w:tc>
        <w:tc>
          <w:tcPr>
            <w:tcW w:type="dxa" w:w="4320"/>
          </w:tcPr>
          <w:p>
            <w:r>
              <w:t>6 % p.a.</w:t>
            </w:r>
          </w:p>
        </w:tc>
      </w:tr>
      <w:tr>
        <w:tc>
          <w:tcPr>
            <w:tcW w:type="dxa" w:w="4320"/>
          </w:tcPr>
          <w:p>
            <w:r>
              <w:t>Above Rs. 5 lakh to Rs. 15 lakhs</w:t>
            </w:r>
          </w:p>
        </w:tc>
        <w:tc>
          <w:tcPr>
            <w:tcW w:type="dxa" w:w="4320"/>
          </w:tcPr>
          <w:p>
            <w:r>
              <w:t>7 % p.a.</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Upto Rs.50 Lakh</w:t>
            </w:r>
          </w:p>
        </w:tc>
        <w:tc>
          <w:tcPr>
            <w:tcW w:type="dxa" w:w="4320"/>
          </w:tcPr>
          <w:p>
            <w:r>
              <w:t>4% p.a.</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Interest Rate of Contracted Loans</w:t>
            </w:r>
          </w:p>
        </w:tc>
      </w:tr>
      <w:tr>
        <w:tc>
          <w:tcPr>
            <w:tcW w:type="dxa" w:w="4320"/>
          </w:tcPr>
          <w:p>
            <w:r>
              <w:t>RLLR Effective from February 12, 2025</w:t>
            </w:r>
          </w:p>
        </w:tc>
        <w:tc>
          <w:tcPr>
            <w:tcW w:type="dxa" w:w="4320"/>
          </w:tcPr>
          <w:p>
            <w:r>
              <w:t>9.10%</w:t>
            </w:r>
          </w:p>
        </w:tc>
      </w:tr>
      <w:tr>
        <w:tc>
          <w:tcPr>
            <w:tcW w:type="dxa" w:w="4320"/>
          </w:tcPr>
          <w:p>
            <w:r>
              <w:t>Minimum Rate %</w:t>
            </w:r>
          </w:p>
        </w:tc>
        <w:tc>
          <w:tcPr>
            <w:tcW w:type="dxa" w:w="4320"/>
          </w:tcPr>
          <w:p>
            <w:r>
              <w:t>9.20%</w:t>
            </w:r>
          </w:p>
        </w:tc>
      </w:tr>
      <w:tr>
        <w:tc>
          <w:tcPr>
            <w:tcW w:type="dxa" w:w="4320"/>
          </w:tcPr>
          <w:p>
            <w:r>
              <w:t>Maximum Rate %</w:t>
            </w:r>
          </w:p>
        </w:tc>
        <w:tc>
          <w:tcPr>
            <w:tcW w:type="dxa" w:w="4320"/>
          </w:tcPr>
          <w:p>
            <w:r>
              <w:t>24%</w:t>
            </w:r>
          </w:p>
        </w:tc>
      </w:tr>
      <w:tr>
        <w:tc>
          <w:tcPr>
            <w:tcW w:type="dxa" w:w="4320"/>
          </w:tcPr>
          <w:p>
            <w:r>
              <w:t>Mean Rate %</w:t>
            </w:r>
          </w:p>
        </w:tc>
        <w:tc>
          <w:tcPr>
            <w:tcW w:type="dxa" w:w="4320"/>
          </w:tcPr>
          <w:p>
            <w:r>
              <w:t>10.37%</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Card Rate for MSME Loans upto ₹200 lakh</w:t>
            </w:r>
          </w:p>
        </w:tc>
        <w:tc>
          <w:tcPr>
            <w:tcW w:type="dxa" w:w="2160"/>
          </w:tcPr>
          <w:p>
            <w:r>
              <w:t>Card Rate for MSME Loans upto ₹200 lakh</w:t>
            </w:r>
          </w:p>
        </w:tc>
        <w:tc>
          <w:tcPr>
            <w:tcW w:type="dxa" w:w="2160"/>
          </w:tcPr>
          <w:p>
            <w:r>
              <w:t>Card Rate for MSME Loans upto ₹200 lakh</w:t>
            </w:r>
          </w:p>
        </w:tc>
        <w:tc>
          <w:tcPr>
            <w:tcW w:type="dxa" w:w="2160"/>
          </w:tcPr>
          <w:p>
            <w:r>
              <w:t>Card Rate for MSME Loans upto ₹200 lakh</w:t>
            </w:r>
          </w:p>
        </w:tc>
      </w:tr>
      <w:tr>
        <w:tc>
          <w:tcPr>
            <w:tcW w:type="dxa" w:w="2160"/>
          </w:tcPr>
          <w:p>
            <w:r>
              <w:t>Minimum</w:t>
            </w:r>
          </w:p>
        </w:tc>
        <w:tc>
          <w:tcPr>
            <w:tcW w:type="dxa" w:w="2160"/>
          </w:tcPr>
          <w:p>
            <w:r>
              <w:t>Maximum</w:t>
            </w:r>
          </w:p>
        </w:tc>
        <w:tc>
          <w:tcPr>
            <w:tcW w:type="dxa" w:w="2160"/>
          </w:tcPr>
          <w:p>
            <w:r>
              <w:t>Average</w:t>
            </w:r>
          </w:p>
        </w:tc>
        <w:tc>
          <w:tcPr>
            <w:tcW w:type="dxa" w:w="2160"/>
          </w:tcPr>
          <w:p>
            <w:r>
              <w:t>Remark</w:t>
            </w:r>
          </w:p>
        </w:tc>
      </w:tr>
      <w:tr>
        <w:tc>
          <w:tcPr>
            <w:tcW w:type="dxa" w:w="2160"/>
          </w:tcPr>
          <w:p>
            <w:r>
              <w:t>RLLR+0.35</w:t>
            </w:r>
          </w:p>
        </w:tc>
        <w:tc>
          <w:tcPr>
            <w:tcW w:type="dxa" w:w="2160"/>
          </w:tcPr>
          <w:p>
            <w:r>
              <w:t>RLLR+ 7.20</w:t>
            </w:r>
          </w:p>
        </w:tc>
        <w:tc>
          <w:tcPr>
            <w:tcW w:type="dxa" w:w="2160"/>
          </w:tcPr>
          <w:p>
            <w:r>
              <w:t>RLLR+3.775</w:t>
            </w:r>
          </w:p>
        </w:tc>
        <w:tc>
          <w:tcPr>
            <w:tcW w:type="dxa" w:w="2160"/>
          </w:tcPr>
          <w:p>
            <w:r>
              <w:t>Applicable rate is subject to Rating/Scoring</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Card Rate for MSME Loans above ₹200 lakh</w:t>
            </w:r>
          </w:p>
        </w:tc>
        <w:tc>
          <w:tcPr>
            <w:tcW w:type="dxa" w:w="2160"/>
          </w:tcPr>
          <w:p>
            <w:r>
              <w:t>Card Rate for MSME Loans above ₹200 lakh</w:t>
            </w:r>
          </w:p>
        </w:tc>
        <w:tc>
          <w:tcPr>
            <w:tcW w:type="dxa" w:w="2160"/>
          </w:tcPr>
          <w:p>
            <w:r>
              <w:t>Card Rate for MSME Loans above ₹200 lakh</w:t>
            </w:r>
          </w:p>
        </w:tc>
        <w:tc>
          <w:tcPr>
            <w:tcW w:type="dxa" w:w="2160"/>
          </w:tcPr>
          <w:p>
            <w:r>
              <w:t>Card Rate for MSME Loans above ₹200 lakh</w:t>
            </w:r>
          </w:p>
        </w:tc>
      </w:tr>
      <w:tr>
        <w:tc>
          <w:tcPr>
            <w:tcW w:type="dxa" w:w="2160"/>
          </w:tcPr>
          <w:p>
            <w:r>
              <w:t>Minimum</w:t>
            </w:r>
          </w:p>
        </w:tc>
        <w:tc>
          <w:tcPr>
            <w:tcW w:type="dxa" w:w="2160"/>
          </w:tcPr>
          <w:p>
            <w:r>
              <w:t>Maximum</w:t>
            </w:r>
          </w:p>
        </w:tc>
        <w:tc>
          <w:tcPr>
            <w:tcW w:type="dxa" w:w="2160"/>
          </w:tcPr>
          <w:p>
            <w:r>
              <w:t>Average</w:t>
            </w:r>
          </w:p>
        </w:tc>
        <w:tc>
          <w:tcPr>
            <w:tcW w:type="dxa" w:w="2160"/>
          </w:tcPr>
          <w:p>
            <w:r>
              <w:t>Remark</w:t>
            </w:r>
          </w:p>
        </w:tc>
      </w:tr>
      <w:tr>
        <w:tc>
          <w:tcPr>
            <w:tcW w:type="dxa" w:w="2160"/>
          </w:tcPr>
          <w:p>
            <w:r>
              <w:t>RLLR+0.10</w:t>
            </w:r>
          </w:p>
        </w:tc>
        <w:tc>
          <w:tcPr>
            <w:tcW w:type="dxa" w:w="2160"/>
          </w:tcPr>
          <w:p>
            <w:r>
              <w:t>RLLR+4.75</w:t>
            </w:r>
          </w:p>
        </w:tc>
        <w:tc>
          <w:tcPr>
            <w:tcW w:type="dxa" w:w="2160"/>
          </w:tcPr>
          <w:p>
            <w:r>
              <w:t>RLLR+2.425</w:t>
            </w:r>
          </w:p>
        </w:tc>
        <w:tc>
          <w:tcPr>
            <w:tcW w:type="dxa" w:w="2160"/>
          </w:tcPr>
          <w:p>
            <w:r>
              <w:t>Applicable rate is subject to Rating/ Scoring</w:t>
            </w:r>
          </w:p>
        </w:tc>
      </w:tr>
    </w:tbl>
    <w:p/>
    <w:p/>
    <w:p>
      <w:r>
        <w:t>Education Loan Non-Vocational Courses Up to Rs.7.5 lakhs (studies in India and abroad) 10.35% Above Rs. 7.5 lakhs (studies in India) 10.60% Above Rs. 7.5 lakhs (studies abroad) 10.10% Above Rs. 7.5 lakhs (studies in Premier Institutions abroad ) 9.30% - 9.65%</w:t>
      </w:r>
    </w:p>
    <w:p>
      <w:r>
        <w:t>Non-Vocational Courses for students secured admission under Management Quota &amp; Specialized Courses 10.60% Vocational/ Skill Development Courses 9.85% Loans for students studying in Premier Education Institutes in India 8.15% Education loans under PM Vidyalaxmi Scheme (PMVS) 7.65%-8.85%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 Percentage Rate (APR)</w:t>
            </w:r>
          </w:p>
        </w:tc>
        <w:tc>
          <w:tcPr>
            <w:tcW w:type="dxa" w:w="4320"/>
          </w:tcPr>
          <w:p>
            <w:r>
              <w:t>Annual Percentage Rate (APR)</w:t>
            </w:r>
          </w:p>
        </w:tc>
      </w:tr>
      <w:tr>
        <w:tc>
          <w:tcPr>
            <w:tcW w:type="dxa" w:w="4320"/>
          </w:tcPr>
          <w:p>
            <w:r>
              <w:t>Range of Annual Percentage Rate (APR) for 5 years loan tenor under MSME</w:t>
            </w:r>
          </w:p>
        </w:tc>
        <w:tc>
          <w:tcPr>
            <w:tcW w:type="dxa" w:w="4320"/>
          </w:tcPr>
          <w:p>
            <w:r>
              <w:t>9.20 %to25.08 %</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Card Rate</w:t>
            </w:r>
          </w:p>
        </w:tc>
      </w:tr>
      <w:tr>
        <w:tc>
          <w:tcPr>
            <w:tcW w:type="dxa" w:w="4320"/>
          </w:tcPr>
          <w:p>
            <w:r>
              <w:t>Up to ₹ 3 lakh (including crop loan + working capital loan to Animal Husbandry and Fisheries with maximum limit upto ₹ 2 lakh)</w:t>
            </w:r>
          </w:p>
        </w:tc>
        <w:tc>
          <w:tcPr>
            <w:tcW w:type="dxa" w:w="4320"/>
          </w:tcPr>
          <w:p>
            <w:r>
              <w:t>7% (As per RBI guidelines /Govt. guidelines on interest Subvention Scheme)</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Card Rate</w:t>
            </w:r>
          </w:p>
        </w:tc>
      </w:tr>
      <w:tr>
        <w:tc>
          <w:tcPr>
            <w:tcW w:type="dxa" w:w="4320"/>
          </w:tcPr>
          <w:p>
            <w:r>
              <w:t>Up to ₹ 25 lakh - SFMF</w:t>
            </w:r>
          </w:p>
        </w:tc>
        <w:tc>
          <w:tcPr>
            <w:tcW w:type="dxa" w:w="4320"/>
          </w:tcPr>
          <w:p>
            <w:r>
              <w:t>MCLR (Y) + 1.25%</w:t>
            </w:r>
          </w:p>
        </w:tc>
      </w:tr>
      <w:tr>
        <w:tc>
          <w:tcPr>
            <w:tcW w:type="dxa" w:w="4320"/>
          </w:tcPr>
          <w:p>
            <w:r>
              <w:t>Up to ₹ 25 lakh - Non- SFMF</w:t>
            </w:r>
          </w:p>
        </w:tc>
        <w:tc>
          <w:tcPr>
            <w:tcW w:type="dxa" w:w="4320"/>
          </w:tcPr>
          <w:p>
            <w:r>
              <w:t>MCLR (Y) + 1.25%</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Card Rate</w:t>
            </w:r>
          </w:p>
        </w:tc>
      </w:tr>
      <w:tr>
        <w:tc>
          <w:tcPr>
            <w:tcW w:type="dxa" w:w="4320"/>
          </w:tcPr>
          <w:p>
            <w:r>
              <w:t>For SFMF</w:t>
            </w:r>
          </w:p>
        </w:tc>
        <w:tc>
          <w:tcPr>
            <w:tcW w:type="dxa" w:w="4320"/>
          </w:tcPr>
          <w:p>
            <w:r>
              <w:t>MCLR (Y) + 1.00%</w:t>
            </w:r>
          </w:p>
        </w:tc>
      </w:tr>
      <w:tr>
        <w:tc>
          <w:tcPr>
            <w:tcW w:type="dxa" w:w="4320"/>
          </w:tcPr>
          <w:p>
            <w:r>
              <w:t>For Non-SFMF - above 70 % score</w:t>
            </w:r>
          </w:p>
        </w:tc>
        <w:tc>
          <w:tcPr>
            <w:tcW w:type="dxa" w:w="4320"/>
          </w:tcPr>
          <w:p>
            <w:r>
              <w:t>MCLR (Y) + 1.00%</w:t>
            </w:r>
          </w:p>
        </w:tc>
      </w:tr>
      <w:tr>
        <w:tc>
          <w:tcPr>
            <w:tcW w:type="dxa" w:w="4320"/>
          </w:tcPr>
          <w:p>
            <w:r>
              <w:t>For Non-SFMF - below 70% score</w:t>
            </w:r>
          </w:p>
        </w:tc>
        <w:tc>
          <w:tcPr>
            <w:tcW w:type="dxa" w:w="4320"/>
          </w:tcPr>
          <w:p>
            <w:r>
              <w:t>MCLR (Y) + 2.00%</w:t>
            </w:r>
          </w:p>
        </w:tc>
      </w:tr>
      <w:tr>
        <w:tc>
          <w:tcPr>
            <w:tcW w:type="dxa" w:w="4320"/>
          </w:tcPr>
          <w:p>
            <w:r>
              <w:t>For Non-individuals (other than NCF)</w:t>
            </w:r>
          </w:p>
        </w:tc>
        <w:tc>
          <w:tcPr>
            <w:tcW w:type="dxa" w:w="4320"/>
          </w:tcPr>
          <w:p>
            <w:r>
              <w:t>MCLR (Y) + 2.00%</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3 Months / 6 Months / 1 Year</w:t>
            </w:r>
          </w:p>
        </w:tc>
        <w:tc>
          <w:tcPr>
            <w:tcW w:type="dxa" w:w="4320"/>
          </w:tcPr>
          <w:p>
            <w:r>
              <w:t>3 Months / 6 Months / 1 Year</w:t>
            </w:r>
          </w:p>
        </w:tc>
      </w:tr>
      <w:tr>
        <w:tc>
          <w:tcPr>
            <w:tcW w:type="dxa" w:w="4320"/>
          </w:tcPr>
          <w:p>
            <w:r>
              <w:t>Scoring Slab (%)</w:t>
            </w:r>
          </w:p>
        </w:tc>
        <w:tc>
          <w:tcPr>
            <w:tcW w:type="dxa" w:w="4320"/>
          </w:tcPr>
          <w:p>
            <w:r>
              <w:t>Card rate</w:t>
            </w:r>
          </w:p>
        </w:tc>
      </w:tr>
      <w:tr>
        <w:tc>
          <w:tcPr>
            <w:tcW w:type="dxa" w:w="4320"/>
          </w:tcPr>
          <w:p>
            <w:r>
              <w:t>95 &amp; above</w:t>
            </w:r>
          </w:p>
        </w:tc>
        <w:tc>
          <w:tcPr>
            <w:tcW w:type="dxa" w:w="4320"/>
          </w:tcPr>
          <w:p>
            <w:r>
              <w:t>MCLR + 140 bps</w:t>
            </w:r>
          </w:p>
        </w:tc>
      </w:tr>
      <w:tr>
        <w:tc>
          <w:tcPr>
            <w:tcW w:type="dxa" w:w="4320"/>
          </w:tcPr>
          <w:p>
            <w:r>
              <w:t>80 to 94.99</w:t>
            </w:r>
          </w:p>
        </w:tc>
        <w:tc>
          <w:tcPr>
            <w:tcW w:type="dxa" w:w="4320"/>
          </w:tcPr>
          <w:p>
            <w:r>
              <w:t>MCLR + 230 bps</w:t>
            </w:r>
          </w:p>
        </w:tc>
      </w:tr>
      <w:tr>
        <w:tc>
          <w:tcPr>
            <w:tcW w:type="dxa" w:w="4320"/>
          </w:tcPr>
          <w:p>
            <w:r>
              <w:t>70 to 79.99</w:t>
            </w:r>
          </w:p>
        </w:tc>
        <w:tc>
          <w:tcPr>
            <w:tcW w:type="dxa" w:w="4320"/>
          </w:tcPr>
          <w:p>
            <w:r>
              <w:t>MCLR + 315 bps</w:t>
            </w:r>
          </w:p>
        </w:tc>
      </w:tr>
      <w:tr>
        <w:tc>
          <w:tcPr>
            <w:tcW w:type="dxa" w:w="4320"/>
          </w:tcPr>
          <w:p>
            <w:r>
              <w:t>55 to 69.99</w:t>
            </w:r>
          </w:p>
        </w:tc>
        <w:tc>
          <w:tcPr>
            <w:tcW w:type="dxa" w:w="4320"/>
          </w:tcPr>
          <w:p>
            <w:r>
              <w:t>MCLR + 405 bps</w:t>
            </w:r>
          </w:p>
        </w:tc>
      </w:tr>
      <w:tr>
        <w:tc>
          <w:tcPr>
            <w:tcW w:type="dxa" w:w="4320"/>
          </w:tcPr>
          <w:p>
            <w:r>
              <w:t>Less than 55</w:t>
            </w:r>
          </w:p>
        </w:tc>
        <w:tc>
          <w:tcPr>
            <w:tcW w:type="dxa" w:w="4320"/>
          </w:tcPr>
          <w:p>
            <w:r>
              <w:t>MCLR + 515 bps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3 Months / 6 Months / 1 Year</w:t>
            </w:r>
          </w:p>
        </w:tc>
        <w:tc>
          <w:tcPr>
            <w:tcW w:type="dxa" w:w="4320"/>
          </w:tcPr>
          <w:p>
            <w:r>
              <w:t>3 Months / 6 Months / 1 Year</w:t>
            </w:r>
          </w:p>
        </w:tc>
      </w:tr>
      <w:tr>
        <w:tc>
          <w:tcPr>
            <w:tcW w:type="dxa" w:w="4320"/>
          </w:tcPr>
          <w:p>
            <w:r>
              <w:t>External / Internal Rating (Product Scoring %)</w:t>
            </w:r>
          </w:p>
        </w:tc>
        <w:tc>
          <w:tcPr>
            <w:tcW w:type="dxa" w:w="4320"/>
          </w:tcPr>
          <w:p>
            <w:r>
              <w:t>Card rate</w:t>
            </w:r>
          </w:p>
        </w:tc>
      </w:tr>
      <w:tr>
        <w:tc>
          <w:tcPr>
            <w:tcW w:type="dxa" w:w="4320"/>
          </w:tcPr>
          <w:p>
            <w:r>
              <w:t>AAA (95 &amp; above)</w:t>
            </w:r>
          </w:p>
        </w:tc>
        <w:tc>
          <w:tcPr>
            <w:tcW w:type="dxa" w:w="4320"/>
          </w:tcPr>
          <w:p>
            <w:r>
              <w:t>MCLR + 10 bps</w:t>
            </w:r>
          </w:p>
        </w:tc>
      </w:tr>
      <w:tr>
        <w:tc>
          <w:tcPr>
            <w:tcW w:type="dxa" w:w="4320"/>
          </w:tcPr>
          <w:p>
            <w:r>
              <w:t>AA (80 to 94.99)</w:t>
            </w:r>
          </w:p>
        </w:tc>
        <w:tc>
          <w:tcPr>
            <w:tcW w:type="dxa" w:w="4320"/>
          </w:tcPr>
          <w:p>
            <w:r>
              <w:t>MCLR + 15 bps</w:t>
            </w:r>
          </w:p>
        </w:tc>
      </w:tr>
      <w:tr>
        <w:tc>
          <w:tcPr>
            <w:tcW w:type="dxa" w:w="4320"/>
          </w:tcPr>
          <w:p>
            <w:r>
              <w:t>A (70 to 79.99)</w:t>
            </w:r>
          </w:p>
        </w:tc>
        <w:tc>
          <w:tcPr>
            <w:tcW w:type="dxa" w:w="4320"/>
          </w:tcPr>
          <w:p>
            <w:r>
              <w:t>MCLR + 30 bps</w:t>
            </w:r>
          </w:p>
        </w:tc>
      </w:tr>
      <w:tr>
        <w:tc>
          <w:tcPr>
            <w:tcW w:type="dxa" w:w="4320"/>
          </w:tcPr>
          <w:p>
            <w:r>
              <w:t>BBB /Unrated (55 to 69.99)</w:t>
            </w:r>
          </w:p>
        </w:tc>
        <w:tc>
          <w:tcPr>
            <w:tcW w:type="dxa" w:w="4320"/>
          </w:tcPr>
          <w:p>
            <w:r>
              <w:t>MCLR + 180 bps</w:t>
            </w:r>
          </w:p>
        </w:tc>
      </w:tr>
      <w:tr>
        <w:tc>
          <w:tcPr>
            <w:tcW w:type="dxa" w:w="4320"/>
          </w:tcPr>
          <w:p>
            <w:r>
              <w:t>Below BBB (Less than 55)</w:t>
            </w:r>
          </w:p>
        </w:tc>
        <w:tc>
          <w:tcPr>
            <w:tcW w:type="dxa" w:w="4320"/>
          </w:tcPr>
          <w:p>
            <w:r>
              <w:t>MCLR + 370 bps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Scoring</w:t>
            </w:r>
          </w:p>
        </w:tc>
        <w:tc>
          <w:tcPr>
            <w:tcW w:type="dxa" w:w="4320"/>
          </w:tcPr>
          <w:p>
            <w:r>
              <w:t>nan</w:t>
            </w:r>
          </w:p>
        </w:tc>
      </w:tr>
      <w:tr>
        <w:tc>
          <w:tcPr>
            <w:tcW w:type="dxa" w:w="4320"/>
          </w:tcPr>
          <w:p>
            <w:r>
              <w:t>Rating Slab / Scoring</w:t>
            </w:r>
          </w:p>
        </w:tc>
        <w:tc>
          <w:tcPr>
            <w:tcW w:type="dxa" w:w="4320"/>
          </w:tcPr>
          <w:p>
            <w:r>
              <w:t>Card rate</w:t>
            </w:r>
          </w:p>
        </w:tc>
      </w:tr>
      <w:tr>
        <w:tc>
          <w:tcPr>
            <w:tcW w:type="dxa" w:w="4320"/>
          </w:tcPr>
          <w:p>
            <w:r>
              <w:t>AAA (Score 95 &amp; above)</w:t>
            </w:r>
          </w:p>
        </w:tc>
        <w:tc>
          <w:tcPr>
            <w:tcW w:type="dxa" w:w="4320"/>
          </w:tcPr>
          <w:p>
            <w:r>
              <w:t>Repo +280 bps</w:t>
            </w:r>
          </w:p>
        </w:tc>
      </w:tr>
      <w:tr>
        <w:tc>
          <w:tcPr>
            <w:tcW w:type="dxa" w:w="4320"/>
          </w:tcPr>
          <w:p>
            <w:r>
              <w:t>AA (Score 80 to 94.99)</w:t>
            </w:r>
          </w:p>
        </w:tc>
        <w:tc>
          <w:tcPr>
            <w:tcW w:type="dxa" w:w="4320"/>
          </w:tcPr>
          <w:p>
            <w:r>
              <w:t>Repo + 405 bps</w:t>
            </w:r>
          </w:p>
        </w:tc>
      </w:tr>
      <w:tr>
        <w:tc>
          <w:tcPr>
            <w:tcW w:type="dxa" w:w="4320"/>
          </w:tcPr>
          <w:p>
            <w:r>
              <w:t>A (Score 70 to 79.99)</w:t>
            </w:r>
          </w:p>
        </w:tc>
        <w:tc>
          <w:tcPr>
            <w:tcW w:type="dxa" w:w="4320"/>
          </w:tcPr>
          <w:p>
            <w:r>
              <w:t>Repo + 460 bps</w:t>
            </w:r>
          </w:p>
        </w:tc>
      </w:tr>
      <w:tr>
        <w:tc>
          <w:tcPr>
            <w:tcW w:type="dxa" w:w="4320"/>
          </w:tcPr>
          <w:p>
            <w:r>
              <w:t>BBB / Unrated (Score 55 to 69.99)</w:t>
            </w:r>
          </w:p>
        </w:tc>
        <w:tc>
          <w:tcPr>
            <w:tcW w:type="dxa" w:w="4320"/>
          </w:tcPr>
          <w:p>
            <w:r>
              <w:t>Repo + 620 bps</w:t>
            </w:r>
          </w:p>
        </w:tc>
      </w:tr>
      <w:tr>
        <w:tc>
          <w:tcPr>
            <w:tcW w:type="dxa" w:w="4320"/>
          </w:tcPr>
          <w:p>
            <w:r>
              <w:t>Below BBB (Score Less than 55)</w:t>
            </w:r>
          </w:p>
        </w:tc>
        <w:tc>
          <w:tcPr>
            <w:tcW w:type="dxa" w:w="4320"/>
          </w:tcPr>
          <w:p>
            <w:r>
              <w:t>Repo+ 820 bps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Scoring</w:t>
            </w:r>
          </w:p>
        </w:tc>
        <w:tc>
          <w:tcPr>
            <w:tcW w:type="dxa" w:w="4320"/>
          </w:tcPr>
          <w:p>
            <w:r>
              <w:t>nan</w:t>
            </w:r>
          </w:p>
        </w:tc>
      </w:tr>
      <w:tr>
        <w:tc>
          <w:tcPr>
            <w:tcW w:type="dxa" w:w="4320"/>
          </w:tcPr>
          <w:p>
            <w:r>
              <w:t>Rating Slab / Scoring</w:t>
            </w:r>
          </w:p>
        </w:tc>
        <w:tc>
          <w:tcPr>
            <w:tcW w:type="dxa" w:w="4320"/>
          </w:tcPr>
          <w:p>
            <w:r>
              <w:t>Card rate</w:t>
            </w:r>
          </w:p>
        </w:tc>
      </w:tr>
      <w:tr>
        <w:tc>
          <w:tcPr>
            <w:tcW w:type="dxa" w:w="4320"/>
          </w:tcPr>
          <w:p>
            <w:r>
              <w:t>AAA (Score 95 &amp; above)</w:t>
            </w:r>
          </w:p>
        </w:tc>
        <w:tc>
          <w:tcPr>
            <w:tcW w:type="dxa" w:w="4320"/>
          </w:tcPr>
          <w:p>
            <w:r>
              <w:t>Repo+280 bps</w:t>
            </w:r>
          </w:p>
        </w:tc>
      </w:tr>
      <w:tr>
        <w:tc>
          <w:tcPr>
            <w:tcW w:type="dxa" w:w="4320"/>
          </w:tcPr>
          <w:p>
            <w:r>
              <w:t>AA (Score 80 to 94.99)</w:t>
            </w:r>
          </w:p>
        </w:tc>
        <w:tc>
          <w:tcPr>
            <w:tcW w:type="dxa" w:w="4320"/>
          </w:tcPr>
          <w:p>
            <w:r>
              <w:t>Repo+285 bps</w:t>
            </w:r>
          </w:p>
        </w:tc>
      </w:tr>
      <w:tr>
        <w:tc>
          <w:tcPr>
            <w:tcW w:type="dxa" w:w="4320"/>
          </w:tcPr>
          <w:p>
            <w:r>
              <w:t>A (Score 70 to 79.99)</w:t>
            </w:r>
          </w:p>
        </w:tc>
        <w:tc>
          <w:tcPr>
            <w:tcW w:type="dxa" w:w="4320"/>
          </w:tcPr>
          <w:p>
            <w:r>
              <w:t>Repo+290 bps</w:t>
            </w:r>
          </w:p>
        </w:tc>
      </w:tr>
      <w:tr>
        <w:tc>
          <w:tcPr>
            <w:tcW w:type="dxa" w:w="4320"/>
          </w:tcPr>
          <w:p>
            <w:r>
              <w:t>BBB / Unrated (Score 55 to 69.99)</w:t>
            </w:r>
          </w:p>
        </w:tc>
        <w:tc>
          <w:tcPr>
            <w:tcW w:type="dxa" w:w="4320"/>
          </w:tcPr>
          <w:p>
            <w:r>
              <w:t>Repo+410 bps</w:t>
            </w:r>
          </w:p>
        </w:tc>
      </w:tr>
      <w:tr>
        <w:tc>
          <w:tcPr>
            <w:tcW w:type="dxa" w:w="4320"/>
          </w:tcPr>
          <w:p>
            <w:r>
              <w:t>Below BBB (Score Less than 55)</w:t>
            </w:r>
          </w:p>
        </w:tc>
        <w:tc>
          <w:tcPr>
            <w:tcW w:type="dxa" w:w="4320"/>
          </w:tcPr>
          <w:p>
            <w:r>
              <w:t>Repo+595 bps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Scoring</w:t>
            </w:r>
          </w:p>
        </w:tc>
        <w:tc>
          <w:tcPr>
            <w:tcW w:type="dxa" w:w="4320"/>
          </w:tcPr>
          <w:p>
            <w:r>
              <w:t>nan</w:t>
            </w:r>
          </w:p>
        </w:tc>
      </w:tr>
      <w:tr>
        <w:tc>
          <w:tcPr>
            <w:tcW w:type="dxa" w:w="4320"/>
          </w:tcPr>
          <w:p>
            <w:r>
              <w:t>Rating Slab / Scoring</w:t>
            </w:r>
          </w:p>
        </w:tc>
        <w:tc>
          <w:tcPr>
            <w:tcW w:type="dxa" w:w="4320"/>
          </w:tcPr>
          <w:p>
            <w:r>
              <w:t>Card rate</w:t>
            </w:r>
          </w:p>
        </w:tc>
      </w:tr>
      <w:tr>
        <w:tc>
          <w:tcPr>
            <w:tcW w:type="dxa" w:w="4320"/>
          </w:tcPr>
          <w:p>
            <w:r>
              <w:t>AAA (Score 95 &amp; above)</w:t>
            </w:r>
          </w:p>
        </w:tc>
        <w:tc>
          <w:tcPr>
            <w:tcW w:type="dxa" w:w="4320"/>
          </w:tcPr>
          <w:p>
            <w:r>
              <w:t>Repo+280 bps</w:t>
            </w:r>
          </w:p>
        </w:tc>
      </w:tr>
      <w:tr>
        <w:tc>
          <w:tcPr>
            <w:tcW w:type="dxa" w:w="4320"/>
          </w:tcPr>
          <w:p>
            <w:r>
              <w:t>AA (Score 80 to 94.99)</w:t>
            </w:r>
          </w:p>
        </w:tc>
        <w:tc>
          <w:tcPr>
            <w:tcW w:type="dxa" w:w="4320"/>
          </w:tcPr>
          <w:p>
            <w:r>
              <w:t>Repo+355 bps</w:t>
            </w:r>
          </w:p>
        </w:tc>
      </w:tr>
      <w:tr>
        <w:tc>
          <w:tcPr>
            <w:tcW w:type="dxa" w:w="4320"/>
          </w:tcPr>
          <w:p>
            <w:r>
              <w:t>A (Score 70 to 79.99)</w:t>
            </w:r>
          </w:p>
        </w:tc>
        <w:tc>
          <w:tcPr>
            <w:tcW w:type="dxa" w:w="4320"/>
          </w:tcPr>
          <w:p>
            <w:r>
              <w:t>Repo+400 bps</w:t>
            </w:r>
          </w:p>
        </w:tc>
      </w:tr>
      <w:tr>
        <w:tc>
          <w:tcPr>
            <w:tcW w:type="dxa" w:w="4320"/>
          </w:tcPr>
          <w:p>
            <w:r>
              <w:t>BBB/ Unrated (Score 55 to 69.99)</w:t>
            </w:r>
          </w:p>
        </w:tc>
        <w:tc>
          <w:tcPr>
            <w:tcW w:type="dxa" w:w="4320"/>
          </w:tcPr>
          <w:p>
            <w:r>
              <w:t>Repo+535 bps</w:t>
            </w:r>
          </w:p>
        </w:tc>
      </w:tr>
      <w:tr>
        <w:tc>
          <w:tcPr>
            <w:tcW w:type="dxa" w:w="4320"/>
          </w:tcPr>
          <w:p>
            <w:r>
              <w:t>Below BBB (Score Less than 55)</w:t>
            </w:r>
          </w:p>
        </w:tc>
        <w:tc>
          <w:tcPr>
            <w:tcW w:type="dxa" w:w="4320"/>
          </w:tcPr>
          <w:p>
            <w:r>
              <w:t>Repo +725 bps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Interest Rate</w:t>
            </w:r>
          </w:p>
        </w:tc>
      </w:tr>
      <w:tr>
        <w:tc>
          <w:tcPr>
            <w:tcW w:type="dxa" w:w="4320"/>
          </w:tcPr>
          <w:p>
            <w:r>
              <w:t>Up to Rs. 2 crore</w:t>
            </w:r>
          </w:p>
        </w:tc>
        <w:tc>
          <w:tcPr>
            <w:tcW w:type="dxa" w:w="4320"/>
          </w:tcPr>
          <w:p>
            <w:r>
              <w:t>MCLR (H) + 1.00% (9.80%) or 9% whichever is lower</w:t>
            </w:r>
          </w:p>
        </w:tc>
      </w:tr>
      <w:tr>
        <w:tc>
          <w:tcPr>
            <w:tcW w:type="dxa" w:w="4320"/>
          </w:tcPr>
          <w:p>
            <w:r>
              <w:t>Above Rs. 2 crore</w:t>
            </w:r>
          </w:p>
        </w:tc>
        <w:tc>
          <w:tcPr>
            <w:tcW w:type="dxa" w:w="4320"/>
          </w:tcPr>
          <w:p>
            <w:r>
              <w:t>MCLR (Y) + 1.00%</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ROI</w:t>
            </w:r>
          </w:p>
        </w:tc>
      </w:tr>
      <w:tr>
        <w:tc>
          <w:tcPr>
            <w:tcW w:type="dxa" w:w="4320"/>
          </w:tcPr>
          <w:p>
            <w:r>
              <w:t>Up to Rs. 3 lakh</w:t>
            </w:r>
          </w:p>
        </w:tc>
        <w:tc>
          <w:tcPr>
            <w:tcW w:type="dxa" w:w="4320"/>
          </w:tcPr>
          <w:p>
            <w:r>
              <w:t>7% (As per RBI guidelines)</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Card rate</w:t>
            </w:r>
          </w:p>
        </w:tc>
      </w:tr>
      <w:tr>
        <w:tc>
          <w:tcPr>
            <w:tcW w:type="dxa" w:w="4320"/>
          </w:tcPr>
          <w:p>
            <w:r>
              <w:t>(i) Upto Rs. 75 lakh against NWR/ e-NWRs</w:t>
            </w:r>
          </w:p>
        </w:tc>
        <w:tc>
          <w:tcPr>
            <w:tcW w:type="dxa" w:w="4320"/>
          </w:tcPr>
          <w:p>
            <w:r>
              <w:t>Against e-NWR: MCLR (Y)</w:t>
            </w:r>
          </w:p>
        </w:tc>
      </w:tr>
      <w:tr>
        <w:tc>
          <w:tcPr>
            <w:tcW w:type="dxa" w:w="4320"/>
          </w:tcPr>
          <w:p>
            <w:r>
              <w:t>(ii) Upto Rs.50 lakh against WHR other than NWRs/e-NWRs</w:t>
            </w:r>
          </w:p>
        </w:tc>
        <w:tc>
          <w:tcPr>
            <w:tcW w:type="dxa" w:w="4320"/>
          </w:tcPr>
          <w:p>
            <w:r>
              <w:t>Others: MCLR (Y) + 0.10%</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Rating</w:t>
            </w:r>
          </w:p>
        </w:tc>
        <w:tc>
          <w:tcPr>
            <w:tcW w:type="dxa" w:w="4320"/>
          </w:tcPr>
          <w:p>
            <w:r>
              <w:t>Card Rate ()</w:t>
            </w:r>
          </w:p>
        </w:tc>
      </w:tr>
      <w:tr>
        <w:tc>
          <w:tcPr>
            <w:tcW w:type="dxa" w:w="4320"/>
          </w:tcPr>
          <w:p>
            <w:r>
              <w:t>A / equivalent to Score above 80% upto 94.99%</w:t>
            </w:r>
          </w:p>
        </w:tc>
        <w:tc>
          <w:tcPr>
            <w:tcW w:type="dxa" w:w="4320"/>
          </w:tcPr>
          <w:p>
            <w:r>
              <w:t>RLLR + 0.10%</w:t>
            </w:r>
          </w:p>
        </w:tc>
      </w:tr>
      <w:tr>
        <w:tc>
          <w:tcPr>
            <w:tcW w:type="dxa" w:w="4320"/>
          </w:tcPr>
          <w:p>
            <w:r>
              <w:t>BBB / equivalent to Score of 60% upto 79.99%</w:t>
            </w:r>
          </w:p>
        </w:tc>
        <w:tc>
          <w:tcPr>
            <w:tcW w:type="dxa" w:w="4320"/>
          </w:tcPr>
          <w:p>
            <w:r>
              <w:t>RLLR + 0.20%</w:t>
            </w:r>
          </w:p>
        </w:tc>
      </w:tr>
      <w:tr>
        <w:tc>
          <w:tcPr>
            <w:tcW w:type="dxa" w:w="4320"/>
          </w:tcPr>
          <w:p>
            <w:r>
              <w:t>BB / equivalent to Score of above 55% upto 59.99% (Assistance to be against eNWR only)</w:t>
            </w:r>
          </w:p>
        </w:tc>
        <w:tc>
          <w:tcPr>
            <w:tcW w:type="dxa" w:w="4320"/>
          </w:tcPr>
          <w:p>
            <w:r>
              <w:t>RLLR + 0.80%</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Rating</w:t>
            </w:r>
          </w:p>
        </w:tc>
        <w:tc>
          <w:tcPr>
            <w:tcW w:type="dxa" w:w="4320"/>
          </w:tcPr>
          <w:p>
            <w:r>
              <w:t>Card Rate ()</w:t>
            </w:r>
          </w:p>
        </w:tc>
      </w:tr>
      <w:tr>
        <w:tc>
          <w:tcPr>
            <w:tcW w:type="dxa" w:w="4320"/>
          </w:tcPr>
          <w:p>
            <w:r>
              <w:t>AA and above / equivalent to Score 95% and above</w:t>
            </w:r>
          </w:p>
        </w:tc>
        <w:tc>
          <w:tcPr>
            <w:tcW w:type="dxa" w:w="4320"/>
          </w:tcPr>
          <w:p>
            <w:r>
              <w:t>RLLR + 0.10%</w:t>
            </w:r>
          </w:p>
        </w:tc>
      </w:tr>
      <w:tr>
        <w:tc>
          <w:tcPr>
            <w:tcW w:type="dxa" w:w="4320"/>
          </w:tcPr>
          <w:p>
            <w:r>
              <w:t>A / equivalent to Score above 80% upto 94.99%</w:t>
            </w:r>
          </w:p>
        </w:tc>
        <w:tc>
          <w:tcPr>
            <w:tcW w:type="dxa" w:w="4320"/>
          </w:tcPr>
          <w:p>
            <w:r>
              <w:t>RLLR + 0.20%</w:t>
            </w:r>
          </w:p>
        </w:tc>
      </w:tr>
      <w:tr>
        <w:tc>
          <w:tcPr>
            <w:tcW w:type="dxa" w:w="4320"/>
          </w:tcPr>
          <w:p>
            <w:r>
              <w:t>BBB / equivalent to Score of 60% upto 79.99%</w:t>
            </w:r>
          </w:p>
        </w:tc>
        <w:tc>
          <w:tcPr>
            <w:tcW w:type="dxa" w:w="4320"/>
          </w:tcPr>
          <w:p>
            <w:r>
              <w:t>RLLR + 0.30%</w:t>
            </w:r>
          </w:p>
        </w:tc>
      </w:tr>
      <w:tr>
        <w:tc>
          <w:tcPr>
            <w:tcW w:type="dxa" w:w="4320"/>
          </w:tcPr>
          <w:p>
            <w:r>
              <w:t>BB / equivalent to Score of above 55% upto 59.99% (Assistance to be against e-NWR only)</w:t>
            </w:r>
          </w:p>
        </w:tc>
        <w:tc>
          <w:tcPr>
            <w:tcW w:type="dxa" w:w="4320"/>
          </w:tcPr>
          <w:p>
            <w:r>
              <w:t>RLLR + 0.90%</w:t>
            </w:r>
          </w:p>
        </w:tc>
      </w:tr>
    </w:tbl>
    <w:p/>
    <w:p/>
    <w:p>
      <w:r>
        <w:t>The interest rate structure is as under:</w:t>
      </w:r>
    </w:p>
    <w:p>
      <w:r>
        <w:t>Interest Rate (% p.a.) Special Buckets Chiranjeevi-Super Senior Citizen 444 Days 7.35 555 Days 7.40 700 Days 7.25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Min Interest Rate</w:t>
            </w:r>
          </w:p>
        </w:tc>
      </w:tr>
      <w:tr>
        <w:tc>
          <w:tcPr>
            <w:tcW w:type="dxa" w:w="4320"/>
          </w:tcPr>
          <w:p>
            <w:r>
              <w:t>nan</w:t>
            </w:r>
          </w:p>
        </w:tc>
        <w:tc>
          <w:tcPr>
            <w:tcW w:type="dxa" w:w="4320"/>
          </w:tcPr>
          <w:p>
            <w:r>
              <w:t>Existing</w:t>
            </w:r>
          </w:p>
        </w:tc>
      </w:tr>
      <w:tr>
        <w:tc>
          <w:tcPr>
            <w:tcW w:type="dxa" w:w="4320"/>
          </w:tcPr>
          <w:p>
            <w:r>
              <w:t>Through Branch Channel(For government sponsored schemes only)</w:t>
            </w:r>
          </w:p>
        </w:tc>
        <w:tc>
          <w:tcPr>
            <w:tcW w:type="dxa" w:w="4320"/>
          </w:tcPr>
          <w:p>
            <w:r>
              <w:t>MCLR (Y) + 1.75%</w:t>
            </w:r>
          </w:p>
        </w:tc>
      </w:tr>
      <w:tr>
        <w:tc>
          <w:tcPr>
            <w:tcW w:type="dxa" w:w="4320"/>
          </w:tcPr>
          <w:p>
            <w:r>
              <w:t>Through Corporate BC Channel</w:t>
            </w:r>
          </w:p>
        </w:tc>
        <w:tc>
          <w:tcPr>
            <w:tcW w:type="dxa" w:w="4320"/>
          </w:tcPr>
          <w:p>
            <w:r>
              <w:t>8.75% to 14 % + BC commissionPresently,Minimum : 13.75 % (including BC commission)Maximum : 25 % (including BC commission)</w:t>
            </w:r>
          </w:p>
        </w:tc>
      </w:tr>
      <w:tr>
        <w:tc>
          <w:tcPr>
            <w:tcW w:type="dxa" w:w="4320"/>
          </w:tcPr>
          <w:p>
            <w:r>
              <w:t>Micro loan under NRLM scheme</w:t>
            </w:r>
          </w:p>
        </w:tc>
        <w:tc>
          <w:tcPr>
            <w:tcW w:type="dxa" w:w="4320"/>
          </w:tcPr>
          <w:p>
            <w:r>
              <w:t>For loans up to Rs.3.00 lakh 7.00% p.a. For loans above Rs.3.00 lakh and up to Rs.5.00 lakh MCLR (Y) or 10% p.a. whichever is lower For loans above Rs.5.00 lakh MCLR (Y) +1.75% p.a.</w:t>
            </w:r>
          </w:p>
        </w:tc>
      </w:tr>
      <w:tr>
        <w:tc>
          <w:tcPr>
            <w:tcW w:type="dxa" w:w="4320"/>
          </w:tcPr>
          <w:p>
            <w:r>
              <w:t>For loans up to Rs.3.00 lakh</w:t>
            </w:r>
          </w:p>
        </w:tc>
        <w:tc>
          <w:tcPr>
            <w:tcW w:type="dxa" w:w="4320"/>
          </w:tcPr>
          <w:p>
            <w:r>
              <w:t>7.00% p.a.</w:t>
            </w:r>
          </w:p>
        </w:tc>
      </w:tr>
      <w:tr>
        <w:tc>
          <w:tcPr>
            <w:tcW w:type="dxa" w:w="4320"/>
          </w:tcPr>
          <w:p>
            <w:r>
              <w:t>For loans above Rs.3.00 lakh and up to Rs.5.00 lakh</w:t>
            </w:r>
          </w:p>
        </w:tc>
        <w:tc>
          <w:tcPr>
            <w:tcW w:type="dxa" w:w="4320"/>
          </w:tcPr>
          <w:p>
            <w:r>
              <w:t>MCLR (Y) or 10% p.a. whichever is lower</w:t>
            </w:r>
          </w:p>
        </w:tc>
      </w:tr>
      <w:tr>
        <w:tc>
          <w:tcPr>
            <w:tcW w:type="dxa" w:w="4320"/>
          </w:tcPr>
          <w:p>
            <w:r>
              <w:t>For loans above Rs.5.00 lakh</w:t>
            </w:r>
          </w:p>
        </w:tc>
        <w:tc>
          <w:tcPr>
            <w:tcW w:type="dxa" w:w="4320"/>
          </w:tcPr>
          <w:p>
            <w:r>
              <w:t>MCLR (Y) +1.75% p.a.</w:t>
            </w:r>
          </w:p>
        </w:tc>
      </w:tr>
    </w:tbl>
    <w:p/>
    <w:p/>
    <w:p>
      <w:r>
        <w:t>Through Corporate BC Channel 8.75% to 14 % + BC commission Presently, Minimum : 13.75 % (including BC commission) Maximum : 25 % (including BC commission)</w:t>
      </w:r>
    </w:p>
    <w:p>
      <w:r>
        <w:t>Micro loan under NRLM scheme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For loans up to Rs.3.00 lakh</w:t>
            </w:r>
          </w:p>
        </w:tc>
        <w:tc>
          <w:tcPr>
            <w:tcW w:type="dxa" w:w="4320"/>
          </w:tcPr>
          <w:p>
            <w:r>
              <w:t>7.00% p.a.</w:t>
            </w:r>
          </w:p>
        </w:tc>
      </w:tr>
      <w:tr>
        <w:tc>
          <w:tcPr>
            <w:tcW w:type="dxa" w:w="4320"/>
          </w:tcPr>
          <w:p>
            <w:r>
              <w:t>For loans above Rs.3.00 lakh and up to Rs.5.00 lakh</w:t>
            </w:r>
          </w:p>
        </w:tc>
        <w:tc>
          <w:tcPr>
            <w:tcW w:type="dxa" w:w="4320"/>
          </w:tcPr>
          <w:p>
            <w:r>
              <w:t>MCLR (Y) or 10% p.a. whichever is lower</w:t>
            </w:r>
          </w:p>
        </w:tc>
      </w:tr>
      <w:tr>
        <w:tc>
          <w:tcPr>
            <w:tcW w:type="dxa" w:w="4320"/>
          </w:tcPr>
          <w:p>
            <w:r>
              <w:t>For loans above Rs.5.00 lakh</w:t>
            </w:r>
          </w:p>
        </w:tc>
        <w:tc>
          <w:tcPr>
            <w:tcW w:type="dxa" w:w="4320"/>
          </w:tcPr>
          <w:p>
            <w:r>
              <w:t>MCLR (Y) +1.75% p.a.</w:t>
            </w:r>
          </w:p>
        </w:tc>
      </w:tr>
    </w:tbl>
    <w:p/>
    <w:p/>
    <w:p>
      <w:r>
        <w:t>[Unsupported content type]</w:t>
      </w:r>
    </w:p>
    <w:p/>
    <w:p/>
    <w:p>
      <w:r>
        <w:t>Interest Rates</w:t>
      </w:r>
    </w:p>
    <w:p>
      <w:r>
        <w:t>Overview Interest rates on the range of NRI products are listed below: Senior Citizens are not given the facility of additional interest rate on investment made in any NRI Fixed Deposit (NRE / NRO / RFC / FCNR).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Slab</w:t>
            </w:r>
          </w:p>
        </w:tc>
        <w:tc>
          <w:tcPr>
            <w:tcW w:type="dxa" w:w="2880"/>
          </w:tcPr>
          <w:p>
            <w:r>
              <w:t>Interest Rate (% p.a.)</w:t>
            </w:r>
          </w:p>
        </w:tc>
        <w:tc>
          <w:tcPr>
            <w:tcW w:type="dxa" w:w="2880"/>
          </w:tcPr>
          <w:p>
            <w:r>
              <w:t>Interest Rate (% p.a.)</w:t>
            </w:r>
          </w:p>
        </w:tc>
      </w:tr>
      <w:tr>
        <w:tc>
          <w:tcPr>
            <w:tcW w:type="dxa" w:w="2880"/>
          </w:tcPr>
          <w:p>
            <w:r>
              <w:t>nan</w:t>
            </w:r>
          </w:p>
        </w:tc>
        <w:tc>
          <w:tcPr>
            <w:tcW w:type="dxa" w:w="2880"/>
          </w:tcPr>
          <w:p>
            <w:r>
              <w:t>NRO</w:t>
            </w:r>
          </w:p>
        </w:tc>
        <w:tc>
          <w:tcPr>
            <w:tcW w:type="dxa" w:w="2880"/>
          </w:tcPr>
          <w:p>
            <w:r>
              <w:t>NRE</w:t>
            </w:r>
          </w:p>
        </w:tc>
      </w:tr>
      <w:tr>
        <w:tc>
          <w:tcPr>
            <w:tcW w:type="dxa" w:w="2880"/>
          </w:tcPr>
          <w:p>
            <w:r>
              <w:t>07-14 days</w:t>
            </w:r>
          </w:p>
        </w:tc>
        <w:tc>
          <w:tcPr>
            <w:tcW w:type="dxa" w:w="2880"/>
          </w:tcPr>
          <w:p>
            <w:r>
              <w:t>3.00</w:t>
            </w:r>
          </w:p>
        </w:tc>
        <w:tc>
          <w:tcPr>
            <w:tcW w:type="dxa" w:w="2880"/>
          </w:tcPr>
          <w:p>
            <w:r>
              <w:t>-</w:t>
            </w:r>
          </w:p>
        </w:tc>
      </w:tr>
      <w:tr>
        <w:tc>
          <w:tcPr>
            <w:tcW w:type="dxa" w:w="2880"/>
          </w:tcPr>
          <w:p>
            <w:r>
              <w:t>15-30 days</w:t>
            </w:r>
          </w:p>
        </w:tc>
        <w:tc>
          <w:tcPr>
            <w:tcW w:type="dxa" w:w="2880"/>
          </w:tcPr>
          <w:p>
            <w:r>
              <w:t>3.00</w:t>
            </w:r>
          </w:p>
        </w:tc>
        <w:tc>
          <w:tcPr>
            <w:tcW w:type="dxa" w:w="2880"/>
          </w:tcPr>
          <w:p>
            <w:r>
              <w:t>-</w:t>
            </w:r>
          </w:p>
        </w:tc>
      </w:tr>
      <w:tr>
        <w:tc>
          <w:tcPr>
            <w:tcW w:type="dxa" w:w="2880"/>
          </w:tcPr>
          <w:p>
            <w:r>
              <w:t>31-45 days</w:t>
            </w:r>
          </w:p>
        </w:tc>
        <w:tc>
          <w:tcPr>
            <w:tcW w:type="dxa" w:w="2880"/>
          </w:tcPr>
          <w:p>
            <w:r>
              <w:t>3.25</w:t>
            </w:r>
          </w:p>
        </w:tc>
        <w:tc>
          <w:tcPr>
            <w:tcW w:type="dxa" w:w="2880"/>
          </w:tcPr>
          <w:p>
            <w:r>
              <w:t>-</w:t>
            </w:r>
          </w:p>
        </w:tc>
      </w:tr>
      <w:tr>
        <w:tc>
          <w:tcPr>
            <w:tcW w:type="dxa" w:w="2880"/>
          </w:tcPr>
          <w:p>
            <w:r>
              <w:t>46- 60 days</w:t>
            </w:r>
          </w:p>
        </w:tc>
        <w:tc>
          <w:tcPr>
            <w:tcW w:type="dxa" w:w="2880"/>
          </w:tcPr>
          <w:p>
            <w:r>
              <w:t>4.50</w:t>
            </w:r>
          </w:p>
        </w:tc>
        <w:tc>
          <w:tcPr>
            <w:tcW w:type="dxa" w:w="2880"/>
          </w:tcPr>
          <w:p>
            <w:r>
              <w:t>-</w:t>
            </w:r>
          </w:p>
        </w:tc>
      </w:tr>
      <w:tr>
        <w:tc>
          <w:tcPr>
            <w:tcW w:type="dxa" w:w="2880"/>
          </w:tcPr>
          <w:p>
            <w:r>
              <w:t>61-90 days</w:t>
            </w:r>
          </w:p>
        </w:tc>
        <w:tc>
          <w:tcPr>
            <w:tcW w:type="dxa" w:w="2880"/>
          </w:tcPr>
          <w:p>
            <w:r>
              <w:t>4.75</w:t>
            </w:r>
          </w:p>
        </w:tc>
        <w:tc>
          <w:tcPr>
            <w:tcW w:type="dxa" w:w="2880"/>
          </w:tcPr>
          <w:p>
            <w:r>
              <w:t>-</w:t>
            </w:r>
          </w:p>
        </w:tc>
      </w:tr>
      <w:tr>
        <w:tc>
          <w:tcPr>
            <w:tcW w:type="dxa" w:w="2880"/>
          </w:tcPr>
          <w:p>
            <w:r>
              <w:t>91days-6 months</w:t>
            </w:r>
          </w:p>
        </w:tc>
        <w:tc>
          <w:tcPr>
            <w:tcW w:type="dxa" w:w="2880"/>
          </w:tcPr>
          <w:p>
            <w:r>
              <w:t>5.50</w:t>
            </w:r>
          </w:p>
        </w:tc>
        <w:tc>
          <w:tcPr>
            <w:tcW w:type="dxa" w:w="2880"/>
          </w:tcPr>
          <w:p>
            <w:r>
              <w:t>-</w:t>
            </w:r>
          </w:p>
        </w:tc>
      </w:tr>
      <w:tr>
        <w:tc>
          <w:tcPr>
            <w:tcW w:type="dxa" w:w="2880"/>
          </w:tcPr>
          <w:p>
            <w:r>
              <w:t>6 months 1 day to 270 days</w:t>
            </w:r>
          </w:p>
        </w:tc>
        <w:tc>
          <w:tcPr>
            <w:tcW w:type="dxa" w:w="2880"/>
          </w:tcPr>
          <w:p>
            <w:r>
              <w:t>5.75</w:t>
            </w:r>
          </w:p>
        </w:tc>
        <w:tc>
          <w:tcPr>
            <w:tcW w:type="dxa" w:w="2880"/>
          </w:tcPr>
          <w:p>
            <w:r>
              <w:t>-</w:t>
            </w:r>
          </w:p>
        </w:tc>
      </w:tr>
      <w:tr>
        <w:tc>
          <w:tcPr>
            <w:tcW w:type="dxa" w:w="2880"/>
          </w:tcPr>
          <w:p>
            <w:r>
              <w:t>271 days up to &lt; 1 year</w:t>
            </w:r>
          </w:p>
        </w:tc>
        <w:tc>
          <w:tcPr>
            <w:tcW w:type="dxa" w:w="2880"/>
          </w:tcPr>
          <w:p>
            <w:r>
              <w:t>6.00</w:t>
            </w:r>
          </w:p>
        </w:tc>
        <w:tc>
          <w:tcPr>
            <w:tcW w:type="dxa" w:w="2880"/>
          </w:tcPr>
          <w:p>
            <w:r>
              <w:t>-</w:t>
            </w:r>
          </w:p>
        </w:tc>
      </w:tr>
      <w:tr>
        <w:tc>
          <w:tcPr>
            <w:tcW w:type="dxa" w:w="2880"/>
          </w:tcPr>
          <w:p>
            <w:r>
              <w:t>1 year</w:t>
            </w:r>
          </w:p>
        </w:tc>
        <w:tc>
          <w:tcPr>
            <w:tcW w:type="dxa" w:w="2880"/>
          </w:tcPr>
          <w:p>
            <w:r>
              <w:t>6.55</w:t>
            </w:r>
          </w:p>
        </w:tc>
        <w:tc>
          <w:tcPr>
            <w:tcW w:type="dxa" w:w="2880"/>
          </w:tcPr>
          <w:p>
            <w:r>
              <w:t>6.55</w:t>
            </w:r>
          </w:p>
        </w:tc>
      </w:tr>
      <w:tr>
        <w:tc>
          <w:tcPr>
            <w:tcW w:type="dxa" w:w="2880"/>
          </w:tcPr>
          <w:p>
            <w:r>
              <w:t>&gt;1 Year to 2 Years (Except 555 Days, 444 Days and 700 Days)</w:t>
            </w:r>
          </w:p>
        </w:tc>
        <w:tc>
          <w:tcPr>
            <w:tcW w:type="dxa" w:w="2880"/>
          </w:tcPr>
          <w:p>
            <w:r>
              <w:t>6.55</w:t>
            </w:r>
          </w:p>
        </w:tc>
        <w:tc>
          <w:tcPr>
            <w:tcW w:type="dxa" w:w="2880"/>
          </w:tcPr>
          <w:p>
            <w:r>
              <w:t>6.55</w:t>
            </w:r>
          </w:p>
        </w:tc>
      </w:tr>
      <w:tr>
        <w:tc>
          <w:tcPr>
            <w:tcW w:type="dxa" w:w="2880"/>
          </w:tcPr>
          <w:p>
            <w:r>
              <w:t>&gt; 2 Years to &lt; 3 Years</w:t>
            </w:r>
          </w:p>
        </w:tc>
        <w:tc>
          <w:tcPr>
            <w:tcW w:type="dxa" w:w="2880"/>
          </w:tcPr>
          <w:p>
            <w:r>
              <w:t>6.55</w:t>
            </w:r>
          </w:p>
        </w:tc>
        <w:tc>
          <w:tcPr>
            <w:tcW w:type="dxa" w:w="2880"/>
          </w:tcPr>
          <w:p>
            <w:r>
              <w:t>6.55</w:t>
            </w:r>
          </w:p>
        </w:tc>
      </w:tr>
      <w:tr>
        <w:tc>
          <w:tcPr>
            <w:tcW w:type="dxa" w:w="2880"/>
          </w:tcPr>
          <w:p>
            <w:r>
              <w:t>3 years to &lt; 5years</w:t>
            </w:r>
          </w:p>
        </w:tc>
        <w:tc>
          <w:tcPr>
            <w:tcW w:type="dxa" w:w="2880"/>
          </w:tcPr>
          <w:p>
            <w:r>
              <w:t>6.25</w:t>
            </w:r>
          </w:p>
        </w:tc>
        <w:tc>
          <w:tcPr>
            <w:tcW w:type="dxa" w:w="2880"/>
          </w:tcPr>
          <w:p>
            <w:r>
              <w:t>6.25</w:t>
            </w:r>
          </w:p>
        </w:tc>
      </w:tr>
      <w:tr>
        <w:tc>
          <w:tcPr>
            <w:tcW w:type="dxa" w:w="2880"/>
          </w:tcPr>
          <w:p>
            <w:r>
              <w:t>5 years</w:t>
            </w:r>
          </w:p>
        </w:tc>
        <w:tc>
          <w:tcPr>
            <w:tcW w:type="dxa" w:w="2880"/>
          </w:tcPr>
          <w:p>
            <w:r>
              <w:t>6.25</w:t>
            </w:r>
          </w:p>
        </w:tc>
        <w:tc>
          <w:tcPr>
            <w:tcW w:type="dxa" w:w="2880"/>
          </w:tcPr>
          <w:p>
            <w:r>
              <w:t>6.25</w:t>
            </w:r>
          </w:p>
        </w:tc>
      </w:tr>
      <w:tr>
        <w:tc>
          <w:tcPr>
            <w:tcW w:type="dxa" w:w="2880"/>
          </w:tcPr>
          <w:p>
            <w:r>
              <w:t>&gt; 5 years to 7 years</w:t>
            </w:r>
          </w:p>
        </w:tc>
        <w:tc>
          <w:tcPr>
            <w:tcW w:type="dxa" w:w="2880"/>
          </w:tcPr>
          <w:p>
            <w:r>
              <w:t>5.95</w:t>
            </w:r>
          </w:p>
        </w:tc>
        <w:tc>
          <w:tcPr>
            <w:tcW w:type="dxa" w:w="2880"/>
          </w:tcPr>
          <w:p>
            <w:r>
              <w:t>5.95</w:t>
            </w:r>
          </w:p>
        </w:tc>
      </w:tr>
      <w:tr>
        <w:tc>
          <w:tcPr>
            <w:tcW w:type="dxa" w:w="2880"/>
          </w:tcPr>
          <w:p>
            <w:r>
              <w:t>&gt;7 years to 10 years</w:t>
            </w:r>
          </w:p>
        </w:tc>
        <w:tc>
          <w:tcPr>
            <w:tcW w:type="dxa" w:w="2880"/>
          </w:tcPr>
          <w:p>
            <w:r>
              <w:t>5.95</w:t>
            </w:r>
          </w:p>
        </w:tc>
        <w:tc>
          <w:tcPr>
            <w:tcW w:type="dxa" w:w="2880"/>
          </w:tcPr>
          <w:p>
            <w:r>
              <w:t>5.95</w:t>
            </w:r>
          </w:p>
        </w:tc>
      </w:tr>
    </w:tbl>
    <w:p/>
    <w:p/>
    <w:p>
      <w:r>
        <w:t>NRI Interest Rates Interest Rates</w:t>
      </w:r>
    </w:p>
    <w:p>
      <w:r>
        <w:t>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Special Buckets NRE/NRO</w:t>
            </w:r>
          </w:p>
        </w:tc>
        <w:tc>
          <w:tcPr>
            <w:tcW w:type="dxa" w:w="2160"/>
          </w:tcPr>
          <w:p>
            <w:r>
              <w:t>Scheme validity</w:t>
            </w:r>
          </w:p>
        </w:tc>
        <w:tc>
          <w:tcPr>
            <w:tcW w:type="dxa" w:w="2160"/>
          </w:tcPr>
          <w:p>
            <w:r>
              <w:t>Rate of Interest (%)</w:t>
            </w:r>
          </w:p>
        </w:tc>
        <w:tc>
          <w:tcPr>
            <w:tcW w:type="dxa" w:w="2160"/>
          </w:tcPr>
          <w:p>
            <w:r>
              <w:t>Rate of Interest (%)</w:t>
            </w:r>
          </w:p>
        </w:tc>
      </w:tr>
      <w:tr>
        <w:tc>
          <w:tcPr>
            <w:tcW w:type="dxa" w:w="2160"/>
          </w:tcPr>
          <w:p>
            <w:r>
              <w:t>Special Buckets NRE/NRO</w:t>
            </w:r>
          </w:p>
        </w:tc>
        <w:tc>
          <w:tcPr>
            <w:tcW w:type="dxa" w:w="2160"/>
          </w:tcPr>
          <w:p>
            <w:r>
              <w:t>Scheme validity</w:t>
            </w:r>
          </w:p>
        </w:tc>
        <w:tc>
          <w:tcPr>
            <w:tcW w:type="dxa" w:w="2160"/>
          </w:tcPr>
          <w:p>
            <w:r>
              <w:t>Callable</w:t>
            </w:r>
          </w:p>
        </w:tc>
        <w:tc>
          <w:tcPr>
            <w:tcW w:type="dxa" w:w="2160"/>
          </w:tcPr>
          <w:p>
            <w:r>
              <w:t>Callable</w:t>
            </w:r>
          </w:p>
        </w:tc>
      </w:tr>
      <w:tr>
        <w:tc>
          <w:tcPr>
            <w:tcW w:type="dxa" w:w="2160"/>
          </w:tcPr>
          <w:p>
            <w:r>
              <w:t>Special Buckets NRE/NRO</w:t>
            </w:r>
          </w:p>
        </w:tc>
        <w:tc>
          <w:tcPr>
            <w:tcW w:type="dxa" w:w="2160"/>
          </w:tcPr>
          <w:p>
            <w:r>
              <w:t>Scheme validity</w:t>
            </w:r>
          </w:p>
        </w:tc>
        <w:tc>
          <w:tcPr>
            <w:tcW w:type="dxa" w:w="2160"/>
          </w:tcPr>
          <w:p>
            <w:r>
              <w:t>NRE</w:t>
            </w:r>
          </w:p>
        </w:tc>
        <w:tc>
          <w:tcPr>
            <w:tcW w:type="dxa" w:w="2160"/>
          </w:tcPr>
          <w:p>
            <w:r>
              <w:t>NRO</w:t>
            </w:r>
          </w:p>
        </w:tc>
      </w:tr>
      <w:tr>
        <w:tc>
          <w:tcPr>
            <w:tcW w:type="dxa" w:w="2160"/>
          </w:tcPr>
          <w:p>
            <w:r>
              <w:t>444 Days</w:t>
            </w:r>
          </w:p>
        </w:tc>
        <w:tc>
          <w:tcPr>
            <w:tcW w:type="dxa" w:w="2160"/>
          </w:tcPr>
          <w:p>
            <w:r>
              <w:t>Up to September 30, 2025</w:t>
            </w:r>
          </w:p>
        </w:tc>
        <w:tc>
          <w:tcPr>
            <w:tcW w:type="dxa" w:w="2160"/>
          </w:tcPr>
          <w:p>
            <w:r>
              <w:t>6.70</w:t>
            </w:r>
          </w:p>
        </w:tc>
        <w:tc>
          <w:tcPr>
            <w:tcW w:type="dxa" w:w="2160"/>
          </w:tcPr>
          <w:p>
            <w:r>
              <w:t>6.70</w:t>
            </w:r>
          </w:p>
        </w:tc>
      </w:tr>
      <w:tr>
        <w:tc>
          <w:tcPr>
            <w:tcW w:type="dxa" w:w="2160"/>
          </w:tcPr>
          <w:p>
            <w:r>
              <w:t>555 Days</w:t>
            </w:r>
          </w:p>
        </w:tc>
        <w:tc>
          <w:tcPr>
            <w:tcW w:type="dxa" w:w="2160"/>
          </w:tcPr>
          <w:p>
            <w:r>
              <w:t>Up to September 30, 2025</w:t>
            </w:r>
          </w:p>
        </w:tc>
        <w:tc>
          <w:tcPr>
            <w:tcW w:type="dxa" w:w="2160"/>
          </w:tcPr>
          <w:p>
            <w:r>
              <w:t>6.75</w:t>
            </w:r>
          </w:p>
        </w:tc>
        <w:tc>
          <w:tcPr>
            <w:tcW w:type="dxa" w:w="2160"/>
          </w:tcPr>
          <w:p>
            <w:r>
              <w:t>6.75</w:t>
            </w:r>
          </w:p>
        </w:tc>
      </w:tr>
      <w:tr>
        <w:tc>
          <w:tcPr>
            <w:tcW w:type="dxa" w:w="2160"/>
          </w:tcPr>
          <w:p>
            <w:r>
              <w:t>700 Days</w:t>
            </w:r>
          </w:p>
        </w:tc>
        <w:tc>
          <w:tcPr>
            <w:tcW w:type="dxa" w:w="2160"/>
          </w:tcPr>
          <w:p>
            <w:r>
              <w:t>Up to September 30, 2025</w:t>
            </w:r>
          </w:p>
        </w:tc>
        <w:tc>
          <w:tcPr>
            <w:tcW w:type="dxa" w:w="2160"/>
          </w:tcPr>
          <w:p>
            <w:r>
              <w:t>6.60</w:t>
            </w:r>
          </w:p>
        </w:tc>
        <w:tc>
          <w:tcPr>
            <w:tcW w:type="dxa" w:w="2160"/>
          </w:tcPr>
          <w:p>
            <w:r>
              <w:t>6.60</w:t>
            </w:r>
          </w:p>
        </w:tc>
      </w:tr>
    </w:tbl>
    <w:p/>
    <w:p/>
    <w:p>
      <w:r>
        <w:t>Special Buckets NRE/NRO Scheme validity Rate of Interest (%) Callable NRE NRO 444 Days Up to September 30, 2025 6.70 6.70 555 Days Up to September 30, 2025 6.75 6.75 700 Days Up to September 30, 2025 6.60 6.60</w:t>
      </w:r>
    </w:p>
    <w:p>
      <w:r>
        <w:t>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Account Type</w:t>
            </w:r>
          </w:p>
        </w:tc>
        <w:tc>
          <w:tcPr>
            <w:tcW w:type="dxa" w:w="2880"/>
          </w:tcPr>
          <w:p>
            <w:r>
              <w:t>Saving Deposits Balance</w:t>
            </w:r>
          </w:p>
        </w:tc>
        <w:tc>
          <w:tcPr>
            <w:tcW w:type="dxa" w:w="2880"/>
          </w:tcPr>
          <w:p>
            <w:r>
              <w:t>Interest Rate (% p.a.)</w:t>
            </w:r>
          </w:p>
        </w:tc>
      </w:tr>
      <w:tr>
        <w:tc>
          <w:tcPr>
            <w:tcW w:type="dxa" w:w="2880"/>
          </w:tcPr>
          <w:p>
            <w:r>
              <w:t>NRE / NRO</w:t>
            </w:r>
          </w:p>
        </w:tc>
        <w:tc>
          <w:tcPr>
            <w:tcW w:type="dxa" w:w="2880"/>
          </w:tcPr>
          <w:p>
            <w:r>
              <w:t>Up to Rs.1 Lakh</w:t>
            </w:r>
          </w:p>
        </w:tc>
        <w:tc>
          <w:tcPr>
            <w:tcW w:type="dxa" w:w="2880"/>
          </w:tcPr>
          <w:p>
            <w:r>
              <w:t>2.50</w:t>
            </w:r>
          </w:p>
        </w:tc>
      </w:tr>
      <w:tr>
        <w:tc>
          <w:tcPr>
            <w:tcW w:type="dxa" w:w="2880"/>
          </w:tcPr>
          <w:p>
            <w:r>
              <w:t>NRE / NRO</w:t>
            </w:r>
          </w:p>
        </w:tc>
        <w:tc>
          <w:tcPr>
            <w:tcW w:type="dxa" w:w="2880"/>
          </w:tcPr>
          <w:p>
            <w:r>
              <w:t>Above Rs.1 lakh to Rs.5lakh</w:t>
            </w:r>
          </w:p>
        </w:tc>
        <w:tc>
          <w:tcPr>
            <w:tcW w:type="dxa" w:w="2880"/>
          </w:tcPr>
          <w:p>
            <w:r>
              <w:t>2.55</w:t>
            </w:r>
          </w:p>
        </w:tc>
      </w:tr>
      <w:tr>
        <w:tc>
          <w:tcPr>
            <w:tcW w:type="dxa" w:w="2880"/>
          </w:tcPr>
          <w:p>
            <w:r>
              <w:t>NRE / NRO</w:t>
            </w:r>
          </w:p>
        </w:tc>
        <w:tc>
          <w:tcPr>
            <w:tcW w:type="dxa" w:w="2880"/>
          </w:tcPr>
          <w:p>
            <w:r>
              <w:t>Above Rs.5 lakh to Rs.5 crore</w:t>
            </w:r>
          </w:p>
        </w:tc>
        <w:tc>
          <w:tcPr>
            <w:tcW w:type="dxa" w:w="2880"/>
          </w:tcPr>
          <w:p>
            <w:r>
              <w:t>2.60</w:t>
            </w:r>
          </w:p>
        </w:tc>
      </w:tr>
      <w:tr>
        <w:tc>
          <w:tcPr>
            <w:tcW w:type="dxa" w:w="2880"/>
          </w:tcPr>
          <w:p>
            <w:r>
              <w:t>NRE / NRO</w:t>
            </w:r>
          </w:p>
        </w:tc>
        <w:tc>
          <w:tcPr>
            <w:tcW w:type="dxa" w:w="2880"/>
          </w:tcPr>
          <w:p>
            <w:r>
              <w:t>Above Rs. 5 Cr to 100 Cr</w:t>
            </w:r>
          </w:p>
        </w:tc>
        <w:tc>
          <w:tcPr>
            <w:tcW w:type="dxa" w:w="2880"/>
          </w:tcPr>
          <w:p>
            <w:r>
              <w:t>3.00</w:t>
            </w:r>
          </w:p>
        </w:tc>
      </w:tr>
      <w:tr>
        <w:tc>
          <w:tcPr>
            <w:tcW w:type="dxa" w:w="2880"/>
          </w:tcPr>
          <w:p>
            <w:r>
              <w:t>NRE / NRO</w:t>
            </w:r>
          </w:p>
        </w:tc>
        <w:tc>
          <w:tcPr>
            <w:tcW w:type="dxa" w:w="2880"/>
          </w:tcPr>
          <w:p>
            <w:r>
              <w:t>Above Rs.100 Cr to Rs.500Cr</w:t>
            </w:r>
          </w:p>
        </w:tc>
        <w:tc>
          <w:tcPr>
            <w:tcW w:type="dxa" w:w="2880"/>
          </w:tcPr>
          <w:p>
            <w:r>
              <w:t>3.00</w:t>
            </w:r>
          </w:p>
        </w:tc>
      </w:tr>
      <w:tr>
        <w:tc>
          <w:tcPr>
            <w:tcW w:type="dxa" w:w="2880"/>
          </w:tcPr>
          <w:p>
            <w:r>
              <w:t>NRE / NRO</w:t>
            </w:r>
          </w:p>
        </w:tc>
        <w:tc>
          <w:tcPr>
            <w:tcW w:type="dxa" w:w="2880"/>
          </w:tcPr>
          <w:p>
            <w:r>
              <w:t>Above ₹ 500 Cr to ₹ 1000 Cr</w:t>
            </w:r>
          </w:p>
        </w:tc>
        <w:tc>
          <w:tcPr>
            <w:tcW w:type="dxa" w:w="2880"/>
          </w:tcPr>
          <w:p>
            <w:r>
              <w:t>MIBOR less 75 bps p.a.</w:t>
            </w:r>
          </w:p>
        </w:tc>
      </w:tr>
      <w:tr>
        <w:tc>
          <w:tcPr>
            <w:tcW w:type="dxa" w:w="2880"/>
          </w:tcPr>
          <w:p>
            <w:r>
              <w:t>NRE / NRO</w:t>
            </w:r>
          </w:p>
        </w:tc>
        <w:tc>
          <w:tcPr>
            <w:tcW w:type="dxa" w:w="2880"/>
          </w:tcPr>
          <w:p>
            <w:r>
              <w:t>Above ₹ 1000 Cr to ₹ 1500 Cr</w:t>
            </w:r>
          </w:p>
        </w:tc>
        <w:tc>
          <w:tcPr>
            <w:tcW w:type="dxa" w:w="2880"/>
          </w:tcPr>
          <w:p>
            <w:r>
              <w:t>MIBOR</w:t>
            </w:r>
          </w:p>
        </w:tc>
      </w:tr>
      <w:tr>
        <w:tc>
          <w:tcPr>
            <w:tcW w:type="dxa" w:w="2880"/>
          </w:tcPr>
          <w:p>
            <w:r>
              <w:t>NRE / NRO</w:t>
            </w:r>
          </w:p>
        </w:tc>
        <w:tc>
          <w:tcPr>
            <w:tcW w:type="dxa" w:w="2880"/>
          </w:tcPr>
          <w:p>
            <w:r>
              <w:t>Above ₹ 1500 Cr to ₹ 2000 Cr</w:t>
            </w:r>
          </w:p>
        </w:tc>
        <w:tc>
          <w:tcPr>
            <w:tcW w:type="dxa" w:w="2880"/>
          </w:tcPr>
          <w:p>
            <w:r>
              <w:t>MIBOR + 25 bps p.a.</w:t>
            </w:r>
          </w:p>
        </w:tc>
      </w:tr>
      <w:tr>
        <w:tc>
          <w:tcPr>
            <w:tcW w:type="dxa" w:w="2880"/>
          </w:tcPr>
          <w:p>
            <w:r>
              <w:t>NRE / NRO</w:t>
            </w:r>
          </w:p>
        </w:tc>
        <w:tc>
          <w:tcPr>
            <w:tcW w:type="dxa" w:w="2880"/>
          </w:tcPr>
          <w:p>
            <w:r>
              <w:t>Above ₹ 2000 Cr to ₹ 5000Cr</w:t>
            </w:r>
          </w:p>
        </w:tc>
        <w:tc>
          <w:tcPr>
            <w:tcW w:type="dxa" w:w="2880"/>
          </w:tcPr>
          <w:p>
            <w:r>
              <w:t>MIBOR + 75 bps p.a.</w:t>
            </w:r>
          </w:p>
        </w:tc>
      </w:tr>
      <w:tr>
        <w:tc>
          <w:tcPr>
            <w:tcW w:type="dxa" w:w="2880"/>
          </w:tcPr>
          <w:p>
            <w:r>
              <w:t>NRE / NRO</w:t>
            </w:r>
          </w:p>
        </w:tc>
        <w:tc>
          <w:tcPr>
            <w:tcW w:type="dxa" w:w="2880"/>
          </w:tcPr>
          <w:p>
            <w:r>
              <w:t>Above ₹ 5000 Cr</w:t>
            </w:r>
          </w:p>
        </w:tc>
        <w:tc>
          <w:tcPr>
            <w:tcW w:type="dxa" w:w="2880"/>
          </w:tcPr>
          <w:p>
            <w:r>
              <w:t>MIBOR + 65 bps p.a.</w:t>
            </w:r>
          </w:p>
        </w:tc>
      </w:tr>
    </w:tbl>
    <w:p/>
    <w:p/>
    <w:p>
      <w:r>
        <w:t>Special Buckets NRE/NRO Scheme validity Rate of Interest (%) Callable NRE NRO 444 Days Up to September 30, 2025 6.70 6.70 555 Days Up to September 30, 2025 6.75 6.75 700 Days Up to September 30, 2025 6.60 6.60</w:t>
      </w:r>
    </w:p>
    <w:p>
      <w:r>
        <w:t>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SLAB</w:t>
            </w:r>
          </w:p>
        </w:tc>
        <w:tc>
          <w:tcPr>
            <w:tcW w:type="dxa" w:w="1728"/>
          </w:tcPr>
          <w:p>
            <w:r>
              <w:t>USD</w:t>
            </w:r>
          </w:p>
        </w:tc>
        <w:tc>
          <w:tcPr>
            <w:tcW w:type="dxa" w:w="1728"/>
          </w:tcPr>
          <w:p>
            <w:r>
              <w:t>GBP</w:t>
            </w:r>
          </w:p>
        </w:tc>
        <w:tc>
          <w:tcPr>
            <w:tcW w:type="dxa" w:w="1728"/>
          </w:tcPr>
          <w:p>
            <w:r>
              <w:t>EUR</w:t>
            </w:r>
          </w:p>
        </w:tc>
        <w:tc>
          <w:tcPr>
            <w:tcW w:type="dxa" w:w="1728"/>
          </w:tcPr>
          <w:p>
            <w:r>
              <w:t>JPY</w:t>
            </w:r>
          </w:p>
        </w:tc>
      </w:tr>
      <w:tr>
        <w:tc>
          <w:tcPr>
            <w:tcW w:type="dxa" w:w="1728"/>
          </w:tcPr>
          <w:p>
            <w:r>
              <w:t>6 Months 1 day &lt; 1 Year</w:t>
            </w:r>
          </w:p>
        </w:tc>
        <w:tc>
          <w:tcPr>
            <w:tcW w:type="dxa" w:w="1728"/>
          </w:tcPr>
          <w:p>
            <w:r>
              <w:t>4.55%</w:t>
            </w:r>
          </w:p>
        </w:tc>
        <w:tc>
          <w:tcPr>
            <w:tcW w:type="dxa" w:w="1728"/>
          </w:tcPr>
          <w:p>
            <w:r>
              <w:t>3.50%</w:t>
            </w:r>
          </w:p>
        </w:tc>
        <w:tc>
          <w:tcPr>
            <w:tcW w:type="dxa" w:w="1728"/>
          </w:tcPr>
          <w:p>
            <w:r>
              <w:t>0.02%</w:t>
            </w:r>
          </w:p>
        </w:tc>
        <w:tc>
          <w:tcPr>
            <w:tcW w:type="dxa" w:w="1728"/>
          </w:tcPr>
          <w:p>
            <w:r>
              <w:t>N.A.</w:t>
            </w:r>
          </w:p>
        </w:tc>
      </w:tr>
      <w:tr>
        <w:tc>
          <w:tcPr>
            <w:tcW w:type="dxa" w:w="1728"/>
          </w:tcPr>
          <w:p>
            <w:r>
              <w:t>1 Year &lt; 2 Years</w:t>
            </w:r>
          </w:p>
        </w:tc>
        <w:tc>
          <w:tcPr>
            <w:tcW w:type="dxa" w:w="1728"/>
          </w:tcPr>
          <w:p>
            <w:r>
              <w:t>5.20%</w:t>
            </w:r>
          </w:p>
        </w:tc>
        <w:tc>
          <w:tcPr>
            <w:tcW w:type="dxa" w:w="1728"/>
          </w:tcPr>
          <w:p>
            <w:r>
              <w:t>4.50%</w:t>
            </w:r>
          </w:p>
        </w:tc>
        <w:tc>
          <w:tcPr>
            <w:tcW w:type="dxa" w:w="1728"/>
          </w:tcPr>
          <w:p>
            <w:r>
              <w:t>2.65%</w:t>
            </w:r>
          </w:p>
        </w:tc>
        <w:tc>
          <w:tcPr>
            <w:tcW w:type="dxa" w:w="1728"/>
          </w:tcPr>
          <w:p>
            <w:r>
              <w:t>0.40%</w:t>
            </w:r>
          </w:p>
        </w:tc>
      </w:tr>
      <w:tr>
        <w:tc>
          <w:tcPr>
            <w:tcW w:type="dxa" w:w="1728"/>
          </w:tcPr>
          <w:p>
            <w:r>
              <w:t>2 Years &lt; 3 Years</w:t>
            </w:r>
          </w:p>
        </w:tc>
        <w:tc>
          <w:tcPr>
            <w:tcW w:type="dxa" w:w="1728"/>
          </w:tcPr>
          <w:p>
            <w:r>
              <w:t>4.35%</w:t>
            </w:r>
          </w:p>
        </w:tc>
        <w:tc>
          <w:tcPr>
            <w:tcW w:type="dxa" w:w="1728"/>
          </w:tcPr>
          <w:p>
            <w:r>
              <w:t>4.00%</w:t>
            </w:r>
          </w:p>
        </w:tc>
        <w:tc>
          <w:tcPr>
            <w:tcW w:type="dxa" w:w="1728"/>
          </w:tcPr>
          <w:p>
            <w:r>
              <w:t>2.20%</w:t>
            </w:r>
          </w:p>
        </w:tc>
        <w:tc>
          <w:tcPr>
            <w:tcW w:type="dxa" w:w="1728"/>
          </w:tcPr>
          <w:p>
            <w:r>
              <w:t>N.A</w:t>
            </w:r>
          </w:p>
        </w:tc>
      </w:tr>
      <w:tr>
        <w:tc>
          <w:tcPr>
            <w:tcW w:type="dxa" w:w="1728"/>
          </w:tcPr>
          <w:p>
            <w:r>
              <w:t>3 Years Only</w:t>
            </w:r>
          </w:p>
        </w:tc>
        <w:tc>
          <w:tcPr>
            <w:tcW w:type="dxa" w:w="1728"/>
          </w:tcPr>
          <w:p>
            <w:r>
              <w:t>4.00%</w:t>
            </w:r>
          </w:p>
        </w:tc>
        <w:tc>
          <w:tcPr>
            <w:tcW w:type="dxa" w:w="1728"/>
          </w:tcPr>
          <w:p>
            <w:r>
              <w:t>3.50%</w:t>
            </w:r>
          </w:p>
        </w:tc>
        <w:tc>
          <w:tcPr>
            <w:tcW w:type="dxa" w:w="1728"/>
          </w:tcPr>
          <w:p>
            <w:r>
              <w:t>1.95%</w:t>
            </w:r>
          </w:p>
        </w:tc>
        <w:tc>
          <w:tcPr>
            <w:tcW w:type="dxa" w:w="1728"/>
          </w:tcPr>
          <w:p>
            <w:r>
              <w:t>N.A.</w:t>
            </w:r>
          </w:p>
        </w:tc>
      </w:tr>
    </w:tbl>
    <w:p/>
    <w:p/>
    <w:p>
      <w:r>
        <w:t>Discontinuation of Special Non-Callable Option FD under RTD segment for all Tenures effective from June 18, 2025.</w:t>
      </w:r>
    </w:p>
    <w:p>
      <w:r>
        <w:t>Resident Foreign Currency – RFC Deposit rates (% p.a.) (Effective From: September 01, 2025 ) MATURITY SLAB USD GBP EUR JPY 6 Months 1 day &lt; 1 Year 4.55% 3.50% 0.02% N.A. 1 Year &lt; 2 Years 5.20% 4.50% 2.65% 0.40% 2 Years &lt; 3 Years 4.35% 4.00% 2.20% N.A 3 Years Only 4.00% 3.50% 1.95% N.A.</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Currency</w:t>
            </w:r>
          </w:p>
        </w:tc>
        <w:tc>
          <w:tcPr>
            <w:tcW w:type="dxa" w:w="4320"/>
          </w:tcPr>
          <w:p>
            <w:r>
              <w:t>Interest Rate (% p.a.)</w:t>
            </w:r>
          </w:p>
        </w:tc>
      </w:tr>
      <w:tr>
        <w:tc>
          <w:tcPr>
            <w:tcW w:type="dxa" w:w="4320"/>
          </w:tcPr>
          <w:p>
            <w:r>
              <w:t>USD</w:t>
            </w:r>
          </w:p>
        </w:tc>
        <w:tc>
          <w:tcPr>
            <w:tcW w:type="dxa" w:w="4320"/>
          </w:tcPr>
          <w:p>
            <w:r>
              <w:t>0.50</w:t>
            </w:r>
          </w:p>
        </w:tc>
      </w:tr>
      <w:tr>
        <w:tc>
          <w:tcPr>
            <w:tcW w:type="dxa" w:w="4320"/>
          </w:tcPr>
          <w:p>
            <w:r>
              <w:t>GBP</w:t>
            </w:r>
          </w:p>
        </w:tc>
        <w:tc>
          <w:tcPr>
            <w:tcW w:type="dxa" w:w="4320"/>
          </w:tcPr>
          <w:p>
            <w:r>
              <w:t>0.75</w:t>
            </w:r>
          </w:p>
        </w:tc>
      </w:tr>
      <w:tr>
        <w:tc>
          <w:tcPr>
            <w:tcW w:type="dxa" w:w="4320"/>
          </w:tcPr>
          <w:p>
            <w:r>
              <w:t>EUR</w:t>
            </w:r>
          </w:p>
        </w:tc>
        <w:tc>
          <w:tcPr>
            <w:tcW w:type="dxa" w:w="4320"/>
          </w:tcPr>
          <w:p>
            <w:r>
              <w:t>0.75</w:t>
            </w:r>
          </w:p>
        </w:tc>
      </w:tr>
    </w:tbl>
    <w:p/>
    <w:p/>
    <w:p>
      <w:r>
        <w:t>Special Buckets NRE/NRO Scheme validity Rate of Interest (%) Callable NRE NRO 444 Days Up to September 30, 2025 6.70 6.70 555 Days Up to September 30, 2025 6.75 6.75 700 Days Up to September 30, 2025 6.60 6.60</w:t>
      </w:r>
    </w:p>
    <w:p>
      <w:r>
        <w:t>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nan</w:t>
            </w:r>
          </w:p>
        </w:tc>
        <w:tc>
          <w:tcPr>
            <w:tcW w:type="dxa" w:w="864"/>
          </w:tcPr>
          <w:p>
            <w:r>
              <w:t>USD upto $ 1 Mio</w:t>
            </w:r>
          </w:p>
        </w:tc>
        <w:tc>
          <w:tcPr>
            <w:tcW w:type="dxa" w:w="864"/>
          </w:tcPr>
          <w:p>
            <w:r>
              <w:t>GBP</w:t>
            </w:r>
          </w:p>
        </w:tc>
        <w:tc>
          <w:tcPr>
            <w:tcW w:type="dxa" w:w="864"/>
          </w:tcPr>
          <w:p>
            <w:r>
              <w:t>EUR</w:t>
            </w:r>
          </w:p>
        </w:tc>
        <w:tc>
          <w:tcPr>
            <w:tcW w:type="dxa" w:w="864"/>
          </w:tcPr>
          <w:p>
            <w:r>
              <w:t>AUD</w:t>
            </w:r>
          </w:p>
        </w:tc>
        <w:tc>
          <w:tcPr>
            <w:tcW w:type="dxa" w:w="864"/>
          </w:tcPr>
          <w:p>
            <w:r>
              <w:t>CAD</w:t>
            </w:r>
          </w:p>
        </w:tc>
        <w:tc>
          <w:tcPr>
            <w:tcW w:type="dxa" w:w="864"/>
          </w:tcPr>
          <w:p>
            <w:r>
              <w:t>JPY</w:t>
            </w:r>
          </w:p>
        </w:tc>
        <w:tc>
          <w:tcPr>
            <w:tcW w:type="dxa" w:w="864"/>
          </w:tcPr>
          <w:p>
            <w:r>
              <w:t>SGD</w:t>
            </w:r>
          </w:p>
        </w:tc>
        <w:tc>
          <w:tcPr>
            <w:tcW w:type="dxa" w:w="864"/>
          </w:tcPr>
          <w:p>
            <w:r>
              <w:t>HKD</w:t>
            </w:r>
          </w:p>
        </w:tc>
        <w:tc>
          <w:tcPr>
            <w:tcW w:type="dxa" w:w="864"/>
          </w:tcPr>
          <w:p>
            <w:r>
              <w:t>CHF</w:t>
            </w:r>
          </w:p>
        </w:tc>
      </w:tr>
      <w:tr>
        <w:tc>
          <w:tcPr>
            <w:tcW w:type="dxa" w:w="864"/>
          </w:tcPr>
          <w:p>
            <w:r>
              <w:t>1 yr to less than 2 yrs</w:t>
            </w:r>
          </w:p>
        </w:tc>
        <w:tc>
          <w:tcPr>
            <w:tcW w:type="dxa" w:w="864"/>
          </w:tcPr>
          <w:p>
            <w:r>
              <w:t>5.20%</w:t>
            </w:r>
          </w:p>
        </w:tc>
        <w:tc>
          <w:tcPr>
            <w:tcW w:type="dxa" w:w="864"/>
          </w:tcPr>
          <w:p>
            <w:r>
              <w:t>4.50%</w:t>
            </w:r>
          </w:p>
        </w:tc>
        <w:tc>
          <w:tcPr>
            <w:tcW w:type="dxa" w:w="864"/>
          </w:tcPr>
          <w:p>
            <w:r>
              <w:t>2.65%</w:t>
            </w:r>
          </w:p>
        </w:tc>
        <w:tc>
          <w:tcPr>
            <w:tcW w:type="dxa" w:w="864"/>
          </w:tcPr>
          <w:p>
            <w:r>
              <w:t>4.35%</w:t>
            </w:r>
          </w:p>
        </w:tc>
        <w:tc>
          <w:tcPr>
            <w:tcW w:type="dxa" w:w="864"/>
          </w:tcPr>
          <w:p>
            <w:r>
              <w:t>3.40%</w:t>
            </w:r>
          </w:p>
        </w:tc>
        <w:tc>
          <w:tcPr>
            <w:tcW w:type="dxa" w:w="864"/>
          </w:tcPr>
          <w:p>
            <w:r>
              <w:t>0.40%</w:t>
            </w:r>
          </w:p>
        </w:tc>
        <w:tc>
          <w:tcPr>
            <w:tcW w:type="dxa" w:w="864"/>
          </w:tcPr>
          <w:p>
            <w:r>
              <w:t>2.10%</w:t>
            </w:r>
          </w:p>
        </w:tc>
        <w:tc>
          <w:tcPr>
            <w:tcW w:type="dxa" w:w="864"/>
          </w:tcPr>
          <w:p>
            <w:r>
              <w:t>0.50%</w:t>
            </w:r>
          </w:p>
        </w:tc>
        <w:tc>
          <w:tcPr>
            <w:tcW w:type="dxa" w:w="864"/>
          </w:tcPr>
          <w:p>
            <w:r>
              <w:t>N.A</w:t>
            </w:r>
          </w:p>
        </w:tc>
      </w:tr>
      <w:tr>
        <w:tc>
          <w:tcPr>
            <w:tcW w:type="dxa" w:w="864"/>
          </w:tcPr>
          <w:p>
            <w:r>
              <w:t>2 yrs to less than 3yrs</w:t>
            </w:r>
          </w:p>
        </w:tc>
        <w:tc>
          <w:tcPr>
            <w:tcW w:type="dxa" w:w="864"/>
          </w:tcPr>
          <w:p>
            <w:r>
              <w:t>4.35%</w:t>
            </w:r>
          </w:p>
        </w:tc>
        <w:tc>
          <w:tcPr>
            <w:tcW w:type="dxa" w:w="864"/>
          </w:tcPr>
          <w:p>
            <w:r>
              <w:t>4.00%</w:t>
            </w:r>
          </w:p>
        </w:tc>
        <w:tc>
          <w:tcPr>
            <w:tcW w:type="dxa" w:w="864"/>
          </w:tcPr>
          <w:p>
            <w:r>
              <w:t>2.20%</w:t>
            </w:r>
          </w:p>
        </w:tc>
        <w:tc>
          <w:tcPr>
            <w:tcW w:type="dxa" w:w="864"/>
          </w:tcPr>
          <w:p>
            <w:r>
              <w:t>3.75%</w:t>
            </w:r>
          </w:p>
        </w:tc>
        <w:tc>
          <w:tcPr>
            <w:tcW w:type="dxa" w:w="864"/>
          </w:tcPr>
          <w:p>
            <w:r>
              <w:t>2.80%</w:t>
            </w:r>
          </w:p>
        </w:tc>
        <w:tc>
          <w:tcPr>
            <w:tcW w:type="dxa" w:w="864"/>
          </w:tcPr>
          <w:p>
            <w:r>
              <w:t>N.A</w:t>
            </w:r>
          </w:p>
        </w:tc>
        <w:tc>
          <w:tcPr>
            <w:tcW w:type="dxa" w:w="864"/>
          </w:tcPr>
          <w:p>
            <w:r>
              <w:t>1.90%</w:t>
            </w:r>
          </w:p>
        </w:tc>
        <w:tc>
          <w:tcPr>
            <w:tcW w:type="dxa" w:w="864"/>
          </w:tcPr>
          <w:p>
            <w:r>
              <w:t>0.50%</w:t>
            </w:r>
          </w:p>
        </w:tc>
        <w:tc>
          <w:tcPr>
            <w:tcW w:type="dxa" w:w="864"/>
          </w:tcPr>
          <w:p>
            <w:r>
              <w:t>N.A.</w:t>
            </w:r>
          </w:p>
        </w:tc>
      </w:tr>
      <w:tr>
        <w:tc>
          <w:tcPr>
            <w:tcW w:type="dxa" w:w="864"/>
          </w:tcPr>
          <w:p>
            <w:r>
              <w:t>3 yrs to less than 4 yrs</w:t>
            </w:r>
          </w:p>
        </w:tc>
        <w:tc>
          <w:tcPr>
            <w:tcW w:type="dxa" w:w="864"/>
          </w:tcPr>
          <w:p>
            <w:r>
              <w:t>4.00%</w:t>
            </w:r>
          </w:p>
        </w:tc>
        <w:tc>
          <w:tcPr>
            <w:tcW w:type="dxa" w:w="864"/>
          </w:tcPr>
          <w:p>
            <w:r>
              <w:t>3.50%</w:t>
            </w:r>
          </w:p>
        </w:tc>
        <w:tc>
          <w:tcPr>
            <w:tcW w:type="dxa" w:w="864"/>
          </w:tcPr>
          <w:p>
            <w:r>
              <w:t>1.95%</w:t>
            </w:r>
          </w:p>
        </w:tc>
        <w:tc>
          <w:tcPr>
            <w:tcW w:type="dxa" w:w="864"/>
          </w:tcPr>
          <w:p>
            <w:r>
              <w:t>3.60%</w:t>
            </w:r>
          </w:p>
        </w:tc>
        <w:tc>
          <w:tcPr>
            <w:tcW w:type="dxa" w:w="864"/>
          </w:tcPr>
          <w:p>
            <w:r>
              <w:t>2.40%</w:t>
            </w:r>
          </w:p>
        </w:tc>
        <w:tc>
          <w:tcPr>
            <w:tcW w:type="dxa" w:w="864"/>
          </w:tcPr>
          <w:p>
            <w:r>
              <w:t>N.A.</w:t>
            </w:r>
          </w:p>
        </w:tc>
        <w:tc>
          <w:tcPr>
            <w:tcW w:type="dxa" w:w="864"/>
          </w:tcPr>
          <w:p>
            <w:r>
              <w:t>1.00%</w:t>
            </w:r>
          </w:p>
        </w:tc>
        <w:tc>
          <w:tcPr>
            <w:tcW w:type="dxa" w:w="864"/>
          </w:tcPr>
          <w:p>
            <w:r>
              <w:t>0.50%</w:t>
            </w:r>
          </w:p>
        </w:tc>
        <w:tc>
          <w:tcPr>
            <w:tcW w:type="dxa" w:w="864"/>
          </w:tcPr>
          <w:p>
            <w:r>
              <w:t>N.A.</w:t>
            </w:r>
          </w:p>
        </w:tc>
      </w:tr>
      <w:tr>
        <w:tc>
          <w:tcPr>
            <w:tcW w:type="dxa" w:w="864"/>
          </w:tcPr>
          <w:p>
            <w:r>
              <w:t>4 yrs to less than 5 yrs</w:t>
            </w:r>
          </w:p>
        </w:tc>
        <w:tc>
          <w:tcPr>
            <w:tcW w:type="dxa" w:w="864"/>
          </w:tcPr>
          <w:p>
            <w:r>
              <w:t>3.80%</w:t>
            </w:r>
          </w:p>
        </w:tc>
        <w:tc>
          <w:tcPr>
            <w:tcW w:type="dxa" w:w="864"/>
          </w:tcPr>
          <w:p>
            <w:r>
              <w:t>3.10%</w:t>
            </w:r>
          </w:p>
        </w:tc>
        <w:tc>
          <w:tcPr>
            <w:tcW w:type="dxa" w:w="864"/>
          </w:tcPr>
          <w:p>
            <w:r>
              <w:t>1.75%</w:t>
            </w:r>
          </w:p>
        </w:tc>
        <w:tc>
          <w:tcPr>
            <w:tcW w:type="dxa" w:w="864"/>
          </w:tcPr>
          <w:p>
            <w:r>
              <w:t>3.55%</w:t>
            </w:r>
          </w:p>
        </w:tc>
        <w:tc>
          <w:tcPr>
            <w:tcW w:type="dxa" w:w="864"/>
          </w:tcPr>
          <w:p>
            <w:r>
              <w:t>2.25%</w:t>
            </w:r>
          </w:p>
        </w:tc>
        <w:tc>
          <w:tcPr>
            <w:tcW w:type="dxa" w:w="864"/>
          </w:tcPr>
          <w:p>
            <w:r>
              <w:t>N.A.</w:t>
            </w:r>
          </w:p>
        </w:tc>
        <w:tc>
          <w:tcPr>
            <w:tcW w:type="dxa" w:w="864"/>
          </w:tcPr>
          <w:p>
            <w:r>
              <w:t>0.45%</w:t>
            </w:r>
          </w:p>
        </w:tc>
        <w:tc>
          <w:tcPr>
            <w:tcW w:type="dxa" w:w="864"/>
          </w:tcPr>
          <w:p>
            <w:r>
              <w:t>0.50%</w:t>
            </w:r>
          </w:p>
        </w:tc>
        <w:tc>
          <w:tcPr>
            <w:tcW w:type="dxa" w:w="864"/>
          </w:tcPr>
          <w:p>
            <w:r>
              <w:t>N.A.</w:t>
            </w:r>
          </w:p>
        </w:tc>
      </w:tr>
      <w:tr>
        <w:tc>
          <w:tcPr>
            <w:tcW w:type="dxa" w:w="864"/>
          </w:tcPr>
          <w:p>
            <w:r>
              <w:t>5 years only</w:t>
            </w:r>
          </w:p>
        </w:tc>
        <w:tc>
          <w:tcPr>
            <w:tcW w:type="dxa" w:w="864"/>
          </w:tcPr>
          <w:p>
            <w:r>
              <w:t>3.80%</w:t>
            </w:r>
          </w:p>
        </w:tc>
        <w:tc>
          <w:tcPr>
            <w:tcW w:type="dxa" w:w="864"/>
          </w:tcPr>
          <w:p>
            <w:r>
              <w:t>3.10%</w:t>
            </w:r>
          </w:p>
        </w:tc>
        <w:tc>
          <w:tcPr>
            <w:tcW w:type="dxa" w:w="864"/>
          </w:tcPr>
          <w:p>
            <w:r>
              <w:t>1.75%</w:t>
            </w:r>
          </w:p>
        </w:tc>
        <w:tc>
          <w:tcPr>
            <w:tcW w:type="dxa" w:w="864"/>
          </w:tcPr>
          <w:p>
            <w:r>
              <w:t>3.55%</w:t>
            </w:r>
          </w:p>
        </w:tc>
        <w:tc>
          <w:tcPr>
            <w:tcW w:type="dxa" w:w="864"/>
          </w:tcPr>
          <w:p>
            <w:r>
              <w:t>2.25%</w:t>
            </w:r>
          </w:p>
        </w:tc>
        <w:tc>
          <w:tcPr>
            <w:tcW w:type="dxa" w:w="864"/>
          </w:tcPr>
          <w:p>
            <w:r>
              <w:t>N.A.</w:t>
            </w:r>
          </w:p>
        </w:tc>
        <w:tc>
          <w:tcPr>
            <w:tcW w:type="dxa" w:w="864"/>
          </w:tcPr>
          <w:p>
            <w:r>
              <w:t>0.45%</w:t>
            </w:r>
          </w:p>
        </w:tc>
        <w:tc>
          <w:tcPr>
            <w:tcW w:type="dxa" w:w="864"/>
          </w:tcPr>
          <w:p>
            <w:r>
              <w:t>0.50%</w:t>
            </w:r>
          </w:p>
        </w:tc>
        <w:tc>
          <w:tcPr>
            <w:tcW w:type="dxa" w:w="864"/>
          </w:tcPr>
          <w:p>
            <w:r>
              <w:t>N.A.</w:t>
            </w:r>
          </w:p>
        </w:tc>
      </w:tr>
    </w:tbl>
    <w:p/>
    <w:p/>
    <w:p>
      <w:r>
        <w:t>Special Buckets NRE/NRO Scheme validity Rate of Interest (%) Callable NRE NRO 444 Days Up to September 30, 2025 6.70 6.70 555 Days Up to September 30, 2025 6.75 6.75 700 Days Up to September 30, 2025 6.60 6.60</w:t>
      </w:r>
    </w:p>
    <w:p>
      <w:r>
        <w:t>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Slab</w:t>
            </w:r>
          </w:p>
        </w:tc>
        <w:tc>
          <w:tcPr>
            <w:tcW w:type="dxa" w:w="2880"/>
          </w:tcPr>
          <w:p>
            <w:r>
              <w:t>For Deposit amount more than USD 1 million and upto USD 5 million</w:t>
            </w:r>
          </w:p>
        </w:tc>
        <w:tc>
          <w:tcPr>
            <w:tcW w:type="dxa" w:w="2880"/>
          </w:tcPr>
          <w:p>
            <w:r>
              <w:t>For Deposit amount more than USD 5 million</w:t>
            </w:r>
          </w:p>
        </w:tc>
      </w:tr>
      <w:tr>
        <w:tc>
          <w:tcPr>
            <w:tcW w:type="dxa" w:w="2880"/>
          </w:tcPr>
          <w:p>
            <w:r>
              <w:t>1 yr to less than 2 yrs</w:t>
            </w:r>
          </w:p>
        </w:tc>
        <w:tc>
          <w:tcPr>
            <w:tcW w:type="dxa" w:w="2880"/>
          </w:tcPr>
          <w:p>
            <w:r>
              <w:t>5.30%</w:t>
            </w:r>
          </w:p>
        </w:tc>
        <w:tc>
          <w:tcPr>
            <w:tcW w:type="dxa" w:w="2880"/>
          </w:tcPr>
          <w:p>
            <w:r>
              <w:t>5.35%</w:t>
            </w:r>
          </w:p>
        </w:tc>
      </w:tr>
      <w:tr>
        <w:tc>
          <w:tcPr>
            <w:tcW w:type="dxa" w:w="2880"/>
          </w:tcPr>
          <w:p>
            <w:r>
              <w:t>2 yrs to less than 3yrs</w:t>
            </w:r>
          </w:p>
        </w:tc>
        <w:tc>
          <w:tcPr>
            <w:tcW w:type="dxa" w:w="2880"/>
          </w:tcPr>
          <w:p>
            <w:r>
              <w:t>4.45%</w:t>
            </w:r>
          </w:p>
        </w:tc>
        <w:tc>
          <w:tcPr>
            <w:tcW w:type="dxa" w:w="2880"/>
          </w:tcPr>
          <w:p>
            <w:r>
              <w:t>4.55%</w:t>
            </w:r>
          </w:p>
        </w:tc>
      </w:tr>
      <w:tr>
        <w:tc>
          <w:tcPr>
            <w:tcW w:type="dxa" w:w="2880"/>
          </w:tcPr>
          <w:p>
            <w:r>
              <w:t>3 yrs to less than 4 yrs</w:t>
            </w:r>
          </w:p>
        </w:tc>
        <w:tc>
          <w:tcPr>
            <w:tcW w:type="dxa" w:w="2880"/>
          </w:tcPr>
          <w:p>
            <w:r>
              <w:t>4.00%</w:t>
            </w:r>
          </w:p>
        </w:tc>
        <w:tc>
          <w:tcPr>
            <w:tcW w:type="dxa" w:w="2880"/>
          </w:tcPr>
          <w:p>
            <w:r>
              <w:t>4.05%</w:t>
            </w:r>
          </w:p>
        </w:tc>
      </w:tr>
      <w:tr>
        <w:tc>
          <w:tcPr>
            <w:tcW w:type="dxa" w:w="2880"/>
          </w:tcPr>
          <w:p>
            <w:r>
              <w:t>4 yrs to less than 5 yrs</w:t>
            </w:r>
          </w:p>
        </w:tc>
        <w:tc>
          <w:tcPr>
            <w:tcW w:type="dxa" w:w="2880"/>
          </w:tcPr>
          <w:p>
            <w:r>
              <w:t>3.85%</w:t>
            </w:r>
          </w:p>
        </w:tc>
        <w:tc>
          <w:tcPr>
            <w:tcW w:type="dxa" w:w="2880"/>
          </w:tcPr>
          <w:p>
            <w:r>
              <w:t>3.95%</w:t>
            </w:r>
          </w:p>
        </w:tc>
      </w:tr>
      <w:tr>
        <w:tc>
          <w:tcPr>
            <w:tcW w:type="dxa" w:w="2880"/>
          </w:tcPr>
          <w:p>
            <w:r>
              <w:t>5 years only</w:t>
            </w:r>
          </w:p>
        </w:tc>
        <w:tc>
          <w:tcPr>
            <w:tcW w:type="dxa" w:w="2880"/>
          </w:tcPr>
          <w:p>
            <w:r>
              <w:t>3.85%</w:t>
            </w:r>
          </w:p>
        </w:tc>
        <w:tc>
          <w:tcPr>
            <w:tcW w:type="dxa" w:w="2880"/>
          </w:tcPr>
          <w:p>
            <w:r>
              <w:t>3.95%</w:t>
            </w:r>
          </w:p>
        </w:tc>
      </w:tr>
    </w:tbl>
    <w:p/>
    <w:p/>
    <w:p>
      <w:r>
        <w:t>Special Buckets NRE/NRO Scheme validity Rate of Interest (%) Callable NRE NRO 444 Days Up to September 30, 2025 6.70 6.70 555 Days Up to September 30, 2025 6.75 6.75 700 Days Up to September 30, 2025 6.60 6.60</w:t>
      </w:r>
    </w:p>
    <w:p>
      <w:r>
        <w:t>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Interest Rate (% p.a.)</w:t>
            </w:r>
          </w:p>
        </w:tc>
      </w:tr>
      <w:tr>
        <w:tc>
          <w:tcPr>
            <w:tcW w:type="dxa" w:w="4320"/>
          </w:tcPr>
          <w:p>
            <w:r>
              <w:t>1 Year</w:t>
            </w:r>
          </w:p>
        </w:tc>
        <w:tc>
          <w:tcPr>
            <w:tcW w:type="dxa" w:w="4320"/>
          </w:tcPr>
          <w:p>
            <w:r>
              <w:t>6.55</w:t>
            </w:r>
          </w:p>
        </w:tc>
      </w:tr>
      <w:tr>
        <w:tc>
          <w:tcPr>
            <w:tcW w:type="dxa" w:w="4320"/>
          </w:tcPr>
          <w:p>
            <w:r>
              <w:t>&gt;1 year to 2 Years</w:t>
            </w:r>
          </w:p>
        </w:tc>
        <w:tc>
          <w:tcPr>
            <w:tcW w:type="dxa" w:w="4320"/>
          </w:tcPr>
          <w:p>
            <w:r>
              <w:t>6.55</w:t>
            </w:r>
          </w:p>
        </w:tc>
      </w:tr>
      <w:tr>
        <w:tc>
          <w:tcPr>
            <w:tcW w:type="dxa" w:w="4320"/>
          </w:tcPr>
          <w:p>
            <w:r>
              <w:t>&gt;2 Years to &lt; 3 Years</w:t>
            </w:r>
          </w:p>
        </w:tc>
        <w:tc>
          <w:tcPr>
            <w:tcW w:type="dxa" w:w="4320"/>
          </w:tcPr>
          <w:p>
            <w:r>
              <w:t>6.55</w:t>
            </w:r>
          </w:p>
        </w:tc>
      </w:tr>
      <w:tr>
        <w:tc>
          <w:tcPr>
            <w:tcW w:type="dxa" w:w="4320"/>
          </w:tcPr>
          <w:p>
            <w:r>
              <w:t>3 Years to &lt; 5 Years</w:t>
            </w:r>
          </w:p>
        </w:tc>
        <w:tc>
          <w:tcPr>
            <w:tcW w:type="dxa" w:w="4320"/>
          </w:tcPr>
          <w:p>
            <w:r>
              <w:t>6.25</w:t>
            </w:r>
          </w:p>
        </w:tc>
      </w:tr>
      <w:tr>
        <w:tc>
          <w:tcPr>
            <w:tcW w:type="dxa" w:w="4320"/>
          </w:tcPr>
          <w:p>
            <w:r>
              <w:t>5 years</w:t>
            </w:r>
          </w:p>
        </w:tc>
        <w:tc>
          <w:tcPr>
            <w:tcW w:type="dxa" w:w="4320"/>
          </w:tcPr>
          <w:p>
            <w:r>
              <w:t>6.25</w:t>
            </w:r>
          </w:p>
        </w:tc>
      </w:tr>
      <w:tr>
        <w:tc>
          <w:tcPr>
            <w:tcW w:type="dxa" w:w="4320"/>
          </w:tcPr>
          <w:p>
            <w:r>
              <w:t>&gt; 5 years - 7 years</w:t>
            </w:r>
          </w:p>
        </w:tc>
        <w:tc>
          <w:tcPr>
            <w:tcW w:type="dxa" w:w="4320"/>
          </w:tcPr>
          <w:p>
            <w:r>
              <w:t>5.95</w:t>
            </w:r>
          </w:p>
        </w:tc>
      </w:tr>
      <w:tr>
        <w:tc>
          <w:tcPr>
            <w:tcW w:type="dxa" w:w="4320"/>
          </w:tcPr>
          <w:p>
            <w:r>
              <w:t>&gt;7 years - 10 years</w:t>
            </w:r>
          </w:p>
        </w:tc>
        <w:tc>
          <w:tcPr>
            <w:tcW w:type="dxa" w:w="4320"/>
          </w:tcPr>
          <w:p>
            <w:r>
              <w:t>5.95</w:t>
            </w:r>
          </w:p>
        </w:tc>
      </w:tr>
    </w:tbl>
    <w:p/>
    <w:p/>
    <w:p>
      <w:r>
        <w:br w:type="page"/>
      </w:r>
    </w:p>
    <w:p>
      <w:pPr>
        <w:pStyle w:val="Heading1"/>
      </w:pPr>
      <w:r>
        <w:t>&gt;&gt; PVB_11 : IDFC First Bank</w:t>
      </w:r>
    </w:p>
    <w:p>
      <w:r>
        <w:t>Website: https://www.idfcfirstbank.com/interest-rate</w:t>
      </w:r>
    </w:p>
    <w:p>
      <w:r>
        <w:t>Summary:</w:t>
      </w:r>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S</w:t>
      </w:r>
    </w:p>
    <w:p>
      <w:r>
        <w:t>a</w:t>
      </w:r>
    </w:p>
    <w:p>
      <w:r>
        <w:t>v</w:t>
      </w:r>
    </w:p>
    <w:p>
      <w:r>
        <w:t>i</w:t>
      </w:r>
    </w:p>
    <w:p>
      <w:r>
        <w:t>n</w:t>
      </w:r>
    </w:p>
    <w:p>
      <w:r>
        <w:t>g</w:t>
      </w:r>
    </w:p>
    <w:p>
      <w:r>
        <w:t>s</w:t>
      </w:r>
    </w:p>
    <w:p>
      <w:r>
        <w:t>-</w:t>
      </w:r>
    </w:p>
    <w:p>
      <w:r>
        <w:t>D</w:t>
      </w:r>
    </w:p>
    <w:p>
      <w:r>
        <w:t>e</w:t>
      </w:r>
    </w:p>
    <w:p>
      <w:r>
        <w:t>p</w:t>
      </w:r>
    </w:p>
    <w:p>
      <w:r>
        <w:t>o</w:t>
      </w:r>
    </w:p>
    <w:p>
      <w:r>
        <w:t>s</w:t>
      </w:r>
    </w:p>
    <w:p>
      <w:r>
        <w:t>i</w:t>
      </w:r>
    </w:p>
    <w:p>
      <w:r>
        <w:t>t</w:t>
      </w:r>
    </w:p>
    <w:p>
      <w:r>
        <w:t>s</w:t>
      </w:r>
    </w:p>
    <w:p>
      <w:r>
        <w:t>-</w:t>
      </w:r>
    </w:p>
    <w:p>
      <w:r>
        <w:t>w</w:t>
      </w:r>
    </w:p>
    <w:p>
      <w:r>
        <w:t>e</w:t>
      </w:r>
    </w:p>
    <w:p>
      <w:r>
        <w:t>f</w:t>
      </w:r>
    </w:p>
    <w:p>
      <w:r>
        <w:t>-</w:t>
      </w:r>
    </w:p>
    <w:p>
      <w:r>
        <w:t>0</w:t>
      </w:r>
    </w:p>
    <w:p>
      <w:r>
        <w:t>3</w:t>
      </w:r>
    </w:p>
    <w:p>
      <w:r>
        <w:t>r</w:t>
      </w:r>
    </w:p>
    <w:p>
      <w:r>
        <w:t>d</w:t>
      </w:r>
    </w:p>
    <w:p>
      <w:r>
        <w:t>-</w:t>
      </w:r>
    </w:p>
    <w:p>
      <w:r>
        <w:t>S</w:t>
      </w:r>
    </w:p>
    <w:p>
      <w:r>
        <w:t>e</w:t>
      </w:r>
    </w:p>
    <w:p>
      <w:r>
        <w:t>p</w:t>
      </w:r>
    </w:p>
    <w:p>
      <w:r>
        <w:t>t</w:t>
      </w:r>
    </w:p>
    <w:p>
      <w:r>
        <w:t>-</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(Rupees)</w:t>
            </w:r>
          </w:p>
        </w:tc>
        <w:tc>
          <w:tcPr>
            <w:tcW w:type="dxa" w:w="4320"/>
          </w:tcPr>
          <w:p>
            <w:r>
              <w:t>Rate of Interest (% p.a., Progressive)</w:t>
            </w:r>
          </w:p>
        </w:tc>
      </w:tr>
      <w:tr>
        <w:tc>
          <w:tcPr>
            <w:tcW w:type="dxa" w:w="4320"/>
          </w:tcPr>
          <w:p>
            <w:r>
              <w:t>&lt;= 5 lac</w:t>
            </w:r>
          </w:p>
        </w:tc>
        <w:tc>
          <w:tcPr>
            <w:tcW w:type="dxa" w:w="4320"/>
          </w:tcPr>
          <w:p>
            <w:r>
              <w:t>3.00%</w:t>
            </w:r>
          </w:p>
        </w:tc>
      </w:tr>
      <w:tr>
        <w:tc>
          <w:tcPr>
            <w:tcW w:type="dxa" w:w="4320"/>
          </w:tcPr>
          <w:p>
            <w:r>
              <w:t>&gt; 5 lac &lt;= 10 crs</w:t>
            </w:r>
          </w:p>
        </w:tc>
        <w:tc>
          <w:tcPr>
            <w:tcW w:type="dxa" w:w="4320"/>
          </w:tcPr>
          <w:p>
            <w:r>
              <w:t>7.00%</w:t>
            </w:r>
          </w:p>
        </w:tc>
      </w:tr>
      <w:tr>
        <w:tc>
          <w:tcPr>
            <w:tcW w:type="dxa" w:w="4320"/>
          </w:tcPr>
          <w:p>
            <w:r>
              <w:t>&gt; 10 crs &lt;= 25 crs</w:t>
            </w:r>
          </w:p>
        </w:tc>
        <w:tc>
          <w:tcPr>
            <w:tcW w:type="dxa" w:w="4320"/>
          </w:tcPr>
          <w:p>
            <w:r>
              <w:t>6.00%</w:t>
            </w:r>
          </w:p>
        </w:tc>
      </w:tr>
      <w:tr>
        <w:tc>
          <w:tcPr>
            <w:tcW w:type="dxa" w:w="4320"/>
          </w:tcPr>
          <w:p>
            <w:r>
              <w:t>&gt; 25 crs &lt;= 100 crs</w:t>
            </w:r>
          </w:p>
        </w:tc>
        <w:tc>
          <w:tcPr>
            <w:tcW w:type="dxa" w:w="4320"/>
          </w:tcPr>
          <w:p>
            <w:r>
              <w:t>5.00%</w:t>
            </w:r>
          </w:p>
        </w:tc>
      </w:tr>
      <w:tr>
        <w:tc>
          <w:tcPr>
            <w:tcW w:type="dxa" w:w="4320"/>
          </w:tcPr>
          <w:p>
            <w:r>
              <w:t>&gt; 100 crs</w:t>
            </w:r>
          </w:p>
        </w:tc>
        <w:tc>
          <w:tcPr>
            <w:tcW w:type="dxa" w:w="4320"/>
          </w:tcPr>
          <w:p>
            <w:r>
              <w:t>4.00%</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R</w:t>
      </w:r>
    </w:p>
    <w:p>
      <w:r>
        <w:t>e</w:t>
      </w:r>
    </w:p>
    <w:p>
      <w:r>
        <w:t>t</w:t>
      </w:r>
    </w:p>
    <w:p>
      <w:r>
        <w:t>a</w:t>
      </w:r>
    </w:p>
    <w:p>
      <w:r>
        <w:t>i</w:t>
      </w:r>
    </w:p>
    <w:p>
      <w:r>
        <w:t>l</w:t>
      </w:r>
    </w:p>
    <w:p>
      <w:r>
        <w:t>-</w:t>
      </w:r>
    </w:p>
    <w:p>
      <w:r>
        <w:t>D</w:t>
      </w:r>
    </w:p>
    <w:p>
      <w:r>
        <w:t>e</w:t>
      </w:r>
    </w:p>
    <w:p>
      <w:r>
        <w:t>p</w:t>
      </w:r>
    </w:p>
    <w:p>
      <w:r>
        <w:t>o</w:t>
      </w:r>
    </w:p>
    <w:p>
      <w:r>
        <w:t>s</w:t>
      </w:r>
    </w:p>
    <w:p>
      <w:r>
        <w:t>i</w:t>
      </w:r>
    </w:p>
    <w:p>
      <w:r>
        <w:t>t</w:t>
      </w:r>
    </w:p>
    <w:p>
      <w:r>
        <w:t>s</w:t>
      </w:r>
    </w:p>
    <w:p>
      <w:r>
        <w:t>-</w:t>
      </w:r>
    </w:p>
    <w:p>
      <w:r>
        <w:t>3</w:t>
      </w:r>
    </w:p>
    <w:p>
      <w:r>
        <w:t>r</w:t>
      </w:r>
    </w:p>
    <w:p>
      <w:r>
        <w:t>d</w:t>
      </w:r>
    </w:p>
    <w:p>
      <w:r>
        <w:t>-</w:t>
      </w:r>
    </w:p>
    <w:p>
      <w:r>
        <w:t>S</w:t>
      </w:r>
    </w:p>
    <w:p>
      <w:r>
        <w:t>e</w:t>
      </w:r>
    </w:p>
    <w:p>
      <w:r>
        <w:t>p</w:t>
      </w:r>
    </w:p>
    <w:p>
      <w:r>
        <w:t>t</w:t>
      </w:r>
    </w:p>
    <w:p>
      <w:r>
        <w:t>e</w:t>
      </w:r>
    </w:p>
    <w:p>
      <w:r>
        <w:t>m</w:t>
      </w:r>
    </w:p>
    <w:p>
      <w:r>
        <w:t>b</w:t>
      </w:r>
    </w:p>
    <w:p>
      <w:r>
        <w:t>e</w:t>
      </w:r>
    </w:p>
    <w:p>
      <w:r>
        <w:t>r</w:t>
      </w:r>
    </w:p>
    <w:p>
      <w:r>
        <w:t>-</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Rate of Interest (% p.a.)</w:t>
              <w:br/>
              <w:t>w.e.f. 3rd September 2025</w:t>
              <w:br/>
              <w:t>Less than INR 3 Crores</w:t>
            </w:r>
          </w:p>
        </w:tc>
      </w:tr>
      <w:tr>
        <w:tc>
          <w:tcPr>
            <w:tcW w:type="dxa" w:w="4320"/>
          </w:tcPr>
          <w:p>
            <w:r>
              <w:t>7 days – 14 days</w:t>
            </w:r>
          </w:p>
        </w:tc>
        <w:tc>
          <w:tcPr>
            <w:tcW w:type="dxa" w:w="4320"/>
          </w:tcPr>
          <w:p>
            <w:r>
              <w:t>3.00%</w:t>
            </w:r>
          </w:p>
        </w:tc>
      </w:tr>
      <w:tr>
        <w:tc>
          <w:tcPr>
            <w:tcW w:type="dxa" w:w="4320"/>
          </w:tcPr>
          <w:p>
            <w:r>
              <w:t>15 days – 29 days</w:t>
            </w:r>
          </w:p>
        </w:tc>
        <w:tc>
          <w:tcPr>
            <w:tcW w:type="dxa" w:w="4320"/>
          </w:tcPr>
          <w:p>
            <w:r>
              <w:t>3.00%</w:t>
            </w:r>
          </w:p>
        </w:tc>
      </w:tr>
      <w:tr>
        <w:tc>
          <w:tcPr>
            <w:tcW w:type="dxa" w:w="4320"/>
          </w:tcPr>
          <w:p>
            <w:r>
              <w:t>30 days – 45 days</w:t>
            </w:r>
          </w:p>
        </w:tc>
        <w:tc>
          <w:tcPr>
            <w:tcW w:type="dxa" w:w="4320"/>
          </w:tcPr>
          <w:p>
            <w:r>
              <w:t>3.00%</w:t>
            </w:r>
          </w:p>
        </w:tc>
      </w:tr>
      <w:tr>
        <w:tc>
          <w:tcPr>
            <w:tcW w:type="dxa" w:w="4320"/>
          </w:tcPr>
          <w:p>
            <w:r>
              <w:t>46 days – 90 days</w:t>
            </w:r>
          </w:p>
        </w:tc>
        <w:tc>
          <w:tcPr>
            <w:tcW w:type="dxa" w:w="4320"/>
          </w:tcPr>
          <w:p>
            <w:r>
              <w:t>4.00%</w:t>
            </w:r>
          </w:p>
        </w:tc>
      </w:tr>
      <w:tr>
        <w:tc>
          <w:tcPr>
            <w:tcW w:type="dxa" w:w="4320"/>
          </w:tcPr>
          <w:p>
            <w:r>
              <w:t>91 days – 180 days</w:t>
            </w:r>
          </w:p>
        </w:tc>
        <w:tc>
          <w:tcPr>
            <w:tcW w:type="dxa" w:w="4320"/>
          </w:tcPr>
          <w:p>
            <w:r>
              <w:t>4.50%</w:t>
            </w:r>
          </w:p>
        </w:tc>
      </w:tr>
      <w:tr>
        <w:tc>
          <w:tcPr>
            <w:tcW w:type="dxa" w:w="4320"/>
          </w:tcPr>
          <w:p>
            <w:r>
              <w:t>181 days – less than 1 Year</w:t>
            </w:r>
          </w:p>
        </w:tc>
        <w:tc>
          <w:tcPr>
            <w:tcW w:type="dxa" w:w="4320"/>
          </w:tcPr>
          <w:p>
            <w:r>
              <w:t>5.50%</w:t>
            </w:r>
          </w:p>
        </w:tc>
      </w:tr>
      <w:tr>
        <w:tc>
          <w:tcPr>
            <w:tcW w:type="dxa" w:w="4320"/>
          </w:tcPr>
          <w:p>
            <w:r>
              <w:t>1 year</w:t>
            </w:r>
          </w:p>
        </w:tc>
        <w:tc>
          <w:tcPr>
            <w:tcW w:type="dxa" w:w="4320"/>
          </w:tcPr>
          <w:p>
            <w:r>
              <w:t>6.30%</w:t>
            </w:r>
          </w:p>
        </w:tc>
      </w:tr>
      <w:tr>
        <w:tc>
          <w:tcPr>
            <w:tcW w:type="dxa" w:w="4320"/>
          </w:tcPr>
          <w:p>
            <w:r>
              <w:t>1 year 1 day to 370 days</w:t>
            </w:r>
          </w:p>
        </w:tc>
        <w:tc>
          <w:tcPr>
            <w:tcW w:type="dxa" w:w="4320"/>
          </w:tcPr>
          <w:p>
            <w:r>
              <w:t>6.30%</w:t>
            </w:r>
          </w:p>
        </w:tc>
      </w:tr>
      <w:tr>
        <w:tc>
          <w:tcPr>
            <w:tcW w:type="dxa" w:w="4320"/>
          </w:tcPr>
          <w:p>
            <w:r>
              <w:t>371 days – 449 days</w:t>
            </w:r>
          </w:p>
        </w:tc>
        <w:tc>
          <w:tcPr>
            <w:tcW w:type="dxa" w:w="4320"/>
          </w:tcPr>
          <w:p>
            <w:r>
              <w:t>6.50%</w:t>
            </w:r>
          </w:p>
        </w:tc>
      </w:tr>
      <w:tr>
        <w:tc>
          <w:tcPr>
            <w:tcW w:type="dxa" w:w="4320"/>
          </w:tcPr>
          <w:p>
            <w:r>
              <w:t>450 days – 2 years</w:t>
            </w:r>
          </w:p>
        </w:tc>
        <w:tc>
          <w:tcPr>
            <w:tcW w:type="dxa" w:w="4320"/>
          </w:tcPr>
          <w:p>
            <w:r>
              <w:t>7.00%</w:t>
            </w:r>
          </w:p>
        </w:tc>
      </w:tr>
      <w:tr>
        <w:tc>
          <w:tcPr>
            <w:tcW w:type="dxa" w:w="4320"/>
          </w:tcPr>
          <w:p>
            <w:r>
              <w:t>2 years 1 day – 3 years</w:t>
            </w:r>
          </w:p>
        </w:tc>
        <w:tc>
          <w:tcPr>
            <w:tcW w:type="dxa" w:w="4320"/>
          </w:tcPr>
          <w:p>
            <w:r>
              <w:t>6.75%</w:t>
            </w:r>
          </w:p>
        </w:tc>
      </w:tr>
      <w:tr>
        <w:tc>
          <w:tcPr>
            <w:tcW w:type="dxa" w:w="4320"/>
          </w:tcPr>
          <w:p>
            <w:r>
              <w:t>3 years 1 day – 5 years</w:t>
            </w:r>
          </w:p>
        </w:tc>
        <w:tc>
          <w:tcPr>
            <w:tcW w:type="dxa" w:w="4320"/>
          </w:tcPr>
          <w:p>
            <w:r>
              <w:t>6.60%</w:t>
            </w:r>
          </w:p>
        </w:tc>
      </w:tr>
      <w:tr>
        <w:tc>
          <w:tcPr>
            <w:tcW w:type="dxa" w:w="4320"/>
          </w:tcPr>
          <w:p>
            <w:r>
              <w:t>5 years 1 day – 10 years</w:t>
            </w:r>
          </w:p>
        </w:tc>
        <w:tc>
          <w:tcPr>
            <w:tcW w:type="dxa" w:w="4320"/>
          </w:tcPr>
          <w:p>
            <w:r>
              <w:t>6.00%</w:t>
            </w:r>
          </w:p>
        </w:tc>
      </w:tr>
      <w:tr>
        <w:tc>
          <w:tcPr>
            <w:tcW w:type="dxa" w:w="4320"/>
          </w:tcPr>
          <w:p>
            <w:r>
              <w:t>Period</w:t>
            </w:r>
          </w:p>
        </w:tc>
        <w:tc>
          <w:tcPr>
            <w:tcW w:type="dxa" w:w="4320"/>
          </w:tcPr>
          <w:p>
            <w:r>
              <w:t>RD - Rate of Interest (% p.a.)</w:t>
              <w:br/>
              <w:t>w.e.f. 3rd September 2025</w:t>
            </w:r>
          </w:p>
        </w:tc>
      </w:tr>
      <w:tr>
        <w:tc>
          <w:tcPr>
            <w:tcW w:type="dxa" w:w="4320"/>
          </w:tcPr>
          <w:p>
            <w:r>
              <w:t>6 months</w:t>
            </w:r>
          </w:p>
        </w:tc>
        <w:tc>
          <w:tcPr>
            <w:tcW w:type="dxa" w:w="4320"/>
          </w:tcPr>
          <w:p>
            <w:r>
              <w:t>4.50%</w:t>
            </w:r>
          </w:p>
        </w:tc>
      </w:tr>
      <w:tr>
        <w:tc>
          <w:tcPr>
            <w:tcW w:type="dxa" w:w="4320"/>
          </w:tcPr>
          <w:p>
            <w:r>
              <w:t>9 months</w:t>
            </w:r>
          </w:p>
        </w:tc>
        <w:tc>
          <w:tcPr>
            <w:tcW w:type="dxa" w:w="4320"/>
          </w:tcPr>
          <w:p>
            <w:r>
              <w:t>5.50%</w:t>
            </w:r>
          </w:p>
        </w:tc>
      </w:tr>
      <w:tr>
        <w:tc>
          <w:tcPr>
            <w:tcW w:type="dxa" w:w="4320"/>
          </w:tcPr>
          <w:p>
            <w:r>
              <w:t>12 months</w:t>
            </w:r>
          </w:p>
        </w:tc>
        <w:tc>
          <w:tcPr>
            <w:tcW w:type="dxa" w:w="4320"/>
          </w:tcPr>
          <w:p>
            <w:r>
              <w:t>6.30%</w:t>
            </w:r>
          </w:p>
        </w:tc>
      </w:tr>
      <w:tr>
        <w:tc>
          <w:tcPr>
            <w:tcW w:type="dxa" w:w="4320"/>
          </w:tcPr>
          <w:p>
            <w:r>
              <w:t>24 months</w:t>
            </w:r>
          </w:p>
        </w:tc>
        <w:tc>
          <w:tcPr>
            <w:tcW w:type="dxa" w:w="4320"/>
          </w:tcPr>
          <w:p>
            <w:r>
              <w:t>7.00%</w:t>
            </w:r>
          </w:p>
        </w:tc>
      </w:tr>
      <w:tr>
        <w:tc>
          <w:tcPr>
            <w:tcW w:type="dxa" w:w="4320"/>
          </w:tcPr>
          <w:p>
            <w:r>
              <w:t>36 months</w:t>
            </w:r>
          </w:p>
        </w:tc>
        <w:tc>
          <w:tcPr>
            <w:tcW w:type="dxa" w:w="4320"/>
          </w:tcPr>
          <w:p>
            <w:r>
              <w:t>6.75%</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d</w:t>
      </w:r>
    </w:p>
    <w:p>
      <w:r>
        <w:t>e</w:t>
      </w:r>
    </w:p>
    <w:p>
      <w:r>
        <w:t>p</w:t>
      </w:r>
    </w:p>
    <w:p>
      <w:r>
        <w:t>o</w:t>
      </w:r>
    </w:p>
    <w:p>
      <w:r>
        <w:t>s</w:t>
      </w:r>
    </w:p>
    <w:p>
      <w:r>
        <w:t>i</w:t>
      </w:r>
    </w:p>
    <w:p>
      <w:r>
        <w:t>t</w:t>
      </w:r>
    </w:p>
    <w:p>
      <w:r>
        <w:t>s</w:t>
      </w:r>
    </w:p>
    <w:p>
      <w:r>
        <w:t>-</w:t>
      </w:r>
    </w:p>
    <w:p>
      <w:r>
        <w:t>a</w:t>
      </w:r>
    </w:p>
    <w:p>
      <w:r>
        <w:t>b</w:t>
      </w:r>
    </w:p>
    <w:p>
      <w:r>
        <w:t>o</w:t>
      </w:r>
    </w:p>
    <w:p>
      <w:r>
        <w:t>v</w:t>
      </w:r>
    </w:p>
    <w:p>
      <w:r>
        <w:t>e</w:t>
      </w:r>
    </w:p>
    <w:p>
      <w:r>
        <w:t>-</w:t>
      </w:r>
    </w:p>
    <w:p>
      <w:r>
        <w:t>R</w:t>
      </w:r>
    </w:p>
    <w:p>
      <w:r>
        <w:t>s</w:t>
      </w:r>
    </w:p>
    <w:p>
      <w:r>
        <w:t>-</w:t>
      </w:r>
    </w:p>
    <w:p>
      <w:r>
        <w:t>3</w:t>
      </w:r>
    </w:p>
    <w:p>
      <w:r>
        <w:t>-</w:t>
      </w:r>
    </w:p>
    <w:p>
      <w:r>
        <w:t>c</w:t>
      </w:r>
    </w:p>
    <w:p>
      <w:r>
        <w:t>r</w:t>
      </w:r>
    </w:p>
    <w:p>
      <w:r>
        <w:t>s</w:t>
      </w:r>
    </w:p>
    <w:p>
      <w:r>
        <w:t>-</w:t>
      </w:r>
    </w:p>
    <w:p>
      <w:r>
        <w:t>w</w:t>
      </w:r>
    </w:p>
    <w:p>
      <w:r>
        <w:t>e</w:t>
      </w:r>
    </w:p>
    <w:p>
      <w:r>
        <w:t>f</w:t>
      </w:r>
    </w:p>
    <w:p>
      <w:r>
        <w:t>-</w:t>
      </w:r>
    </w:p>
    <w:p>
      <w:r>
        <w:t>2</w:t>
      </w:r>
    </w:p>
    <w:p>
      <w:r>
        <w:t>9</w:t>
      </w:r>
    </w:p>
    <w:p>
      <w:r>
        <w:t>0</w:t>
      </w:r>
    </w:p>
    <w:p>
      <w:r>
        <w:t>8</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(Rs. 3 crore – 5</w:t>
            </w:r>
          </w:p>
        </w:tc>
        <w:tc>
          <w:tcPr>
            <w:tcW w:type="dxa" w:w="665"/>
          </w:tcPr>
          <w:p>
            <w:r>
              <w:t>None</w:t>
            </w:r>
          </w:p>
        </w:tc>
        <w:tc>
          <w:tcPr>
            <w:tcW w:type="dxa" w:w="665"/>
          </w:tcPr>
          <w:p>
            <w:r>
              <w:t>(&gt; Rs. 5 crore - 10</w:t>
            </w:r>
          </w:p>
        </w:tc>
        <w:tc>
          <w:tcPr>
            <w:tcW w:type="dxa" w:w="665"/>
          </w:tcPr>
          <w:p>
            <w:r>
              <w:t>(&gt; Rs. 10 crore - 15</w:t>
            </w:r>
          </w:p>
        </w:tc>
        <w:tc>
          <w:tcPr>
            <w:tcW w:type="dxa" w:w="665"/>
          </w:tcPr>
          <w:p>
            <w:r>
              <w:t>(&gt; Rs. 15 crore - 26.50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crore)</w:t>
            </w:r>
          </w:p>
        </w:tc>
        <w:tc>
          <w:tcPr>
            <w:tcW w:type="dxa" w:w="665"/>
          </w:tcPr>
          <w:p>
            <w:r>
              <w:t>None</w:t>
            </w:r>
          </w:p>
        </w:tc>
        <w:tc>
          <w:tcPr>
            <w:tcW w:type="dxa" w:w="665"/>
          </w:tcPr>
          <w:p>
            <w:r>
              <w:t>crore)</w:t>
            </w:r>
          </w:p>
        </w:tc>
        <w:tc>
          <w:tcPr>
            <w:tcW w:type="dxa" w:w="665"/>
          </w:tcPr>
          <w:p>
            <w:r>
              <w:t>crore)</w:t>
            </w:r>
          </w:p>
        </w:tc>
        <w:tc>
          <w:tcPr>
            <w:tcW w:type="dxa" w:w="665"/>
          </w:tcPr>
          <w:p>
            <w:r>
              <w:t>crore)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36 - 45 days</w:t>
            </w:r>
          </w:p>
        </w:tc>
        <w:tc>
          <w:tcPr>
            <w:tcW w:type="dxa" w:w="665"/>
          </w:tcPr>
          <w:p>
            <w:r>
              <w:t>5.00%</w:t>
            </w:r>
          </w:p>
        </w:tc>
        <w:tc>
          <w:tcPr>
            <w:tcW w:type="dxa" w:w="665"/>
          </w:tcPr>
          <w:p>
            <w:r>
              <w:t>None</w:t>
            </w:r>
          </w:p>
        </w:tc>
        <w:tc>
          <w:tcPr>
            <w:tcW w:type="dxa" w:w="665"/>
          </w:tcPr>
          <w:p>
            <w:r>
              <w:t>None</w:t>
            </w:r>
          </w:p>
        </w:tc>
        <w:tc>
          <w:tcPr>
            <w:tcW w:type="dxa" w:w="665"/>
          </w:tcPr>
          <w:p>
            <w:r>
              <w:t>5.00%</w:t>
            </w:r>
          </w:p>
        </w:tc>
        <w:tc>
          <w:tcPr>
            <w:tcW w:type="dxa" w:w="665"/>
          </w:tcPr>
          <w:p>
            <w:r>
              <w:t>5.00%</w:t>
            </w:r>
          </w:p>
        </w:tc>
        <w:tc>
          <w:tcPr>
            <w:tcW w:type="dxa" w:w="665"/>
          </w:tcPr>
          <w:p>
            <w:r>
              <w:t>5.00%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46 - 60 days</w:t>
            </w:r>
          </w:p>
        </w:tc>
        <w:tc>
          <w:tcPr>
            <w:tcW w:type="dxa" w:w="665"/>
          </w:tcPr>
          <w:p>
            <w:r>
              <w:t>5.35%</w:t>
            </w:r>
          </w:p>
        </w:tc>
        <w:tc>
          <w:tcPr>
            <w:tcW w:type="dxa" w:w="665"/>
          </w:tcPr>
          <w:p>
            <w:r>
              <w:t>None</w:t>
            </w:r>
          </w:p>
        </w:tc>
        <w:tc>
          <w:tcPr>
            <w:tcW w:type="dxa" w:w="665"/>
          </w:tcPr>
          <w:p>
            <w:r>
              <w:t>None</w:t>
            </w:r>
          </w:p>
        </w:tc>
        <w:tc>
          <w:tcPr>
            <w:tcW w:type="dxa" w:w="665"/>
          </w:tcPr>
          <w:p>
            <w:r>
              <w:t>5.35%</w:t>
            </w:r>
          </w:p>
        </w:tc>
        <w:tc>
          <w:tcPr>
            <w:tcW w:type="dxa" w:w="665"/>
          </w:tcPr>
          <w:p>
            <w:r>
              <w:t>5.35%</w:t>
            </w:r>
          </w:p>
        </w:tc>
        <w:tc>
          <w:tcPr>
            <w:tcW w:type="dxa" w:w="665"/>
          </w:tcPr>
          <w:p>
            <w:r>
              <w:t>5.35%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61 - 91 days</w:t>
            </w:r>
          </w:p>
        </w:tc>
        <w:tc>
          <w:tcPr>
            <w:tcW w:type="dxa" w:w="665"/>
          </w:tcPr>
          <w:p>
            <w:r>
              <w:t>5.80%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92 - 180 days</w:t>
            </w:r>
          </w:p>
        </w:tc>
        <w:tc>
          <w:tcPr>
            <w:tcW w:type="dxa" w:w="665"/>
          </w:tcPr>
          <w:p>
            <w:r>
              <w:t>5.95%</w:t>
            </w:r>
          </w:p>
        </w:tc>
        <w:tc>
          <w:tcPr>
            <w:tcW w:type="dxa" w:w="665"/>
          </w:tcPr>
          <w:p>
            <w:r>
              <w:t>None</w:t>
            </w:r>
          </w:p>
        </w:tc>
        <w:tc>
          <w:tcPr>
            <w:tcW w:type="dxa" w:w="665"/>
          </w:tcPr>
          <w:p>
            <w:r>
              <w:t>None</w:t>
            </w:r>
          </w:p>
        </w:tc>
        <w:tc>
          <w:tcPr>
            <w:tcW w:type="dxa" w:w="665"/>
          </w:tcPr>
          <w:p>
            <w:r>
              <w:t>5.95%</w:t>
            </w:r>
          </w:p>
        </w:tc>
        <w:tc>
          <w:tcPr>
            <w:tcW w:type="dxa" w:w="665"/>
          </w:tcPr>
          <w:p>
            <w:r>
              <w:t>5.95%</w:t>
            </w:r>
          </w:p>
        </w:tc>
        <w:tc>
          <w:tcPr>
            <w:tcW w:type="dxa" w:w="665"/>
          </w:tcPr>
          <w:p>
            <w:r>
              <w:t>5.95%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181 - 270 days</w:t>
            </w:r>
          </w:p>
        </w:tc>
        <w:tc>
          <w:tcPr>
            <w:tcW w:type="dxa" w:w="665"/>
          </w:tcPr>
          <w:p>
            <w:r>
              <w:t>6.30%</w:t>
            </w:r>
          </w:p>
        </w:tc>
        <w:tc>
          <w:tcPr>
            <w:tcW w:type="dxa" w:w="665"/>
          </w:tcPr>
          <w:p>
            <w:r>
              <w:t>None</w:t>
            </w:r>
          </w:p>
        </w:tc>
        <w:tc>
          <w:tcPr>
            <w:tcW w:type="dxa" w:w="665"/>
          </w:tcPr>
          <w:p>
            <w:r>
              <w:t>None</w:t>
            </w:r>
          </w:p>
        </w:tc>
        <w:tc>
          <w:tcPr>
            <w:tcW w:type="dxa" w:w="665"/>
          </w:tcPr>
          <w:p>
            <w:r>
              <w:t>6.30%</w:t>
            </w:r>
          </w:p>
        </w:tc>
        <w:tc>
          <w:tcPr>
            <w:tcW w:type="dxa" w:w="665"/>
          </w:tcPr>
          <w:p>
            <w:r>
              <w:t>6.30%</w:t>
            </w:r>
          </w:p>
        </w:tc>
        <w:tc>
          <w:tcPr>
            <w:tcW w:type="dxa" w:w="665"/>
          </w:tcPr>
          <w:p>
            <w:r>
              <w:t>6.30%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271 - 365 days</w:t>
            </w:r>
          </w:p>
        </w:tc>
        <w:tc>
          <w:tcPr>
            <w:tcW w:type="dxa" w:w="665"/>
          </w:tcPr>
          <w:p>
            <w:r>
              <w:t>6.40%</w:t>
            </w:r>
          </w:p>
        </w:tc>
        <w:tc>
          <w:tcPr>
            <w:tcW w:type="dxa" w:w="665"/>
          </w:tcPr>
          <w:p>
            <w:r>
              <w:t>None</w:t>
            </w:r>
          </w:p>
        </w:tc>
        <w:tc>
          <w:tcPr>
            <w:tcW w:type="dxa" w:w="665"/>
          </w:tcPr>
          <w:p>
            <w:r>
              <w:t>None</w:t>
            </w:r>
          </w:p>
        </w:tc>
        <w:tc>
          <w:tcPr>
            <w:tcW w:type="dxa" w:w="665"/>
          </w:tcPr>
          <w:p>
            <w:r>
              <w:t>6.40%</w:t>
            </w:r>
          </w:p>
        </w:tc>
        <w:tc>
          <w:tcPr>
            <w:tcW w:type="dxa" w:w="665"/>
          </w:tcPr>
          <w:p>
            <w:r>
              <w:t>6.40%</w:t>
            </w:r>
          </w:p>
        </w:tc>
        <w:tc>
          <w:tcPr>
            <w:tcW w:type="dxa" w:w="665"/>
          </w:tcPr>
          <w:p>
            <w:r>
              <w:t>6.40%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366 - 399 days</w:t>
            </w:r>
          </w:p>
        </w:tc>
        <w:tc>
          <w:tcPr>
            <w:tcW w:type="dxa" w:w="665"/>
          </w:tcPr>
          <w:p>
            <w:r>
              <w:t>6.50%</w:t>
            </w:r>
          </w:p>
        </w:tc>
        <w:tc>
          <w:tcPr>
            <w:tcW w:type="dxa" w:w="665"/>
          </w:tcPr>
          <w:p>
            <w:r>
              <w:t>None</w:t>
            </w:r>
          </w:p>
        </w:tc>
        <w:tc>
          <w:tcPr>
            <w:tcW w:type="dxa" w:w="665"/>
          </w:tcPr>
          <w:p>
            <w:r>
              <w:t>None</w:t>
            </w:r>
          </w:p>
        </w:tc>
        <w:tc>
          <w:tcPr>
            <w:tcW w:type="dxa" w:w="665"/>
          </w:tcPr>
          <w:p>
            <w:r>
              <w:t>6.50%</w:t>
            </w:r>
          </w:p>
        </w:tc>
        <w:tc>
          <w:tcPr>
            <w:tcW w:type="dxa" w:w="665"/>
          </w:tcPr>
          <w:p>
            <w:r>
              <w:t>6.50%</w:t>
            </w:r>
          </w:p>
        </w:tc>
        <w:tc>
          <w:tcPr>
            <w:tcW w:type="dxa" w:w="665"/>
          </w:tcPr>
          <w:p>
            <w:r>
              <w:t>6.50%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400 - 499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500 - 540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541 - 731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732 - 1095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 years 1days - 5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 Year 1 Day - 8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8 Year 1 Day - 10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(Rs. 3 crore – 5</w:t>
            </w:r>
          </w:p>
        </w:tc>
        <w:tc>
          <w:tcPr>
            <w:tcW w:type="dxa" w:w="665"/>
          </w:tcPr>
          <w:p>
            <w:r>
              <w:t>None</w:t>
            </w:r>
          </w:p>
        </w:tc>
        <w:tc>
          <w:tcPr>
            <w:tcW w:type="dxa" w:w="665"/>
          </w:tcPr>
          <w:p>
            <w:r>
              <w:t>(&gt; Rs. 5 crore - 10</w:t>
            </w:r>
          </w:p>
        </w:tc>
        <w:tc>
          <w:tcPr>
            <w:tcW w:type="dxa" w:w="665"/>
          </w:tcPr>
          <w:p>
            <w:r>
              <w:t>(&gt; Rs. 10 crore - 15</w:t>
            </w:r>
          </w:p>
        </w:tc>
        <w:tc>
          <w:tcPr>
            <w:tcW w:type="dxa" w:w="665"/>
          </w:tcPr>
          <w:p>
            <w:r>
              <w:t>(&gt; Rs. 15 crore – 26.50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crore)</w:t>
            </w:r>
          </w:p>
        </w:tc>
        <w:tc>
          <w:tcPr>
            <w:tcW w:type="dxa" w:w="665"/>
          </w:tcPr>
          <w:p>
            <w:r>
              <w:t>None</w:t>
            </w:r>
          </w:p>
        </w:tc>
        <w:tc>
          <w:tcPr>
            <w:tcW w:type="dxa" w:w="665"/>
          </w:tcPr>
          <w:p>
            <w:r>
              <w:t>crore)</w:t>
            </w:r>
          </w:p>
        </w:tc>
        <w:tc>
          <w:tcPr>
            <w:tcW w:type="dxa" w:w="665"/>
          </w:tcPr>
          <w:p>
            <w:r>
              <w:t>crore)</w:t>
            </w:r>
          </w:p>
        </w:tc>
        <w:tc>
          <w:tcPr>
            <w:tcW w:type="dxa" w:w="665"/>
          </w:tcPr>
          <w:p>
            <w:r>
              <w:t>crore)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36 - 45 days</w:t>
            </w:r>
          </w:p>
        </w:tc>
        <w:tc>
          <w:tcPr>
            <w:tcW w:type="dxa" w:w="665"/>
          </w:tcPr>
          <w:p>
            <w:r>
              <w:t>4.85%</w:t>
            </w:r>
          </w:p>
        </w:tc>
        <w:tc>
          <w:tcPr>
            <w:tcW w:type="dxa" w:w="665"/>
          </w:tcPr>
          <w:p>
            <w:r>
              <w:t>None</w:t>
            </w:r>
          </w:p>
        </w:tc>
        <w:tc>
          <w:tcPr>
            <w:tcW w:type="dxa" w:w="665"/>
          </w:tcPr>
          <w:p>
            <w:r>
              <w:t>None</w:t>
            </w:r>
          </w:p>
        </w:tc>
        <w:tc>
          <w:tcPr>
            <w:tcW w:type="dxa" w:w="665"/>
          </w:tcPr>
          <w:p>
            <w:r>
              <w:t>4.85%</w:t>
            </w:r>
          </w:p>
        </w:tc>
        <w:tc>
          <w:tcPr>
            <w:tcW w:type="dxa" w:w="665"/>
          </w:tcPr>
          <w:p>
            <w:r>
              <w:t>4.85%</w:t>
            </w:r>
          </w:p>
        </w:tc>
        <w:tc>
          <w:tcPr>
            <w:tcW w:type="dxa" w:w="665"/>
          </w:tcPr>
          <w:p>
            <w:r>
              <w:t>4.85%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46 - 60 days</w:t>
            </w:r>
          </w:p>
        </w:tc>
        <w:tc>
          <w:tcPr>
            <w:tcW w:type="dxa" w:w="665"/>
          </w:tcPr>
          <w:p>
            <w:r>
              <w:t>5.20%</w:t>
            </w:r>
          </w:p>
        </w:tc>
        <w:tc>
          <w:tcPr>
            <w:tcW w:type="dxa" w:w="665"/>
          </w:tcPr>
          <w:p>
            <w:r>
              <w:t>None</w:t>
            </w:r>
          </w:p>
        </w:tc>
        <w:tc>
          <w:tcPr>
            <w:tcW w:type="dxa" w:w="665"/>
          </w:tcPr>
          <w:p>
            <w:r>
              <w:t>None</w:t>
            </w:r>
          </w:p>
        </w:tc>
        <w:tc>
          <w:tcPr>
            <w:tcW w:type="dxa" w:w="665"/>
          </w:tcPr>
          <w:p>
            <w:r>
              <w:t>5.20%</w:t>
            </w:r>
          </w:p>
        </w:tc>
        <w:tc>
          <w:tcPr>
            <w:tcW w:type="dxa" w:w="665"/>
          </w:tcPr>
          <w:p>
            <w:r>
              <w:t>5.20%</w:t>
            </w:r>
          </w:p>
        </w:tc>
        <w:tc>
          <w:tcPr>
            <w:tcW w:type="dxa" w:w="665"/>
          </w:tcPr>
          <w:p>
            <w:r>
              <w:t>5.20%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61 - 91 days</w:t>
            </w:r>
          </w:p>
        </w:tc>
        <w:tc>
          <w:tcPr>
            <w:tcW w:type="dxa" w:w="665"/>
          </w:tcPr>
          <w:p>
            <w:r>
              <w:t>5.55%</w:t>
            </w:r>
          </w:p>
        </w:tc>
        <w:tc>
          <w:tcPr>
            <w:tcW w:type="dxa" w:w="665"/>
          </w:tcPr>
          <w:p>
            <w:r>
              <w:t>None</w:t>
            </w:r>
          </w:p>
        </w:tc>
        <w:tc>
          <w:tcPr>
            <w:tcW w:type="dxa" w:w="665"/>
          </w:tcPr>
          <w:p>
            <w:r>
              <w:t>None</w:t>
            </w:r>
          </w:p>
        </w:tc>
        <w:tc>
          <w:tcPr>
            <w:tcW w:type="dxa" w:w="665"/>
          </w:tcPr>
          <w:p>
            <w:r>
              <w:t>5.55%</w:t>
            </w:r>
          </w:p>
        </w:tc>
        <w:tc>
          <w:tcPr>
            <w:tcW w:type="dxa" w:w="665"/>
          </w:tcPr>
          <w:p>
            <w:r>
              <w:t>5.55%</w:t>
            </w:r>
          </w:p>
        </w:tc>
        <w:tc>
          <w:tcPr>
            <w:tcW w:type="dxa" w:w="665"/>
          </w:tcPr>
          <w:p>
            <w:r>
              <w:t>5.55%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92 – 180 days</w:t>
            </w:r>
          </w:p>
        </w:tc>
        <w:tc>
          <w:tcPr>
            <w:tcW w:type="dxa" w:w="665"/>
          </w:tcPr>
          <w:p>
            <w:r>
              <w:t>5.80%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181 - 270 days</w:t>
            </w:r>
          </w:p>
        </w:tc>
        <w:tc>
          <w:tcPr>
            <w:tcW w:type="dxa" w:w="665"/>
          </w:tcPr>
          <w:p>
            <w:r>
              <w:t>6.05%</w:t>
            </w:r>
          </w:p>
        </w:tc>
        <w:tc>
          <w:tcPr>
            <w:tcW w:type="dxa" w:w="665"/>
          </w:tcPr>
          <w:p>
            <w:r>
              <w:t>None</w:t>
            </w:r>
          </w:p>
        </w:tc>
        <w:tc>
          <w:tcPr>
            <w:tcW w:type="dxa" w:w="665"/>
          </w:tcPr>
          <w:p>
            <w:r>
              <w:t>None</w:t>
            </w:r>
          </w:p>
        </w:tc>
        <w:tc>
          <w:tcPr>
            <w:tcW w:type="dxa" w:w="665"/>
          </w:tcPr>
          <w:p>
            <w:r>
              <w:t>6.05%</w:t>
            </w:r>
          </w:p>
        </w:tc>
        <w:tc>
          <w:tcPr>
            <w:tcW w:type="dxa" w:w="665"/>
          </w:tcPr>
          <w:p>
            <w:r>
              <w:t>6.05%</w:t>
            </w:r>
          </w:p>
        </w:tc>
        <w:tc>
          <w:tcPr>
            <w:tcW w:type="dxa" w:w="665"/>
          </w:tcPr>
          <w:p>
            <w:r>
              <w:t>6.05%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271 - 365 days</w:t>
            </w:r>
          </w:p>
        </w:tc>
        <w:tc>
          <w:tcPr>
            <w:tcW w:type="dxa" w:w="665"/>
          </w:tcPr>
          <w:p>
            <w:r>
              <w:t>6.25%</w:t>
            </w:r>
          </w:p>
        </w:tc>
        <w:tc>
          <w:tcPr>
            <w:tcW w:type="dxa" w:w="665"/>
          </w:tcPr>
          <w:p>
            <w:r>
              <w:t>None</w:t>
            </w:r>
          </w:p>
        </w:tc>
        <w:tc>
          <w:tcPr>
            <w:tcW w:type="dxa" w:w="665"/>
          </w:tcPr>
          <w:p>
            <w:r>
              <w:t>None</w:t>
            </w:r>
          </w:p>
        </w:tc>
        <w:tc>
          <w:tcPr>
            <w:tcW w:type="dxa" w:w="665"/>
          </w:tcPr>
          <w:p>
            <w:r>
              <w:t>6.25%</w:t>
            </w:r>
          </w:p>
        </w:tc>
        <w:tc>
          <w:tcPr>
            <w:tcW w:type="dxa" w:w="665"/>
          </w:tcPr>
          <w:p>
            <w:r>
              <w:t>6.25%</w:t>
            </w:r>
          </w:p>
        </w:tc>
        <w:tc>
          <w:tcPr>
            <w:tcW w:type="dxa" w:w="665"/>
          </w:tcPr>
          <w:p>
            <w:r>
              <w:t>6.25%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366 - 399 days</w:t>
            </w:r>
          </w:p>
        </w:tc>
        <w:tc>
          <w:tcPr>
            <w:tcW w:type="dxa" w:w="665"/>
          </w:tcPr>
          <w:p>
            <w:r>
              <w:t>6.30%</w:t>
            </w:r>
          </w:p>
        </w:tc>
        <w:tc>
          <w:tcPr>
            <w:tcW w:type="dxa" w:w="665"/>
          </w:tcPr>
          <w:p>
            <w:r>
              <w:t>None</w:t>
            </w:r>
          </w:p>
        </w:tc>
        <w:tc>
          <w:tcPr>
            <w:tcW w:type="dxa" w:w="665"/>
          </w:tcPr>
          <w:p>
            <w:r>
              <w:t>None</w:t>
            </w:r>
          </w:p>
        </w:tc>
        <w:tc>
          <w:tcPr>
            <w:tcW w:type="dxa" w:w="665"/>
          </w:tcPr>
          <w:p>
            <w:r>
              <w:t>6.30%</w:t>
            </w:r>
          </w:p>
        </w:tc>
        <w:tc>
          <w:tcPr>
            <w:tcW w:type="dxa" w:w="665"/>
          </w:tcPr>
          <w:p>
            <w:r>
              <w:t>6.30%</w:t>
            </w:r>
          </w:p>
        </w:tc>
        <w:tc>
          <w:tcPr>
            <w:tcW w:type="dxa" w:w="665"/>
          </w:tcPr>
          <w:p>
            <w:r>
              <w:t>6.30%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400 - 499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500 - 540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541 - 731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732 - 1095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 years 1days - 5 years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 Year 1 Day - 8 Years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8 Year 1 Day - 10 Years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r>
      <w:tr>
        <w:tc>
          <w:tcPr>
            <w:tcW w:type="dxa" w:w="665"/>
          </w:tcPr>
          <w:p>
            <w:r>
              <w:t>None</w:t>
            </w:r>
          </w:p>
        </w:tc>
        <w:tc>
          <w:tcPr>
            <w:tcW w:type="dxa" w:w="665"/>
          </w:tcPr>
          <w:p>
            <w:r>
              <w:t>None</w:t>
            </w:r>
          </w:p>
        </w:tc>
        <w:tc>
          <w:tcPr>
            <w:tcW w:type="dxa" w:w="665"/>
          </w:tcPr>
          <w:p>
            <w:r>
              <w:t>(&gt; Rs. 26.50</w:t>
            </w:r>
          </w:p>
        </w:tc>
        <w:tc>
          <w:tcPr>
            <w:tcW w:type="dxa" w:w="665"/>
          </w:tcPr>
          <w:p>
            <w:r>
              <w:t>None</w:t>
            </w:r>
          </w:p>
        </w:tc>
        <w:tc>
          <w:tcPr>
            <w:tcW w:type="dxa" w:w="665"/>
          </w:tcPr>
          <w:p>
            <w:r>
              <w:t>(&gt; Rs. 26.75</w:t>
            </w:r>
          </w:p>
        </w:tc>
        <w:tc>
          <w:tcPr>
            <w:tcW w:type="dxa" w:w="665"/>
          </w:tcPr>
          <w:p>
            <w:r>
              <w:t>(&gt; Rs. 35</w:t>
            </w:r>
          </w:p>
        </w:tc>
        <w:tc>
          <w:tcPr>
            <w:tcW w:type="dxa" w:w="665"/>
          </w:tcPr>
          <w:p>
            <w:r>
              <w:t>(&gt; Rs. 50</w:t>
            </w:r>
          </w:p>
        </w:tc>
        <w:tc>
          <w:tcPr>
            <w:tcW w:type="dxa" w:w="665"/>
          </w:tcPr>
          <w:p>
            <w:r>
              <w:t>(&gt; Rs. 75</w:t>
            </w:r>
          </w:p>
        </w:tc>
        <w:tc>
          <w:tcPr>
            <w:tcW w:type="dxa" w:w="665"/>
          </w:tcPr>
          <w:p>
            <w:r>
              <w:t>(&gt; Rs. 100</w:t>
            </w:r>
          </w:p>
        </w:tc>
        <w:tc>
          <w:tcPr>
            <w:tcW w:type="dxa" w:w="665"/>
          </w:tcPr>
          <w:p>
            <w:r>
              <w:t>(&gt; Rs. 150</w:t>
            </w:r>
          </w:p>
        </w:tc>
        <w:tc>
          <w:tcPr>
            <w:tcW w:type="dxa" w:w="665"/>
          </w:tcPr>
          <w:p>
            <w:r>
              <w:t>(&gt; Rs. 200</w:t>
            </w:r>
          </w:p>
        </w:tc>
        <w:tc>
          <w:tcPr>
            <w:tcW w:type="dxa" w:w="665"/>
          </w:tcPr>
          <w:p>
            <w:r>
              <w:t>(&gt; Rs. 400</w:t>
            </w:r>
          </w:p>
        </w:tc>
        <w:tc>
          <w:tcPr>
            <w:tcW w:type="dxa" w:w="665"/>
          </w:tcPr>
          <w:p>
            <w:r>
              <w:t>(&gt; Rs. 750</w:t>
            </w:r>
          </w:p>
        </w:tc>
      </w:tr>
      <w:tr>
        <w:tc>
          <w:tcPr>
            <w:tcW w:type="dxa" w:w="665"/>
          </w:tcPr>
          <w:p>
            <w:r>
              <w:t>None</w:t>
            </w:r>
          </w:p>
        </w:tc>
        <w:tc>
          <w:tcPr>
            <w:tcW w:type="dxa" w:w="665"/>
          </w:tcPr>
          <w:p>
            <w:r>
              <w:t>None</w:t>
            </w:r>
          </w:p>
        </w:tc>
        <w:tc>
          <w:tcPr>
            <w:tcW w:type="dxa" w:w="665"/>
          </w:tcPr>
          <w:p>
            <w:r>
              <w:t>crs. &lt;=</w:t>
            </w:r>
          </w:p>
        </w:tc>
        <w:tc>
          <w:tcPr>
            <w:tcW w:type="dxa" w:w="665"/>
          </w:tcPr>
          <w:p>
            <w:r>
              <w:t>None</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w:t>
            </w:r>
          </w:p>
        </w:tc>
      </w:tr>
      <w:tr>
        <w:tc>
          <w:tcPr>
            <w:tcW w:type="dxa" w:w="665"/>
          </w:tcPr>
          <w:p>
            <w:r>
              <w:t>None</w:t>
            </w:r>
          </w:p>
        </w:tc>
        <w:tc>
          <w:tcPr>
            <w:tcW w:type="dxa" w:w="665"/>
          </w:tcPr>
          <w:p>
            <w:r>
              <w:t>None</w:t>
            </w:r>
          </w:p>
        </w:tc>
        <w:tc>
          <w:tcPr>
            <w:tcW w:type="dxa" w:w="665"/>
          </w:tcPr>
          <w:p>
            <w:r>
              <w:t>26.75 crs.)</w:t>
            </w:r>
          </w:p>
        </w:tc>
        <w:tc>
          <w:tcPr>
            <w:tcW w:type="dxa" w:w="665"/>
          </w:tcPr>
          <w:p>
            <w:r>
              <w:t>None</w:t>
            </w:r>
          </w:p>
        </w:tc>
        <w:tc>
          <w:tcPr>
            <w:tcW w:type="dxa" w:w="665"/>
          </w:tcPr>
          <w:p>
            <w:r>
              <w:t>35 crs.)</w:t>
            </w:r>
          </w:p>
        </w:tc>
        <w:tc>
          <w:tcPr>
            <w:tcW w:type="dxa" w:w="665"/>
          </w:tcPr>
          <w:p>
            <w:r>
              <w:t>50 crs.)</w:t>
            </w:r>
          </w:p>
        </w:tc>
        <w:tc>
          <w:tcPr>
            <w:tcW w:type="dxa" w:w="665"/>
          </w:tcPr>
          <w:p>
            <w:r>
              <w:t>75 crs.)</w:t>
            </w:r>
          </w:p>
        </w:tc>
        <w:tc>
          <w:tcPr>
            <w:tcW w:type="dxa" w:w="665"/>
          </w:tcPr>
          <w:p>
            <w:r>
              <w:t>100 crs.)</w:t>
            </w:r>
          </w:p>
        </w:tc>
        <w:tc>
          <w:tcPr>
            <w:tcW w:type="dxa" w:w="665"/>
          </w:tcPr>
          <w:p>
            <w:r>
              <w:t>150 crs.)</w:t>
            </w:r>
          </w:p>
        </w:tc>
        <w:tc>
          <w:tcPr>
            <w:tcW w:type="dxa" w:w="665"/>
          </w:tcPr>
          <w:p>
            <w:r>
              <w:t>200 crs.)</w:t>
            </w:r>
          </w:p>
        </w:tc>
        <w:tc>
          <w:tcPr>
            <w:tcW w:type="dxa" w:w="665"/>
          </w:tcPr>
          <w:p>
            <w:r>
              <w:t>400 crs)</w:t>
            </w:r>
          </w:p>
        </w:tc>
        <w:tc>
          <w:tcPr>
            <w:tcW w:type="dxa" w:w="665"/>
          </w:tcPr>
          <w:p>
            <w:r>
              <w:t>750 crs )</w:t>
            </w:r>
          </w:p>
        </w:tc>
        <w:tc>
          <w:tcPr>
            <w:tcW w:type="dxa" w:w="665"/>
          </w:tcPr>
          <w:p>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r>
      <w:tr>
        <w:tc>
          <w:tcPr>
            <w:tcW w:type="dxa" w:w="665"/>
          </w:tcPr>
          <w:p>
            <w:r>
              <w:t>36 – 45 days</w:t>
            </w:r>
          </w:p>
        </w:tc>
        <w:tc>
          <w:tcPr>
            <w:tcW w:type="dxa" w:w="665"/>
          </w:tcPr>
          <w:p>
            <w:r>
              <w:t>5.00%</w:t>
            </w:r>
          </w:p>
        </w:tc>
        <w:tc>
          <w:tcPr>
            <w:tcW w:type="dxa" w:w="665"/>
          </w:tcPr>
          <w:p>
            <w:r>
              <w:t>None</w:t>
            </w:r>
          </w:p>
        </w:tc>
        <w:tc>
          <w:tcPr>
            <w:tcW w:type="dxa" w:w="665"/>
          </w:tcPr>
          <w:p>
            <w:r>
              <w:t>None</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r>
      <w:tr>
        <w:tc>
          <w:tcPr>
            <w:tcW w:type="dxa" w:w="665"/>
          </w:tcPr>
          <w:p>
            <w:r>
              <w:t>46 - 60 days</w:t>
            </w:r>
          </w:p>
        </w:tc>
        <w:tc>
          <w:tcPr>
            <w:tcW w:type="dxa" w:w="665"/>
          </w:tcPr>
          <w:p>
            <w:r>
              <w:t>5.25%</w:t>
            </w:r>
          </w:p>
        </w:tc>
        <w:tc>
          <w:tcPr>
            <w:tcW w:type="dxa" w:w="665"/>
          </w:tcPr>
          <w:p>
            <w:r>
              <w:t>None</w:t>
            </w:r>
          </w:p>
        </w:tc>
        <w:tc>
          <w:tcPr>
            <w:tcW w:type="dxa" w:w="665"/>
          </w:tcPr>
          <w:p>
            <w:r>
              <w:t>None</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r>
      <w:tr>
        <w:tc>
          <w:tcPr>
            <w:tcW w:type="dxa" w:w="665"/>
          </w:tcPr>
          <w:p>
            <w:r>
              <w:t>61 – 91 days</w:t>
            </w:r>
          </w:p>
        </w:tc>
        <w:tc>
          <w:tcPr>
            <w:tcW w:type="dxa" w:w="665"/>
          </w:tcPr>
          <w:p>
            <w:r>
              <w:t>5.80%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r>
      <w:tr>
        <w:tc>
          <w:tcPr>
            <w:tcW w:type="dxa" w:w="665"/>
          </w:tcPr>
          <w:p>
            <w:r>
              <w:t>92 – 149 days</w:t>
            </w:r>
          </w:p>
        </w:tc>
        <w:tc>
          <w:tcPr>
            <w:tcW w:type="dxa" w:w="665"/>
          </w:tcPr>
          <w:p>
            <w:r>
              <w:t>5.95%</w:t>
            </w:r>
          </w:p>
        </w:tc>
        <w:tc>
          <w:tcPr>
            <w:tcW w:type="dxa" w:w="665"/>
          </w:tcPr>
          <w:p>
            <w:r>
              <w:t>None</w:t>
            </w:r>
          </w:p>
        </w:tc>
        <w:tc>
          <w:tcPr>
            <w:tcW w:type="dxa" w:w="665"/>
          </w:tcPr>
          <w:p>
            <w:r>
              <w:t>None</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r>
      <w:tr>
        <w:tc>
          <w:tcPr>
            <w:tcW w:type="dxa" w:w="665"/>
          </w:tcPr>
          <w:p>
            <w:r>
              <w:t>150 – 180 days</w:t>
            </w:r>
          </w:p>
        </w:tc>
        <w:tc>
          <w:tcPr>
            <w:tcW w:type="dxa" w:w="665"/>
          </w:tcPr>
          <w:p>
            <w:r>
              <w:t>6.00%</w:t>
            </w:r>
          </w:p>
        </w:tc>
        <w:tc>
          <w:tcPr>
            <w:tcW w:type="dxa" w:w="665"/>
          </w:tcPr>
          <w:p>
            <w:r>
              <w:t>None</w:t>
            </w:r>
          </w:p>
        </w:tc>
        <w:tc>
          <w:tcPr>
            <w:tcW w:type="dxa" w:w="665"/>
          </w:tcPr>
          <w:p>
            <w:r>
              <w:t>None</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r>
      <w:tr>
        <w:tc>
          <w:tcPr>
            <w:tcW w:type="dxa" w:w="665"/>
          </w:tcPr>
          <w:p>
            <w:r>
              <w:t>181 – 270 days</w:t>
            </w:r>
          </w:p>
        </w:tc>
        <w:tc>
          <w:tcPr>
            <w:tcW w:type="dxa" w:w="665"/>
          </w:tcPr>
          <w:p>
            <w:r>
              <w:t>6.35%</w:t>
            </w:r>
          </w:p>
        </w:tc>
        <w:tc>
          <w:tcPr>
            <w:tcW w:type="dxa" w:w="665"/>
          </w:tcPr>
          <w:p>
            <w:r>
              <w:t>None</w:t>
            </w:r>
          </w:p>
        </w:tc>
        <w:tc>
          <w:tcPr>
            <w:tcW w:type="dxa" w:w="665"/>
          </w:tcPr>
          <w:p>
            <w:r>
              <w:t>None</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r>
      <w:tr>
        <w:tc>
          <w:tcPr>
            <w:tcW w:type="dxa" w:w="665"/>
          </w:tcPr>
          <w:p>
            <w:r>
              <w:t>271 – 364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6.50%</w:t>
            </w:r>
          </w:p>
        </w:tc>
        <w:tc>
          <w:tcPr>
            <w:tcW w:type="dxa" w:w="665"/>
          </w:tcPr>
          <w:p>
            <w:r>
              <w:t>6.50%</w:t>
            </w:r>
          </w:p>
        </w:tc>
        <w:tc>
          <w:tcPr>
            <w:tcW w:type="dxa" w:w="665"/>
          </w:tcPr>
          <w:p>
            <w:r>
              <w:t>6.50%</w:t>
            </w:r>
          </w:p>
        </w:tc>
        <w:tc>
          <w:tcPr>
            <w:tcW w:type="dxa" w:w="665"/>
          </w:tcPr>
          <w:p>
            <w:r>
              <w:t>6.50%</w:t>
            </w:r>
          </w:p>
        </w:tc>
        <w:tc>
          <w:tcPr>
            <w:tcW w:type="dxa" w:w="665"/>
          </w:tcPr>
          <w:p>
            <w:r>
              <w:t>6.50%</w:t>
            </w:r>
          </w:p>
        </w:tc>
        <w:tc>
          <w:tcPr>
            <w:tcW w:type="dxa" w:w="665"/>
          </w:tcPr>
          <w:p>
            <w:r>
              <w:t>6.50%</w:t>
            </w:r>
          </w:p>
        </w:tc>
        <w:tc>
          <w:tcPr>
            <w:tcW w:type="dxa" w:w="665"/>
          </w:tcPr>
          <w:p>
            <w:r>
              <w:t>6.50%</w:t>
            </w:r>
          </w:p>
        </w:tc>
      </w:tr>
      <w:tr>
        <w:tc>
          <w:tcPr>
            <w:tcW w:type="dxa" w:w="665"/>
          </w:tcPr>
          <w:p>
            <w:r>
              <w:t>365 – 399 days</w:t>
            </w:r>
          </w:p>
        </w:tc>
        <w:tc>
          <w:tcPr>
            <w:tcW w:type="dxa" w:w="665"/>
          </w:tcPr>
          <w:p>
            <w:r>
              <w:t>6.55%</w:t>
            </w:r>
          </w:p>
        </w:tc>
        <w:tc>
          <w:tcPr>
            <w:tcW w:type="dxa" w:w="665"/>
          </w:tcPr>
          <w:p>
            <w:r>
              <w:t>None</w:t>
            </w:r>
          </w:p>
        </w:tc>
        <w:tc>
          <w:tcPr>
            <w:tcW w:type="dxa" w:w="665"/>
          </w:tcPr>
          <w:p>
            <w:r>
              <w:t>None</w:t>
            </w:r>
          </w:p>
        </w:tc>
        <w:tc>
          <w:tcPr>
            <w:tcW w:type="dxa" w:w="665"/>
          </w:tcPr>
          <w:p>
            <w:r>
              <w:t>6.55%</w:t>
            </w:r>
          </w:p>
        </w:tc>
        <w:tc>
          <w:tcPr>
            <w:tcW w:type="dxa" w:w="665"/>
          </w:tcPr>
          <w:p>
            <w:r>
              <w:t>6.55%</w:t>
            </w:r>
          </w:p>
        </w:tc>
        <w:tc>
          <w:tcPr>
            <w:tcW w:type="dxa" w:w="665"/>
          </w:tcPr>
          <w:p>
            <w:r>
              <w:t>6.65%</w:t>
            </w:r>
          </w:p>
        </w:tc>
        <w:tc>
          <w:tcPr>
            <w:tcW w:type="dxa" w:w="665"/>
          </w:tcPr>
          <w:p>
            <w:r>
              <w:t>6.65%</w:t>
            </w:r>
          </w:p>
        </w:tc>
        <w:tc>
          <w:tcPr>
            <w:tcW w:type="dxa" w:w="665"/>
          </w:tcPr>
          <w:p>
            <w:r>
              <w:t>6.75%</w:t>
            </w:r>
          </w:p>
        </w:tc>
        <w:tc>
          <w:tcPr>
            <w:tcW w:type="dxa" w:w="665"/>
          </w:tcPr>
          <w:p>
            <w:r>
              <w:t>6.75%</w:t>
            </w:r>
          </w:p>
        </w:tc>
        <w:tc>
          <w:tcPr>
            <w:tcW w:type="dxa" w:w="665"/>
          </w:tcPr>
          <w:p>
            <w:r>
              <w:t>6.75%</w:t>
            </w:r>
          </w:p>
        </w:tc>
        <w:tc>
          <w:tcPr>
            <w:tcW w:type="dxa" w:w="665"/>
          </w:tcPr>
          <w:p>
            <w:r>
              <w:t>6.75%</w:t>
            </w:r>
          </w:p>
        </w:tc>
        <w:tc>
          <w:tcPr>
            <w:tcW w:type="dxa" w:w="665"/>
          </w:tcPr>
          <w:p>
            <w:r>
              <w:t>6.75%</w:t>
            </w:r>
          </w:p>
        </w:tc>
      </w:tr>
      <w:tr>
        <w:tc>
          <w:tcPr>
            <w:tcW w:type="dxa" w:w="665"/>
          </w:tcPr>
          <w:p>
            <w:r>
              <w:t>400 – 499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500 - 540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541 – 731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732 – 1095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3 years 1 day – 5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5 Year 1 day – 8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8 Year 1 day – 10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r>
      <w:tr>
        <w:tc>
          <w:tcPr>
            <w:tcW w:type="dxa" w:w="665"/>
          </w:tcPr>
          <w:p>
            <w:r>
              <w:t>None</w:t>
            </w:r>
          </w:p>
        </w:tc>
        <w:tc>
          <w:tcPr>
            <w:tcW w:type="dxa" w:w="665"/>
          </w:tcPr>
          <w:p>
            <w:r>
              <w:t>None</w:t>
            </w:r>
          </w:p>
        </w:tc>
        <w:tc>
          <w:tcPr>
            <w:tcW w:type="dxa" w:w="665"/>
          </w:tcPr>
          <w:p>
            <w:r>
              <w:t>(&gt; Rs. 26.50</w:t>
            </w:r>
          </w:p>
        </w:tc>
        <w:tc>
          <w:tcPr>
            <w:tcW w:type="dxa" w:w="665"/>
          </w:tcPr>
          <w:p>
            <w:r>
              <w:t>None</w:t>
            </w:r>
          </w:p>
        </w:tc>
        <w:tc>
          <w:tcPr>
            <w:tcW w:type="dxa" w:w="665"/>
          </w:tcPr>
          <w:p>
            <w:r>
              <w:t>(&gt; Rs. 26.75</w:t>
            </w:r>
          </w:p>
        </w:tc>
        <w:tc>
          <w:tcPr>
            <w:tcW w:type="dxa" w:w="665"/>
          </w:tcPr>
          <w:p>
            <w:r>
              <w:t>(&gt; Rs. 35</w:t>
            </w:r>
          </w:p>
        </w:tc>
        <w:tc>
          <w:tcPr>
            <w:tcW w:type="dxa" w:w="665"/>
          </w:tcPr>
          <w:p>
            <w:r>
              <w:t>(&gt; Rs. 50</w:t>
            </w:r>
          </w:p>
        </w:tc>
        <w:tc>
          <w:tcPr>
            <w:tcW w:type="dxa" w:w="665"/>
          </w:tcPr>
          <w:p>
            <w:r>
              <w:t>(&gt; Rs. 75</w:t>
            </w:r>
          </w:p>
        </w:tc>
        <w:tc>
          <w:tcPr>
            <w:tcW w:type="dxa" w:w="665"/>
          </w:tcPr>
          <w:p>
            <w:r>
              <w:t>(&gt; Rs. 100</w:t>
            </w:r>
          </w:p>
        </w:tc>
        <w:tc>
          <w:tcPr>
            <w:tcW w:type="dxa" w:w="665"/>
          </w:tcPr>
          <w:p>
            <w:r>
              <w:t>(&gt; Rs. 150</w:t>
            </w:r>
          </w:p>
        </w:tc>
        <w:tc>
          <w:tcPr>
            <w:tcW w:type="dxa" w:w="665"/>
          </w:tcPr>
          <w:p>
            <w:r>
              <w:t>(&gt; Rs. 200</w:t>
            </w:r>
          </w:p>
        </w:tc>
        <w:tc>
          <w:tcPr>
            <w:tcW w:type="dxa" w:w="665"/>
          </w:tcPr>
          <w:p>
            <w:r>
              <w:t>(&gt; Rs. 400</w:t>
            </w:r>
          </w:p>
        </w:tc>
        <w:tc>
          <w:tcPr>
            <w:tcW w:type="dxa" w:w="665"/>
          </w:tcPr>
          <w:p>
            <w:r>
              <w:t>(&gt; Rs. 750</w:t>
            </w:r>
          </w:p>
        </w:tc>
      </w:tr>
      <w:tr>
        <w:tc>
          <w:tcPr>
            <w:tcW w:type="dxa" w:w="665"/>
          </w:tcPr>
          <w:p>
            <w:r>
              <w:t>None</w:t>
            </w:r>
          </w:p>
        </w:tc>
        <w:tc>
          <w:tcPr>
            <w:tcW w:type="dxa" w:w="665"/>
          </w:tcPr>
          <w:p>
            <w:r>
              <w:t>None</w:t>
            </w:r>
          </w:p>
        </w:tc>
        <w:tc>
          <w:tcPr>
            <w:tcW w:type="dxa" w:w="665"/>
          </w:tcPr>
          <w:p>
            <w:r>
              <w:t>crs. &lt;=</w:t>
            </w:r>
          </w:p>
        </w:tc>
        <w:tc>
          <w:tcPr>
            <w:tcW w:type="dxa" w:w="665"/>
          </w:tcPr>
          <w:p>
            <w:r>
              <w:t>None</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w:t>
            </w:r>
          </w:p>
        </w:tc>
      </w:tr>
      <w:tr>
        <w:tc>
          <w:tcPr>
            <w:tcW w:type="dxa" w:w="665"/>
          </w:tcPr>
          <w:p>
            <w:r>
              <w:t>None</w:t>
            </w:r>
          </w:p>
        </w:tc>
        <w:tc>
          <w:tcPr>
            <w:tcW w:type="dxa" w:w="665"/>
          </w:tcPr>
          <w:p>
            <w:r>
              <w:t>None</w:t>
            </w:r>
          </w:p>
        </w:tc>
        <w:tc>
          <w:tcPr>
            <w:tcW w:type="dxa" w:w="665"/>
          </w:tcPr>
          <w:p>
            <w:r>
              <w:t>26.75 crs.)</w:t>
            </w:r>
          </w:p>
        </w:tc>
        <w:tc>
          <w:tcPr>
            <w:tcW w:type="dxa" w:w="665"/>
          </w:tcPr>
          <w:p>
            <w:r>
              <w:t>None</w:t>
            </w:r>
          </w:p>
        </w:tc>
        <w:tc>
          <w:tcPr>
            <w:tcW w:type="dxa" w:w="665"/>
          </w:tcPr>
          <w:p>
            <w:r>
              <w:t>35 crs.)</w:t>
            </w:r>
          </w:p>
        </w:tc>
        <w:tc>
          <w:tcPr>
            <w:tcW w:type="dxa" w:w="665"/>
          </w:tcPr>
          <w:p>
            <w:r>
              <w:t>50 crs.)</w:t>
            </w:r>
          </w:p>
        </w:tc>
        <w:tc>
          <w:tcPr>
            <w:tcW w:type="dxa" w:w="665"/>
          </w:tcPr>
          <w:p>
            <w:r>
              <w:t>75 crs.)</w:t>
            </w:r>
          </w:p>
        </w:tc>
        <w:tc>
          <w:tcPr>
            <w:tcW w:type="dxa" w:w="665"/>
          </w:tcPr>
          <w:p>
            <w:r>
              <w:t>100 crs.)</w:t>
            </w:r>
          </w:p>
        </w:tc>
        <w:tc>
          <w:tcPr>
            <w:tcW w:type="dxa" w:w="665"/>
          </w:tcPr>
          <w:p>
            <w:r>
              <w:t>150 crs.)</w:t>
            </w:r>
          </w:p>
        </w:tc>
        <w:tc>
          <w:tcPr>
            <w:tcW w:type="dxa" w:w="665"/>
          </w:tcPr>
          <w:p>
            <w:r>
              <w:t>200 crs.)</w:t>
            </w:r>
          </w:p>
        </w:tc>
        <w:tc>
          <w:tcPr>
            <w:tcW w:type="dxa" w:w="665"/>
          </w:tcPr>
          <w:p>
            <w:r>
              <w:t>400 crs)</w:t>
            </w:r>
          </w:p>
        </w:tc>
        <w:tc>
          <w:tcPr>
            <w:tcW w:type="dxa" w:w="665"/>
          </w:tcPr>
          <w:p>
            <w:r>
              <w:t>750 crs )</w:t>
            </w:r>
          </w:p>
        </w:tc>
        <w:tc>
          <w:tcPr>
            <w:tcW w:type="dxa" w:w="665"/>
          </w:tcPr>
          <w:p>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r>
      <w:tr>
        <w:tc>
          <w:tcPr>
            <w:tcW w:type="dxa" w:w="665"/>
          </w:tcPr>
          <w:p>
            <w:r>
              <w:t>36 – 45 days</w:t>
            </w:r>
          </w:p>
        </w:tc>
        <w:tc>
          <w:tcPr>
            <w:tcW w:type="dxa" w:w="665"/>
          </w:tcPr>
          <w:p>
            <w:r>
              <w:t>4.85%</w:t>
            </w:r>
          </w:p>
        </w:tc>
        <w:tc>
          <w:tcPr>
            <w:tcW w:type="dxa" w:w="665"/>
          </w:tcPr>
          <w:p>
            <w:r>
              <w:t>None</w:t>
            </w:r>
          </w:p>
        </w:tc>
        <w:tc>
          <w:tcPr>
            <w:tcW w:type="dxa" w:w="665"/>
          </w:tcPr>
          <w:p>
            <w:r>
              <w:t>None</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r>
      <w:tr>
        <w:tc>
          <w:tcPr>
            <w:tcW w:type="dxa" w:w="665"/>
          </w:tcPr>
          <w:p>
            <w:r>
              <w:t>46 - 60 days</w:t>
            </w:r>
          </w:p>
        </w:tc>
        <w:tc>
          <w:tcPr>
            <w:tcW w:type="dxa" w:w="665"/>
          </w:tcPr>
          <w:p>
            <w:r>
              <w:t>5.00%</w:t>
            </w:r>
          </w:p>
        </w:tc>
        <w:tc>
          <w:tcPr>
            <w:tcW w:type="dxa" w:w="665"/>
          </w:tcPr>
          <w:p>
            <w:r>
              <w:t>None</w:t>
            </w:r>
          </w:p>
        </w:tc>
        <w:tc>
          <w:tcPr>
            <w:tcW w:type="dxa" w:w="665"/>
          </w:tcPr>
          <w:p>
            <w:r>
              <w:t>None</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r>
      <w:tr>
        <w:tc>
          <w:tcPr>
            <w:tcW w:type="dxa" w:w="665"/>
          </w:tcPr>
          <w:p>
            <w:r>
              <w:t>61 – 91 days</w:t>
            </w:r>
          </w:p>
        </w:tc>
        <w:tc>
          <w:tcPr>
            <w:tcW w:type="dxa" w:w="665"/>
          </w:tcPr>
          <w:p>
            <w:r>
              <w:t>5.00%</w:t>
            </w:r>
          </w:p>
        </w:tc>
        <w:tc>
          <w:tcPr>
            <w:tcW w:type="dxa" w:w="665"/>
          </w:tcPr>
          <w:p>
            <w:r>
              <w:t>None</w:t>
            </w:r>
          </w:p>
        </w:tc>
        <w:tc>
          <w:tcPr>
            <w:tcW w:type="dxa" w:w="665"/>
          </w:tcPr>
          <w:p>
            <w:r>
              <w:t>None</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r>
      <w:tr>
        <w:tc>
          <w:tcPr>
            <w:tcW w:type="dxa" w:w="665"/>
          </w:tcPr>
          <w:p>
            <w:r>
              <w:t>92 – 149 days</w:t>
            </w:r>
          </w:p>
        </w:tc>
        <w:tc>
          <w:tcPr>
            <w:tcW w:type="dxa" w:w="665"/>
          </w:tcPr>
          <w:p>
            <w:r>
              <w:t>5.00%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r>
      <w:tr>
        <w:tc>
          <w:tcPr>
            <w:tcW w:type="dxa" w:w="665"/>
          </w:tcPr>
          <w:p>
            <w:r>
              <w:t>150 – 180 days</w:t>
            </w:r>
          </w:p>
        </w:tc>
        <w:tc>
          <w:tcPr>
            <w:tcW w:type="dxa" w:w="665"/>
          </w:tcPr>
          <w:p>
            <w:r>
              <w:t>5.00%</w:t>
            </w:r>
          </w:p>
        </w:tc>
        <w:tc>
          <w:tcPr>
            <w:tcW w:type="dxa" w:w="665"/>
          </w:tcPr>
          <w:p>
            <w:r>
              <w:t>None</w:t>
            </w:r>
          </w:p>
        </w:tc>
        <w:tc>
          <w:tcPr>
            <w:tcW w:type="dxa" w:w="665"/>
          </w:tcPr>
          <w:p>
            <w:r>
              <w:t>None</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r>
      <w:tr>
        <w:tc>
          <w:tcPr>
            <w:tcW w:type="dxa" w:w="665"/>
          </w:tcPr>
          <w:p>
            <w:r>
              <w:t>181 – 270 days</w:t>
            </w:r>
          </w:p>
        </w:tc>
        <w:tc>
          <w:tcPr>
            <w:tcW w:type="dxa" w:w="665"/>
          </w:tcPr>
          <w:p>
            <w:r>
              <w:t>5.00%</w:t>
            </w:r>
          </w:p>
        </w:tc>
        <w:tc>
          <w:tcPr>
            <w:tcW w:type="dxa" w:w="665"/>
          </w:tcPr>
          <w:p>
            <w:r>
              <w:t>None</w:t>
            </w:r>
          </w:p>
        </w:tc>
        <w:tc>
          <w:tcPr>
            <w:tcW w:type="dxa" w:w="665"/>
          </w:tcPr>
          <w:p>
            <w:r>
              <w:t>None</w:t>
            </w:r>
          </w:p>
        </w:tc>
        <w:tc>
          <w:tcPr>
            <w:tcW w:type="dxa" w:w="665"/>
          </w:tcPr>
          <w:p>
            <w:r>
              <w:t>6.10%</w:t>
            </w:r>
          </w:p>
        </w:tc>
        <w:tc>
          <w:tcPr>
            <w:tcW w:type="dxa" w:w="665"/>
          </w:tcPr>
          <w:p>
            <w:r>
              <w:t>6.10%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r>
      <w:tr>
        <w:tc>
          <w:tcPr>
            <w:tcW w:type="dxa" w:w="665"/>
          </w:tcPr>
          <w:p>
            <w:r>
              <w:t>271 – 364 days</w:t>
            </w:r>
          </w:p>
        </w:tc>
        <w:tc>
          <w:tcPr>
            <w:tcW w:type="dxa" w:w="665"/>
          </w:tcPr>
          <w:p>
            <w:r>
              <w:t>5.00%</w:t>
            </w:r>
          </w:p>
        </w:tc>
        <w:tc>
          <w:tcPr>
            <w:tcW w:type="dxa" w:w="665"/>
          </w:tcPr>
          <w:p>
            <w:r>
              <w:t>None</w:t>
            </w:r>
          </w:p>
        </w:tc>
        <w:tc>
          <w:tcPr>
            <w:tcW w:type="dxa" w:w="665"/>
          </w:tcPr>
          <w:p>
            <w:r>
              <w:t>None</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r>
      <w:tr>
        <w:tc>
          <w:tcPr>
            <w:tcW w:type="dxa" w:w="665"/>
          </w:tcPr>
          <w:p>
            <w:r>
              <w:t>365 – 399 days</w:t>
            </w:r>
          </w:p>
        </w:tc>
        <w:tc>
          <w:tcPr>
            <w:tcW w:type="dxa" w:w="665"/>
          </w:tcPr>
          <w:p>
            <w:r>
              <w:t>5.00%</w:t>
            </w:r>
          </w:p>
        </w:tc>
        <w:tc>
          <w:tcPr>
            <w:tcW w:type="dxa" w:w="665"/>
          </w:tcPr>
          <w:p>
            <w:r>
              <w:t>None</w:t>
            </w:r>
          </w:p>
        </w:tc>
        <w:tc>
          <w:tcPr>
            <w:tcW w:type="dxa" w:w="665"/>
          </w:tcPr>
          <w:p>
            <w:r>
              <w:t>None</w:t>
            </w:r>
          </w:p>
        </w:tc>
        <w:tc>
          <w:tcPr>
            <w:tcW w:type="dxa" w:w="665"/>
          </w:tcPr>
          <w:p>
            <w:r>
              <w:t>6.35%</w:t>
            </w:r>
          </w:p>
        </w:tc>
        <w:tc>
          <w:tcPr>
            <w:tcW w:type="dxa" w:w="665"/>
          </w:tcPr>
          <w:p>
            <w:r>
              <w:t>6.35%</w:t>
            </w:r>
          </w:p>
        </w:tc>
        <w:tc>
          <w:tcPr>
            <w:tcW w:type="dxa" w:w="665"/>
          </w:tcPr>
          <w:p>
            <w:r>
              <w:t>6.40%</w:t>
            </w:r>
          </w:p>
        </w:tc>
        <w:tc>
          <w:tcPr>
            <w:tcW w:type="dxa" w:w="665"/>
          </w:tcPr>
          <w:p>
            <w:r>
              <w:t>6.40%</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400 – 499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500 - 540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541 – 731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732 – 1095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3 years 1 day – 5 years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5 Year 1 day – 8 Years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8 Year 1 day – 10 Years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Penal Rates *</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Above Rs. 25 crs. and upto Rs.</w:t>
              <w:br/>
              <w:t>50 crs.</w:t>
            </w:r>
          </w:p>
        </w:tc>
        <w:tc>
          <w:tcPr>
            <w:tcW w:type="dxa" w:w="665"/>
          </w:tcPr>
          <w:p>
            <w:r>
              <w:t>Above Rs. 50 crs. and upto</w:t>
              <w:br/>
              <w:t>Rs. 200 crs.</w:t>
            </w:r>
          </w:p>
        </w:tc>
        <w:tc>
          <w:tcPr>
            <w:tcW w:type="dxa" w:w="665"/>
          </w:tcPr>
          <w:p>
            <w:r>
              <w:t>Above Rs. 200 crs.</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w:t>
            </w:r>
          </w:p>
        </w:tc>
        <w:tc>
          <w:tcPr>
            <w:tcW w:type="dxa" w:w="665"/>
          </w:tcPr>
          <w:p>
            <w:r>
              <w:t>1%</w:t>
            </w:r>
          </w:p>
        </w:tc>
        <w:tc>
          <w:tcPr>
            <w:tcW w:type="dxa" w:w="665"/>
          </w:tcPr>
          <w:p>
            <w:r>
              <w:t>1%</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F</w:t>
      </w:r>
    </w:p>
    <w:p>
      <w:r>
        <w:t>C</w:t>
      </w:r>
    </w:p>
    <w:p>
      <w:r>
        <w:t>N</w:t>
      </w:r>
    </w:p>
    <w:p>
      <w:r>
        <w:t>R</w:t>
      </w:r>
    </w:p>
    <w:p>
      <w:r>
        <w:t>-</w:t>
      </w:r>
    </w:p>
    <w:p>
      <w:r>
        <w:t>d</w:t>
      </w:r>
    </w:p>
    <w:p>
      <w:r>
        <w:t>e</w:t>
      </w:r>
    </w:p>
    <w:p>
      <w:r>
        <w:t>p</w:t>
      </w:r>
    </w:p>
    <w:p>
      <w:r>
        <w:t>o</w:t>
      </w:r>
    </w:p>
    <w:p>
      <w:r>
        <w:t>s</w:t>
      </w:r>
    </w:p>
    <w:p>
      <w:r>
        <w:t>i</w:t>
      </w:r>
    </w:p>
    <w:p>
      <w:r>
        <w:t>t</w:t>
      </w:r>
    </w:p>
    <w:p>
      <w:r>
        <w:t>s</w:t>
      </w:r>
    </w:p>
    <w:p>
      <w:r>
        <w:t>-</w:t>
      </w:r>
    </w:p>
    <w:p>
      <w:r>
        <w:t>u</w:t>
      </w:r>
    </w:p>
    <w:p>
      <w:r>
        <w:t>p</w:t>
      </w:r>
    </w:p>
    <w:p>
      <w:r>
        <w:t>t</w:t>
      </w:r>
    </w:p>
    <w:p>
      <w:r>
        <w:t>o</w:t>
      </w:r>
    </w:p>
    <w:p>
      <w:r>
        <w:t>-</w:t>
      </w:r>
    </w:p>
    <w:p>
      <w:r>
        <w:t>a</w:t>
      </w:r>
    </w:p>
    <w:p>
      <w:r>
        <w:t>n</w:t>
      </w:r>
    </w:p>
    <w:p>
      <w:r>
        <w:t>d</w:t>
      </w:r>
    </w:p>
    <w:p>
      <w:r>
        <w:t>-</w:t>
      </w:r>
    </w:p>
    <w:p>
      <w:r>
        <w:t>a</w:t>
      </w:r>
    </w:p>
    <w:p>
      <w:r>
        <w:t>b</w:t>
      </w:r>
    </w:p>
    <w:p>
      <w:r>
        <w:t>o</w:t>
      </w:r>
    </w:p>
    <w:p>
      <w:r>
        <w:t>v</w:t>
      </w:r>
    </w:p>
    <w:p>
      <w:r>
        <w:t>e</w:t>
      </w:r>
    </w:p>
    <w:p>
      <w:r>
        <w:t>-</w:t>
      </w:r>
    </w:p>
    <w:p>
      <w:r>
        <w:t>1</w:t>
      </w:r>
    </w:p>
    <w:p>
      <w:r>
        <w:t>-</w:t>
      </w:r>
    </w:p>
    <w:p>
      <w:r>
        <w:t>m</w:t>
      </w:r>
    </w:p>
    <w:p>
      <w:r>
        <w:t>i</w:t>
      </w:r>
    </w:p>
    <w:p>
      <w:r>
        <w:t>l</w:t>
      </w:r>
    </w:p>
    <w:p>
      <w:r>
        <w:t>l</w:t>
      </w:r>
    </w:p>
    <w:p>
      <w:r>
        <w:t>i</w:t>
      </w:r>
    </w:p>
    <w:p>
      <w:r>
        <w:t>o</w:t>
      </w:r>
    </w:p>
    <w:p>
      <w:r>
        <w:t>n</w:t>
      </w:r>
    </w:p>
    <w:p>
      <w:r>
        <w:t>-</w:t>
      </w:r>
    </w:p>
    <w:p>
      <w:r>
        <w:t>1</w:t>
      </w:r>
    </w:p>
    <w:p>
      <w:r>
        <w:t>4</w:t>
      </w:r>
    </w:p>
    <w:p>
      <w:r>
        <w:t>t</w:t>
      </w:r>
    </w:p>
    <w:p>
      <w:r>
        <w:t>h</w:t>
      </w:r>
    </w:p>
    <w:p>
      <w:r>
        <w:t>-</w:t>
      </w:r>
    </w:p>
    <w:p>
      <w:r>
        <w:t>J</w:t>
      </w:r>
    </w:p>
    <w:p>
      <w:r>
        <w:t>u</w:t>
      </w:r>
    </w:p>
    <w:p>
      <w:r>
        <w:t>l</w:t>
      </w:r>
    </w:p>
    <w:p>
      <w:r>
        <w:t>y</w:t>
      </w:r>
    </w:p>
    <w:p>
      <w:r>
        <w:t>-</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FCNR rates up to 1 million* (effective from July 14, 2025)</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r>
        <w:tc>
          <w:tcPr>
            <w:tcW w:type="dxa" w:w="1440"/>
          </w:tcPr>
          <w:p>
            <w:r>
              <w:t>Period</w:t>
            </w:r>
          </w:p>
        </w:tc>
        <w:tc>
          <w:tcPr>
            <w:tcW w:type="dxa" w:w="1440"/>
          </w:tcPr>
          <w:p>
            <w:r>
              <w:t>USD</w:t>
            </w:r>
          </w:p>
        </w:tc>
        <w:tc>
          <w:tcPr>
            <w:tcW w:type="dxa" w:w="1440"/>
          </w:tcPr>
          <w:p>
            <w:r>
              <w:t>GBP</w:t>
            </w:r>
          </w:p>
        </w:tc>
        <w:tc>
          <w:tcPr>
            <w:tcW w:type="dxa" w:w="1440"/>
          </w:tcPr>
          <w:p>
            <w:r>
              <w:t>EUR</w:t>
            </w:r>
          </w:p>
        </w:tc>
        <w:tc>
          <w:tcPr>
            <w:tcW w:type="dxa" w:w="1440"/>
          </w:tcPr>
          <w:p>
            <w:r>
              <w:t>AUD</w:t>
            </w:r>
          </w:p>
        </w:tc>
        <w:tc>
          <w:tcPr>
            <w:tcW w:type="dxa" w:w="1440"/>
          </w:tcPr>
          <w:p>
            <w:r>
              <w:t>SGD</w:t>
            </w:r>
          </w:p>
        </w:tc>
      </w:tr>
      <w:tr>
        <w:tc>
          <w:tcPr>
            <w:tcW w:type="dxa" w:w="1440"/>
          </w:tcPr>
          <w:p>
            <w:r>
              <w:t>1 Yr &lt; 15 Months</w:t>
            </w:r>
          </w:p>
        </w:tc>
        <w:tc>
          <w:tcPr>
            <w:tcW w:type="dxa" w:w="1440"/>
          </w:tcPr>
          <w:p>
            <w:r>
              <w:t>5.00%</w:t>
            </w:r>
          </w:p>
        </w:tc>
        <w:tc>
          <w:tcPr>
            <w:tcW w:type="dxa" w:w="1440"/>
          </w:tcPr>
          <w:p>
            <w:r>
              <w:t>4.45%</w:t>
            </w:r>
          </w:p>
        </w:tc>
        <w:tc>
          <w:tcPr>
            <w:tcW w:type="dxa" w:w="1440"/>
          </w:tcPr>
          <w:p>
            <w:r>
              <w:t>3.05%</w:t>
            </w:r>
          </w:p>
        </w:tc>
        <w:tc>
          <w:tcPr>
            <w:tcW w:type="dxa" w:w="1440"/>
          </w:tcPr>
          <w:p>
            <w:r>
              <w:t>4.00%</w:t>
            </w:r>
          </w:p>
        </w:tc>
        <w:tc>
          <w:tcPr>
            <w:tcW w:type="dxa" w:w="1440"/>
          </w:tcPr>
          <w:p>
            <w:r>
              <w:t>2.15%</w:t>
            </w:r>
          </w:p>
        </w:tc>
      </w:tr>
      <w:tr>
        <w:tc>
          <w:tcPr>
            <w:tcW w:type="dxa" w:w="1440"/>
          </w:tcPr>
          <w:p>
            <w:r>
              <w:t>15 Months &lt; 2</w:t>
              <w:br/>
              <w:t>Yrs</w:t>
            </w:r>
          </w:p>
        </w:tc>
        <w:tc>
          <w:tcPr>
            <w:tcW w:type="dxa" w:w="1440"/>
          </w:tcPr>
          <w:p>
            <w:r>
              <w:t>5.00%</w:t>
            </w:r>
          </w:p>
        </w:tc>
        <w:tc>
          <w:tcPr>
            <w:tcW w:type="dxa" w:w="1440"/>
          </w:tcPr>
          <w:p>
            <w:r>
              <w:t>4.45%</w:t>
            </w:r>
          </w:p>
        </w:tc>
        <w:tc>
          <w:tcPr>
            <w:tcW w:type="dxa" w:w="1440"/>
          </w:tcPr>
          <w:p>
            <w:r>
              <w:t>3.05%</w:t>
            </w:r>
          </w:p>
        </w:tc>
        <w:tc>
          <w:tcPr>
            <w:tcW w:type="dxa" w:w="1440"/>
          </w:tcPr>
          <w:p>
            <w:r>
              <w:t>4.00%</w:t>
            </w:r>
          </w:p>
        </w:tc>
        <w:tc>
          <w:tcPr>
            <w:tcW w:type="dxa" w:w="1440"/>
          </w:tcPr>
          <w:p>
            <w:r>
              <w:t>2.15%</w:t>
            </w:r>
          </w:p>
        </w:tc>
      </w:tr>
      <w:tr>
        <w:tc>
          <w:tcPr>
            <w:tcW w:type="dxa" w:w="1440"/>
          </w:tcPr>
          <w:p>
            <w:r>
              <w:t>2 Yrs to &lt; 3 Yrs</w:t>
            </w:r>
          </w:p>
        </w:tc>
        <w:tc>
          <w:tcPr>
            <w:tcW w:type="dxa" w:w="1440"/>
          </w:tcPr>
          <w:p>
            <w:r>
              <w:t>4.40%</w:t>
            </w:r>
          </w:p>
        </w:tc>
        <w:tc>
          <w:tcPr>
            <w:tcW w:type="dxa" w:w="1440"/>
          </w:tcPr>
          <w:p>
            <w:r>
              <w:t>4.00%</w:t>
            </w:r>
          </w:p>
        </w:tc>
        <w:tc>
          <w:tcPr>
            <w:tcW w:type="dxa" w:w="1440"/>
          </w:tcPr>
          <w:p>
            <w:r>
              <w:t>2.65%</w:t>
            </w:r>
          </w:p>
        </w:tc>
        <w:tc>
          <w:tcPr>
            <w:tcW w:type="dxa" w:w="1440"/>
          </w:tcPr>
          <w:p>
            <w:r>
              <w:t>4.00%</w:t>
            </w:r>
          </w:p>
        </w:tc>
        <w:tc>
          <w:tcPr>
            <w:tcW w:type="dxa" w:w="1440"/>
          </w:tcPr>
          <w:p>
            <w:r>
              <w:t>2.00%</w:t>
            </w:r>
          </w:p>
        </w:tc>
      </w:tr>
      <w:tr>
        <w:tc>
          <w:tcPr>
            <w:tcW w:type="dxa" w:w="1440"/>
          </w:tcPr>
          <w:p>
            <w:r>
              <w:t>3 Yrs to &lt; 4 Yrs</w:t>
            </w:r>
          </w:p>
        </w:tc>
        <w:tc>
          <w:tcPr>
            <w:tcW w:type="dxa" w:w="1440"/>
          </w:tcPr>
          <w:p>
            <w:r>
              <w:t>4.40%</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4 Yrs to &lt; 5 Yrs</w:t>
            </w:r>
          </w:p>
        </w:tc>
        <w:tc>
          <w:tcPr>
            <w:tcW w:type="dxa" w:w="1440"/>
          </w:tcPr>
          <w:p>
            <w:r>
              <w:t>4.50%</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5 Yrs only</w:t>
            </w:r>
          </w:p>
        </w:tc>
        <w:tc>
          <w:tcPr>
            <w:tcW w:type="dxa" w:w="1440"/>
          </w:tcPr>
          <w:p>
            <w:r>
              <w:t>4.25%</w:t>
            </w:r>
          </w:p>
        </w:tc>
        <w:tc>
          <w:tcPr>
            <w:tcW w:type="dxa" w:w="1440"/>
          </w:tcPr>
          <w:p>
            <w:r>
              <w:t>NA</w:t>
            </w:r>
          </w:p>
        </w:tc>
        <w:tc>
          <w:tcPr>
            <w:tcW w:type="dxa" w:w="1440"/>
          </w:tcPr>
          <w:p>
            <w:r>
              <w:t>NA</w:t>
            </w:r>
          </w:p>
        </w:tc>
        <w:tc>
          <w:tcPr>
            <w:tcW w:type="dxa" w:w="1440"/>
          </w:tcPr>
          <w:p>
            <w:r>
              <w:t>NA</w:t>
            </w:r>
          </w:p>
        </w:tc>
        <w:tc>
          <w:tcPr>
            <w:tcW w:type="dxa" w:w="1440"/>
          </w:tcPr>
          <w:p>
            <w:r>
              <w:t>NA</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G</w:t>
      </w:r>
    </w:p>
    <w:p>
      <w:r>
        <w:t>l</w:t>
      </w:r>
    </w:p>
    <w:p>
      <w:r>
        <w:t>o</w:t>
      </w:r>
    </w:p>
    <w:p>
      <w:r>
        <w:t>b</w:t>
      </w:r>
    </w:p>
    <w:p>
      <w:r>
        <w:t>a</w:t>
      </w:r>
    </w:p>
    <w:p>
      <w:r>
        <w:t>l</w:t>
      </w:r>
    </w:p>
    <w:p>
      <w:r>
        <w:t>-</w:t>
      </w:r>
    </w:p>
    <w:p>
      <w:r>
        <w:t>S</w:t>
      </w:r>
    </w:p>
    <w:p>
      <w:r>
        <w:t>a</w:t>
      </w:r>
    </w:p>
    <w:p>
      <w:r>
        <w:t>v</w:t>
      </w:r>
    </w:p>
    <w:p>
      <w:r>
        <w:t>i</w:t>
      </w:r>
    </w:p>
    <w:p>
      <w:r>
        <w:t>n</w:t>
      </w:r>
    </w:p>
    <w:p>
      <w:r>
        <w:t>g</w:t>
      </w:r>
    </w:p>
    <w:p>
      <w:r>
        <w:t>-</w:t>
      </w:r>
    </w:p>
    <w:p>
      <w:r>
        <w:t>A</w:t>
      </w:r>
    </w:p>
    <w:p>
      <w:r>
        <w:t>c</w:t>
      </w:r>
    </w:p>
    <w:p>
      <w:r>
        <w:t>c</w:t>
      </w:r>
    </w:p>
    <w:p>
      <w:r>
        <w:t>o</w:t>
      </w:r>
    </w:p>
    <w:p>
      <w:r>
        <w:t>u</w:t>
      </w:r>
    </w:p>
    <w:p>
      <w:r>
        <w:t>n</w:t>
      </w:r>
    </w:p>
    <w:p>
      <w:r>
        <w:t>t</w:t>
      </w:r>
    </w:p>
    <w:p>
      <w:r>
        <w:t>-</w:t>
      </w:r>
    </w:p>
    <w:p>
      <w:r>
        <w:t>w</w:t>
      </w:r>
    </w:p>
    <w:p>
      <w:r>
        <w:t>e</w:t>
      </w:r>
    </w:p>
    <w:p>
      <w:r>
        <w:t>b</w:t>
      </w:r>
    </w:p>
    <w:p>
      <w:r>
        <w:t>s</w:t>
      </w:r>
    </w:p>
    <w:p>
      <w:r>
        <w:t>i</w:t>
      </w:r>
    </w:p>
    <w:p>
      <w:r>
        <w:t>t</w:t>
      </w:r>
    </w:p>
    <w:p>
      <w:r>
        <w:t>e</w:t>
      </w:r>
    </w:p>
    <w:p>
      <w:r>
        <w:t>-</w:t>
      </w:r>
    </w:p>
    <w:p>
      <w:r>
        <w:t>2</w:t>
      </w:r>
    </w:p>
    <w:p>
      <w:r>
        <w:t>3</w:t>
      </w:r>
    </w:p>
    <w:p>
      <w:r>
        <w:t>-</w:t>
      </w:r>
    </w:p>
    <w:p>
      <w:r>
        <w:t>0</w:t>
      </w:r>
    </w:p>
    <w:p>
      <w:r>
        <w:t>7</w:t>
      </w:r>
    </w:p>
    <w:p>
      <w:r>
        <w:t>-</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Amount</w:t>
            </w:r>
          </w:p>
        </w:tc>
        <w:tc>
          <w:tcPr>
            <w:tcW w:type="dxa" w:w="4320"/>
          </w:tcPr>
          <w:p>
            <w:r>
              <w:t>IDFC FIRST Bank - IBU</w:t>
            </w:r>
          </w:p>
        </w:tc>
      </w:tr>
      <w:tr>
        <w:tc>
          <w:tcPr>
            <w:tcW w:type="dxa" w:w="4320"/>
          </w:tcPr>
          <w:p>
            <w:r>
              <w:t>USD - For all amounts (wef 13th May 2025)</w:t>
            </w:r>
          </w:p>
        </w:tc>
        <w:tc>
          <w:tcPr>
            <w:tcW w:type="dxa" w:w="4320"/>
          </w:tcPr>
          <w:p>
            <w:r>
              <w:t>4.75%</w:t>
            </w:r>
          </w:p>
        </w:tc>
      </w:tr>
      <w:tr>
        <w:tc>
          <w:tcPr>
            <w:tcW w:type="dxa" w:w="4320"/>
          </w:tcPr>
          <w:p>
            <w:r>
              <w:t>EUR - For all amounts (wef 23rd July 2025)</w:t>
            </w:r>
          </w:p>
        </w:tc>
        <w:tc>
          <w:tcPr>
            <w:tcW w:type="dxa" w:w="4320"/>
          </w:tcPr>
          <w:p>
            <w:r>
              <w:t>1.50%</w:t>
            </w:r>
          </w:p>
        </w:tc>
      </w:tr>
    </w:tbl>
    <w:p/>
    <w:p/>
    <w:p>
      <w:r>
        <w:t>I</w:t>
      </w:r>
    </w:p>
    <w:p>
      <w:r>
        <w:t>n</w:t>
      </w:r>
    </w:p>
    <w:p>
      <w:r>
        <w:t>t</w:t>
      </w:r>
    </w:p>
    <w:p>
      <w:r>
        <w:t>e</w:t>
      </w:r>
    </w:p>
    <w:p>
      <w:r>
        <w:t>r</w:t>
      </w:r>
    </w:p>
    <w:p>
      <w:r>
        <w:t>e</w:t>
      </w:r>
    </w:p>
    <w:p>
      <w:r>
        <w:t>s</w:t>
      </w:r>
    </w:p>
    <w:p>
      <w:r>
        <w:t>t</w:t>
      </w:r>
    </w:p>
    <w:p>
      <w:r>
        <w:t>-</w:t>
      </w:r>
    </w:p>
    <w:p>
      <w:r>
        <w:t>R</w:t>
      </w:r>
    </w:p>
    <w:p>
      <w:r>
        <w:t>a</w:t>
      </w:r>
    </w:p>
    <w:p>
      <w:r>
        <w:t>t</w:t>
      </w:r>
    </w:p>
    <w:p>
      <w:r>
        <w:t>e</w:t>
      </w:r>
    </w:p>
    <w:p>
      <w:r>
        <w:t>s</w:t>
      </w:r>
    </w:p>
    <w:p>
      <w:r>
        <w:t>-</w:t>
      </w:r>
    </w:p>
    <w:p>
      <w:r>
        <w:t>o</w:t>
      </w:r>
    </w:p>
    <w:p>
      <w:r>
        <w:t>n</w:t>
      </w:r>
    </w:p>
    <w:p>
      <w:r>
        <w:t>-</w:t>
      </w:r>
    </w:p>
    <w:p>
      <w:r>
        <w:t>G</w:t>
      </w:r>
    </w:p>
    <w:p>
      <w:r>
        <w:t>i</w:t>
      </w:r>
    </w:p>
    <w:p>
      <w:r>
        <w:t>f</w:t>
      </w:r>
    </w:p>
    <w:p>
      <w:r>
        <w:t>t</w:t>
      </w:r>
    </w:p>
    <w:p>
      <w:r>
        <w:t>-</w:t>
      </w:r>
    </w:p>
    <w:p>
      <w:r>
        <w:t>C</w:t>
      </w:r>
    </w:p>
    <w:p>
      <w:r>
        <w:t>i</w:t>
      </w:r>
    </w:p>
    <w:p>
      <w:r>
        <w:t>t</w:t>
      </w:r>
    </w:p>
    <w:p>
      <w:r>
        <w:t>y</w:t>
      </w:r>
    </w:p>
    <w:p>
      <w:r>
        <w:t>-</w:t>
      </w:r>
    </w:p>
    <w:p>
      <w:r>
        <w:t>F</w:t>
      </w:r>
    </w:p>
    <w:p>
      <w:r>
        <w:t>i</w:t>
      </w:r>
    </w:p>
    <w:p>
      <w:r>
        <w:t>x</w:t>
      </w:r>
    </w:p>
    <w:p>
      <w:r>
        <w:t>e</w:t>
      </w:r>
    </w:p>
    <w:p>
      <w:r>
        <w:t>d</w:t>
      </w:r>
    </w:p>
    <w:p>
      <w:r>
        <w:t>-</w:t>
      </w:r>
    </w:p>
    <w:p>
      <w:r>
        <w:t>D</w:t>
      </w:r>
    </w:p>
    <w:p>
      <w:r>
        <w:t>e</w:t>
      </w:r>
    </w:p>
    <w:p>
      <w:r>
        <w:t>p</w:t>
      </w:r>
    </w:p>
    <w:p>
      <w:r>
        <w:t>o</w:t>
      </w:r>
    </w:p>
    <w:p>
      <w:r>
        <w:t>s</w:t>
      </w:r>
    </w:p>
    <w:p>
      <w:r>
        <w:t>i</w:t>
      </w:r>
    </w:p>
    <w:p>
      <w:r>
        <w:t>t</w:t>
      </w:r>
    </w:p>
    <w:p>
      <w:r>
        <w:t>s</w:t>
      </w:r>
    </w:p>
    <w:p>
      <w:r>
        <w:t>-</w:t>
      </w:r>
    </w:p>
    <w:p>
      <w:r>
        <w:t>w</w:t>
      </w:r>
    </w:p>
    <w:p>
      <w:r>
        <w:t>e</w:t>
      </w:r>
    </w:p>
    <w:p>
      <w:r>
        <w:t>b</w:t>
      </w:r>
    </w:p>
    <w:p>
      <w:r>
        <w:t>s</w:t>
      </w:r>
    </w:p>
    <w:p>
      <w:r>
        <w:t>i</w:t>
      </w:r>
    </w:p>
    <w:p>
      <w:r>
        <w:t>t</w:t>
      </w:r>
    </w:p>
    <w:p>
      <w:r>
        <w:t>e</w:t>
      </w:r>
    </w:p>
    <w:p>
      <w:r>
        <w:t>-</w:t>
      </w:r>
    </w:p>
    <w:p>
      <w:r>
        <w:t>2</w:t>
      </w:r>
    </w:p>
    <w:p>
      <w:r>
        <w:t>3</w:t>
      </w:r>
    </w:p>
    <w:p>
      <w:r>
        <w:t>-</w:t>
      </w:r>
    </w:p>
    <w:p>
      <w:r>
        <w:t>0</w:t>
      </w:r>
    </w:p>
    <w:p>
      <w:r>
        <w:t>7</w:t>
      </w:r>
    </w:p>
    <w:p>
      <w:r>
        <w:t>-</w:t>
      </w:r>
    </w:p>
    <w:p>
      <w:r>
        <w:t>2</w:t>
      </w:r>
    </w:p>
    <w:p>
      <w:r>
        <w:t>0</w:t>
      </w:r>
    </w:p>
    <w:p>
      <w:r>
        <w:t>2</w:t>
      </w:r>
    </w:p>
    <w:p>
      <w:r>
        <w:t>5</w:t>
      </w:r>
    </w:p>
    <w:p>
      <w:r>
        <w:t>.</w:t>
      </w:r>
    </w:p>
    <w:p>
      <w:r>
        <w:t>p</w:t>
      </w:r>
    </w:p>
    <w:p>
      <w:r>
        <w:t>d</w:t>
      </w:r>
    </w:p>
    <w:p>
      <w:r>
        <w:t>f</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t>Interest rates on Gift City Fixed Deposits</w:t>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t>Interest Rates on Gift City Fixed Deposits</w:t>
              <w:br/>
              <w:t>Period</w:t>
            </w:r>
          </w:p>
        </w:tc>
        <w:tc>
          <w:tcPr>
            <w:tcW w:type="dxa" w:w="1728"/>
          </w:tcPr>
          <w:p>
            <w:r>
              <w:t>Rate of Interest (% p.a.)</w:t>
              <w:br/>
              <w:t>w.e.f. 23rd July 2025</w:t>
            </w:r>
          </w:p>
        </w:tc>
        <w:tc>
          <w:tcPr>
            <w:tcW w:type="dxa" w:w="1728"/>
          </w:tcPr>
          <w:p>
            <w:r>
              <w:t>None</w:t>
            </w:r>
          </w:p>
        </w:tc>
        <w:tc>
          <w:tcPr>
            <w:tcW w:type="dxa" w:w="1728"/>
          </w:tcPr>
          <w:p>
            <w:r>
              <w:t>None</w:t>
            </w:r>
          </w:p>
        </w:tc>
        <w:tc>
          <w:tcPr>
            <w:tcW w:type="dxa" w:w="1728"/>
          </w:tcPr>
          <w:p>
            <w:r>
              <w:t>Rate of Interest (% p.a.)</w:t>
              <w:br/>
              <w:t>w.e.f. 26th May 2025</w:t>
            </w:r>
          </w:p>
        </w:tc>
      </w:tr>
      <w:tr>
        <w:tc>
          <w:tcPr>
            <w:tcW w:type="dxa" w:w="1728"/>
          </w:tcPr>
          <w:p>
            <w:r>
              <w:t>None</w:t>
            </w:r>
          </w:p>
        </w:tc>
        <w:tc>
          <w:tcPr>
            <w:tcW w:type="dxa" w:w="1728"/>
          </w:tcPr>
          <w:p>
            <w:r>
              <w:t>USD</w:t>
            </w:r>
          </w:p>
        </w:tc>
        <w:tc>
          <w:tcPr>
            <w:tcW w:type="dxa" w:w="1728"/>
          </w:tcPr>
          <w:p>
            <w:r>
              <w:t>None</w:t>
            </w:r>
          </w:p>
        </w:tc>
        <w:tc>
          <w:tcPr>
            <w:tcW w:type="dxa" w:w="1728"/>
          </w:tcPr>
          <w:p>
            <w:r>
              <w:t>None</w:t>
            </w:r>
          </w:p>
        </w:tc>
        <w:tc>
          <w:tcPr>
            <w:tcW w:type="dxa" w:w="1728"/>
          </w:tcPr>
          <w:p>
            <w:r>
              <w:t>EUR</w:t>
            </w:r>
          </w:p>
        </w:tc>
      </w:tr>
      <w:tr>
        <w:tc>
          <w:tcPr>
            <w:tcW w:type="dxa" w:w="1728"/>
          </w:tcPr>
          <w:p>
            <w:r>
              <w:t>7 – 14 days</w:t>
            </w:r>
          </w:p>
        </w:tc>
        <w:tc>
          <w:tcPr>
            <w:tcW w:type="dxa" w:w="1728"/>
          </w:tcPr>
          <w:p>
            <w:r>
              <w:t>4.10%</w:t>
            </w:r>
          </w:p>
        </w:tc>
        <w:tc>
          <w:tcPr>
            <w:tcW w:type="dxa" w:w="1728"/>
          </w:tcPr>
          <w:p>
            <w:r>
              <w:t>None</w:t>
            </w:r>
          </w:p>
        </w:tc>
        <w:tc>
          <w:tcPr>
            <w:tcW w:type="dxa" w:w="1728"/>
          </w:tcPr>
          <w:p>
            <w:r>
              <w:t>None</w:t>
            </w:r>
          </w:p>
        </w:tc>
        <w:tc>
          <w:tcPr>
            <w:tcW w:type="dxa" w:w="1728"/>
          </w:tcPr>
          <w:p>
            <w:r>
              <w:t>2.45%</w:t>
            </w:r>
          </w:p>
        </w:tc>
      </w:tr>
      <w:tr>
        <w:tc>
          <w:tcPr>
            <w:tcW w:type="dxa" w:w="1728"/>
          </w:tcPr>
          <w:p>
            <w:r>
              <w:t>15 – 29 days</w:t>
            </w:r>
          </w:p>
        </w:tc>
        <w:tc>
          <w:tcPr>
            <w:tcW w:type="dxa" w:w="1728"/>
          </w:tcPr>
          <w:p>
            <w:r>
              <w:t>4.30%</w:t>
            </w:r>
          </w:p>
        </w:tc>
        <w:tc>
          <w:tcPr>
            <w:tcW w:type="dxa" w:w="1728"/>
          </w:tcPr>
          <w:p>
            <w:r>
              <w:t>None</w:t>
            </w:r>
          </w:p>
        </w:tc>
        <w:tc>
          <w:tcPr>
            <w:tcW w:type="dxa" w:w="1728"/>
          </w:tcPr>
          <w:p>
            <w:r>
              <w:t>None</w:t>
            </w:r>
          </w:p>
        </w:tc>
        <w:tc>
          <w:tcPr>
            <w:tcW w:type="dxa" w:w="1728"/>
          </w:tcPr>
          <w:p>
            <w:r>
              <w:t>2.65%</w:t>
            </w:r>
          </w:p>
        </w:tc>
      </w:tr>
      <w:tr>
        <w:tc>
          <w:tcPr>
            <w:tcW w:type="dxa" w:w="1728"/>
          </w:tcPr>
          <w:p>
            <w:r>
              <w:t>30 – 45 days</w:t>
            </w:r>
          </w:p>
        </w:tc>
        <w:tc>
          <w:tcPr>
            <w:tcW w:type="dxa" w:w="1728"/>
          </w:tcPr>
          <w:p>
            <w:r/>
          </w:p>
        </w:tc>
        <w:tc>
          <w:tcPr>
            <w:tcW w:type="dxa" w:w="1728"/>
          </w:tcPr>
          <w:p>
            <w:r>
              <w:t>4.30%</w:t>
            </w:r>
          </w:p>
        </w:tc>
        <w:tc>
          <w:tcPr>
            <w:tcW w:type="dxa" w:w="1728"/>
          </w:tcPr>
          <w:p>
            <w:r/>
          </w:p>
        </w:tc>
        <w:tc>
          <w:tcPr>
            <w:tcW w:type="dxa" w:w="1728"/>
          </w:tcPr>
          <w:p>
            <w:r>
              <w:t>2.75%</w:t>
            </w:r>
          </w:p>
        </w:tc>
      </w:tr>
      <w:tr>
        <w:tc>
          <w:tcPr>
            <w:tcW w:type="dxa" w:w="1728"/>
          </w:tcPr>
          <w:p>
            <w:r>
              <w:t>46 – 90 days</w:t>
            </w:r>
          </w:p>
        </w:tc>
        <w:tc>
          <w:tcPr>
            <w:tcW w:type="dxa" w:w="1728"/>
          </w:tcPr>
          <w:p>
            <w:r>
              <w:t>4.70%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2.75%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91 – 180 days</w:t>
            </w:r>
          </w:p>
        </w:tc>
        <w:tc>
          <w:tcPr>
            <w:tcW w:type="dxa" w:w="1728"/>
          </w:tcPr>
          <w:p>
            <w:r>
              <w:t>4.70%</w:t>
            </w:r>
          </w:p>
        </w:tc>
        <w:tc>
          <w:tcPr>
            <w:tcW w:type="dxa" w:w="1728"/>
          </w:tcPr>
          <w:p>
            <w:r>
              <w:t>None</w:t>
            </w:r>
          </w:p>
        </w:tc>
        <w:tc>
          <w:tcPr>
            <w:tcW w:type="dxa" w:w="1728"/>
          </w:tcPr>
          <w:p>
            <w:r>
              <w:t>None</w:t>
            </w:r>
          </w:p>
        </w:tc>
        <w:tc>
          <w:tcPr>
            <w:tcW w:type="dxa" w:w="1728"/>
          </w:tcPr>
          <w:p>
            <w:r>
              <w:t>2.85%</w:t>
            </w:r>
          </w:p>
        </w:tc>
      </w:tr>
      <w:tr>
        <w:tc>
          <w:tcPr>
            <w:tcW w:type="dxa" w:w="1728"/>
          </w:tcPr>
          <w:p>
            <w:r>
              <w:t>181 days - &amp; less than 1 year</w:t>
            </w:r>
          </w:p>
        </w:tc>
        <w:tc>
          <w:tcPr>
            <w:tcW w:type="dxa" w:w="1728"/>
          </w:tcPr>
          <w:p>
            <w:r>
              <w:t>4.70%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2.75%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1 Year</w:t>
            </w:r>
          </w:p>
        </w:tc>
        <w:tc>
          <w:tcPr>
            <w:tcW w:type="dxa" w:w="1728"/>
          </w:tcPr>
          <w:p>
            <w:r>
              <w:t>4.60%</w:t>
            </w:r>
          </w:p>
        </w:tc>
        <w:tc>
          <w:tcPr>
            <w:tcW w:type="dxa" w:w="1728"/>
          </w:tcPr>
          <w:p>
            <w:r>
              <w:t>None</w:t>
            </w:r>
          </w:p>
        </w:tc>
        <w:tc>
          <w:tcPr>
            <w:tcW w:type="dxa" w:w="1728"/>
          </w:tcPr>
          <w:p>
            <w:r>
              <w:t>None</w:t>
            </w:r>
          </w:p>
        </w:tc>
        <w:tc>
          <w:tcPr>
            <w:tcW w:type="dxa" w:w="1728"/>
          </w:tcPr>
          <w:p>
            <w:r>
              <w:t>2.00%</w:t>
            </w:r>
          </w:p>
        </w:tc>
      </w:tr>
      <w:tr>
        <w:tc>
          <w:tcPr>
            <w:tcW w:type="dxa" w:w="1728"/>
          </w:tcPr>
          <w:p>
            <w:r>
              <w:t>Above 1 year to &lt; 2 years</w:t>
            </w:r>
          </w:p>
        </w:tc>
        <w:tc>
          <w:tcPr>
            <w:tcW w:type="dxa" w:w="1728"/>
          </w:tcPr>
          <w:p>
            <w:r>
              <w:t>4.60%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2.00%</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2 years to &lt; 3 years</w:t>
            </w:r>
          </w:p>
        </w:tc>
        <w:tc>
          <w:tcPr>
            <w:tcW w:type="dxa" w:w="1728"/>
          </w:tcPr>
          <w:p>
            <w:r>
              <w:t>4.60%</w:t>
            </w:r>
          </w:p>
        </w:tc>
        <w:tc>
          <w:tcPr>
            <w:tcW w:type="dxa" w:w="1728"/>
          </w:tcPr>
          <w:p>
            <w:r>
              <w:t>None</w:t>
            </w:r>
          </w:p>
        </w:tc>
        <w:tc>
          <w:tcPr>
            <w:tcW w:type="dxa" w:w="1728"/>
          </w:tcPr>
          <w:p>
            <w:r>
              <w:t>None</w:t>
            </w:r>
          </w:p>
        </w:tc>
        <w:tc>
          <w:tcPr>
            <w:tcW w:type="dxa" w:w="1728"/>
          </w:tcPr>
          <w:p>
            <w:r>
              <w:t>2.05%</w:t>
            </w:r>
          </w:p>
        </w:tc>
      </w:tr>
      <w:tr>
        <w:tc>
          <w:tcPr>
            <w:tcW w:type="dxa" w:w="1728"/>
          </w:tcPr>
          <w:p>
            <w:r>
              <w:t>3 years to &lt; 4 years</w:t>
            </w:r>
          </w:p>
        </w:tc>
        <w:tc>
          <w:tcPr>
            <w:tcW w:type="dxa" w:w="1728"/>
          </w:tcPr>
          <w:p>
            <w:r>
              <w:t>4.60%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2.05%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4 years to 5 years</w:t>
            </w:r>
          </w:p>
        </w:tc>
        <w:tc>
          <w:tcPr>
            <w:tcW w:type="dxa" w:w="1728"/>
          </w:tcPr>
          <w:p>
            <w:r>
              <w:t>4.25%</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1.35%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bl>
    <w:p/>
    <w:p/>
    <w:p>
      <w:r>
        <w:br w:type="page"/>
      </w:r>
    </w:p>
    <w:p>
      <w:pPr>
        <w:pStyle w:val="Heading1"/>
      </w:pPr>
      <w:r>
        <w:t>&gt;&gt; PVB_12 : IndusInd Bank</w:t>
      </w:r>
    </w:p>
    <w:p>
      <w:r>
        <w:t>Website: https://www.indusind.bank.in/in/en/personal/rates.html</w:t>
      </w:r>
    </w:p>
    <w:p>
      <w:r>
        <w:t>Summary:</w:t>
      </w:r>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&lt; 3 Cr DOMESTIC(RESIDENT) NRE/NRO deposits</w:t>
            </w:r>
          </w:p>
        </w:tc>
        <w:tc>
          <w:tcPr>
            <w:tcW w:type="dxa" w:w="1728"/>
          </w:tcPr>
          <w:p>
            <w:r>
              <w:t>&lt; 3 Cr DOMESTIC(RESIDENT) NRE/NRO deposits</w:t>
            </w:r>
          </w:p>
        </w:tc>
        <w:tc>
          <w:tcPr>
            <w:tcW w:type="dxa" w:w="1728"/>
          </w:tcPr>
          <w:p>
            <w:r>
              <w:t>&lt; 3 Cr (Senior Citizen)Not applicable for NRE/NRO deposits</w:t>
            </w:r>
          </w:p>
        </w:tc>
        <w:tc>
          <w:tcPr>
            <w:tcW w:type="dxa" w:w="1728"/>
          </w:tcPr>
          <w:p>
            <w:r>
              <w:t>&lt; 3 Cr (Senior Citizen)Not applicable for NRE/NRO deposits</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30 days</w:t>
            </w:r>
          </w:p>
        </w:tc>
        <w:tc>
          <w:tcPr>
            <w:tcW w:type="dxa" w:w="1728"/>
          </w:tcPr>
          <w:p>
            <w:r>
              <w:t>3.25</w:t>
            </w:r>
          </w:p>
        </w:tc>
        <w:tc>
          <w:tcPr>
            <w:tcW w:type="dxa" w:w="1728"/>
          </w:tcPr>
          <w:p>
            <w:r>
              <w:t>3.25</w:t>
            </w:r>
          </w:p>
        </w:tc>
        <w:tc>
          <w:tcPr>
            <w:tcW w:type="dxa" w:w="1728"/>
          </w:tcPr>
          <w:p>
            <w:r>
              <w:t>3.75</w:t>
            </w:r>
          </w:p>
        </w:tc>
        <w:tc>
          <w:tcPr>
            <w:tcW w:type="dxa" w:w="1728"/>
          </w:tcPr>
          <w:p>
            <w:r>
              <w:t>3.75</w:t>
            </w:r>
          </w:p>
        </w:tc>
      </w:tr>
      <w:tr>
        <w:tc>
          <w:tcPr>
            <w:tcW w:type="dxa" w:w="1728"/>
          </w:tcPr>
          <w:p>
            <w:r>
              <w:t>31 days to 45 days</w:t>
            </w:r>
          </w:p>
        </w:tc>
        <w:tc>
          <w:tcPr>
            <w:tcW w:type="dxa" w:w="1728"/>
          </w:tcPr>
          <w:p>
            <w:r>
              <w:t>3.50</w:t>
            </w:r>
          </w:p>
        </w:tc>
        <w:tc>
          <w:tcPr>
            <w:tcW w:type="dxa" w:w="1728"/>
          </w:tcPr>
          <w:p>
            <w:r>
              <w:t>3.50</w:t>
            </w:r>
          </w:p>
        </w:tc>
        <w:tc>
          <w:tcPr>
            <w:tcW w:type="dxa" w:w="1728"/>
          </w:tcPr>
          <w:p>
            <w:r>
              <w:t>4.00</w:t>
            </w:r>
          </w:p>
        </w:tc>
        <w:tc>
          <w:tcPr>
            <w:tcW w:type="dxa" w:w="1728"/>
          </w:tcPr>
          <w:p>
            <w:r>
              <w:t>4.00</w:t>
            </w:r>
          </w:p>
        </w:tc>
      </w:tr>
      <w:tr>
        <w:tc>
          <w:tcPr>
            <w:tcW w:type="dxa" w:w="1728"/>
          </w:tcPr>
          <w:p>
            <w:r>
              <w:t>46 days to 60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61 days to 90 days</w:t>
            </w:r>
          </w:p>
        </w:tc>
        <w:tc>
          <w:tcPr>
            <w:tcW w:type="dxa" w:w="1728"/>
          </w:tcPr>
          <w:p>
            <w:r>
              <w:t>4.75</w:t>
            </w:r>
          </w:p>
        </w:tc>
        <w:tc>
          <w:tcPr>
            <w:tcW w:type="dxa" w:w="1728"/>
          </w:tcPr>
          <w:p>
            <w:r>
              <w:t>4.75</w:t>
            </w:r>
          </w:p>
        </w:tc>
        <w:tc>
          <w:tcPr>
            <w:tcW w:type="dxa" w:w="1728"/>
          </w:tcPr>
          <w:p>
            <w:r>
              <w:t>5.25</w:t>
            </w:r>
          </w:p>
        </w:tc>
        <w:tc>
          <w:tcPr>
            <w:tcW w:type="dxa" w:w="1728"/>
          </w:tcPr>
          <w:p>
            <w:r>
              <w:t>5.25</w:t>
            </w:r>
          </w:p>
        </w:tc>
      </w:tr>
      <w:tr>
        <w:tc>
          <w:tcPr>
            <w:tcW w:type="dxa" w:w="1728"/>
          </w:tcPr>
          <w:p>
            <w:r>
              <w:t>91 days to 120 days</w:t>
            </w:r>
          </w:p>
        </w:tc>
        <w:tc>
          <w:tcPr>
            <w:tcW w:type="dxa" w:w="1728"/>
          </w:tcPr>
          <w:p>
            <w:r>
              <w:t>5.00</w:t>
            </w:r>
          </w:p>
        </w:tc>
        <w:tc>
          <w:tcPr>
            <w:tcW w:type="dxa" w:w="1728"/>
          </w:tcPr>
          <w:p>
            <w:r>
              <w:t>5.00</w:t>
            </w:r>
          </w:p>
        </w:tc>
        <w:tc>
          <w:tcPr>
            <w:tcW w:type="dxa" w:w="1728"/>
          </w:tcPr>
          <w:p>
            <w:r>
              <w:t>5.50</w:t>
            </w:r>
          </w:p>
        </w:tc>
        <w:tc>
          <w:tcPr>
            <w:tcW w:type="dxa" w:w="1728"/>
          </w:tcPr>
          <w:p>
            <w:r>
              <w:t>5.50</w:t>
            </w:r>
          </w:p>
        </w:tc>
      </w:tr>
      <w:tr>
        <w:tc>
          <w:tcPr>
            <w:tcW w:type="dxa" w:w="1728"/>
          </w:tcPr>
          <w:p>
            <w:r>
              <w:t>121 days to 180 days</w:t>
            </w:r>
          </w:p>
        </w:tc>
        <w:tc>
          <w:tcPr>
            <w:tcW w:type="dxa" w:w="1728"/>
          </w:tcPr>
          <w:p>
            <w:r>
              <w:t>5.00</w:t>
            </w:r>
          </w:p>
        </w:tc>
        <w:tc>
          <w:tcPr>
            <w:tcW w:type="dxa" w:w="1728"/>
          </w:tcPr>
          <w:p>
            <w:r>
              <w:t>5.00</w:t>
            </w:r>
          </w:p>
        </w:tc>
        <w:tc>
          <w:tcPr>
            <w:tcW w:type="dxa" w:w="1728"/>
          </w:tcPr>
          <w:p>
            <w:r>
              <w:t>5.50</w:t>
            </w:r>
          </w:p>
        </w:tc>
        <w:tc>
          <w:tcPr>
            <w:tcW w:type="dxa" w:w="1728"/>
          </w:tcPr>
          <w:p>
            <w:r>
              <w:t>5.50</w:t>
            </w:r>
          </w:p>
        </w:tc>
      </w:tr>
      <w:tr>
        <w:tc>
          <w:tcPr>
            <w:tcW w:type="dxa" w:w="1728"/>
          </w:tcPr>
          <w:p>
            <w:r>
              <w:t>181 days to 210 days</w:t>
            </w:r>
          </w:p>
        </w:tc>
        <w:tc>
          <w:tcPr>
            <w:tcW w:type="dxa" w:w="1728"/>
          </w:tcPr>
          <w:p>
            <w:r>
              <w:t>5.75</w:t>
            </w:r>
          </w:p>
        </w:tc>
        <w:tc>
          <w:tcPr>
            <w:tcW w:type="dxa" w:w="1728"/>
          </w:tcPr>
          <w:p>
            <w:r>
              <w:t>5.88</w:t>
            </w:r>
          </w:p>
        </w:tc>
        <w:tc>
          <w:tcPr>
            <w:tcW w:type="dxa" w:w="1728"/>
          </w:tcPr>
          <w:p>
            <w:r>
              <w:t>6.25</w:t>
            </w:r>
          </w:p>
        </w:tc>
        <w:tc>
          <w:tcPr>
            <w:tcW w:type="dxa" w:w="1728"/>
          </w:tcPr>
          <w:p>
            <w:r>
              <w:t>6.40</w:t>
            </w:r>
          </w:p>
        </w:tc>
      </w:tr>
      <w:tr>
        <w:tc>
          <w:tcPr>
            <w:tcW w:type="dxa" w:w="1728"/>
          </w:tcPr>
          <w:p>
            <w:r>
              <w:t>211 days to 269 days</w:t>
            </w:r>
          </w:p>
        </w:tc>
        <w:tc>
          <w:tcPr>
            <w:tcW w:type="dxa" w:w="1728"/>
          </w:tcPr>
          <w:p>
            <w:r>
              <w:t>6.00</w:t>
            </w:r>
          </w:p>
        </w:tc>
        <w:tc>
          <w:tcPr>
            <w:tcW w:type="dxa" w:w="1728"/>
          </w:tcPr>
          <w:p>
            <w:r>
              <w:t>6.14</w:t>
            </w:r>
          </w:p>
        </w:tc>
        <w:tc>
          <w:tcPr>
            <w:tcW w:type="dxa" w:w="1728"/>
          </w:tcPr>
          <w:p>
            <w:r>
              <w:t>6.50</w:t>
            </w:r>
          </w:p>
        </w:tc>
        <w:tc>
          <w:tcPr>
            <w:tcW w:type="dxa" w:w="1728"/>
          </w:tcPr>
          <w:p>
            <w:r>
              <w:t>6.66</w:t>
            </w:r>
          </w:p>
        </w:tc>
      </w:tr>
      <w:tr>
        <w:tc>
          <w:tcPr>
            <w:tcW w:type="dxa" w:w="1728"/>
          </w:tcPr>
          <w:p>
            <w:r>
              <w:t>270 days to 354 days</w:t>
            </w:r>
          </w:p>
        </w:tc>
        <w:tc>
          <w:tcPr>
            <w:tcW w:type="dxa" w:w="1728"/>
          </w:tcPr>
          <w:p>
            <w:r>
              <w:t>6.25</w:t>
            </w:r>
          </w:p>
        </w:tc>
        <w:tc>
          <w:tcPr>
            <w:tcW w:type="dxa" w:w="1728"/>
          </w:tcPr>
          <w:p>
            <w:r>
              <w:t>6.40</w:t>
            </w:r>
          </w:p>
        </w:tc>
        <w:tc>
          <w:tcPr>
            <w:tcW w:type="dxa" w:w="1728"/>
          </w:tcPr>
          <w:p>
            <w:r>
              <w:t>6.75</w:t>
            </w:r>
          </w:p>
        </w:tc>
        <w:tc>
          <w:tcPr>
            <w:tcW w:type="dxa" w:w="1728"/>
          </w:tcPr>
          <w:p>
            <w:r>
              <w:t>6.92</w:t>
            </w:r>
          </w:p>
        </w:tc>
      </w:tr>
      <w:tr>
        <w:tc>
          <w:tcPr>
            <w:tcW w:type="dxa" w:w="1728"/>
          </w:tcPr>
          <w:p>
            <w:r>
              <w:t>355 days to 364 days</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1 Year to below 1 Year 1 month</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1 Year 1 month to up to 2 Years</w:t>
            </w:r>
          </w:p>
        </w:tc>
        <w:tc>
          <w:tcPr>
            <w:tcW w:type="dxa" w:w="1728"/>
          </w:tcPr>
          <w:p>
            <w:r>
              <w:t>7.00</w:t>
            </w:r>
          </w:p>
        </w:tc>
        <w:tc>
          <w:tcPr>
            <w:tcW w:type="dxa" w:w="1728"/>
          </w:tcPr>
          <w:p>
            <w:r>
              <w:t>7.19</w:t>
            </w:r>
          </w:p>
        </w:tc>
        <w:tc>
          <w:tcPr>
            <w:tcW w:type="dxa" w:w="1728"/>
          </w:tcPr>
          <w:p>
            <w:r>
              <w:t>7.50</w:t>
            </w:r>
          </w:p>
        </w:tc>
        <w:tc>
          <w:tcPr>
            <w:tcW w:type="dxa" w:w="1728"/>
          </w:tcPr>
          <w:p>
            <w:r>
              <w:t>7.71</w:t>
            </w:r>
          </w:p>
        </w:tc>
      </w:tr>
      <w:tr>
        <w:tc>
          <w:tcPr>
            <w:tcW w:type="dxa" w:w="1728"/>
          </w:tcPr>
          <w:p>
            <w:r>
              <w:t>Above 2 Years to 3 Years 3 Months</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Above 3 Years 3 Months to below 61 Months</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61 months and above</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Tax Saver FD (5 years)</w:t>
            </w:r>
          </w:p>
        </w:tc>
        <w:tc>
          <w:tcPr>
            <w:tcW w:type="dxa" w:w="1728"/>
          </w:tcPr>
          <w:p>
            <w:r>
              <w:t>6.65</w:t>
            </w:r>
          </w:p>
        </w:tc>
        <w:tc>
          <w:tcPr>
            <w:tcW w:type="dxa" w:w="1728"/>
          </w:tcPr>
          <w:p>
            <w:r>
              <w:t>6.82</w:t>
            </w:r>
          </w:p>
        </w:tc>
        <w:tc>
          <w:tcPr>
            <w:tcW w:type="dxa" w:w="1728"/>
          </w:tcPr>
          <w:p>
            <w:r>
              <w:t>7.15</w:t>
            </w:r>
          </w:p>
        </w:tc>
        <w:tc>
          <w:tcPr>
            <w:tcW w:type="dxa" w:w="1728"/>
          </w:tcPr>
          <w:p>
            <w:r>
              <w:t>7.34</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below Rs. 3 Cr (Callable) (Not applicable for NRO/NRE Deposits)</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(6.75%), the discounted rate is 6.71% (The formula used is =NOMINAL(EFFECT(6.75%,4),12), i.e. 6.75%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3 crore to less than 5 crores- Premature Withdrawal Allowed</w:t>
            </w:r>
          </w:p>
        </w:tc>
        <w:tc>
          <w:tcPr>
            <w:tcW w:type="dxa" w:w="1728"/>
          </w:tcPr>
          <w:p>
            <w:r>
              <w:t>3 crore to less than 5 crores- Premature Withdrawal Allowed</w:t>
            </w:r>
          </w:p>
        </w:tc>
        <w:tc>
          <w:tcPr>
            <w:tcW w:type="dxa" w:w="1728"/>
          </w:tcPr>
          <w:p>
            <w:r>
              <w:t>Senior Citizen Rate 3 crore to less than 5 crores- Premature Withdrawal Allowed</w:t>
            </w:r>
          </w:p>
        </w:tc>
        <w:tc>
          <w:tcPr>
            <w:tcW w:type="dxa" w:w="1728"/>
          </w:tcPr>
          <w:p>
            <w:r>
              <w:t>Senior Citizen Rate 3 crore to less than 5 crores- Premature Withdrawal Allowed</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14 days</w:t>
            </w:r>
          </w:p>
        </w:tc>
        <w:tc>
          <w:tcPr>
            <w:tcW w:type="dxa" w:w="1728"/>
          </w:tcPr>
          <w:p>
            <w:r>
              <w:t>4.40</w:t>
            </w:r>
          </w:p>
        </w:tc>
        <w:tc>
          <w:tcPr>
            <w:tcW w:type="dxa" w:w="1728"/>
          </w:tcPr>
          <w:p>
            <w:r>
              <w:t>4.4</w:t>
            </w:r>
          </w:p>
        </w:tc>
        <w:tc>
          <w:tcPr>
            <w:tcW w:type="dxa" w:w="1728"/>
          </w:tcPr>
          <w:p>
            <w:r>
              <w:t>4.90</w:t>
            </w:r>
          </w:p>
        </w:tc>
        <w:tc>
          <w:tcPr>
            <w:tcW w:type="dxa" w:w="1728"/>
          </w:tcPr>
          <w:p>
            <w:r>
              <w:t>4.90</w:t>
            </w:r>
          </w:p>
        </w:tc>
      </w:tr>
      <w:tr>
        <w:tc>
          <w:tcPr>
            <w:tcW w:type="dxa" w:w="1728"/>
          </w:tcPr>
          <w:p>
            <w:r>
              <w:t>15 days to 30 days</w:t>
            </w:r>
          </w:p>
        </w:tc>
        <w:tc>
          <w:tcPr>
            <w:tcW w:type="dxa" w:w="1728"/>
          </w:tcPr>
          <w:p>
            <w:r>
              <w:t>4.50</w:t>
            </w:r>
          </w:p>
        </w:tc>
        <w:tc>
          <w:tcPr>
            <w:tcW w:type="dxa" w:w="1728"/>
          </w:tcPr>
          <w:p>
            <w:r>
              <w:t>4.5</w:t>
            </w:r>
          </w:p>
        </w:tc>
        <w:tc>
          <w:tcPr>
            <w:tcW w:type="dxa" w:w="1728"/>
          </w:tcPr>
          <w:p>
            <w:r>
              <w:t>5.00</w:t>
            </w:r>
          </w:p>
        </w:tc>
        <w:tc>
          <w:tcPr>
            <w:tcW w:type="dxa" w:w="1728"/>
          </w:tcPr>
          <w:p>
            <w:r>
              <w:t>5.00</w:t>
            </w:r>
          </w:p>
        </w:tc>
      </w:tr>
      <w:tr>
        <w:tc>
          <w:tcPr>
            <w:tcW w:type="dxa" w:w="1728"/>
          </w:tcPr>
          <w:p>
            <w:r>
              <w:t>31 days to 45 days</w:t>
            </w:r>
          </w:p>
        </w:tc>
        <w:tc>
          <w:tcPr>
            <w:tcW w:type="dxa" w:w="1728"/>
          </w:tcPr>
          <w:p>
            <w:r>
              <w:t>4.95</w:t>
            </w:r>
          </w:p>
        </w:tc>
        <w:tc>
          <w:tcPr>
            <w:tcW w:type="dxa" w:w="1728"/>
          </w:tcPr>
          <w:p>
            <w:r>
              <w:t>4.95</w:t>
            </w:r>
          </w:p>
        </w:tc>
        <w:tc>
          <w:tcPr>
            <w:tcW w:type="dxa" w:w="1728"/>
          </w:tcPr>
          <w:p>
            <w:r>
              <w:t>5.45</w:t>
            </w:r>
          </w:p>
        </w:tc>
        <w:tc>
          <w:tcPr>
            <w:tcW w:type="dxa" w:w="1728"/>
          </w:tcPr>
          <w:p>
            <w:r>
              <w:t>5.45</w:t>
            </w:r>
          </w:p>
        </w:tc>
      </w:tr>
      <w:tr>
        <w:tc>
          <w:tcPr>
            <w:tcW w:type="dxa" w:w="1728"/>
          </w:tcPr>
          <w:p>
            <w:r>
              <w:t>46 days to 60 days</w:t>
            </w:r>
          </w:p>
        </w:tc>
        <w:tc>
          <w:tcPr>
            <w:tcW w:type="dxa" w:w="1728"/>
          </w:tcPr>
          <w:p>
            <w:r>
              <w:t>5.45</w:t>
            </w:r>
          </w:p>
        </w:tc>
        <w:tc>
          <w:tcPr>
            <w:tcW w:type="dxa" w:w="1728"/>
          </w:tcPr>
          <w:p>
            <w:r>
              <w:t>5.45</w:t>
            </w:r>
          </w:p>
        </w:tc>
        <w:tc>
          <w:tcPr>
            <w:tcW w:type="dxa" w:w="1728"/>
          </w:tcPr>
          <w:p>
            <w:r>
              <w:t>5.95</w:t>
            </w:r>
          </w:p>
        </w:tc>
        <w:tc>
          <w:tcPr>
            <w:tcW w:type="dxa" w:w="1728"/>
          </w:tcPr>
          <w:p>
            <w:r>
              <w:t>5.95</w:t>
            </w:r>
          </w:p>
        </w:tc>
      </w:tr>
      <w:tr>
        <w:tc>
          <w:tcPr>
            <w:tcW w:type="dxa" w:w="1728"/>
          </w:tcPr>
          <w:p>
            <w:r>
              <w:t>61 days to 90 days</w:t>
            </w:r>
          </w:p>
        </w:tc>
        <w:tc>
          <w:tcPr>
            <w:tcW w:type="dxa" w:w="1728"/>
          </w:tcPr>
          <w:p>
            <w:r>
              <w:t>5.70</w:t>
            </w:r>
          </w:p>
        </w:tc>
        <w:tc>
          <w:tcPr>
            <w:tcW w:type="dxa" w:w="1728"/>
          </w:tcPr>
          <w:p>
            <w:r>
              <w:t>5.7</w:t>
            </w:r>
          </w:p>
        </w:tc>
        <w:tc>
          <w:tcPr>
            <w:tcW w:type="dxa" w:w="1728"/>
          </w:tcPr>
          <w:p>
            <w:r>
              <w:t>6.20</w:t>
            </w:r>
          </w:p>
        </w:tc>
        <w:tc>
          <w:tcPr>
            <w:tcW w:type="dxa" w:w="1728"/>
          </w:tcPr>
          <w:p>
            <w:r>
              <w:t>6.20</w:t>
            </w:r>
          </w:p>
        </w:tc>
      </w:tr>
      <w:tr>
        <w:tc>
          <w:tcPr>
            <w:tcW w:type="dxa" w:w="1728"/>
          </w:tcPr>
          <w:p>
            <w:r>
              <w:t>91 days to 120 days</w:t>
            </w:r>
          </w:p>
        </w:tc>
        <w:tc>
          <w:tcPr>
            <w:tcW w:type="dxa" w:w="1728"/>
          </w:tcPr>
          <w:p>
            <w:r>
              <w:t>5.85</w:t>
            </w:r>
          </w:p>
        </w:tc>
        <w:tc>
          <w:tcPr>
            <w:tcW w:type="dxa" w:w="1728"/>
          </w:tcPr>
          <w:p>
            <w:r>
              <w:t>5.85</w:t>
            </w:r>
          </w:p>
        </w:tc>
        <w:tc>
          <w:tcPr>
            <w:tcW w:type="dxa" w:w="1728"/>
          </w:tcPr>
          <w:p>
            <w:r>
              <w:t>6.35</w:t>
            </w:r>
          </w:p>
        </w:tc>
        <w:tc>
          <w:tcPr>
            <w:tcW w:type="dxa" w:w="1728"/>
          </w:tcPr>
          <w:p>
            <w:r>
              <w:t>6.35</w:t>
            </w:r>
          </w:p>
        </w:tc>
      </w:tr>
      <w:tr>
        <w:tc>
          <w:tcPr>
            <w:tcW w:type="dxa" w:w="1728"/>
          </w:tcPr>
          <w:p>
            <w:r>
              <w:t>121 days to 180 days</w:t>
            </w:r>
          </w:p>
        </w:tc>
        <w:tc>
          <w:tcPr>
            <w:tcW w:type="dxa" w:w="1728"/>
          </w:tcPr>
          <w:p>
            <w:r>
              <w:t>5.95</w:t>
            </w:r>
          </w:p>
        </w:tc>
        <w:tc>
          <w:tcPr>
            <w:tcW w:type="dxa" w:w="1728"/>
          </w:tcPr>
          <w:p>
            <w:r>
              <w:t>5.95</w:t>
            </w:r>
          </w:p>
        </w:tc>
        <w:tc>
          <w:tcPr>
            <w:tcW w:type="dxa" w:w="1728"/>
          </w:tcPr>
          <w:p>
            <w:r>
              <w:t>6.45</w:t>
            </w:r>
          </w:p>
        </w:tc>
        <w:tc>
          <w:tcPr>
            <w:tcW w:type="dxa" w:w="1728"/>
          </w:tcPr>
          <w:p>
            <w:r>
              <w:t>6.45</w:t>
            </w:r>
          </w:p>
        </w:tc>
      </w:tr>
      <w:tr>
        <w:tc>
          <w:tcPr>
            <w:tcW w:type="dxa" w:w="1728"/>
          </w:tcPr>
          <w:p>
            <w:r>
              <w:t>181 days to 210 days</w:t>
            </w:r>
          </w:p>
        </w:tc>
        <w:tc>
          <w:tcPr>
            <w:tcW w:type="dxa" w:w="1728"/>
          </w:tcPr>
          <w:p>
            <w:r>
              <w:t>6.10</w:t>
            </w:r>
          </w:p>
        </w:tc>
        <w:tc>
          <w:tcPr>
            <w:tcW w:type="dxa" w:w="1728"/>
          </w:tcPr>
          <w:p>
            <w:r>
              <w:t>6.24</w:t>
            </w:r>
          </w:p>
        </w:tc>
        <w:tc>
          <w:tcPr>
            <w:tcW w:type="dxa" w:w="1728"/>
          </w:tcPr>
          <w:p>
            <w:r>
              <w:t>6.60</w:t>
            </w:r>
          </w:p>
        </w:tc>
        <w:tc>
          <w:tcPr>
            <w:tcW w:type="dxa" w:w="1728"/>
          </w:tcPr>
          <w:p>
            <w:r>
              <w:t>6.77</w:t>
            </w:r>
          </w:p>
        </w:tc>
      </w:tr>
      <w:tr>
        <w:tc>
          <w:tcPr>
            <w:tcW w:type="dxa" w:w="1728"/>
          </w:tcPr>
          <w:p>
            <w:r>
              <w:t>211 days to 269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270 days to 354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355 days to 364 days</w:t>
            </w:r>
          </w:p>
        </w:tc>
        <w:tc>
          <w:tcPr>
            <w:tcW w:type="dxa" w:w="1728"/>
          </w:tcPr>
          <w:p>
            <w:r>
              <w:t>6.30</w:t>
            </w:r>
          </w:p>
        </w:tc>
        <w:tc>
          <w:tcPr>
            <w:tcW w:type="dxa" w:w="1728"/>
          </w:tcPr>
          <w:p>
            <w:r>
              <w:t>6.45</w:t>
            </w:r>
          </w:p>
        </w:tc>
        <w:tc>
          <w:tcPr>
            <w:tcW w:type="dxa" w:w="1728"/>
          </w:tcPr>
          <w:p>
            <w:r>
              <w:t>6.80</w:t>
            </w:r>
          </w:p>
        </w:tc>
        <w:tc>
          <w:tcPr>
            <w:tcW w:type="dxa" w:w="1728"/>
          </w:tcPr>
          <w:p>
            <w:r>
              <w:t>6.98</w:t>
            </w:r>
          </w:p>
        </w:tc>
      </w:tr>
      <w:tr>
        <w:tc>
          <w:tcPr>
            <w:tcW w:type="dxa" w:w="1728"/>
          </w:tcPr>
          <w:p>
            <w:r>
              <w:t>1 Year to below 1 Year 1 month</w:t>
            </w:r>
          </w:p>
        </w:tc>
        <w:tc>
          <w:tcPr>
            <w:tcW w:type="dxa" w:w="1728"/>
          </w:tcPr>
          <w:p>
            <w:r>
              <w:t>6.55</w:t>
            </w:r>
          </w:p>
        </w:tc>
        <w:tc>
          <w:tcPr>
            <w:tcW w:type="dxa" w:w="1728"/>
          </w:tcPr>
          <w:p>
            <w:r>
              <w:t>6.71</w:t>
            </w:r>
          </w:p>
        </w:tc>
        <w:tc>
          <w:tcPr>
            <w:tcW w:type="dxa" w:w="1728"/>
          </w:tcPr>
          <w:p>
            <w:r>
              <w:t>7.05</w:t>
            </w:r>
          </w:p>
        </w:tc>
        <w:tc>
          <w:tcPr>
            <w:tcW w:type="dxa" w:w="1728"/>
          </w:tcPr>
          <w:p>
            <w:r>
              <w:t>7.24</w:t>
            </w:r>
          </w:p>
        </w:tc>
      </w:tr>
      <w:tr>
        <w:tc>
          <w:tcPr>
            <w:tcW w:type="dxa" w:w="1728"/>
          </w:tcPr>
          <w:p>
            <w:r>
              <w:t>1 Year 1 Month to up to 2 Years</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Above 2 years to 3 Years 3 months</w:t>
            </w:r>
          </w:p>
        </w:tc>
        <w:tc>
          <w:tcPr>
            <w:tcW w:type="dxa" w:w="1728"/>
          </w:tcPr>
          <w:p>
            <w:r>
              <w:t>6.55</w:t>
            </w:r>
          </w:p>
        </w:tc>
        <w:tc>
          <w:tcPr>
            <w:tcW w:type="dxa" w:w="1728"/>
          </w:tcPr>
          <w:p>
            <w:r>
              <w:t>6.71</w:t>
            </w:r>
          </w:p>
        </w:tc>
        <w:tc>
          <w:tcPr>
            <w:tcW w:type="dxa" w:w="1728"/>
          </w:tcPr>
          <w:p>
            <w:r>
              <w:t>7.05</w:t>
            </w:r>
          </w:p>
        </w:tc>
        <w:tc>
          <w:tcPr>
            <w:tcW w:type="dxa" w:w="1728"/>
          </w:tcPr>
          <w:p>
            <w:r>
              <w:t>7.24</w:t>
            </w:r>
          </w:p>
        </w:tc>
      </w:tr>
      <w:tr>
        <w:tc>
          <w:tcPr>
            <w:tcW w:type="dxa" w:w="1728"/>
          </w:tcPr>
          <w:p>
            <w:r>
              <w:t>Above 3 years 3 Months to below 61 months</w:t>
            </w:r>
          </w:p>
        </w:tc>
        <w:tc>
          <w:tcPr>
            <w:tcW w:type="dxa" w:w="1728"/>
          </w:tcPr>
          <w:p>
            <w:r>
              <w:t>6.45</w:t>
            </w:r>
          </w:p>
        </w:tc>
        <w:tc>
          <w:tcPr>
            <w:tcW w:type="dxa" w:w="1728"/>
          </w:tcPr>
          <w:p>
            <w:r>
              <w:t>6.61</w:t>
            </w:r>
          </w:p>
        </w:tc>
        <w:tc>
          <w:tcPr>
            <w:tcW w:type="dxa" w:w="1728"/>
          </w:tcPr>
          <w:p>
            <w:r>
              <w:t>6.95</w:t>
            </w:r>
          </w:p>
        </w:tc>
        <w:tc>
          <w:tcPr>
            <w:tcW w:type="dxa" w:w="1728"/>
          </w:tcPr>
          <w:p>
            <w:r>
              <w:t>7.13</w:t>
            </w:r>
          </w:p>
        </w:tc>
      </w:tr>
      <w:tr>
        <w:tc>
          <w:tcPr>
            <w:tcW w:type="dxa" w:w="1728"/>
          </w:tcPr>
          <w:p>
            <w:r>
              <w:t>61 months and above</w:t>
            </w:r>
          </w:p>
        </w:tc>
        <w:tc>
          <w:tcPr>
            <w:tcW w:type="dxa" w:w="1728"/>
          </w:tcPr>
          <w:p>
            <w:r>
              <w:t>6.35</w:t>
            </w:r>
          </w:p>
        </w:tc>
        <w:tc>
          <w:tcPr>
            <w:tcW w:type="dxa" w:w="1728"/>
          </w:tcPr>
          <w:p>
            <w:r>
              <w:t>6.50</w:t>
            </w:r>
          </w:p>
        </w:tc>
        <w:tc>
          <w:tcPr>
            <w:tcW w:type="dxa" w:w="1728"/>
          </w:tcPr>
          <w:p>
            <w:r>
              <w:t>6.85</w:t>
            </w:r>
          </w:p>
        </w:tc>
        <w:tc>
          <w:tcPr>
            <w:tcW w:type="dxa" w:w="1728"/>
          </w:tcPr>
          <w:p>
            <w:r>
              <w:t>7.03</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between Rs. 3 Cr to less than 5 Cr (callable) (Not applicable for NRO/NRE Deposits)</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(6.55%), the discounted rate is 6.51% (The formula used is =NOMINAL(EFFECT(6.55%,4),12), i.e. 6.55%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Above 1 crore to less than 3 crores (Domestic /NRO/NRE deposits) -Premature Withdrawal Not Allowed</w:t>
            </w:r>
          </w:p>
        </w:tc>
        <w:tc>
          <w:tcPr>
            <w:tcW w:type="dxa" w:w="1728"/>
          </w:tcPr>
          <w:p>
            <w:r>
              <w:t>Above 1 crore to less than 3 crores (Domestic /NRO/NRE deposits) -Premature Withdrawal Not Allowed</w:t>
            </w:r>
          </w:p>
        </w:tc>
        <w:tc>
          <w:tcPr>
            <w:tcW w:type="dxa" w:w="1728"/>
          </w:tcPr>
          <w:p>
            <w:r>
              <w:t>Senior Citizen Rate Above1 crore to less than 3 crores (Not applicable for NRE/NRO deposits) -Premature Withdrawal Not Allowed</w:t>
            </w:r>
          </w:p>
        </w:tc>
        <w:tc>
          <w:tcPr>
            <w:tcW w:type="dxa" w:w="1728"/>
          </w:tcPr>
          <w:p>
            <w:r>
              <w:t>Senior Citizen Rate Above1 crore to less than 3 crores (Not applicable for NRE/NRO deposits) -Premature Withdrawal Not Allowed</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14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15 days to 30 days</w:t>
            </w:r>
          </w:p>
        </w:tc>
        <w:tc>
          <w:tcPr>
            <w:tcW w:type="dxa" w:w="1728"/>
          </w:tcPr>
          <w:p>
            <w:r>
              <w:t>4.60</w:t>
            </w:r>
          </w:p>
        </w:tc>
        <w:tc>
          <w:tcPr>
            <w:tcW w:type="dxa" w:w="1728"/>
          </w:tcPr>
          <w:p>
            <w:r>
              <w:t>4.60</w:t>
            </w:r>
          </w:p>
        </w:tc>
        <w:tc>
          <w:tcPr>
            <w:tcW w:type="dxa" w:w="1728"/>
          </w:tcPr>
          <w:p>
            <w:r>
              <w:t>5.10</w:t>
            </w:r>
          </w:p>
        </w:tc>
        <w:tc>
          <w:tcPr>
            <w:tcW w:type="dxa" w:w="1728"/>
          </w:tcPr>
          <w:p>
            <w:r>
              <w:t>5.10</w:t>
            </w:r>
          </w:p>
        </w:tc>
      </w:tr>
      <w:tr>
        <w:tc>
          <w:tcPr>
            <w:tcW w:type="dxa" w:w="1728"/>
          </w:tcPr>
          <w:p>
            <w:r>
              <w:t>31 days to 45 days</w:t>
            </w:r>
          </w:p>
        </w:tc>
        <w:tc>
          <w:tcPr>
            <w:tcW w:type="dxa" w:w="1728"/>
          </w:tcPr>
          <w:p>
            <w:r>
              <w:t>5.05</w:t>
            </w:r>
          </w:p>
        </w:tc>
        <w:tc>
          <w:tcPr>
            <w:tcW w:type="dxa" w:w="1728"/>
          </w:tcPr>
          <w:p>
            <w:r>
              <w:t>5.05</w:t>
            </w:r>
          </w:p>
        </w:tc>
        <w:tc>
          <w:tcPr>
            <w:tcW w:type="dxa" w:w="1728"/>
          </w:tcPr>
          <w:p>
            <w:r>
              <w:t>5.55</w:t>
            </w:r>
          </w:p>
        </w:tc>
        <w:tc>
          <w:tcPr>
            <w:tcW w:type="dxa" w:w="1728"/>
          </w:tcPr>
          <w:p>
            <w:r>
              <w:t>5.55</w:t>
            </w:r>
          </w:p>
        </w:tc>
      </w:tr>
      <w:tr>
        <w:tc>
          <w:tcPr>
            <w:tcW w:type="dxa" w:w="1728"/>
          </w:tcPr>
          <w:p>
            <w:r>
              <w:t>46 days to 60 days</w:t>
            </w:r>
          </w:p>
        </w:tc>
        <w:tc>
          <w:tcPr>
            <w:tcW w:type="dxa" w:w="1728"/>
          </w:tcPr>
          <w:p>
            <w:r>
              <w:t>5.55</w:t>
            </w:r>
          </w:p>
        </w:tc>
        <w:tc>
          <w:tcPr>
            <w:tcW w:type="dxa" w:w="1728"/>
          </w:tcPr>
          <w:p>
            <w:r>
              <w:t>5.55</w:t>
            </w:r>
          </w:p>
        </w:tc>
        <w:tc>
          <w:tcPr>
            <w:tcW w:type="dxa" w:w="1728"/>
          </w:tcPr>
          <w:p>
            <w:r>
              <w:t>6.05</w:t>
            </w:r>
          </w:p>
        </w:tc>
        <w:tc>
          <w:tcPr>
            <w:tcW w:type="dxa" w:w="1728"/>
          </w:tcPr>
          <w:p>
            <w:r>
              <w:t>6.05</w:t>
            </w:r>
          </w:p>
        </w:tc>
      </w:tr>
      <w:tr>
        <w:tc>
          <w:tcPr>
            <w:tcW w:type="dxa" w:w="1728"/>
          </w:tcPr>
          <w:p>
            <w:r>
              <w:t>61 days to 90 days</w:t>
            </w:r>
          </w:p>
        </w:tc>
        <w:tc>
          <w:tcPr>
            <w:tcW w:type="dxa" w:w="1728"/>
          </w:tcPr>
          <w:p>
            <w:r>
              <w:t>5.80</w:t>
            </w:r>
          </w:p>
        </w:tc>
        <w:tc>
          <w:tcPr>
            <w:tcW w:type="dxa" w:w="1728"/>
          </w:tcPr>
          <w:p>
            <w:r>
              <w:t>5.80</w:t>
            </w:r>
          </w:p>
        </w:tc>
        <w:tc>
          <w:tcPr>
            <w:tcW w:type="dxa" w:w="1728"/>
          </w:tcPr>
          <w:p>
            <w:r>
              <w:t>6.30</w:t>
            </w:r>
          </w:p>
        </w:tc>
        <w:tc>
          <w:tcPr>
            <w:tcW w:type="dxa" w:w="1728"/>
          </w:tcPr>
          <w:p>
            <w:r>
              <w:t>6.30</w:t>
            </w:r>
          </w:p>
        </w:tc>
      </w:tr>
      <w:tr>
        <w:tc>
          <w:tcPr>
            <w:tcW w:type="dxa" w:w="1728"/>
          </w:tcPr>
          <w:p>
            <w:r>
              <w:t>91 days to 120 days</w:t>
            </w:r>
          </w:p>
        </w:tc>
        <w:tc>
          <w:tcPr>
            <w:tcW w:type="dxa" w:w="1728"/>
          </w:tcPr>
          <w:p>
            <w:r>
              <w:t>5.95</w:t>
            </w:r>
          </w:p>
        </w:tc>
        <w:tc>
          <w:tcPr>
            <w:tcW w:type="dxa" w:w="1728"/>
          </w:tcPr>
          <w:p>
            <w:r>
              <w:t>5.95</w:t>
            </w:r>
          </w:p>
        </w:tc>
        <w:tc>
          <w:tcPr>
            <w:tcW w:type="dxa" w:w="1728"/>
          </w:tcPr>
          <w:p>
            <w:r>
              <w:t>6.45</w:t>
            </w:r>
          </w:p>
        </w:tc>
        <w:tc>
          <w:tcPr>
            <w:tcW w:type="dxa" w:w="1728"/>
          </w:tcPr>
          <w:p>
            <w:r>
              <w:t>6.45</w:t>
            </w:r>
          </w:p>
        </w:tc>
      </w:tr>
      <w:tr>
        <w:tc>
          <w:tcPr>
            <w:tcW w:type="dxa" w:w="1728"/>
          </w:tcPr>
          <w:p>
            <w:r>
              <w:t>121 days to 180 days</w:t>
            </w:r>
          </w:p>
        </w:tc>
        <w:tc>
          <w:tcPr>
            <w:tcW w:type="dxa" w:w="1728"/>
          </w:tcPr>
          <w:p>
            <w:r>
              <w:t>6.05</w:t>
            </w:r>
          </w:p>
        </w:tc>
        <w:tc>
          <w:tcPr>
            <w:tcW w:type="dxa" w:w="1728"/>
          </w:tcPr>
          <w:p>
            <w:r>
              <w:t>6.05</w:t>
            </w:r>
          </w:p>
        </w:tc>
        <w:tc>
          <w:tcPr>
            <w:tcW w:type="dxa" w:w="1728"/>
          </w:tcPr>
          <w:p>
            <w:r>
              <w:t>6.55</w:t>
            </w:r>
          </w:p>
        </w:tc>
        <w:tc>
          <w:tcPr>
            <w:tcW w:type="dxa" w:w="1728"/>
          </w:tcPr>
          <w:p>
            <w:r>
              <w:t>6.55</w:t>
            </w:r>
          </w:p>
        </w:tc>
      </w:tr>
      <w:tr>
        <w:tc>
          <w:tcPr>
            <w:tcW w:type="dxa" w:w="1728"/>
          </w:tcPr>
          <w:p>
            <w:r>
              <w:t>181 days to 210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211 days to 269 days</w:t>
            </w:r>
          </w:p>
        </w:tc>
        <w:tc>
          <w:tcPr>
            <w:tcW w:type="dxa" w:w="1728"/>
          </w:tcPr>
          <w:p>
            <w:r>
              <w:t>6.30</w:t>
            </w:r>
          </w:p>
        </w:tc>
        <w:tc>
          <w:tcPr>
            <w:tcW w:type="dxa" w:w="1728"/>
          </w:tcPr>
          <w:p>
            <w:r>
              <w:t>6.45</w:t>
            </w:r>
          </w:p>
        </w:tc>
        <w:tc>
          <w:tcPr>
            <w:tcW w:type="dxa" w:w="1728"/>
          </w:tcPr>
          <w:p>
            <w:r>
              <w:t>6.80</w:t>
            </w:r>
          </w:p>
        </w:tc>
        <w:tc>
          <w:tcPr>
            <w:tcW w:type="dxa" w:w="1728"/>
          </w:tcPr>
          <w:p>
            <w:r>
              <w:t>6.98</w:t>
            </w:r>
          </w:p>
        </w:tc>
      </w:tr>
      <w:tr>
        <w:tc>
          <w:tcPr>
            <w:tcW w:type="dxa" w:w="1728"/>
          </w:tcPr>
          <w:p>
            <w:r>
              <w:t>270 days to 354 days</w:t>
            </w:r>
          </w:p>
        </w:tc>
        <w:tc>
          <w:tcPr>
            <w:tcW w:type="dxa" w:w="1728"/>
          </w:tcPr>
          <w:p>
            <w:r>
              <w:t>6.45</w:t>
            </w:r>
          </w:p>
        </w:tc>
        <w:tc>
          <w:tcPr>
            <w:tcW w:type="dxa" w:w="1728"/>
          </w:tcPr>
          <w:p>
            <w:r>
              <w:t>6.61</w:t>
            </w:r>
          </w:p>
        </w:tc>
        <w:tc>
          <w:tcPr>
            <w:tcW w:type="dxa" w:w="1728"/>
          </w:tcPr>
          <w:p>
            <w:r>
              <w:t>6.95</w:t>
            </w:r>
          </w:p>
        </w:tc>
        <w:tc>
          <w:tcPr>
            <w:tcW w:type="dxa" w:w="1728"/>
          </w:tcPr>
          <w:p>
            <w:r>
              <w:t>7.13</w:t>
            </w:r>
          </w:p>
        </w:tc>
      </w:tr>
      <w:tr>
        <w:tc>
          <w:tcPr>
            <w:tcW w:type="dxa" w:w="1728"/>
          </w:tcPr>
          <w:p>
            <w:r>
              <w:t>355 days to 364 days</w:t>
            </w:r>
          </w:p>
        </w:tc>
        <w:tc>
          <w:tcPr>
            <w:tcW w:type="dxa" w:w="1728"/>
          </w:tcPr>
          <w:p>
            <w:r>
              <w:t>6.60</w:t>
            </w:r>
          </w:p>
        </w:tc>
        <w:tc>
          <w:tcPr>
            <w:tcW w:type="dxa" w:w="1728"/>
          </w:tcPr>
          <w:p>
            <w:r>
              <w:t>6.77</w:t>
            </w:r>
          </w:p>
        </w:tc>
        <w:tc>
          <w:tcPr>
            <w:tcW w:type="dxa" w:w="1728"/>
          </w:tcPr>
          <w:p>
            <w:r>
              <w:t>7.10</w:t>
            </w:r>
          </w:p>
        </w:tc>
        <w:tc>
          <w:tcPr>
            <w:tcW w:type="dxa" w:w="1728"/>
          </w:tcPr>
          <w:p>
            <w:r>
              <w:t>7.29</w:t>
            </w:r>
          </w:p>
        </w:tc>
      </w:tr>
      <w:tr>
        <w:tc>
          <w:tcPr>
            <w:tcW w:type="dxa" w:w="1728"/>
          </w:tcPr>
          <w:p>
            <w:r>
              <w:t>1 Year to below 1 Year 1 month</w:t>
            </w:r>
          </w:p>
        </w:tc>
        <w:tc>
          <w:tcPr>
            <w:tcW w:type="dxa" w:w="1728"/>
          </w:tcPr>
          <w:p>
            <w:r>
              <w:t>6.85</w:t>
            </w:r>
          </w:p>
        </w:tc>
        <w:tc>
          <w:tcPr>
            <w:tcW w:type="dxa" w:w="1728"/>
          </w:tcPr>
          <w:p>
            <w:r>
              <w:t>7.03</w:t>
            </w:r>
          </w:p>
        </w:tc>
        <w:tc>
          <w:tcPr>
            <w:tcW w:type="dxa" w:w="1728"/>
          </w:tcPr>
          <w:p>
            <w:r>
              <w:t>7.35</w:t>
            </w:r>
          </w:p>
        </w:tc>
        <w:tc>
          <w:tcPr>
            <w:tcW w:type="dxa" w:w="1728"/>
          </w:tcPr>
          <w:p>
            <w:r>
              <w:t>7.56</w:t>
            </w:r>
          </w:p>
        </w:tc>
      </w:tr>
      <w:tr>
        <w:tc>
          <w:tcPr>
            <w:tcW w:type="dxa" w:w="1728"/>
          </w:tcPr>
          <w:p>
            <w:r>
              <w:t>1 Year 1 Month to up to 2 Years</w:t>
            </w:r>
          </w:p>
        </w:tc>
        <w:tc>
          <w:tcPr>
            <w:tcW w:type="dxa" w:w="1728"/>
          </w:tcPr>
          <w:p>
            <w:r>
              <w:t>7.05</w:t>
            </w:r>
          </w:p>
        </w:tc>
        <w:tc>
          <w:tcPr>
            <w:tcW w:type="dxa" w:w="1728"/>
          </w:tcPr>
          <w:p>
            <w:r>
              <w:t>7.24</w:t>
            </w:r>
          </w:p>
        </w:tc>
        <w:tc>
          <w:tcPr>
            <w:tcW w:type="dxa" w:w="1728"/>
          </w:tcPr>
          <w:p>
            <w:r>
              <w:t>7.55</w:t>
            </w:r>
          </w:p>
        </w:tc>
        <w:tc>
          <w:tcPr>
            <w:tcW w:type="dxa" w:w="1728"/>
          </w:tcPr>
          <w:p>
            <w:r>
              <w:t>7.77</w:t>
            </w:r>
          </w:p>
        </w:tc>
      </w:tr>
      <w:tr>
        <w:tc>
          <w:tcPr>
            <w:tcW w:type="dxa" w:w="1728"/>
          </w:tcPr>
          <w:p>
            <w:r>
              <w:t>Above 2 Years to 3 Years 3 Months</w:t>
            </w:r>
          </w:p>
        </w:tc>
        <w:tc>
          <w:tcPr>
            <w:tcW w:type="dxa" w:w="1728"/>
          </w:tcPr>
          <w:p>
            <w:r>
              <w:t>6.85</w:t>
            </w:r>
          </w:p>
        </w:tc>
        <w:tc>
          <w:tcPr>
            <w:tcW w:type="dxa" w:w="1728"/>
          </w:tcPr>
          <w:p>
            <w:r>
              <w:t>7.03</w:t>
            </w:r>
          </w:p>
        </w:tc>
        <w:tc>
          <w:tcPr>
            <w:tcW w:type="dxa" w:w="1728"/>
          </w:tcPr>
          <w:p>
            <w:r>
              <w:t>7.35</w:t>
            </w:r>
          </w:p>
        </w:tc>
        <w:tc>
          <w:tcPr>
            <w:tcW w:type="dxa" w:w="1728"/>
          </w:tcPr>
          <w:p>
            <w:r>
              <w:t>7.56</w:t>
            </w:r>
          </w:p>
        </w:tc>
      </w:tr>
      <w:tr>
        <w:tc>
          <w:tcPr>
            <w:tcW w:type="dxa" w:w="1728"/>
          </w:tcPr>
          <w:p>
            <w:r>
              <w:t>Above 3 years 3 months to below 61 months</w:t>
            </w:r>
          </w:p>
        </w:tc>
        <w:tc>
          <w:tcPr>
            <w:tcW w:type="dxa" w:w="1728"/>
          </w:tcPr>
          <w:p>
            <w:r>
              <w:t>6.70</w:t>
            </w:r>
          </w:p>
        </w:tc>
        <w:tc>
          <w:tcPr>
            <w:tcW w:type="dxa" w:w="1728"/>
          </w:tcPr>
          <w:p>
            <w:r>
              <w:t>6.87</w:t>
            </w:r>
          </w:p>
        </w:tc>
        <w:tc>
          <w:tcPr>
            <w:tcW w:type="dxa" w:w="1728"/>
          </w:tcPr>
          <w:p>
            <w:r>
              <w:t>7.20</w:t>
            </w:r>
          </w:p>
        </w:tc>
        <w:tc>
          <w:tcPr>
            <w:tcW w:type="dxa" w:w="1728"/>
          </w:tcPr>
          <w:p>
            <w:r>
              <w:t>7.40</w:t>
            </w:r>
          </w:p>
        </w:tc>
      </w:tr>
      <w:tr>
        <w:tc>
          <w:tcPr>
            <w:tcW w:type="dxa" w:w="1728"/>
          </w:tcPr>
          <w:p>
            <w:r>
              <w:t>61 months and above</w:t>
            </w:r>
          </w:p>
        </w:tc>
        <w:tc>
          <w:tcPr>
            <w:tcW w:type="dxa" w:w="1728"/>
          </w:tcPr>
          <w:p>
            <w:r>
              <w:t>6.55</w:t>
            </w:r>
          </w:p>
        </w:tc>
        <w:tc>
          <w:tcPr>
            <w:tcW w:type="dxa" w:w="1728"/>
          </w:tcPr>
          <w:p>
            <w:r>
              <w:t>6.71</w:t>
            </w:r>
          </w:p>
        </w:tc>
        <w:tc>
          <w:tcPr>
            <w:tcW w:type="dxa" w:w="1728"/>
          </w:tcPr>
          <w:p>
            <w:r>
              <w:t>7.05</w:t>
            </w:r>
          </w:p>
        </w:tc>
        <w:tc>
          <w:tcPr>
            <w:tcW w:type="dxa" w:w="1728"/>
          </w:tcPr>
          <w:p>
            <w:r>
              <w:t>7.24</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between Rs.1 Cr to less than 3 Cr(Non-Callable) (Not applicable for NRO/NRE Deposits)</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(6.85%), the discounted rate is 6.81% (The formula used is =NOMINAL(EFFECT(6.85%,4),12), i.e. 6.85%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3 crore to less than 5 crores (Domestic /NRO/NRE deposits) -Premature Withdrawal Not Allowed</w:t>
            </w:r>
          </w:p>
        </w:tc>
        <w:tc>
          <w:tcPr>
            <w:tcW w:type="dxa" w:w="1728"/>
          </w:tcPr>
          <w:p>
            <w:r>
              <w:t>3 crore to less than 5 crores (Domestic /NRO/NRE deposits) -Premature Withdrawal Not Allowed</w:t>
            </w:r>
          </w:p>
        </w:tc>
        <w:tc>
          <w:tcPr>
            <w:tcW w:type="dxa" w:w="1728"/>
          </w:tcPr>
          <w:p>
            <w:r>
              <w:t>Senior Citizen Rate3 crore to less than 5 crores (Not applicable for NRE/NRO deposits) -Premature Withdrawal Not Allowed</w:t>
            </w:r>
          </w:p>
        </w:tc>
        <w:tc>
          <w:tcPr>
            <w:tcW w:type="dxa" w:w="1728"/>
          </w:tcPr>
          <w:p>
            <w:r>
              <w:t>Senior Citizen Rate3 crore to less than 5 crores (Not applicable for NRE/NRO deposits) -Premature Withdrawal Not Allowed</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14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15 days to 30 days</w:t>
            </w:r>
          </w:p>
        </w:tc>
        <w:tc>
          <w:tcPr>
            <w:tcW w:type="dxa" w:w="1728"/>
          </w:tcPr>
          <w:p>
            <w:r>
              <w:t>4.60</w:t>
            </w:r>
          </w:p>
        </w:tc>
        <w:tc>
          <w:tcPr>
            <w:tcW w:type="dxa" w:w="1728"/>
          </w:tcPr>
          <w:p>
            <w:r>
              <w:t>4.60</w:t>
            </w:r>
          </w:p>
        </w:tc>
        <w:tc>
          <w:tcPr>
            <w:tcW w:type="dxa" w:w="1728"/>
          </w:tcPr>
          <w:p>
            <w:r>
              <w:t>5.10</w:t>
            </w:r>
          </w:p>
        </w:tc>
        <w:tc>
          <w:tcPr>
            <w:tcW w:type="dxa" w:w="1728"/>
          </w:tcPr>
          <w:p>
            <w:r>
              <w:t>5.10</w:t>
            </w:r>
          </w:p>
        </w:tc>
      </w:tr>
      <w:tr>
        <w:tc>
          <w:tcPr>
            <w:tcW w:type="dxa" w:w="1728"/>
          </w:tcPr>
          <w:p>
            <w:r>
              <w:t>31 days to 45 days</w:t>
            </w:r>
          </w:p>
        </w:tc>
        <w:tc>
          <w:tcPr>
            <w:tcW w:type="dxa" w:w="1728"/>
          </w:tcPr>
          <w:p>
            <w:r>
              <w:t>5.05</w:t>
            </w:r>
          </w:p>
        </w:tc>
        <w:tc>
          <w:tcPr>
            <w:tcW w:type="dxa" w:w="1728"/>
          </w:tcPr>
          <w:p>
            <w:r>
              <w:t>5.05</w:t>
            </w:r>
          </w:p>
        </w:tc>
        <w:tc>
          <w:tcPr>
            <w:tcW w:type="dxa" w:w="1728"/>
          </w:tcPr>
          <w:p>
            <w:r>
              <w:t>5.55</w:t>
            </w:r>
          </w:p>
        </w:tc>
        <w:tc>
          <w:tcPr>
            <w:tcW w:type="dxa" w:w="1728"/>
          </w:tcPr>
          <w:p>
            <w:r>
              <w:t>5.55</w:t>
            </w:r>
          </w:p>
        </w:tc>
      </w:tr>
      <w:tr>
        <w:tc>
          <w:tcPr>
            <w:tcW w:type="dxa" w:w="1728"/>
          </w:tcPr>
          <w:p>
            <w:r>
              <w:t>46 days to 60 days</w:t>
            </w:r>
          </w:p>
        </w:tc>
        <w:tc>
          <w:tcPr>
            <w:tcW w:type="dxa" w:w="1728"/>
          </w:tcPr>
          <w:p>
            <w:r>
              <w:t>5.55</w:t>
            </w:r>
          </w:p>
        </w:tc>
        <w:tc>
          <w:tcPr>
            <w:tcW w:type="dxa" w:w="1728"/>
          </w:tcPr>
          <w:p>
            <w:r>
              <w:t>5.55</w:t>
            </w:r>
          </w:p>
        </w:tc>
        <w:tc>
          <w:tcPr>
            <w:tcW w:type="dxa" w:w="1728"/>
          </w:tcPr>
          <w:p>
            <w:r>
              <w:t>6.05</w:t>
            </w:r>
          </w:p>
        </w:tc>
        <w:tc>
          <w:tcPr>
            <w:tcW w:type="dxa" w:w="1728"/>
          </w:tcPr>
          <w:p>
            <w:r>
              <w:t>6.05</w:t>
            </w:r>
          </w:p>
        </w:tc>
      </w:tr>
      <w:tr>
        <w:tc>
          <w:tcPr>
            <w:tcW w:type="dxa" w:w="1728"/>
          </w:tcPr>
          <w:p>
            <w:r>
              <w:t>61 days to 90 days</w:t>
            </w:r>
          </w:p>
        </w:tc>
        <w:tc>
          <w:tcPr>
            <w:tcW w:type="dxa" w:w="1728"/>
          </w:tcPr>
          <w:p>
            <w:r>
              <w:t>5.80</w:t>
            </w:r>
          </w:p>
        </w:tc>
        <w:tc>
          <w:tcPr>
            <w:tcW w:type="dxa" w:w="1728"/>
          </w:tcPr>
          <w:p>
            <w:r>
              <w:t>5.80</w:t>
            </w:r>
          </w:p>
        </w:tc>
        <w:tc>
          <w:tcPr>
            <w:tcW w:type="dxa" w:w="1728"/>
          </w:tcPr>
          <w:p>
            <w:r>
              <w:t>6.30</w:t>
            </w:r>
          </w:p>
        </w:tc>
        <w:tc>
          <w:tcPr>
            <w:tcW w:type="dxa" w:w="1728"/>
          </w:tcPr>
          <w:p>
            <w:r>
              <w:t>6.30</w:t>
            </w:r>
          </w:p>
        </w:tc>
      </w:tr>
      <w:tr>
        <w:tc>
          <w:tcPr>
            <w:tcW w:type="dxa" w:w="1728"/>
          </w:tcPr>
          <w:p>
            <w:r>
              <w:t>91 days to 120 days</w:t>
            </w:r>
          </w:p>
        </w:tc>
        <w:tc>
          <w:tcPr>
            <w:tcW w:type="dxa" w:w="1728"/>
          </w:tcPr>
          <w:p>
            <w:r>
              <w:t>5.90</w:t>
            </w:r>
          </w:p>
        </w:tc>
        <w:tc>
          <w:tcPr>
            <w:tcW w:type="dxa" w:w="1728"/>
          </w:tcPr>
          <w:p>
            <w:r>
              <w:t>5.90</w:t>
            </w:r>
          </w:p>
        </w:tc>
        <w:tc>
          <w:tcPr>
            <w:tcW w:type="dxa" w:w="1728"/>
          </w:tcPr>
          <w:p>
            <w:r>
              <w:t>6.40</w:t>
            </w:r>
          </w:p>
        </w:tc>
        <w:tc>
          <w:tcPr>
            <w:tcW w:type="dxa" w:w="1728"/>
          </w:tcPr>
          <w:p>
            <w:r>
              <w:t>6.40</w:t>
            </w:r>
          </w:p>
        </w:tc>
      </w:tr>
      <w:tr>
        <w:tc>
          <w:tcPr>
            <w:tcW w:type="dxa" w:w="1728"/>
          </w:tcPr>
          <w:p>
            <w:r>
              <w:t>121 days to 180 days</w:t>
            </w:r>
          </w:p>
        </w:tc>
        <w:tc>
          <w:tcPr>
            <w:tcW w:type="dxa" w:w="1728"/>
          </w:tcPr>
          <w:p>
            <w:r>
              <w:t>6.05</w:t>
            </w:r>
          </w:p>
        </w:tc>
        <w:tc>
          <w:tcPr>
            <w:tcW w:type="dxa" w:w="1728"/>
          </w:tcPr>
          <w:p>
            <w:r>
              <w:t>6.05</w:t>
            </w:r>
          </w:p>
        </w:tc>
        <w:tc>
          <w:tcPr>
            <w:tcW w:type="dxa" w:w="1728"/>
          </w:tcPr>
          <w:p>
            <w:r>
              <w:t>6.55</w:t>
            </w:r>
          </w:p>
        </w:tc>
        <w:tc>
          <w:tcPr>
            <w:tcW w:type="dxa" w:w="1728"/>
          </w:tcPr>
          <w:p>
            <w:r>
              <w:t>6.55</w:t>
            </w:r>
          </w:p>
        </w:tc>
      </w:tr>
      <w:tr>
        <w:tc>
          <w:tcPr>
            <w:tcW w:type="dxa" w:w="1728"/>
          </w:tcPr>
          <w:p>
            <w:r>
              <w:t>181 days to 210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211 days to 354 days</w:t>
            </w:r>
          </w:p>
        </w:tc>
        <w:tc>
          <w:tcPr>
            <w:tcW w:type="dxa" w:w="1728"/>
          </w:tcPr>
          <w:p>
            <w:r>
              <w:t>6.30</w:t>
            </w:r>
          </w:p>
        </w:tc>
        <w:tc>
          <w:tcPr>
            <w:tcW w:type="dxa" w:w="1728"/>
          </w:tcPr>
          <w:p>
            <w:r>
              <w:t>6.45</w:t>
            </w:r>
          </w:p>
        </w:tc>
        <w:tc>
          <w:tcPr>
            <w:tcW w:type="dxa" w:w="1728"/>
          </w:tcPr>
          <w:p>
            <w:r>
              <w:t>6.80</w:t>
            </w:r>
          </w:p>
        </w:tc>
        <w:tc>
          <w:tcPr>
            <w:tcW w:type="dxa" w:w="1728"/>
          </w:tcPr>
          <w:p>
            <w:r>
              <w:t>6.98</w:t>
            </w:r>
          </w:p>
        </w:tc>
      </w:tr>
      <w:tr>
        <w:tc>
          <w:tcPr>
            <w:tcW w:type="dxa" w:w="1728"/>
          </w:tcPr>
          <w:p>
            <w:r>
              <w:t>355 days to 364 days</w:t>
            </w:r>
          </w:p>
        </w:tc>
        <w:tc>
          <w:tcPr>
            <w:tcW w:type="dxa" w:w="1728"/>
          </w:tcPr>
          <w:p>
            <w:r>
              <w:t>6.40</w:t>
            </w:r>
          </w:p>
        </w:tc>
        <w:tc>
          <w:tcPr>
            <w:tcW w:type="dxa" w:w="1728"/>
          </w:tcPr>
          <w:p>
            <w:r>
              <w:t>6.56</w:t>
            </w:r>
          </w:p>
        </w:tc>
        <w:tc>
          <w:tcPr>
            <w:tcW w:type="dxa" w:w="1728"/>
          </w:tcPr>
          <w:p>
            <w:r>
              <w:t>6.90</w:t>
            </w:r>
          </w:p>
        </w:tc>
        <w:tc>
          <w:tcPr>
            <w:tcW w:type="dxa" w:w="1728"/>
          </w:tcPr>
          <w:p>
            <w:r>
              <w:t>7.08</w:t>
            </w:r>
          </w:p>
        </w:tc>
      </w:tr>
      <w:tr>
        <w:tc>
          <w:tcPr>
            <w:tcW w:type="dxa" w:w="1728"/>
          </w:tcPr>
          <w:p>
            <w:r>
              <w:t>1 Year to below 1 Year 1 month</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1 Year 1 Month to up to 2 Years</w:t>
            </w:r>
          </w:p>
        </w:tc>
        <w:tc>
          <w:tcPr>
            <w:tcW w:type="dxa" w:w="1728"/>
          </w:tcPr>
          <w:p>
            <w:r>
              <w:t>6.90</w:t>
            </w:r>
          </w:p>
        </w:tc>
        <w:tc>
          <w:tcPr>
            <w:tcW w:type="dxa" w:w="1728"/>
          </w:tcPr>
          <w:p>
            <w:r>
              <w:t>7.08</w:t>
            </w:r>
          </w:p>
        </w:tc>
        <w:tc>
          <w:tcPr>
            <w:tcW w:type="dxa" w:w="1728"/>
          </w:tcPr>
          <w:p>
            <w:r>
              <w:t>7.40</w:t>
            </w:r>
          </w:p>
        </w:tc>
        <w:tc>
          <w:tcPr>
            <w:tcW w:type="dxa" w:w="1728"/>
          </w:tcPr>
          <w:p>
            <w:r>
              <w:t>7.61</w:t>
            </w:r>
          </w:p>
        </w:tc>
      </w:tr>
      <w:tr>
        <w:tc>
          <w:tcPr>
            <w:tcW w:type="dxa" w:w="1728"/>
          </w:tcPr>
          <w:p>
            <w:r>
              <w:t>Above 2 Years to 3 Years 3 Months</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Above 3 Years 3 Months to below 61 Months</w:t>
            </w:r>
          </w:p>
        </w:tc>
        <w:tc>
          <w:tcPr>
            <w:tcW w:type="dxa" w:w="1728"/>
          </w:tcPr>
          <w:p>
            <w:r>
              <w:t>6.55</w:t>
            </w:r>
          </w:p>
        </w:tc>
        <w:tc>
          <w:tcPr>
            <w:tcW w:type="dxa" w:w="1728"/>
          </w:tcPr>
          <w:p>
            <w:r>
              <w:t>6.71</w:t>
            </w:r>
          </w:p>
        </w:tc>
        <w:tc>
          <w:tcPr>
            <w:tcW w:type="dxa" w:w="1728"/>
          </w:tcPr>
          <w:p>
            <w:r>
              <w:t>7.05</w:t>
            </w:r>
          </w:p>
        </w:tc>
        <w:tc>
          <w:tcPr>
            <w:tcW w:type="dxa" w:w="1728"/>
          </w:tcPr>
          <w:p>
            <w:r>
              <w:t>7.24</w:t>
            </w:r>
          </w:p>
        </w:tc>
      </w:tr>
      <w:tr>
        <w:tc>
          <w:tcPr>
            <w:tcW w:type="dxa" w:w="1728"/>
          </w:tcPr>
          <w:p>
            <w:r>
              <w:t>61 months and above</w:t>
            </w:r>
          </w:p>
        </w:tc>
        <w:tc>
          <w:tcPr>
            <w:tcW w:type="dxa" w:w="1728"/>
          </w:tcPr>
          <w:p>
            <w:r>
              <w:t>6.45</w:t>
            </w:r>
          </w:p>
        </w:tc>
        <w:tc>
          <w:tcPr>
            <w:tcW w:type="dxa" w:w="1728"/>
          </w:tcPr>
          <w:p>
            <w:r>
              <w:t>6.61</w:t>
            </w:r>
          </w:p>
        </w:tc>
        <w:tc>
          <w:tcPr>
            <w:tcW w:type="dxa" w:w="1728"/>
          </w:tcPr>
          <w:p>
            <w:r>
              <w:t>6.95</w:t>
            </w:r>
          </w:p>
        </w:tc>
        <w:tc>
          <w:tcPr>
            <w:tcW w:type="dxa" w:w="1728"/>
          </w:tcPr>
          <w:p>
            <w:r>
              <w:t>7.13</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between Rs. 3 Cr to less than 5 Cr (Non-Callable) (Not applicable for NRO/NRE Deposits)</w:t>
            </w:r>
          </w:p>
        </w:tc>
      </w:tr>
    </w:tbl>
    <w:p/>
    <w:p/>
    <w:p>
      <w:r>
        <w:t>No label found</w:t>
      </w:r>
    </w:p>
    <w:p>
      <w:r>
        <w:t>No label found</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(6.65%), the discounted rate is 6.61% (The formula used is =NOMINAL(EFFECT(6.65%,4),12), i.e. 6.65%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Interest Rates p.a. (%)</w:t>
            </w:r>
          </w:p>
        </w:tc>
        <w:tc>
          <w:tcPr>
            <w:tcW w:type="dxa" w:w="2880"/>
          </w:tcPr>
          <w:p>
            <w:r>
              <w:t>Senior Citizen Rates p.a.(%)</w:t>
            </w:r>
          </w:p>
        </w:tc>
      </w:tr>
      <w:tr>
        <w:tc>
          <w:tcPr>
            <w:tcW w:type="dxa" w:w="2880"/>
          </w:tcPr>
          <w:p>
            <w:r>
              <w:t>09 Months</w:t>
            </w:r>
          </w:p>
        </w:tc>
        <w:tc>
          <w:tcPr>
            <w:tcW w:type="dxa" w:w="2880"/>
          </w:tcPr>
          <w:p>
            <w:r>
              <w:t>6.25</w:t>
            </w:r>
          </w:p>
        </w:tc>
        <w:tc>
          <w:tcPr>
            <w:tcW w:type="dxa" w:w="2880"/>
          </w:tcPr>
          <w:p>
            <w:r>
              <w:t>6.75</w:t>
            </w:r>
          </w:p>
        </w:tc>
      </w:tr>
      <w:tr>
        <w:tc>
          <w:tcPr>
            <w:tcW w:type="dxa" w:w="2880"/>
          </w:tcPr>
          <w:p>
            <w:r>
              <w:t>12 Months</w:t>
            </w:r>
          </w:p>
        </w:tc>
        <w:tc>
          <w:tcPr>
            <w:tcW w:type="dxa" w:w="2880"/>
          </w:tcPr>
          <w:p>
            <w:r>
              <w:t>6.75</w:t>
            </w:r>
          </w:p>
        </w:tc>
        <w:tc>
          <w:tcPr>
            <w:tcW w:type="dxa" w:w="2880"/>
          </w:tcPr>
          <w:p>
            <w:r>
              <w:t>7.25</w:t>
            </w:r>
          </w:p>
        </w:tc>
      </w:tr>
      <w:tr>
        <w:tc>
          <w:tcPr>
            <w:tcW w:type="dxa" w:w="2880"/>
          </w:tcPr>
          <w:p>
            <w:r>
              <w:t>15 Months</w:t>
            </w:r>
          </w:p>
        </w:tc>
        <w:tc>
          <w:tcPr>
            <w:tcW w:type="dxa" w:w="2880"/>
          </w:tcPr>
          <w:p>
            <w:r>
              <w:t>7.00</w:t>
            </w:r>
          </w:p>
        </w:tc>
        <w:tc>
          <w:tcPr>
            <w:tcW w:type="dxa" w:w="2880"/>
          </w:tcPr>
          <w:p>
            <w:r>
              <w:t>7.50</w:t>
            </w:r>
          </w:p>
        </w:tc>
      </w:tr>
      <w:tr>
        <w:tc>
          <w:tcPr>
            <w:tcW w:type="dxa" w:w="2880"/>
          </w:tcPr>
          <w:p>
            <w:r>
              <w:t>18 Months</w:t>
            </w:r>
          </w:p>
        </w:tc>
        <w:tc>
          <w:tcPr>
            <w:tcW w:type="dxa" w:w="2880"/>
          </w:tcPr>
          <w:p>
            <w:r>
              <w:t>7.00</w:t>
            </w:r>
          </w:p>
        </w:tc>
        <w:tc>
          <w:tcPr>
            <w:tcW w:type="dxa" w:w="2880"/>
          </w:tcPr>
          <w:p>
            <w:r>
              <w:t>7.50</w:t>
            </w:r>
          </w:p>
        </w:tc>
      </w:tr>
      <w:tr>
        <w:tc>
          <w:tcPr>
            <w:tcW w:type="dxa" w:w="2880"/>
          </w:tcPr>
          <w:p>
            <w:r>
              <w:t>21 Months</w:t>
            </w:r>
          </w:p>
        </w:tc>
        <w:tc>
          <w:tcPr>
            <w:tcW w:type="dxa" w:w="2880"/>
          </w:tcPr>
          <w:p>
            <w:r>
              <w:t>7.00</w:t>
            </w:r>
          </w:p>
        </w:tc>
        <w:tc>
          <w:tcPr>
            <w:tcW w:type="dxa" w:w="2880"/>
          </w:tcPr>
          <w:p>
            <w:r>
              <w:t>7.50</w:t>
            </w:r>
          </w:p>
        </w:tc>
      </w:tr>
      <w:tr>
        <w:tc>
          <w:tcPr>
            <w:tcW w:type="dxa" w:w="2880"/>
          </w:tcPr>
          <w:p>
            <w:r>
              <w:t>24 Months</w:t>
            </w:r>
          </w:p>
        </w:tc>
        <w:tc>
          <w:tcPr>
            <w:tcW w:type="dxa" w:w="2880"/>
          </w:tcPr>
          <w:p>
            <w:r>
              <w:t>7.00</w:t>
            </w:r>
          </w:p>
        </w:tc>
        <w:tc>
          <w:tcPr>
            <w:tcW w:type="dxa" w:w="2880"/>
          </w:tcPr>
          <w:p>
            <w:r>
              <w:t>7.50</w:t>
            </w:r>
          </w:p>
        </w:tc>
      </w:tr>
      <w:tr>
        <w:tc>
          <w:tcPr>
            <w:tcW w:type="dxa" w:w="2880"/>
          </w:tcPr>
          <w:p>
            <w:r>
              <w:t>27 Months</w:t>
            </w:r>
          </w:p>
        </w:tc>
        <w:tc>
          <w:tcPr>
            <w:tcW w:type="dxa" w:w="2880"/>
          </w:tcPr>
          <w:p>
            <w:r>
              <w:t>6.75</w:t>
            </w:r>
          </w:p>
        </w:tc>
        <w:tc>
          <w:tcPr>
            <w:tcW w:type="dxa" w:w="2880"/>
          </w:tcPr>
          <w:p>
            <w:r>
              <w:t>7.25</w:t>
            </w:r>
          </w:p>
        </w:tc>
      </w:tr>
      <w:tr>
        <w:tc>
          <w:tcPr>
            <w:tcW w:type="dxa" w:w="2880"/>
          </w:tcPr>
          <w:p>
            <w:r>
              <w:t>30 Months</w:t>
            </w:r>
          </w:p>
        </w:tc>
        <w:tc>
          <w:tcPr>
            <w:tcW w:type="dxa" w:w="2880"/>
          </w:tcPr>
          <w:p>
            <w:r>
              <w:t>6.75</w:t>
            </w:r>
          </w:p>
        </w:tc>
        <w:tc>
          <w:tcPr>
            <w:tcW w:type="dxa" w:w="2880"/>
          </w:tcPr>
          <w:p>
            <w:r>
              <w:t>7.25</w:t>
            </w:r>
          </w:p>
        </w:tc>
      </w:tr>
      <w:tr>
        <w:tc>
          <w:tcPr>
            <w:tcW w:type="dxa" w:w="2880"/>
          </w:tcPr>
          <w:p>
            <w:r>
              <w:t>33 Months</w:t>
            </w:r>
          </w:p>
        </w:tc>
        <w:tc>
          <w:tcPr>
            <w:tcW w:type="dxa" w:w="2880"/>
          </w:tcPr>
          <w:p>
            <w:r>
              <w:t>6.75</w:t>
            </w:r>
          </w:p>
        </w:tc>
        <w:tc>
          <w:tcPr>
            <w:tcW w:type="dxa" w:w="2880"/>
          </w:tcPr>
          <w:p>
            <w:r>
              <w:t>7.25</w:t>
            </w:r>
          </w:p>
        </w:tc>
      </w:tr>
      <w:tr>
        <w:tc>
          <w:tcPr>
            <w:tcW w:type="dxa" w:w="2880"/>
          </w:tcPr>
          <w:p>
            <w:r>
              <w:t>36 Months</w:t>
            </w:r>
          </w:p>
        </w:tc>
        <w:tc>
          <w:tcPr>
            <w:tcW w:type="dxa" w:w="2880"/>
          </w:tcPr>
          <w:p>
            <w:r>
              <w:t>6.75</w:t>
            </w:r>
          </w:p>
        </w:tc>
        <w:tc>
          <w:tcPr>
            <w:tcW w:type="dxa" w:w="2880"/>
          </w:tcPr>
          <w:p>
            <w:r>
              <w:t>7.25</w:t>
            </w:r>
          </w:p>
        </w:tc>
      </w:tr>
      <w:tr>
        <w:tc>
          <w:tcPr>
            <w:tcW w:type="dxa" w:w="2880"/>
          </w:tcPr>
          <w:p>
            <w:r>
              <w:t>39 Months</w:t>
            </w:r>
          </w:p>
        </w:tc>
        <w:tc>
          <w:tcPr>
            <w:tcW w:type="dxa" w:w="2880"/>
          </w:tcPr>
          <w:p>
            <w:r>
              <w:t>6.75</w:t>
            </w:r>
          </w:p>
        </w:tc>
        <w:tc>
          <w:tcPr>
            <w:tcW w:type="dxa" w:w="2880"/>
          </w:tcPr>
          <w:p>
            <w:r>
              <w:t>7.25</w:t>
            </w:r>
          </w:p>
        </w:tc>
      </w:tr>
      <w:tr>
        <w:tc>
          <w:tcPr>
            <w:tcW w:type="dxa" w:w="2880"/>
          </w:tcPr>
          <w:p>
            <w:r>
              <w:t>Above 3 years 3 months to below 61 months</w:t>
            </w:r>
          </w:p>
        </w:tc>
        <w:tc>
          <w:tcPr>
            <w:tcW w:type="dxa" w:w="2880"/>
          </w:tcPr>
          <w:p>
            <w:r>
              <w:t>6.65</w:t>
            </w:r>
          </w:p>
        </w:tc>
        <w:tc>
          <w:tcPr>
            <w:tcW w:type="dxa" w:w="2880"/>
          </w:tcPr>
          <w:p>
            <w:r>
              <w:t>7.15</w:t>
            </w:r>
          </w:p>
        </w:tc>
      </w:tr>
      <w:tr>
        <w:tc>
          <w:tcPr>
            <w:tcW w:type="dxa" w:w="2880"/>
          </w:tcPr>
          <w:p>
            <w:r>
              <w:t>61 month and above</w:t>
            </w:r>
          </w:p>
        </w:tc>
        <w:tc>
          <w:tcPr>
            <w:tcW w:type="dxa" w:w="2880"/>
          </w:tcPr>
          <w:p>
            <w:r>
              <w:t>6.50</w:t>
            </w:r>
          </w:p>
        </w:tc>
        <w:tc>
          <w:tcPr>
            <w:tcW w:type="dxa" w:w="2880"/>
          </w:tcPr>
          <w:p>
            <w:r>
              <w:t>7.00</w:t>
            </w:r>
          </w:p>
        </w:tc>
      </w:tr>
    </w:tbl>
    <w:p/>
    <w:p/>
    <w:p>
      <w:r>
        <w:t>No label found</w:t>
      </w:r>
    </w:p>
    <w:p>
      <w:r>
        <w:t>No label found</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Period / Currency</w:t>
            </w:r>
          </w:p>
        </w:tc>
        <w:tc>
          <w:tcPr>
            <w:tcW w:type="dxa" w:w="864"/>
          </w:tcPr>
          <w:p>
            <w:r>
              <w:t>USD &lt; 1 Mio</w:t>
            </w:r>
          </w:p>
        </w:tc>
        <w:tc>
          <w:tcPr>
            <w:tcW w:type="dxa" w:w="864"/>
          </w:tcPr>
          <w:p>
            <w:r>
              <w:t>USD 1 Mio &lt; 10 Mio</w:t>
            </w:r>
          </w:p>
        </w:tc>
        <w:tc>
          <w:tcPr>
            <w:tcW w:type="dxa" w:w="864"/>
          </w:tcPr>
          <w:p>
            <w:r>
              <w:t>USD 10 Mio &lt; 25 Mio</w:t>
            </w:r>
          </w:p>
        </w:tc>
        <w:tc>
          <w:tcPr>
            <w:tcW w:type="dxa" w:w="864"/>
          </w:tcPr>
          <w:p>
            <w:r>
              <w:t>USD 25 Mio &amp; Above</w:t>
            </w:r>
          </w:p>
        </w:tc>
        <w:tc>
          <w:tcPr>
            <w:tcW w:type="dxa" w:w="864"/>
          </w:tcPr>
          <w:p>
            <w:r>
              <w:t>GBP</w:t>
            </w:r>
          </w:p>
        </w:tc>
        <w:tc>
          <w:tcPr>
            <w:tcW w:type="dxa" w:w="864"/>
          </w:tcPr>
          <w:p>
            <w:r>
              <w:t>EUR</w:t>
            </w:r>
          </w:p>
        </w:tc>
        <w:tc>
          <w:tcPr>
            <w:tcW w:type="dxa" w:w="864"/>
          </w:tcPr>
          <w:p>
            <w:r>
              <w:t>JPY</w:t>
            </w:r>
          </w:p>
        </w:tc>
        <w:tc>
          <w:tcPr>
            <w:tcW w:type="dxa" w:w="864"/>
          </w:tcPr>
          <w:p>
            <w:r>
              <w:t>CAD</w:t>
            </w:r>
          </w:p>
        </w:tc>
        <w:tc>
          <w:tcPr>
            <w:tcW w:type="dxa" w:w="864"/>
          </w:tcPr>
          <w:p>
            <w:r>
              <w:t>AUD</w:t>
            </w:r>
          </w:p>
        </w:tc>
      </w:tr>
      <w:tr>
        <w:tc>
          <w:tcPr>
            <w:tcW w:type="dxa" w:w="864"/>
          </w:tcPr>
          <w:p>
            <w:r>
              <w:t>1yr &lt; 2 yrs</w:t>
            </w:r>
          </w:p>
        </w:tc>
        <w:tc>
          <w:tcPr>
            <w:tcW w:type="dxa" w:w="864"/>
          </w:tcPr>
          <w:p>
            <w:r>
              <w:t>5.30</w:t>
            </w:r>
          </w:p>
        </w:tc>
        <w:tc>
          <w:tcPr>
            <w:tcW w:type="dxa" w:w="864"/>
          </w:tcPr>
          <w:p>
            <w:r>
              <w:t>5.30</w:t>
            </w:r>
          </w:p>
        </w:tc>
        <w:tc>
          <w:tcPr>
            <w:tcW w:type="dxa" w:w="864"/>
          </w:tcPr>
          <w:p>
            <w:r>
              <w:t>5.30</w:t>
            </w:r>
          </w:p>
        </w:tc>
        <w:tc>
          <w:tcPr>
            <w:tcW w:type="dxa" w:w="864"/>
          </w:tcPr>
          <w:p>
            <w:r>
              <w:t>5.30</w:t>
            </w:r>
          </w:p>
        </w:tc>
        <w:tc>
          <w:tcPr>
            <w:tcW w:type="dxa" w:w="864"/>
          </w:tcPr>
          <w:p>
            <w:r>
              <w:t>4.85</w:t>
            </w:r>
          </w:p>
        </w:tc>
        <w:tc>
          <w:tcPr>
            <w:tcW w:type="dxa" w:w="864"/>
          </w:tcPr>
          <w:p>
            <w:r>
              <w:t>2.85</w:t>
            </w:r>
          </w:p>
        </w:tc>
        <w:tc>
          <w:tcPr>
            <w:tcW w:type="dxa" w:w="864"/>
          </w:tcPr>
          <w:p>
            <w:r>
              <w:t>nan</w:t>
            </w:r>
          </w:p>
        </w:tc>
        <w:tc>
          <w:tcPr>
            <w:tcW w:type="dxa" w:w="864"/>
          </w:tcPr>
          <w:p>
            <w:r>
              <w:t>3.45</w:t>
            </w:r>
          </w:p>
        </w:tc>
        <w:tc>
          <w:tcPr>
            <w:tcW w:type="dxa" w:w="864"/>
          </w:tcPr>
          <w:p>
            <w:r>
              <w:t>4.40</w:t>
            </w:r>
          </w:p>
        </w:tc>
      </w:tr>
      <w:tr>
        <w:tc>
          <w:tcPr>
            <w:tcW w:type="dxa" w:w="864"/>
          </w:tcPr>
          <w:p>
            <w:r>
              <w:t>2 yrs&lt; 3 yrs</w:t>
            </w:r>
          </w:p>
        </w:tc>
        <w:tc>
          <w:tcPr>
            <w:tcW w:type="dxa" w:w="864"/>
          </w:tcPr>
          <w:p>
            <w:r>
              <w:t>4.40</w:t>
            </w:r>
          </w:p>
        </w:tc>
        <w:tc>
          <w:tcPr>
            <w:tcW w:type="dxa" w:w="864"/>
          </w:tcPr>
          <w:p>
            <w:r>
              <w:t>4.40</w:t>
            </w:r>
          </w:p>
        </w:tc>
        <w:tc>
          <w:tcPr>
            <w:tcW w:type="dxa" w:w="864"/>
          </w:tcPr>
          <w:p>
            <w:r>
              <w:t>4.40</w:t>
            </w:r>
          </w:p>
        </w:tc>
        <w:tc>
          <w:tcPr>
            <w:tcW w:type="dxa" w:w="864"/>
          </w:tcPr>
          <w:p>
            <w:r>
              <w:t>4.40</w:t>
            </w:r>
          </w:p>
        </w:tc>
        <w:tc>
          <w:tcPr>
            <w:tcW w:type="dxa" w:w="864"/>
          </w:tcPr>
          <w:p>
            <w:r>
              <w:t>4.45</w:t>
            </w:r>
          </w:p>
        </w:tc>
        <w:tc>
          <w:tcPr>
            <w:tcW w:type="dxa" w:w="864"/>
          </w:tcPr>
          <w:p>
            <w:r>
              <w:t>2.55</w:t>
            </w:r>
          </w:p>
        </w:tc>
        <w:tc>
          <w:tcPr>
            <w:tcW w:type="dxa" w:w="864"/>
          </w:tcPr>
          <w:p>
            <w:r>
              <w:t>1.00</w:t>
            </w:r>
          </w:p>
        </w:tc>
        <w:tc>
          <w:tcPr>
            <w:tcW w:type="dxa" w:w="864"/>
          </w:tcPr>
          <w:p>
            <w:r>
              <w:t>3.15</w:t>
            </w:r>
          </w:p>
        </w:tc>
        <w:tc>
          <w:tcPr>
            <w:tcW w:type="dxa" w:w="864"/>
          </w:tcPr>
          <w:p>
            <w:r>
              <w:t>4.15</w:t>
            </w:r>
          </w:p>
        </w:tc>
      </w:tr>
      <w:tr>
        <w:tc>
          <w:tcPr>
            <w:tcW w:type="dxa" w:w="864"/>
          </w:tcPr>
          <w:p>
            <w:r>
              <w:t>3 yrs&lt; 4yrs</w:t>
            </w:r>
          </w:p>
        </w:tc>
        <w:tc>
          <w:tcPr>
            <w:tcW w:type="dxa" w:w="864"/>
          </w:tcPr>
          <w:p>
            <w:r>
              <w:t>4.20</w:t>
            </w:r>
          </w:p>
        </w:tc>
        <w:tc>
          <w:tcPr>
            <w:tcW w:type="dxa" w:w="864"/>
          </w:tcPr>
          <w:p>
            <w:r>
              <w:t>4.20</w:t>
            </w:r>
          </w:p>
        </w:tc>
        <w:tc>
          <w:tcPr>
            <w:tcW w:type="dxa" w:w="864"/>
          </w:tcPr>
          <w:p>
            <w:r>
              <w:t>4.20</w:t>
            </w:r>
          </w:p>
        </w:tc>
        <w:tc>
          <w:tcPr>
            <w:tcW w:type="dxa" w:w="864"/>
          </w:tcPr>
          <w:p>
            <w:r>
              <w:t>4.20</w:t>
            </w:r>
          </w:p>
        </w:tc>
        <w:tc>
          <w:tcPr>
            <w:tcW w:type="dxa" w:w="864"/>
          </w:tcPr>
          <w:p>
            <w:r>
              <w:t>4.25</w:t>
            </w:r>
          </w:p>
        </w:tc>
        <w:tc>
          <w:tcPr>
            <w:tcW w:type="dxa" w:w="864"/>
          </w:tcPr>
          <w:p>
            <w:r>
              <w:t>2.55</w:t>
            </w:r>
          </w:p>
        </w:tc>
        <w:tc>
          <w:tcPr>
            <w:tcW w:type="dxa" w:w="864"/>
          </w:tcPr>
          <w:p>
            <w:r>
              <w:t>nan</w:t>
            </w:r>
          </w:p>
        </w:tc>
        <w:tc>
          <w:tcPr>
            <w:tcW w:type="dxa" w:w="864"/>
          </w:tcPr>
          <w:p>
            <w:r>
              <w:t>3.15</w:t>
            </w:r>
          </w:p>
        </w:tc>
        <w:tc>
          <w:tcPr>
            <w:tcW w:type="dxa" w:w="864"/>
          </w:tcPr>
          <w:p>
            <w:r>
              <w:t>4.15</w:t>
            </w:r>
          </w:p>
        </w:tc>
      </w:tr>
      <w:tr>
        <w:tc>
          <w:tcPr>
            <w:tcW w:type="dxa" w:w="864"/>
          </w:tcPr>
          <w:p>
            <w:r>
              <w:t>4 yrs&lt; 5 yrs</w:t>
            </w:r>
          </w:p>
        </w:tc>
        <w:tc>
          <w:tcPr>
            <w:tcW w:type="dxa" w:w="864"/>
          </w:tcPr>
          <w:p>
            <w:r>
              <w:t>4.20</w:t>
            </w:r>
          </w:p>
        </w:tc>
        <w:tc>
          <w:tcPr>
            <w:tcW w:type="dxa" w:w="864"/>
          </w:tcPr>
          <w:p>
            <w:r>
              <w:t>4.20</w:t>
            </w:r>
          </w:p>
        </w:tc>
        <w:tc>
          <w:tcPr>
            <w:tcW w:type="dxa" w:w="864"/>
          </w:tcPr>
          <w:p>
            <w:r>
              <w:t>4.20</w:t>
            </w:r>
          </w:p>
        </w:tc>
        <w:tc>
          <w:tcPr>
            <w:tcW w:type="dxa" w:w="864"/>
          </w:tcPr>
          <w:p>
            <w:r>
              <w:t>4.20</w:t>
            </w:r>
          </w:p>
        </w:tc>
        <w:tc>
          <w:tcPr>
            <w:tcW w:type="dxa" w:w="864"/>
          </w:tcPr>
          <w:p>
            <w:r>
              <w:t>4.25</w:t>
            </w:r>
          </w:p>
        </w:tc>
        <w:tc>
          <w:tcPr>
            <w:tcW w:type="dxa" w:w="864"/>
          </w:tcPr>
          <w:p>
            <w:r>
              <w:t>2.55</w:t>
            </w:r>
          </w:p>
        </w:tc>
        <w:tc>
          <w:tcPr>
            <w:tcW w:type="dxa" w:w="864"/>
          </w:tcPr>
          <w:p>
            <w:r>
              <w:t>nan</w:t>
            </w:r>
          </w:p>
        </w:tc>
        <w:tc>
          <w:tcPr>
            <w:tcW w:type="dxa" w:w="864"/>
          </w:tcPr>
          <w:p>
            <w:r>
              <w:t>3.15</w:t>
            </w:r>
          </w:p>
        </w:tc>
        <w:tc>
          <w:tcPr>
            <w:tcW w:type="dxa" w:w="864"/>
          </w:tcPr>
          <w:p>
            <w:r>
              <w:t>4.15</w:t>
            </w:r>
          </w:p>
        </w:tc>
      </w:tr>
      <w:tr>
        <w:tc>
          <w:tcPr>
            <w:tcW w:type="dxa" w:w="864"/>
          </w:tcPr>
          <w:p>
            <w:r>
              <w:t>5 yrs</w:t>
            </w:r>
          </w:p>
        </w:tc>
        <w:tc>
          <w:tcPr>
            <w:tcW w:type="dxa" w:w="864"/>
          </w:tcPr>
          <w:p>
            <w:r>
              <w:t>4.25</w:t>
            </w:r>
          </w:p>
        </w:tc>
        <w:tc>
          <w:tcPr>
            <w:tcW w:type="dxa" w:w="864"/>
          </w:tcPr>
          <w:p>
            <w:r>
              <w:t>4.25</w:t>
            </w:r>
          </w:p>
        </w:tc>
        <w:tc>
          <w:tcPr>
            <w:tcW w:type="dxa" w:w="864"/>
          </w:tcPr>
          <w:p>
            <w:r>
              <w:t>4.25</w:t>
            </w:r>
          </w:p>
        </w:tc>
        <w:tc>
          <w:tcPr>
            <w:tcW w:type="dxa" w:w="864"/>
          </w:tcPr>
          <w:p>
            <w:r>
              <w:t>4.25</w:t>
            </w:r>
          </w:p>
        </w:tc>
        <w:tc>
          <w:tcPr>
            <w:tcW w:type="dxa" w:w="864"/>
          </w:tcPr>
          <w:p>
            <w:r>
              <w:t>4.40</w:t>
            </w:r>
          </w:p>
        </w:tc>
        <w:tc>
          <w:tcPr>
            <w:tcW w:type="dxa" w:w="864"/>
          </w:tcPr>
          <w:p>
            <w:r>
              <w:t>2.70</w:t>
            </w:r>
          </w:p>
        </w:tc>
        <w:tc>
          <w:tcPr>
            <w:tcW w:type="dxa" w:w="864"/>
          </w:tcPr>
          <w:p>
            <w:r>
              <w:t>1.00</w:t>
            </w:r>
          </w:p>
        </w:tc>
        <w:tc>
          <w:tcPr>
            <w:tcW w:type="dxa" w:w="864"/>
          </w:tcPr>
          <w:p>
            <w:r>
              <w:t>3.35</w:t>
            </w:r>
          </w:p>
        </w:tc>
        <w:tc>
          <w:tcPr>
            <w:tcW w:type="dxa" w:w="864"/>
          </w:tcPr>
          <w:p>
            <w:r>
              <w:t>4.30</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IBU RATE &lt; 1 Mio</w:t>
            </w:r>
          </w:p>
        </w:tc>
        <w:tc>
          <w:tcPr>
            <w:tcW w:type="dxa" w:w="2160"/>
          </w:tcPr>
          <w:p>
            <w:r>
              <w:t>USD</w:t>
            </w:r>
          </w:p>
        </w:tc>
        <w:tc>
          <w:tcPr>
            <w:tcW w:type="dxa" w:w="2160"/>
          </w:tcPr>
          <w:p>
            <w:r>
              <w:t>EURO</w:t>
            </w:r>
          </w:p>
        </w:tc>
        <w:tc>
          <w:tcPr>
            <w:tcW w:type="dxa" w:w="2160"/>
          </w:tcPr>
          <w:p>
            <w:r>
              <w:t>GBP</w:t>
            </w:r>
          </w:p>
        </w:tc>
      </w:tr>
      <w:tr>
        <w:tc>
          <w:tcPr>
            <w:tcW w:type="dxa" w:w="2160"/>
          </w:tcPr>
          <w:p>
            <w:r>
              <w:t>TENURE</w:t>
            </w:r>
          </w:p>
        </w:tc>
        <w:tc>
          <w:tcPr>
            <w:tcW w:type="dxa" w:w="2160"/>
          </w:tcPr>
          <w:p>
            <w:r>
              <w:t>CALLABLE</w:t>
            </w:r>
          </w:p>
        </w:tc>
        <w:tc>
          <w:tcPr>
            <w:tcW w:type="dxa" w:w="2160"/>
          </w:tcPr>
          <w:p>
            <w:r>
              <w:t>CALLABLE</w:t>
            </w:r>
          </w:p>
        </w:tc>
        <w:tc>
          <w:tcPr>
            <w:tcW w:type="dxa" w:w="2160"/>
          </w:tcPr>
          <w:p>
            <w:r>
              <w:t>CALLABLE</w:t>
            </w:r>
          </w:p>
        </w:tc>
      </w:tr>
      <w:tr>
        <w:tc>
          <w:tcPr>
            <w:tcW w:type="dxa" w:w="2160"/>
          </w:tcPr>
          <w:p>
            <w:r>
              <w:t>7 days to 14 days</w:t>
            </w:r>
          </w:p>
        </w:tc>
        <w:tc>
          <w:tcPr>
            <w:tcW w:type="dxa" w:w="2160"/>
          </w:tcPr>
          <w:p>
            <w:r>
              <w:t>4.00%</w:t>
            </w:r>
          </w:p>
        </w:tc>
        <w:tc>
          <w:tcPr>
            <w:tcW w:type="dxa" w:w="2160"/>
          </w:tcPr>
          <w:p>
            <w:r>
              <w:t>2.00%</w:t>
            </w:r>
          </w:p>
        </w:tc>
        <w:tc>
          <w:tcPr>
            <w:tcW w:type="dxa" w:w="2160"/>
          </w:tcPr>
          <w:p>
            <w:r>
              <w:t>4.10%</w:t>
            </w:r>
          </w:p>
        </w:tc>
      </w:tr>
      <w:tr>
        <w:tc>
          <w:tcPr>
            <w:tcW w:type="dxa" w:w="2160"/>
          </w:tcPr>
          <w:p>
            <w:r>
              <w:t>15 days to 30 days</w:t>
            </w:r>
          </w:p>
        </w:tc>
        <w:tc>
          <w:tcPr>
            <w:tcW w:type="dxa" w:w="2160"/>
          </w:tcPr>
          <w:p>
            <w:r>
              <w:t>4.00%</w:t>
            </w:r>
          </w:p>
        </w:tc>
        <w:tc>
          <w:tcPr>
            <w:tcW w:type="dxa" w:w="2160"/>
          </w:tcPr>
          <w:p>
            <w:r>
              <w:t>2.10%</w:t>
            </w:r>
          </w:p>
        </w:tc>
        <w:tc>
          <w:tcPr>
            <w:tcW w:type="dxa" w:w="2160"/>
          </w:tcPr>
          <w:p>
            <w:r>
              <w:t>4.20%</w:t>
            </w:r>
          </w:p>
        </w:tc>
      </w:tr>
      <w:tr>
        <w:tc>
          <w:tcPr>
            <w:tcW w:type="dxa" w:w="2160"/>
          </w:tcPr>
          <w:p>
            <w:r>
              <w:t>31 days to 45 days</w:t>
            </w:r>
          </w:p>
        </w:tc>
        <w:tc>
          <w:tcPr>
            <w:tcW w:type="dxa" w:w="2160"/>
          </w:tcPr>
          <w:p>
            <w:r>
              <w:t>4.25%</w:t>
            </w:r>
          </w:p>
        </w:tc>
        <w:tc>
          <w:tcPr>
            <w:tcW w:type="dxa" w:w="2160"/>
          </w:tcPr>
          <w:p>
            <w:r>
              <w:t>2.10%</w:t>
            </w:r>
          </w:p>
        </w:tc>
        <w:tc>
          <w:tcPr>
            <w:tcW w:type="dxa" w:w="2160"/>
          </w:tcPr>
          <w:p>
            <w:r>
              <w:t>4.25%</w:t>
            </w:r>
          </w:p>
        </w:tc>
      </w:tr>
      <w:tr>
        <w:tc>
          <w:tcPr>
            <w:tcW w:type="dxa" w:w="2160"/>
          </w:tcPr>
          <w:p>
            <w:r>
              <w:t>46 days to 60 days</w:t>
            </w:r>
          </w:p>
        </w:tc>
        <w:tc>
          <w:tcPr>
            <w:tcW w:type="dxa" w:w="2160"/>
          </w:tcPr>
          <w:p>
            <w:r>
              <w:t>4.30%</w:t>
            </w:r>
          </w:p>
        </w:tc>
        <w:tc>
          <w:tcPr>
            <w:tcW w:type="dxa" w:w="2160"/>
          </w:tcPr>
          <w:p>
            <w:r>
              <w:t>2.10%</w:t>
            </w:r>
          </w:p>
        </w:tc>
        <w:tc>
          <w:tcPr>
            <w:tcW w:type="dxa" w:w="2160"/>
          </w:tcPr>
          <w:p>
            <w:r>
              <w:t>4.30%</w:t>
            </w:r>
          </w:p>
        </w:tc>
      </w:tr>
      <w:tr>
        <w:tc>
          <w:tcPr>
            <w:tcW w:type="dxa" w:w="2160"/>
          </w:tcPr>
          <w:p>
            <w:r>
              <w:t>61 days to 90 days</w:t>
            </w:r>
          </w:p>
        </w:tc>
        <w:tc>
          <w:tcPr>
            <w:tcW w:type="dxa" w:w="2160"/>
          </w:tcPr>
          <w:p>
            <w:r>
              <w:t>4.35%</w:t>
            </w:r>
          </w:p>
        </w:tc>
        <w:tc>
          <w:tcPr>
            <w:tcW w:type="dxa" w:w="2160"/>
          </w:tcPr>
          <w:p>
            <w:r>
              <w:t>2.10%</w:t>
            </w:r>
          </w:p>
        </w:tc>
        <w:tc>
          <w:tcPr>
            <w:tcW w:type="dxa" w:w="2160"/>
          </w:tcPr>
          <w:p>
            <w:r>
              <w:t>4.30%</w:t>
            </w:r>
          </w:p>
        </w:tc>
      </w:tr>
      <w:tr>
        <w:tc>
          <w:tcPr>
            <w:tcW w:type="dxa" w:w="2160"/>
          </w:tcPr>
          <w:p>
            <w:r>
              <w:t>91 days to 120 days</w:t>
            </w:r>
          </w:p>
        </w:tc>
        <w:tc>
          <w:tcPr>
            <w:tcW w:type="dxa" w:w="2160"/>
          </w:tcPr>
          <w:p>
            <w:r>
              <w:t>4.40%</w:t>
            </w:r>
          </w:p>
        </w:tc>
        <w:tc>
          <w:tcPr>
            <w:tcW w:type="dxa" w:w="2160"/>
          </w:tcPr>
          <w:p>
            <w:r>
              <w:t>2.15%</w:t>
            </w:r>
          </w:p>
        </w:tc>
        <w:tc>
          <w:tcPr>
            <w:tcW w:type="dxa" w:w="2160"/>
          </w:tcPr>
          <w:p>
            <w:r>
              <w:t>4.35%</w:t>
            </w:r>
          </w:p>
        </w:tc>
      </w:tr>
      <w:tr>
        <w:tc>
          <w:tcPr>
            <w:tcW w:type="dxa" w:w="2160"/>
          </w:tcPr>
          <w:p>
            <w:r>
              <w:t>121 days to 150 days</w:t>
            </w:r>
          </w:p>
        </w:tc>
        <w:tc>
          <w:tcPr>
            <w:tcW w:type="dxa" w:w="2160"/>
          </w:tcPr>
          <w:p>
            <w:r>
              <w:t>4.40%</w:t>
            </w:r>
          </w:p>
        </w:tc>
        <w:tc>
          <w:tcPr>
            <w:tcW w:type="dxa" w:w="2160"/>
          </w:tcPr>
          <w:p>
            <w:r>
              <w:t>2.20%</w:t>
            </w:r>
          </w:p>
        </w:tc>
        <w:tc>
          <w:tcPr>
            <w:tcW w:type="dxa" w:w="2160"/>
          </w:tcPr>
          <w:p>
            <w:r>
              <w:t>4.35%</w:t>
            </w:r>
          </w:p>
        </w:tc>
      </w:tr>
      <w:tr>
        <w:tc>
          <w:tcPr>
            <w:tcW w:type="dxa" w:w="2160"/>
          </w:tcPr>
          <w:p>
            <w:r>
              <w:t>151 days to 180 days</w:t>
            </w:r>
          </w:p>
        </w:tc>
        <w:tc>
          <w:tcPr>
            <w:tcW w:type="dxa" w:w="2160"/>
          </w:tcPr>
          <w:p>
            <w:r>
              <w:t>4.55%</w:t>
            </w:r>
          </w:p>
        </w:tc>
        <w:tc>
          <w:tcPr>
            <w:tcW w:type="dxa" w:w="2160"/>
          </w:tcPr>
          <w:p>
            <w:r>
              <w:t>2.20%</w:t>
            </w:r>
          </w:p>
        </w:tc>
        <w:tc>
          <w:tcPr>
            <w:tcW w:type="dxa" w:w="2160"/>
          </w:tcPr>
          <w:p>
            <w:r>
              <w:t>4.40%</w:t>
            </w:r>
          </w:p>
        </w:tc>
      </w:tr>
      <w:tr>
        <w:tc>
          <w:tcPr>
            <w:tcW w:type="dxa" w:w="2160"/>
          </w:tcPr>
          <w:p>
            <w:r>
              <w:t>181 days to 210 days</w:t>
            </w:r>
          </w:p>
        </w:tc>
        <w:tc>
          <w:tcPr>
            <w:tcW w:type="dxa" w:w="2160"/>
          </w:tcPr>
          <w:p>
            <w:r>
              <w:t>4.50%</w:t>
            </w:r>
          </w:p>
        </w:tc>
        <w:tc>
          <w:tcPr>
            <w:tcW w:type="dxa" w:w="2160"/>
          </w:tcPr>
          <w:p>
            <w:r>
              <w:t>2.25%</w:t>
            </w:r>
          </w:p>
        </w:tc>
        <w:tc>
          <w:tcPr>
            <w:tcW w:type="dxa" w:w="2160"/>
          </w:tcPr>
          <w:p>
            <w:r>
              <w:t>4.40%</w:t>
            </w:r>
          </w:p>
        </w:tc>
      </w:tr>
      <w:tr>
        <w:tc>
          <w:tcPr>
            <w:tcW w:type="dxa" w:w="2160"/>
          </w:tcPr>
          <w:p>
            <w:r>
              <w:t>211 days to 240 days</w:t>
            </w:r>
          </w:p>
        </w:tc>
        <w:tc>
          <w:tcPr>
            <w:tcW w:type="dxa" w:w="2160"/>
          </w:tcPr>
          <w:p>
            <w:r>
              <w:t>4.50%</w:t>
            </w:r>
          </w:p>
        </w:tc>
        <w:tc>
          <w:tcPr>
            <w:tcW w:type="dxa" w:w="2160"/>
          </w:tcPr>
          <w:p>
            <w:r>
              <w:t>2.25%</w:t>
            </w:r>
          </w:p>
        </w:tc>
        <w:tc>
          <w:tcPr>
            <w:tcW w:type="dxa" w:w="2160"/>
          </w:tcPr>
          <w:p>
            <w:r>
              <w:t>4.45%</w:t>
            </w:r>
          </w:p>
        </w:tc>
      </w:tr>
      <w:tr>
        <w:tc>
          <w:tcPr>
            <w:tcW w:type="dxa" w:w="2160"/>
          </w:tcPr>
          <w:p>
            <w:r>
              <w:t>241 days to 269 days</w:t>
            </w:r>
          </w:p>
        </w:tc>
        <w:tc>
          <w:tcPr>
            <w:tcW w:type="dxa" w:w="2160"/>
          </w:tcPr>
          <w:p>
            <w:r>
              <w:t>4.50%</w:t>
            </w:r>
          </w:p>
        </w:tc>
        <w:tc>
          <w:tcPr>
            <w:tcW w:type="dxa" w:w="2160"/>
          </w:tcPr>
          <w:p>
            <w:r>
              <w:t>2.25%</w:t>
            </w:r>
          </w:p>
        </w:tc>
        <w:tc>
          <w:tcPr>
            <w:tcW w:type="dxa" w:w="2160"/>
          </w:tcPr>
          <w:p>
            <w:r>
              <w:t>4.50%</w:t>
            </w:r>
          </w:p>
        </w:tc>
      </w:tr>
      <w:tr>
        <w:tc>
          <w:tcPr>
            <w:tcW w:type="dxa" w:w="2160"/>
          </w:tcPr>
          <w:p>
            <w:r>
              <w:t>270 days to 330 days</w:t>
            </w:r>
          </w:p>
        </w:tc>
        <w:tc>
          <w:tcPr>
            <w:tcW w:type="dxa" w:w="2160"/>
          </w:tcPr>
          <w:p>
            <w:r>
              <w:t>4.50%</w:t>
            </w:r>
          </w:p>
        </w:tc>
        <w:tc>
          <w:tcPr>
            <w:tcW w:type="dxa" w:w="2160"/>
          </w:tcPr>
          <w:p>
            <w:r>
              <w:t>2.30%</w:t>
            </w:r>
          </w:p>
        </w:tc>
        <w:tc>
          <w:tcPr>
            <w:tcW w:type="dxa" w:w="2160"/>
          </w:tcPr>
          <w:p>
            <w:r>
              <w:t>4.50%</w:t>
            </w:r>
          </w:p>
        </w:tc>
      </w:tr>
      <w:tr>
        <w:tc>
          <w:tcPr>
            <w:tcW w:type="dxa" w:w="2160"/>
          </w:tcPr>
          <w:p>
            <w:r>
              <w:t>331 days to 343 days</w:t>
            </w:r>
          </w:p>
        </w:tc>
        <w:tc>
          <w:tcPr>
            <w:tcW w:type="dxa" w:w="2160"/>
          </w:tcPr>
          <w:p>
            <w:r>
              <w:t>4.55%</w:t>
            </w:r>
          </w:p>
        </w:tc>
        <w:tc>
          <w:tcPr>
            <w:tcW w:type="dxa" w:w="2160"/>
          </w:tcPr>
          <w:p>
            <w:r>
              <w:t>2.30%</w:t>
            </w:r>
          </w:p>
        </w:tc>
        <w:tc>
          <w:tcPr>
            <w:tcW w:type="dxa" w:w="2160"/>
          </w:tcPr>
          <w:p>
            <w:r>
              <w:t>4.50%</w:t>
            </w:r>
          </w:p>
        </w:tc>
      </w:tr>
      <w:tr>
        <w:tc>
          <w:tcPr>
            <w:tcW w:type="dxa" w:w="2160"/>
          </w:tcPr>
          <w:p>
            <w:r>
              <w:t>344 days to 354 days</w:t>
            </w:r>
          </w:p>
        </w:tc>
        <w:tc>
          <w:tcPr>
            <w:tcW w:type="dxa" w:w="2160"/>
          </w:tcPr>
          <w:p>
            <w:r>
              <w:t>4.55%</w:t>
            </w:r>
          </w:p>
        </w:tc>
        <w:tc>
          <w:tcPr>
            <w:tcW w:type="dxa" w:w="2160"/>
          </w:tcPr>
          <w:p>
            <w:r>
              <w:t>2.35%</w:t>
            </w:r>
          </w:p>
        </w:tc>
        <w:tc>
          <w:tcPr>
            <w:tcW w:type="dxa" w:w="2160"/>
          </w:tcPr>
          <w:p>
            <w:r>
              <w:t>4.55%</w:t>
            </w:r>
          </w:p>
        </w:tc>
      </w:tr>
      <w:tr>
        <w:tc>
          <w:tcPr>
            <w:tcW w:type="dxa" w:w="2160"/>
          </w:tcPr>
          <w:p>
            <w:r>
              <w:t>355 days to 364 days</w:t>
            </w:r>
          </w:p>
        </w:tc>
        <w:tc>
          <w:tcPr>
            <w:tcW w:type="dxa" w:w="2160"/>
          </w:tcPr>
          <w:p>
            <w:r>
              <w:t>4.55%</w:t>
            </w:r>
          </w:p>
        </w:tc>
        <w:tc>
          <w:tcPr>
            <w:tcW w:type="dxa" w:w="2160"/>
          </w:tcPr>
          <w:p>
            <w:r>
              <w:t>2.40%</w:t>
            </w:r>
          </w:p>
        </w:tc>
        <w:tc>
          <w:tcPr>
            <w:tcW w:type="dxa" w:w="2160"/>
          </w:tcPr>
          <w:p>
            <w:r>
              <w:t>4.55%</w:t>
            </w:r>
          </w:p>
        </w:tc>
      </w:tr>
      <w:tr>
        <w:tc>
          <w:tcPr>
            <w:tcW w:type="dxa" w:w="2160"/>
          </w:tcPr>
          <w:p>
            <w:r>
              <w:t>365 days to Below 1 Year 3 Months</w:t>
            </w:r>
          </w:p>
        </w:tc>
        <w:tc>
          <w:tcPr>
            <w:tcW w:type="dxa" w:w="2160"/>
          </w:tcPr>
          <w:p>
            <w:r>
              <w:t>4.80%</w:t>
            </w:r>
          </w:p>
        </w:tc>
        <w:tc>
          <w:tcPr>
            <w:tcW w:type="dxa" w:w="2160"/>
          </w:tcPr>
          <w:p>
            <w:r>
              <w:t>2.65%</w:t>
            </w:r>
          </w:p>
        </w:tc>
        <w:tc>
          <w:tcPr>
            <w:tcW w:type="dxa" w:w="2160"/>
          </w:tcPr>
          <w:p>
            <w:r>
              <w:t>4.65%</w:t>
            </w:r>
          </w:p>
        </w:tc>
      </w:tr>
      <w:tr>
        <w:tc>
          <w:tcPr>
            <w:tcW w:type="dxa" w:w="2160"/>
          </w:tcPr>
          <w:p>
            <w:r>
              <w:t>1 Year 3 Months to Below 1 Year 4 Months</w:t>
            </w:r>
          </w:p>
        </w:tc>
        <w:tc>
          <w:tcPr>
            <w:tcW w:type="dxa" w:w="2160"/>
          </w:tcPr>
          <w:p>
            <w:r>
              <w:t>4.80%</w:t>
            </w:r>
          </w:p>
        </w:tc>
        <w:tc>
          <w:tcPr>
            <w:tcW w:type="dxa" w:w="2160"/>
          </w:tcPr>
          <w:p>
            <w:r>
              <w:t>2.65%</w:t>
            </w:r>
          </w:p>
        </w:tc>
        <w:tc>
          <w:tcPr>
            <w:tcW w:type="dxa" w:w="2160"/>
          </w:tcPr>
          <w:p>
            <w:r>
              <w:t>4.65%</w:t>
            </w:r>
          </w:p>
        </w:tc>
      </w:tr>
      <w:tr>
        <w:tc>
          <w:tcPr>
            <w:tcW w:type="dxa" w:w="2160"/>
          </w:tcPr>
          <w:p>
            <w:r>
              <w:t>1 Year 4 Months to Below 1 Year 6 Months</w:t>
            </w:r>
          </w:p>
        </w:tc>
        <w:tc>
          <w:tcPr>
            <w:tcW w:type="dxa" w:w="2160"/>
          </w:tcPr>
          <w:p>
            <w:r>
              <w:t>4.80%</w:t>
            </w:r>
          </w:p>
        </w:tc>
        <w:tc>
          <w:tcPr>
            <w:tcW w:type="dxa" w:w="2160"/>
          </w:tcPr>
          <w:p>
            <w:r>
              <w:t>2.65%</w:t>
            </w:r>
          </w:p>
        </w:tc>
        <w:tc>
          <w:tcPr>
            <w:tcW w:type="dxa" w:w="2160"/>
          </w:tcPr>
          <w:p>
            <w:r>
              <w:t>4.65%</w:t>
            </w:r>
          </w:p>
        </w:tc>
      </w:tr>
      <w:tr>
        <w:tc>
          <w:tcPr>
            <w:tcW w:type="dxa" w:w="2160"/>
          </w:tcPr>
          <w:p>
            <w:r>
              <w:t>1 Year 6 Months upto 2 Year</w:t>
            </w:r>
          </w:p>
        </w:tc>
        <w:tc>
          <w:tcPr>
            <w:tcW w:type="dxa" w:w="2160"/>
          </w:tcPr>
          <w:p>
            <w:r>
              <w:t>4.20%</w:t>
            </w:r>
          </w:p>
        </w:tc>
        <w:tc>
          <w:tcPr>
            <w:tcW w:type="dxa" w:w="2160"/>
          </w:tcPr>
          <w:p>
            <w:r>
              <w:t>2.35%</w:t>
            </w:r>
          </w:p>
        </w:tc>
        <w:tc>
          <w:tcPr>
            <w:tcW w:type="dxa" w:w="2160"/>
          </w:tcPr>
          <w:p>
            <w:r>
              <w:t>4.25%</w:t>
            </w:r>
          </w:p>
        </w:tc>
      </w:tr>
      <w:tr>
        <w:tc>
          <w:tcPr>
            <w:tcW w:type="dxa" w:w="2160"/>
          </w:tcPr>
          <w:p>
            <w:r>
              <w:t>Above 2 Year to Below 2 Year 6 Months</w:t>
            </w:r>
          </w:p>
        </w:tc>
        <w:tc>
          <w:tcPr>
            <w:tcW w:type="dxa" w:w="2160"/>
          </w:tcPr>
          <w:p>
            <w:r>
              <w:t>4.20%</w:t>
            </w:r>
          </w:p>
        </w:tc>
        <w:tc>
          <w:tcPr>
            <w:tcW w:type="dxa" w:w="2160"/>
          </w:tcPr>
          <w:p>
            <w:r>
              <w:t>2.35%</w:t>
            </w:r>
          </w:p>
        </w:tc>
        <w:tc>
          <w:tcPr>
            <w:tcW w:type="dxa" w:w="2160"/>
          </w:tcPr>
          <w:p>
            <w:r>
              <w:t>4.25%</w:t>
            </w:r>
          </w:p>
        </w:tc>
      </w:tr>
      <w:tr>
        <w:tc>
          <w:tcPr>
            <w:tcW w:type="dxa" w:w="2160"/>
          </w:tcPr>
          <w:p>
            <w:r>
              <w:t>2 Year 6 Months to Below 2 Year 7 Months</w:t>
            </w:r>
          </w:p>
        </w:tc>
        <w:tc>
          <w:tcPr>
            <w:tcW w:type="dxa" w:w="2160"/>
          </w:tcPr>
          <w:p>
            <w:r>
              <w:t>4.20%</w:t>
            </w:r>
          </w:p>
        </w:tc>
        <w:tc>
          <w:tcPr>
            <w:tcW w:type="dxa" w:w="2160"/>
          </w:tcPr>
          <w:p>
            <w:r>
              <w:t>2.35%</w:t>
            </w:r>
          </w:p>
        </w:tc>
        <w:tc>
          <w:tcPr>
            <w:tcW w:type="dxa" w:w="2160"/>
          </w:tcPr>
          <w:p>
            <w:r>
              <w:t>4.25%</w:t>
            </w:r>
          </w:p>
        </w:tc>
      </w:tr>
      <w:tr>
        <w:tc>
          <w:tcPr>
            <w:tcW w:type="dxa" w:w="2160"/>
          </w:tcPr>
          <w:p>
            <w:r>
              <w:t>2 Year 7 Months to 3 Year 3 Months</w:t>
            </w:r>
          </w:p>
        </w:tc>
        <w:tc>
          <w:tcPr>
            <w:tcW w:type="dxa" w:w="2160"/>
          </w:tcPr>
          <w:p>
            <w:r>
              <w:t>4.00%</w:t>
            </w:r>
          </w:p>
        </w:tc>
        <w:tc>
          <w:tcPr>
            <w:tcW w:type="dxa" w:w="2160"/>
          </w:tcPr>
          <w:p>
            <w:r>
              <w:t>2.30%</w:t>
            </w:r>
          </w:p>
        </w:tc>
        <w:tc>
          <w:tcPr>
            <w:tcW w:type="dxa" w:w="2160"/>
          </w:tcPr>
          <w:p>
            <w:r>
              <w:t>4.05%</w:t>
            </w:r>
          </w:p>
        </w:tc>
      </w:tr>
      <w:tr>
        <w:tc>
          <w:tcPr>
            <w:tcW w:type="dxa" w:w="2160"/>
          </w:tcPr>
          <w:p>
            <w:r>
              <w:t>Above 3 Year 3 Months to Below 61 Months</w:t>
            </w:r>
          </w:p>
        </w:tc>
        <w:tc>
          <w:tcPr>
            <w:tcW w:type="dxa" w:w="2160"/>
          </w:tcPr>
          <w:p>
            <w:r>
              <w:t>4.00%</w:t>
            </w:r>
          </w:p>
        </w:tc>
        <w:tc>
          <w:tcPr>
            <w:tcW w:type="dxa" w:w="2160"/>
          </w:tcPr>
          <w:p>
            <w:r>
              <w:t>2.30%</w:t>
            </w:r>
          </w:p>
        </w:tc>
        <w:tc>
          <w:tcPr>
            <w:tcW w:type="dxa" w:w="2160"/>
          </w:tcPr>
          <w:p>
            <w:r>
              <w:t>4.05%</w:t>
            </w:r>
          </w:p>
        </w:tc>
      </w:tr>
      <w:tr>
        <w:tc>
          <w:tcPr>
            <w:tcW w:type="dxa" w:w="2160"/>
          </w:tcPr>
          <w:p>
            <w:r>
              <w:t>61 Months and above upto 10 Years</w:t>
            </w:r>
          </w:p>
        </w:tc>
        <w:tc>
          <w:tcPr>
            <w:tcW w:type="dxa" w:w="2160"/>
          </w:tcPr>
          <w:p>
            <w:r>
              <w:t>4.00%</w:t>
            </w:r>
          </w:p>
        </w:tc>
        <w:tc>
          <w:tcPr>
            <w:tcW w:type="dxa" w:w="2160"/>
          </w:tcPr>
          <w:p>
            <w:r>
              <w:t>2.30%</w:t>
            </w:r>
          </w:p>
        </w:tc>
        <w:tc>
          <w:tcPr>
            <w:tcW w:type="dxa" w:w="2160"/>
          </w:tcPr>
          <w:p>
            <w:r>
              <w:t>4.05%</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IBU RATE &lt; 1 Mio</w:t>
            </w:r>
          </w:p>
        </w:tc>
        <w:tc>
          <w:tcPr>
            <w:tcW w:type="dxa" w:w="2160"/>
          </w:tcPr>
          <w:p>
            <w:r>
              <w:t>USD</w:t>
            </w:r>
          </w:p>
        </w:tc>
        <w:tc>
          <w:tcPr>
            <w:tcW w:type="dxa" w:w="2160"/>
          </w:tcPr>
          <w:p>
            <w:r>
              <w:t>EURO</w:t>
            </w:r>
          </w:p>
        </w:tc>
        <w:tc>
          <w:tcPr>
            <w:tcW w:type="dxa" w:w="2160"/>
          </w:tcPr>
          <w:p>
            <w:r>
              <w:t>GBP</w:t>
            </w:r>
          </w:p>
        </w:tc>
      </w:tr>
      <w:tr>
        <w:tc>
          <w:tcPr>
            <w:tcW w:type="dxa" w:w="2160"/>
          </w:tcPr>
          <w:p>
            <w:r>
              <w:t>TENURE</w:t>
            </w:r>
          </w:p>
        </w:tc>
        <w:tc>
          <w:tcPr>
            <w:tcW w:type="dxa" w:w="2160"/>
          </w:tcPr>
          <w:p>
            <w:r>
              <w:t>NON CALLABLE</w:t>
            </w:r>
          </w:p>
        </w:tc>
        <w:tc>
          <w:tcPr>
            <w:tcW w:type="dxa" w:w="2160"/>
          </w:tcPr>
          <w:p>
            <w:r>
              <w:t>NON CALLABLE</w:t>
            </w:r>
          </w:p>
        </w:tc>
        <w:tc>
          <w:tcPr>
            <w:tcW w:type="dxa" w:w="2160"/>
          </w:tcPr>
          <w:p>
            <w:r>
              <w:t>NON CALLABLE</w:t>
            </w:r>
          </w:p>
        </w:tc>
      </w:tr>
      <w:tr>
        <w:tc>
          <w:tcPr>
            <w:tcW w:type="dxa" w:w="2160"/>
          </w:tcPr>
          <w:p>
            <w:r>
              <w:t>7 days to 14 days</w:t>
            </w:r>
          </w:p>
        </w:tc>
        <w:tc>
          <w:tcPr>
            <w:tcW w:type="dxa" w:w="2160"/>
          </w:tcPr>
          <w:p>
            <w:r>
              <w:t>4.10%</w:t>
            </w:r>
          </w:p>
        </w:tc>
        <w:tc>
          <w:tcPr>
            <w:tcW w:type="dxa" w:w="2160"/>
          </w:tcPr>
          <w:p>
            <w:r>
              <w:t>2.10%</w:t>
            </w:r>
          </w:p>
        </w:tc>
        <w:tc>
          <w:tcPr>
            <w:tcW w:type="dxa" w:w="2160"/>
          </w:tcPr>
          <w:p>
            <w:r>
              <w:t>4.20%</w:t>
            </w:r>
          </w:p>
        </w:tc>
      </w:tr>
      <w:tr>
        <w:tc>
          <w:tcPr>
            <w:tcW w:type="dxa" w:w="2160"/>
          </w:tcPr>
          <w:p>
            <w:r>
              <w:t>15 days to 30 days</w:t>
            </w:r>
          </w:p>
        </w:tc>
        <w:tc>
          <w:tcPr>
            <w:tcW w:type="dxa" w:w="2160"/>
          </w:tcPr>
          <w:p>
            <w:r>
              <w:t>4.10%</w:t>
            </w:r>
          </w:p>
        </w:tc>
        <w:tc>
          <w:tcPr>
            <w:tcW w:type="dxa" w:w="2160"/>
          </w:tcPr>
          <w:p>
            <w:r>
              <w:t>2.20%</w:t>
            </w:r>
          </w:p>
        </w:tc>
        <w:tc>
          <w:tcPr>
            <w:tcW w:type="dxa" w:w="2160"/>
          </w:tcPr>
          <w:p>
            <w:r>
              <w:t>4.30%</w:t>
            </w:r>
          </w:p>
        </w:tc>
      </w:tr>
      <w:tr>
        <w:tc>
          <w:tcPr>
            <w:tcW w:type="dxa" w:w="2160"/>
          </w:tcPr>
          <w:p>
            <w:r>
              <w:t>31 days to 45 days</w:t>
            </w:r>
          </w:p>
        </w:tc>
        <w:tc>
          <w:tcPr>
            <w:tcW w:type="dxa" w:w="2160"/>
          </w:tcPr>
          <w:p>
            <w:r>
              <w:t>4.35%</w:t>
            </w:r>
          </w:p>
        </w:tc>
        <w:tc>
          <w:tcPr>
            <w:tcW w:type="dxa" w:w="2160"/>
          </w:tcPr>
          <w:p>
            <w:r>
              <w:t>2.20%</w:t>
            </w:r>
          </w:p>
        </w:tc>
        <w:tc>
          <w:tcPr>
            <w:tcW w:type="dxa" w:w="2160"/>
          </w:tcPr>
          <w:p>
            <w:r>
              <w:t>4.35%</w:t>
            </w:r>
          </w:p>
        </w:tc>
      </w:tr>
      <w:tr>
        <w:tc>
          <w:tcPr>
            <w:tcW w:type="dxa" w:w="2160"/>
          </w:tcPr>
          <w:p>
            <w:r>
              <w:t>46 days to 60 days</w:t>
            </w:r>
          </w:p>
        </w:tc>
        <w:tc>
          <w:tcPr>
            <w:tcW w:type="dxa" w:w="2160"/>
          </w:tcPr>
          <w:p>
            <w:r>
              <w:t>4.40%</w:t>
            </w:r>
          </w:p>
        </w:tc>
        <w:tc>
          <w:tcPr>
            <w:tcW w:type="dxa" w:w="2160"/>
          </w:tcPr>
          <w:p>
            <w:r>
              <w:t>2.20%</w:t>
            </w:r>
          </w:p>
        </w:tc>
        <w:tc>
          <w:tcPr>
            <w:tcW w:type="dxa" w:w="2160"/>
          </w:tcPr>
          <w:p>
            <w:r>
              <w:t>4.40%</w:t>
            </w:r>
          </w:p>
        </w:tc>
      </w:tr>
      <w:tr>
        <w:tc>
          <w:tcPr>
            <w:tcW w:type="dxa" w:w="2160"/>
          </w:tcPr>
          <w:p>
            <w:r>
              <w:t>61 days to 90 days</w:t>
            </w:r>
          </w:p>
        </w:tc>
        <w:tc>
          <w:tcPr>
            <w:tcW w:type="dxa" w:w="2160"/>
          </w:tcPr>
          <w:p>
            <w:r>
              <w:t>4.45%</w:t>
            </w:r>
          </w:p>
        </w:tc>
        <w:tc>
          <w:tcPr>
            <w:tcW w:type="dxa" w:w="2160"/>
          </w:tcPr>
          <w:p>
            <w:r>
              <w:t>2.20%</w:t>
            </w:r>
          </w:p>
        </w:tc>
        <w:tc>
          <w:tcPr>
            <w:tcW w:type="dxa" w:w="2160"/>
          </w:tcPr>
          <w:p>
            <w:r>
              <w:t>4.40%</w:t>
            </w:r>
          </w:p>
        </w:tc>
      </w:tr>
      <w:tr>
        <w:tc>
          <w:tcPr>
            <w:tcW w:type="dxa" w:w="2160"/>
          </w:tcPr>
          <w:p>
            <w:r>
              <w:t>91 days to 120 days</w:t>
            </w:r>
          </w:p>
        </w:tc>
        <w:tc>
          <w:tcPr>
            <w:tcW w:type="dxa" w:w="2160"/>
          </w:tcPr>
          <w:p>
            <w:r>
              <w:t>4.50%</w:t>
            </w:r>
          </w:p>
        </w:tc>
        <w:tc>
          <w:tcPr>
            <w:tcW w:type="dxa" w:w="2160"/>
          </w:tcPr>
          <w:p>
            <w:r>
              <w:t>2.25%</w:t>
            </w:r>
          </w:p>
        </w:tc>
        <w:tc>
          <w:tcPr>
            <w:tcW w:type="dxa" w:w="2160"/>
          </w:tcPr>
          <w:p>
            <w:r>
              <w:t>4.45%</w:t>
            </w:r>
          </w:p>
        </w:tc>
      </w:tr>
      <w:tr>
        <w:tc>
          <w:tcPr>
            <w:tcW w:type="dxa" w:w="2160"/>
          </w:tcPr>
          <w:p>
            <w:r>
              <w:t>121 days to 150 days</w:t>
            </w:r>
          </w:p>
        </w:tc>
        <w:tc>
          <w:tcPr>
            <w:tcW w:type="dxa" w:w="2160"/>
          </w:tcPr>
          <w:p>
            <w:r>
              <w:t>4.50%</w:t>
            </w:r>
          </w:p>
        </w:tc>
        <w:tc>
          <w:tcPr>
            <w:tcW w:type="dxa" w:w="2160"/>
          </w:tcPr>
          <w:p>
            <w:r>
              <w:t>2.30%</w:t>
            </w:r>
          </w:p>
        </w:tc>
        <w:tc>
          <w:tcPr>
            <w:tcW w:type="dxa" w:w="2160"/>
          </w:tcPr>
          <w:p>
            <w:r>
              <w:t>4.45%</w:t>
            </w:r>
          </w:p>
        </w:tc>
      </w:tr>
      <w:tr>
        <w:tc>
          <w:tcPr>
            <w:tcW w:type="dxa" w:w="2160"/>
          </w:tcPr>
          <w:p>
            <w:r>
              <w:t>151 days to 180 days</w:t>
            </w:r>
          </w:p>
        </w:tc>
        <w:tc>
          <w:tcPr>
            <w:tcW w:type="dxa" w:w="2160"/>
          </w:tcPr>
          <w:p>
            <w:r>
              <w:t>4.65%</w:t>
            </w:r>
          </w:p>
        </w:tc>
        <w:tc>
          <w:tcPr>
            <w:tcW w:type="dxa" w:w="2160"/>
          </w:tcPr>
          <w:p>
            <w:r>
              <w:t>2.30%</w:t>
            </w:r>
          </w:p>
        </w:tc>
        <w:tc>
          <w:tcPr>
            <w:tcW w:type="dxa" w:w="2160"/>
          </w:tcPr>
          <w:p>
            <w:r>
              <w:t>4.50%</w:t>
            </w:r>
          </w:p>
        </w:tc>
      </w:tr>
      <w:tr>
        <w:tc>
          <w:tcPr>
            <w:tcW w:type="dxa" w:w="2160"/>
          </w:tcPr>
          <w:p>
            <w:r>
              <w:t>181 days to 210 days</w:t>
            </w:r>
          </w:p>
        </w:tc>
        <w:tc>
          <w:tcPr>
            <w:tcW w:type="dxa" w:w="2160"/>
          </w:tcPr>
          <w:p>
            <w:r>
              <w:t>4.60%</w:t>
            </w:r>
          </w:p>
        </w:tc>
        <w:tc>
          <w:tcPr>
            <w:tcW w:type="dxa" w:w="2160"/>
          </w:tcPr>
          <w:p>
            <w:r>
              <w:t>2.35%</w:t>
            </w:r>
          </w:p>
        </w:tc>
        <w:tc>
          <w:tcPr>
            <w:tcW w:type="dxa" w:w="2160"/>
          </w:tcPr>
          <w:p>
            <w:r>
              <w:t>4.50%</w:t>
            </w:r>
          </w:p>
        </w:tc>
      </w:tr>
      <w:tr>
        <w:tc>
          <w:tcPr>
            <w:tcW w:type="dxa" w:w="2160"/>
          </w:tcPr>
          <w:p>
            <w:r>
              <w:t>211 days to 240 days</w:t>
            </w:r>
          </w:p>
        </w:tc>
        <w:tc>
          <w:tcPr>
            <w:tcW w:type="dxa" w:w="2160"/>
          </w:tcPr>
          <w:p>
            <w:r>
              <w:t>4.60%</w:t>
            </w:r>
          </w:p>
        </w:tc>
        <w:tc>
          <w:tcPr>
            <w:tcW w:type="dxa" w:w="2160"/>
          </w:tcPr>
          <w:p>
            <w:r>
              <w:t>2.35%</w:t>
            </w:r>
          </w:p>
        </w:tc>
        <w:tc>
          <w:tcPr>
            <w:tcW w:type="dxa" w:w="2160"/>
          </w:tcPr>
          <w:p>
            <w:r>
              <w:t>4.55%</w:t>
            </w:r>
          </w:p>
        </w:tc>
      </w:tr>
      <w:tr>
        <w:tc>
          <w:tcPr>
            <w:tcW w:type="dxa" w:w="2160"/>
          </w:tcPr>
          <w:p>
            <w:r>
              <w:t>241 days to 269 days</w:t>
            </w:r>
          </w:p>
        </w:tc>
        <w:tc>
          <w:tcPr>
            <w:tcW w:type="dxa" w:w="2160"/>
          </w:tcPr>
          <w:p>
            <w:r>
              <w:t>4.60%</w:t>
            </w:r>
          </w:p>
        </w:tc>
        <w:tc>
          <w:tcPr>
            <w:tcW w:type="dxa" w:w="2160"/>
          </w:tcPr>
          <w:p>
            <w:r>
              <w:t>2.35%</w:t>
            </w:r>
          </w:p>
        </w:tc>
        <w:tc>
          <w:tcPr>
            <w:tcW w:type="dxa" w:w="2160"/>
          </w:tcPr>
          <w:p>
            <w:r>
              <w:t>4.60%</w:t>
            </w:r>
          </w:p>
        </w:tc>
      </w:tr>
      <w:tr>
        <w:tc>
          <w:tcPr>
            <w:tcW w:type="dxa" w:w="2160"/>
          </w:tcPr>
          <w:p>
            <w:r>
              <w:t>270 days to 330 days</w:t>
            </w:r>
          </w:p>
        </w:tc>
        <w:tc>
          <w:tcPr>
            <w:tcW w:type="dxa" w:w="2160"/>
          </w:tcPr>
          <w:p>
            <w:r>
              <w:t>4.60%</w:t>
            </w:r>
          </w:p>
        </w:tc>
        <w:tc>
          <w:tcPr>
            <w:tcW w:type="dxa" w:w="2160"/>
          </w:tcPr>
          <w:p>
            <w:r>
              <w:t>2.40%</w:t>
            </w:r>
          </w:p>
        </w:tc>
        <w:tc>
          <w:tcPr>
            <w:tcW w:type="dxa" w:w="2160"/>
          </w:tcPr>
          <w:p>
            <w:r>
              <w:t>4.60%</w:t>
            </w:r>
          </w:p>
        </w:tc>
      </w:tr>
      <w:tr>
        <w:tc>
          <w:tcPr>
            <w:tcW w:type="dxa" w:w="2160"/>
          </w:tcPr>
          <w:p>
            <w:r>
              <w:t>331 days to 343 days</w:t>
            </w:r>
          </w:p>
        </w:tc>
        <w:tc>
          <w:tcPr>
            <w:tcW w:type="dxa" w:w="2160"/>
          </w:tcPr>
          <w:p>
            <w:r>
              <w:t>4.65%</w:t>
            </w:r>
          </w:p>
        </w:tc>
        <w:tc>
          <w:tcPr>
            <w:tcW w:type="dxa" w:w="2160"/>
          </w:tcPr>
          <w:p>
            <w:r>
              <w:t>2.40%</w:t>
            </w:r>
          </w:p>
        </w:tc>
        <w:tc>
          <w:tcPr>
            <w:tcW w:type="dxa" w:w="2160"/>
          </w:tcPr>
          <w:p>
            <w:r>
              <w:t>4.60%</w:t>
            </w:r>
          </w:p>
        </w:tc>
      </w:tr>
      <w:tr>
        <w:tc>
          <w:tcPr>
            <w:tcW w:type="dxa" w:w="2160"/>
          </w:tcPr>
          <w:p>
            <w:r>
              <w:t>344 days to 354 days</w:t>
            </w:r>
          </w:p>
        </w:tc>
        <w:tc>
          <w:tcPr>
            <w:tcW w:type="dxa" w:w="2160"/>
          </w:tcPr>
          <w:p>
            <w:r>
              <w:t>4.65%</w:t>
            </w:r>
          </w:p>
        </w:tc>
        <w:tc>
          <w:tcPr>
            <w:tcW w:type="dxa" w:w="2160"/>
          </w:tcPr>
          <w:p>
            <w:r>
              <w:t>2.45%</w:t>
            </w:r>
          </w:p>
        </w:tc>
        <w:tc>
          <w:tcPr>
            <w:tcW w:type="dxa" w:w="2160"/>
          </w:tcPr>
          <w:p>
            <w:r>
              <w:t>4.65%</w:t>
            </w:r>
          </w:p>
        </w:tc>
      </w:tr>
      <w:tr>
        <w:tc>
          <w:tcPr>
            <w:tcW w:type="dxa" w:w="2160"/>
          </w:tcPr>
          <w:p>
            <w:r>
              <w:t>355 days to 364 days</w:t>
            </w:r>
          </w:p>
        </w:tc>
        <w:tc>
          <w:tcPr>
            <w:tcW w:type="dxa" w:w="2160"/>
          </w:tcPr>
          <w:p>
            <w:r>
              <w:t>4.65%</w:t>
            </w:r>
          </w:p>
        </w:tc>
        <w:tc>
          <w:tcPr>
            <w:tcW w:type="dxa" w:w="2160"/>
          </w:tcPr>
          <w:p>
            <w:r>
              <w:t>2.50%</w:t>
            </w:r>
          </w:p>
        </w:tc>
        <w:tc>
          <w:tcPr>
            <w:tcW w:type="dxa" w:w="2160"/>
          </w:tcPr>
          <w:p>
            <w:r>
              <w:t>4.65%</w:t>
            </w:r>
          </w:p>
        </w:tc>
      </w:tr>
      <w:tr>
        <w:tc>
          <w:tcPr>
            <w:tcW w:type="dxa" w:w="2160"/>
          </w:tcPr>
          <w:p>
            <w:r>
              <w:t>365 days to Below 1 Year 3 Months</w:t>
            </w:r>
          </w:p>
        </w:tc>
        <w:tc>
          <w:tcPr>
            <w:tcW w:type="dxa" w:w="2160"/>
          </w:tcPr>
          <w:p>
            <w:r>
              <w:t>4.90%</w:t>
            </w:r>
          </w:p>
        </w:tc>
        <w:tc>
          <w:tcPr>
            <w:tcW w:type="dxa" w:w="2160"/>
          </w:tcPr>
          <w:p>
            <w:r>
              <w:t>2.75%</w:t>
            </w:r>
          </w:p>
        </w:tc>
        <w:tc>
          <w:tcPr>
            <w:tcW w:type="dxa" w:w="2160"/>
          </w:tcPr>
          <w:p>
            <w:r>
              <w:t>4.75%</w:t>
            </w:r>
          </w:p>
        </w:tc>
      </w:tr>
      <w:tr>
        <w:tc>
          <w:tcPr>
            <w:tcW w:type="dxa" w:w="2160"/>
          </w:tcPr>
          <w:p>
            <w:r>
              <w:t>1 Year 3 Months to Below 1 Year 4 Months</w:t>
            </w:r>
          </w:p>
        </w:tc>
        <w:tc>
          <w:tcPr>
            <w:tcW w:type="dxa" w:w="2160"/>
          </w:tcPr>
          <w:p>
            <w:r>
              <w:t>4.90%</w:t>
            </w:r>
          </w:p>
        </w:tc>
        <w:tc>
          <w:tcPr>
            <w:tcW w:type="dxa" w:w="2160"/>
          </w:tcPr>
          <w:p>
            <w:r>
              <w:t>2.75%</w:t>
            </w:r>
          </w:p>
        </w:tc>
        <w:tc>
          <w:tcPr>
            <w:tcW w:type="dxa" w:w="2160"/>
          </w:tcPr>
          <w:p>
            <w:r>
              <w:t>4.75%</w:t>
            </w:r>
          </w:p>
        </w:tc>
      </w:tr>
      <w:tr>
        <w:tc>
          <w:tcPr>
            <w:tcW w:type="dxa" w:w="2160"/>
          </w:tcPr>
          <w:p>
            <w:r>
              <w:t>1 Year 4 Month to Below 1 Year 6 Months</w:t>
            </w:r>
          </w:p>
        </w:tc>
        <w:tc>
          <w:tcPr>
            <w:tcW w:type="dxa" w:w="2160"/>
          </w:tcPr>
          <w:p>
            <w:r>
              <w:t>4.90%</w:t>
            </w:r>
          </w:p>
        </w:tc>
        <w:tc>
          <w:tcPr>
            <w:tcW w:type="dxa" w:w="2160"/>
          </w:tcPr>
          <w:p>
            <w:r>
              <w:t>2.75%</w:t>
            </w:r>
          </w:p>
        </w:tc>
        <w:tc>
          <w:tcPr>
            <w:tcW w:type="dxa" w:w="2160"/>
          </w:tcPr>
          <w:p>
            <w:r>
              <w:t>4.75%</w:t>
            </w:r>
          </w:p>
        </w:tc>
      </w:tr>
      <w:tr>
        <w:tc>
          <w:tcPr>
            <w:tcW w:type="dxa" w:w="2160"/>
          </w:tcPr>
          <w:p>
            <w:r>
              <w:t>1 Year 6 Months upto 2 Year</w:t>
            </w:r>
          </w:p>
        </w:tc>
        <w:tc>
          <w:tcPr>
            <w:tcW w:type="dxa" w:w="2160"/>
          </w:tcPr>
          <w:p>
            <w:r>
              <w:t>4.30%</w:t>
            </w:r>
          </w:p>
        </w:tc>
        <w:tc>
          <w:tcPr>
            <w:tcW w:type="dxa" w:w="2160"/>
          </w:tcPr>
          <w:p>
            <w:r>
              <w:t>2.45%</w:t>
            </w:r>
          </w:p>
        </w:tc>
        <w:tc>
          <w:tcPr>
            <w:tcW w:type="dxa" w:w="2160"/>
          </w:tcPr>
          <w:p>
            <w:r>
              <w:t>4.35%</w:t>
            </w:r>
          </w:p>
        </w:tc>
      </w:tr>
      <w:tr>
        <w:tc>
          <w:tcPr>
            <w:tcW w:type="dxa" w:w="2160"/>
          </w:tcPr>
          <w:p>
            <w:r>
              <w:t>Above 2 Year to Below 2 Year 6 Months</w:t>
            </w:r>
          </w:p>
        </w:tc>
        <w:tc>
          <w:tcPr>
            <w:tcW w:type="dxa" w:w="2160"/>
          </w:tcPr>
          <w:p>
            <w:r>
              <w:t>4.30%</w:t>
            </w:r>
          </w:p>
        </w:tc>
        <w:tc>
          <w:tcPr>
            <w:tcW w:type="dxa" w:w="2160"/>
          </w:tcPr>
          <w:p>
            <w:r>
              <w:t>2.45%</w:t>
            </w:r>
          </w:p>
        </w:tc>
        <w:tc>
          <w:tcPr>
            <w:tcW w:type="dxa" w:w="2160"/>
          </w:tcPr>
          <w:p>
            <w:r>
              <w:t>4.35%</w:t>
            </w:r>
          </w:p>
        </w:tc>
      </w:tr>
      <w:tr>
        <w:tc>
          <w:tcPr>
            <w:tcW w:type="dxa" w:w="2160"/>
          </w:tcPr>
          <w:p>
            <w:r>
              <w:t>2 Year 6 Months to Below 2 Year 7 Months</w:t>
            </w:r>
          </w:p>
        </w:tc>
        <w:tc>
          <w:tcPr>
            <w:tcW w:type="dxa" w:w="2160"/>
          </w:tcPr>
          <w:p>
            <w:r>
              <w:t>4.30%</w:t>
            </w:r>
          </w:p>
        </w:tc>
        <w:tc>
          <w:tcPr>
            <w:tcW w:type="dxa" w:w="2160"/>
          </w:tcPr>
          <w:p>
            <w:r>
              <w:t>2.45%</w:t>
            </w:r>
          </w:p>
        </w:tc>
        <w:tc>
          <w:tcPr>
            <w:tcW w:type="dxa" w:w="2160"/>
          </w:tcPr>
          <w:p>
            <w:r>
              <w:t>4.35%</w:t>
            </w:r>
          </w:p>
        </w:tc>
      </w:tr>
      <w:tr>
        <w:tc>
          <w:tcPr>
            <w:tcW w:type="dxa" w:w="2160"/>
          </w:tcPr>
          <w:p>
            <w:r>
              <w:t>2 Year 7 Months to 3 Year 3 Months</w:t>
            </w:r>
          </w:p>
        </w:tc>
        <w:tc>
          <w:tcPr>
            <w:tcW w:type="dxa" w:w="2160"/>
          </w:tcPr>
          <w:p>
            <w:r>
              <w:t>4.10%</w:t>
            </w:r>
          </w:p>
        </w:tc>
        <w:tc>
          <w:tcPr>
            <w:tcW w:type="dxa" w:w="2160"/>
          </w:tcPr>
          <w:p>
            <w:r>
              <w:t>2.40%</w:t>
            </w:r>
          </w:p>
        </w:tc>
        <w:tc>
          <w:tcPr>
            <w:tcW w:type="dxa" w:w="2160"/>
          </w:tcPr>
          <w:p>
            <w:r>
              <w:t>4.15%</w:t>
            </w:r>
          </w:p>
        </w:tc>
      </w:tr>
      <w:tr>
        <w:tc>
          <w:tcPr>
            <w:tcW w:type="dxa" w:w="2160"/>
          </w:tcPr>
          <w:p>
            <w:r>
              <w:t>Above 3 Year 3 Months to Below 61 Months</w:t>
            </w:r>
          </w:p>
        </w:tc>
        <w:tc>
          <w:tcPr>
            <w:tcW w:type="dxa" w:w="2160"/>
          </w:tcPr>
          <w:p>
            <w:r>
              <w:t>4.10%</w:t>
            </w:r>
          </w:p>
        </w:tc>
        <w:tc>
          <w:tcPr>
            <w:tcW w:type="dxa" w:w="2160"/>
          </w:tcPr>
          <w:p>
            <w:r>
              <w:t>2.40%</w:t>
            </w:r>
          </w:p>
        </w:tc>
        <w:tc>
          <w:tcPr>
            <w:tcW w:type="dxa" w:w="2160"/>
          </w:tcPr>
          <w:p>
            <w:r>
              <w:t>4.15%</w:t>
            </w:r>
          </w:p>
        </w:tc>
      </w:tr>
      <w:tr>
        <w:tc>
          <w:tcPr>
            <w:tcW w:type="dxa" w:w="2160"/>
          </w:tcPr>
          <w:p>
            <w:r>
              <w:t>61 Months and above upto 10 Years</w:t>
            </w:r>
          </w:p>
        </w:tc>
        <w:tc>
          <w:tcPr>
            <w:tcW w:type="dxa" w:w="2160"/>
          </w:tcPr>
          <w:p>
            <w:r>
              <w:t>4.10%</w:t>
            </w:r>
          </w:p>
        </w:tc>
        <w:tc>
          <w:tcPr>
            <w:tcW w:type="dxa" w:w="2160"/>
          </w:tcPr>
          <w:p>
            <w:r>
              <w:t>2.40%</w:t>
            </w:r>
          </w:p>
        </w:tc>
        <w:tc>
          <w:tcPr>
            <w:tcW w:type="dxa" w:w="2160"/>
          </w:tcPr>
          <w:p>
            <w:r>
              <w:t>4.15%</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 Account Interest Rates Domestic / Non Resident (NRO/NRE)</w:t>
            </w:r>
          </w:p>
        </w:tc>
        <w:tc>
          <w:tcPr>
            <w:tcW w:type="dxa" w:w="4320"/>
          </w:tcPr>
          <w:p>
            <w:r>
              <w:t>Rate p.a. w.e.f. 6th August 2025</w:t>
            </w:r>
          </w:p>
        </w:tc>
      </w:tr>
      <w:tr>
        <w:tc>
          <w:tcPr>
            <w:tcW w:type="dxa" w:w="4320"/>
          </w:tcPr>
          <w:p>
            <w:r>
              <w:t>Daily balance upto Rs. 1 Lakh</w:t>
            </w:r>
          </w:p>
        </w:tc>
        <w:tc>
          <w:tcPr>
            <w:tcW w:type="dxa" w:w="4320"/>
          </w:tcPr>
          <w:p>
            <w:r>
              <w:t>2.50%</w:t>
            </w:r>
          </w:p>
        </w:tc>
      </w:tr>
      <w:tr>
        <w:tc>
          <w:tcPr>
            <w:tcW w:type="dxa" w:w="4320"/>
          </w:tcPr>
          <w:p>
            <w:r>
              <w:t>Daily balance above Rs. 1 Lakh upto Rs. 10 Lakh</w:t>
            </w:r>
          </w:p>
        </w:tc>
        <w:tc>
          <w:tcPr>
            <w:tcW w:type="dxa" w:w="4320"/>
          </w:tcPr>
          <w:p>
            <w:r>
              <w:t>3.00%</w:t>
            </w:r>
          </w:p>
        </w:tc>
      </w:tr>
      <w:tr>
        <w:tc>
          <w:tcPr>
            <w:tcW w:type="dxa" w:w="4320"/>
          </w:tcPr>
          <w:p>
            <w:r>
              <w:t>Daily balance above Rs. 10 Lakh upto Rs. 25 Lakh</w:t>
            </w:r>
          </w:p>
        </w:tc>
        <w:tc>
          <w:tcPr>
            <w:tcW w:type="dxa" w:w="4320"/>
          </w:tcPr>
          <w:p>
            <w:r>
              <w:t>3.50%</w:t>
            </w:r>
          </w:p>
        </w:tc>
      </w:tr>
      <w:tr>
        <w:tc>
          <w:tcPr>
            <w:tcW w:type="dxa" w:w="4320"/>
          </w:tcPr>
          <w:p>
            <w:r>
              <w:t>Daily balance above Rs. 25 Lakh upto Rs. 1 Cr</w:t>
            </w:r>
          </w:p>
        </w:tc>
        <w:tc>
          <w:tcPr>
            <w:tcW w:type="dxa" w:w="4320"/>
          </w:tcPr>
          <w:p>
            <w:r>
              <w:t>4.00%</w:t>
            </w:r>
          </w:p>
        </w:tc>
      </w:tr>
      <w:tr>
        <w:tc>
          <w:tcPr>
            <w:tcW w:type="dxa" w:w="4320"/>
          </w:tcPr>
          <w:p>
            <w:r>
              <w:t>Daily balance above Rs. 1 Cr upto Rs. 5 Cr</w:t>
            </w:r>
          </w:p>
        </w:tc>
        <w:tc>
          <w:tcPr>
            <w:tcW w:type="dxa" w:w="4320"/>
          </w:tcPr>
          <w:p>
            <w:r>
              <w:t>5.00%</w:t>
            </w:r>
          </w:p>
        </w:tc>
      </w:tr>
      <w:tr>
        <w:tc>
          <w:tcPr>
            <w:tcW w:type="dxa" w:w="4320"/>
          </w:tcPr>
          <w:p>
            <w:r>
              <w:t>Daily balance above Rs. 5 Cr upto Rs. 100 Cr</w:t>
            </w:r>
          </w:p>
        </w:tc>
        <w:tc>
          <w:tcPr>
            <w:tcW w:type="dxa" w:w="4320"/>
          </w:tcPr>
          <w:p>
            <w:r>
              <w:t>5.00%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Indus Global Savings Account USD</w:t>
            </w:r>
          </w:p>
        </w:tc>
        <w:tc>
          <w:tcPr>
            <w:tcW w:type="dxa" w:w="4320"/>
          </w:tcPr>
          <w:p>
            <w:r>
              <w:t>Rate p.a w.e.f 13th Aug 2025</w:t>
            </w:r>
          </w:p>
        </w:tc>
      </w:tr>
      <w:tr>
        <w:tc>
          <w:tcPr>
            <w:tcW w:type="dxa" w:w="4320"/>
          </w:tcPr>
          <w:p>
            <w:r>
              <w:t>&lt;=1 Mio</w:t>
            </w:r>
          </w:p>
        </w:tc>
        <w:tc>
          <w:tcPr>
            <w:tcW w:type="dxa" w:w="4320"/>
          </w:tcPr>
          <w:p>
            <w:r>
              <w:t>4.50%</w:t>
            </w:r>
          </w:p>
        </w:tc>
      </w:tr>
      <w:tr>
        <w:tc>
          <w:tcPr>
            <w:tcW w:type="dxa" w:w="4320"/>
          </w:tcPr>
          <w:p>
            <w:r>
              <w:t>&gt;1 Mio &lt;= 5 Mio</w:t>
            </w:r>
          </w:p>
        </w:tc>
        <w:tc>
          <w:tcPr>
            <w:tcW w:type="dxa" w:w="4320"/>
          </w:tcPr>
          <w:p>
            <w:r>
              <w:t>5.00%</w:t>
            </w:r>
          </w:p>
        </w:tc>
      </w:tr>
      <w:tr>
        <w:tc>
          <w:tcPr>
            <w:tcW w:type="dxa" w:w="4320"/>
          </w:tcPr>
          <w:p>
            <w:r>
              <w:t>&gt;5 Mio &lt;= 10 Mio</w:t>
            </w:r>
          </w:p>
        </w:tc>
        <w:tc>
          <w:tcPr>
            <w:tcW w:type="dxa" w:w="4320"/>
          </w:tcPr>
          <w:p>
            <w:r>
              <w:t>5.00%</w:t>
            </w:r>
          </w:p>
        </w:tc>
      </w:tr>
      <w:tr>
        <w:tc>
          <w:tcPr>
            <w:tcW w:type="dxa" w:w="4320"/>
          </w:tcPr>
          <w:p>
            <w:r>
              <w:t>&gt;10 Mio &lt;= 40 Mio</w:t>
            </w:r>
          </w:p>
        </w:tc>
        <w:tc>
          <w:tcPr>
            <w:tcW w:type="dxa" w:w="4320"/>
          </w:tcPr>
          <w:p>
            <w:r>
              <w:t>5.00%</w:t>
            </w:r>
          </w:p>
        </w:tc>
      </w:tr>
      <w:tr>
        <w:tc>
          <w:tcPr>
            <w:tcW w:type="dxa" w:w="4320"/>
          </w:tcPr>
          <w:p>
            <w:r>
              <w:t>&gt;40 Mio&lt;=100 Mio</w:t>
            </w:r>
          </w:p>
        </w:tc>
        <w:tc>
          <w:tcPr>
            <w:tcW w:type="dxa" w:w="4320"/>
          </w:tcPr>
          <w:p>
            <w:r>
              <w:t>5.25%</w:t>
            </w:r>
          </w:p>
        </w:tc>
      </w:tr>
      <w:tr>
        <w:tc>
          <w:tcPr>
            <w:tcW w:type="dxa" w:w="4320"/>
          </w:tcPr>
          <w:p>
            <w:r>
              <w:t>&gt; 100 Mio&lt;= 150 Mio</w:t>
            </w:r>
          </w:p>
        </w:tc>
        <w:tc>
          <w:tcPr>
            <w:tcW w:type="dxa" w:w="4320"/>
          </w:tcPr>
          <w:p>
            <w:r>
              <w:t>5.00%</w:t>
            </w:r>
          </w:p>
        </w:tc>
      </w:tr>
      <w:tr>
        <w:tc>
          <w:tcPr>
            <w:tcW w:type="dxa" w:w="4320"/>
          </w:tcPr>
          <w:p>
            <w:r>
              <w:t>&gt; 150 Mio</w:t>
            </w:r>
          </w:p>
        </w:tc>
        <w:tc>
          <w:tcPr>
            <w:tcW w:type="dxa" w:w="4320"/>
          </w:tcPr>
          <w:p>
            <w:r>
              <w:t>2.50%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Indus Global Savings Account GBP</w:t>
            </w:r>
          </w:p>
        </w:tc>
        <w:tc>
          <w:tcPr>
            <w:tcW w:type="dxa" w:w="4320"/>
          </w:tcPr>
          <w:p>
            <w:r>
              <w:t>Rate p.a. w.e.f. 30th Dec 2024</w:t>
            </w:r>
          </w:p>
        </w:tc>
      </w:tr>
      <w:tr>
        <w:tc>
          <w:tcPr>
            <w:tcW w:type="dxa" w:w="4320"/>
          </w:tcPr>
          <w:p>
            <w:r>
              <w:t>&lt; =10 Mio</w:t>
            </w:r>
          </w:p>
        </w:tc>
        <w:tc>
          <w:tcPr>
            <w:tcW w:type="dxa" w:w="4320"/>
          </w:tcPr>
          <w:p>
            <w:r>
              <w:t>2.75%</w:t>
            </w:r>
          </w:p>
        </w:tc>
      </w:tr>
      <w:tr>
        <w:tc>
          <w:tcPr>
            <w:tcW w:type="dxa" w:w="4320"/>
          </w:tcPr>
          <w:p>
            <w:r>
              <w:t>10 Mio +</w:t>
            </w:r>
          </w:p>
        </w:tc>
        <w:tc>
          <w:tcPr>
            <w:tcW w:type="dxa" w:w="4320"/>
          </w:tcPr>
          <w:p>
            <w:r>
              <w:t>3.25%</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MCLR</w:t>
            </w:r>
          </w:p>
        </w:tc>
        <w:tc>
          <w:tcPr>
            <w:tcW w:type="dxa" w:w="4320"/>
          </w:tcPr>
          <w:p>
            <w:r>
              <w:t>Benchmark MCLR (%)</w:t>
            </w:r>
          </w:p>
        </w:tc>
      </w:tr>
      <w:tr>
        <w:tc>
          <w:tcPr>
            <w:tcW w:type="dxa" w:w="4320"/>
          </w:tcPr>
          <w:p>
            <w:r>
              <w:t>Overnight</w:t>
            </w:r>
          </w:p>
        </w:tc>
        <w:tc>
          <w:tcPr>
            <w:tcW w:type="dxa" w:w="4320"/>
          </w:tcPr>
          <w:p>
            <w:r>
              <w:t>9.95%</w:t>
            </w:r>
          </w:p>
        </w:tc>
      </w:tr>
      <w:tr>
        <w:tc>
          <w:tcPr>
            <w:tcW w:type="dxa" w:w="4320"/>
          </w:tcPr>
          <w:p>
            <w:r>
              <w:t>1 month</w:t>
            </w:r>
          </w:p>
        </w:tc>
        <w:tc>
          <w:tcPr>
            <w:tcW w:type="dxa" w:w="4320"/>
          </w:tcPr>
          <w:p>
            <w:r>
              <w:t>10.00%</w:t>
            </w:r>
          </w:p>
        </w:tc>
      </w:tr>
      <w:tr>
        <w:tc>
          <w:tcPr>
            <w:tcW w:type="dxa" w:w="4320"/>
          </w:tcPr>
          <w:p>
            <w:r>
              <w:t>3 month</w:t>
            </w:r>
          </w:p>
        </w:tc>
        <w:tc>
          <w:tcPr>
            <w:tcW w:type="dxa" w:w="4320"/>
          </w:tcPr>
          <w:p>
            <w:r>
              <w:t>10.05%</w:t>
            </w:r>
          </w:p>
        </w:tc>
      </w:tr>
      <w:tr>
        <w:tc>
          <w:tcPr>
            <w:tcW w:type="dxa" w:w="4320"/>
          </w:tcPr>
          <w:p>
            <w:r>
              <w:t>6 month</w:t>
            </w:r>
          </w:p>
        </w:tc>
        <w:tc>
          <w:tcPr>
            <w:tcW w:type="dxa" w:w="4320"/>
          </w:tcPr>
          <w:p>
            <w:r>
              <w:t>10.15%</w:t>
            </w:r>
          </w:p>
        </w:tc>
      </w:tr>
      <w:tr>
        <w:tc>
          <w:tcPr>
            <w:tcW w:type="dxa" w:w="4320"/>
          </w:tcPr>
          <w:p>
            <w:r>
              <w:t>1 year</w:t>
            </w:r>
          </w:p>
        </w:tc>
        <w:tc>
          <w:tcPr>
            <w:tcW w:type="dxa" w:w="4320"/>
          </w:tcPr>
          <w:p>
            <w:r>
              <w:t>10.15%</w:t>
            </w:r>
          </w:p>
        </w:tc>
      </w:tr>
      <w:tr>
        <w:tc>
          <w:tcPr>
            <w:tcW w:type="dxa" w:w="4320"/>
          </w:tcPr>
          <w:p>
            <w:r>
              <w:t>2 year</w:t>
            </w:r>
          </w:p>
        </w:tc>
        <w:tc>
          <w:tcPr>
            <w:tcW w:type="dxa" w:w="4320"/>
          </w:tcPr>
          <w:p>
            <w:r>
              <w:t>10.25%</w:t>
            </w:r>
          </w:p>
        </w:tc>
      </w:tr>
      <w:tr>
        <w:tc>
          <w:tcPr>
            <w:tcW w:type="dxa" w:w="4320"/>
          </w:tcPr>
          <w:p>
            <w:r>
              <w:t>3 year</w:t>
            </w:r>
          </w:p>
        </w:tc>
        <w:tc>
          <w:tcPr>
            <w:tcW w:type="dxa" w:w="4320"/>
          </w:tcPr>
          <w:p>
            <w:r>
              <w:t>10.35%</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w:t>
            </w:r>
          </w:p>
        </w:tc>
        <w:tc>
          <w:tcPr>
            <w:tcW w:type="dxa" w:w="4320"/>
          </w:tcPr>
          <w:p>
            <w:r>
              <w:t>10.50% p.a. with effect from Jul 01, 2025</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Benchmark PLR</w:t>
            </w:r>
          </w:p>
        </w:tc>
        <w:tc>
          <w:tcPr>
            <w:tcW w:type="dxa" w:w="4320"/>
          </w:tcPr>
          <w:p>
            <w:r>
              <w:t>20.60% p.a. with effect from 19th October 2015.</w:t>
            </w:r>
          </w:p>
        </w:tc>
      </w:tr>
    </w:tbl>
    <w:p/>
    <w:p/>
    <w:p>
      <w:r>
        <w:t>No label found</w:t>
      </w:r>
    </w:p>
    <w:p>
      <w:r>
        <w:t>No label found</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c>
          <w:tcPr>
            <w:tcW w:type="dxa" w:w="864"/>
          </w:tcPr>
          <w:p>
            <w:r>
              <w:t>As on 05-09-2025 (Major Currencies)</w:t>
            </w:r>
          </w:p>
        </w:tc>
      </w:tr>
      <w:tr>
        <w:tc>
          <w:tcPr>
            <w:tcW w:type="dxa" w:w="864"/>
          </w:tcPr>
          <w:p>
            <w:r>
              <w:t>Currency</w:t>
            </w:r>
          </w:p>
        </w:tc>
        <w:tc>
          <w:tcPr>
            <w:tcW w:type="dxa" w:w="864"/>
          </w:tcPr>
          <w:p>
            <w:r>
              <w:t>Description</w:t>
            </w:r>
          </w:p>
        </w:tc>
        <w:tc>
          <w:tcPr>
            <w:tcW w:type="dxa" w:w="864"/>
          </w:tcPr>
          <w:p>
            <w:r>
              <w:t>TT Buy</w:t>
            </w:r>
          </w:p>
        </w:tc>
        <w:tc>
          <w:tcPr>
            <w:tcW w:type="dxa" w:w="864"/>
          </w:tcPr>
          <w:p>
            <w:r>
              <w:t>TT Sell</w:t>
            </w:r>
          </w:p>
        </w:tc>
        <w:tc>
          <w:tcPr>
            <w:tcW w:type="dxa" w:w="864"/>
          </w:tcPr>
          <w:p>
            <w:r>
              <w:t>Fx Card / TC Buy</w:t>
            </w:r>
          </w:p>
        </w:tc>
        <w:tc>
          <w:tcPr>
            <w:tcW w:type="dxa" w:w="864"/>
          </w:tcPr>
          <w:p>
            <w:r>
              <w:t>Fx Card / TC Sell</w:t>
            </w:r>
          </w:p>
        </w:tc>
        <w:tc>
          <w:tcPr>
            <w:tcW w:type="dxa" w:w="864"/>
          </w:tcPr>
          <w:p>
            <w:r>
              <w:t>Cash Buy</w:t>
            </w:r>
          </w:p>
        </w:tc>
        <w:tc>
          <w:tcPr>
            <w:tcW w:type="dxa" w:w="864"/>
          </w:tcPr>
          <w:p>
            <w:r>
              <w:t>Cash Sell</w:t>
            </w:r>
          </w:p>
        </w:tc>
        <w:tc>
          <w:tcPr>
            <w:tcW w:type="dxa" w:w="864"/>
          </w:tcPr>
          <w:p>
            <w:r>
              <w:t>Bills Buy</w:t>
            </w:r>
          </w:p>
        </w:tc>
        <w:tc>
          <w:tcPr>
            <w:tcW w:type="dxa" w:w="864"/>
          </w:tcPr>
          <w:p>
            <w:r>
              <w:t>Bills Sell</w:t>
            </w:r>
          </w:p>
        </w:tc>
      </w:tr>
      <w:tr>
        <w:tc>
          <w:tcPr>
            <w:tcW w:type="dxa" w:w="864"/>
          </w:tcPr>
          <w:p>
            <w:r>
              <w:t>AED</w:t>
            </w:r>
          </w:p>
        </w:tc>
        <w:tc>
          <w:tcPr>
            <w:tcW w:type="dxa" w:w="864"/>
          </w:tcPr>
          <w:p>
            <w:r>
              <w:t>UAE DIRHAM</w:t>
            </w:r>
          </w:p>
        </w:tc>
        <w:tc>
          <w:tcPr>
            <w:tcW w:type="dxa" w:w="864"/>
          </w:tcPr>
          <w:p>
            <w:r>
              <w:t>23.27</w:t>
            </w:r>
          </w:p>
        </w:tc>
        <w:tc>
          <w:tcPr>
            <w:tcW w:type="dxa" w:w="864"/>
          </w:tcPr>
          <w:p>
            <w:r>
              <w:t>24.74</w:t>
            </w:r>
          </w:p>
        </w:tc>
        <w:tc>
          <w:tcPr>
            <w:tcW w:type="dxa" w:w="864"/>
          </w:tcPr>
          <w:p>
            <w:r>
              <w:t>23.12</w:t>
            </w:r>
          </w:p>
        </w:tc>
        <w:tc>
          <w:tcPr>
            <w:tcW w:type="dxa" w:w="864"/>
          </w:tcPr>
          <w:p>
            <w:r>
              <w:t>24.89</w:t>
            </w:r>
          </w:p>
        </w:tc>
        <w:tc>
          <w:tcPr>
            <w:tcW w:type="dxa" w:w="864"/>
          </w:tcPr>
          <w:p>
            <w:r>
              <w:t>23.06</w:t>
            </w:r>
          </w:p>
        </w:tc>
        <w:tc>
          <w:tcPr>
            <w:tcW w:type="dxa" w:w="864"/>
          </w:tcPr>
          <w:p>
            <w:r>
              <w:t>24.95</w:t>
            </w:r>
          </w:p>
        </w:tc>
        <w:tc>
          <w:tcPr>
            <w:tcW w:type="dxa" w:w="864"/>
          </w:tcPr>
          <w:p>
            <w:r>
              <w:t>23.21</w:t>
            </w:r>
          </w:p>
        </w:tc>
        <w:tc>
          <w:tcPr>
            <w:tcW w:type="dxa" w:w="864"/>
          </w:tcPr>
          <w:p>
            <w:r>
              <w:t>24.8</w:t>
            </w:r>
          </w:p>
        </w:tc>
      </w:tr>
      <w:tr>
        <w:tc>
          <w:tcPr>
            <w:tcW w:type="dxa" w:w="864"/>
          </w:tcPr>
          <w:p>
            <w:r>
              <w:t>AUD</w:t>
            </w:r>
          </w:p>
        </w:tc>
        <w:tc>
          <w:tcPr>
            <w:tcW w:type="dxa" w:w="864"/>
          </w:tcPr>
          <w:p>
            <w:r>
              <w:t>AUSTRALIAN DOLLAR</w:t>
            </w:r>
          </w:p>
        </w:tc>
        <w:tc>
          <w:tcPr>
            <w:tcW w:type="dxa" w:w="864"/>
          </w:tcPr>
          <w:p>
            <w:r>
              <w:t>56.38</w:t>
            </w:r>
          </w:p>
        </w:tc>
        <w:tc>
          <w:tcPr>
            <w:tcW w:type="dxa" w:w="864"/>
          </w:tcPr>
          <w:p>
            <w:r>
              <w:t>58.72</w:t>
            </w:r>
          </w:p>
        </w:tc>
        <w:tc>
          <w:tcPr>
            <w:tcW w:type="dxa" w:w="864"/>
          </w:tcPr>
          <w:p>
            <w:r>
              <w:t>55.82</w:t>
            </w:r>
          </w:p>
        </w:tc>
        <w:tc>
          <w:tcPr>
            <w:tcW w:type="dxa" w:w="864"/>
          </w:tcPr>
          <w:p>
            <w:r>
              <w:t>59.28</w:t>
            </w:r>
          </w:p>
        </w:tc>
        <w:tc>
          <w:tcPr>
            <w:tcW w:type="dxa" w:w="864"/>
          </w:tcPr>
          <w:p>
            <w:r>
              <w:t>55.6</w:t>
            </w:r>
          </w:p>
        </w:tc>
        <w:tc>
          <w:tcPr>
            <w:tcW w:type="dxa" w:w="864"/>
          </w:tcPr>
          <w:p>
            <w:r>
              <w:t>59.5</w:t>
            </w:r>
          </w:p>
        </w:tc>
        <w:tc>
          <w:tcPr>
            <w:tcW w:type="dxa" w:w="864"/>
          </w:tcPr>
          <w:p>
            <w:r>
              <w:t>56.16</w:t>
            </w:r>
          </w:p>
        </w:tc>
        <w:tc>
          <w:tcPr>
            <w:tcW w:type="dxa" w:w="864"/>
          </w:tcPr>
          <w:p>
            <w:r>
              <w:t>58.94</w:t>
            </w:r>
          </w:p>
        </w:tc>
      </w:tr>
      <w:tr>
        <w:tc>
          <w:tcPr>
            <w:tcW w:type="dxa" w:w="864"/>
          </w:tcPr>
          <w:p>
            <w:r>
              <w:t>CAD</w:t>
            </w:r>
          </w:p>
        </w:tc>
        <w:tc>
          <w:tcPr>
            <w:tcW w:type="dxa" w:w="864"/>
          </w:tcPr>
          <w:p>
            <w:r>
              <w:t>CANADIAN DOLLAR</w:t>
            </w:r>
          </w:p>
        </w:tc>
        <w:tc>
          <w:tcPr>
            <w:tcW w:type="dxa" w:w="864"/>
          </w:tcPr>
          <w:p>
            <w:r>
              <w:t>62.67</w:t>
            </w:r>
          </w:p>
        </w:tc>
        <w:tc>
          <w:tcPr>
            <w:tcW w:type="dxa" w:w="864"/>
          </w:tcPr>
          <w:p>
            <w:r>
              <w:t>65.02</w:t>
            </w:r>
          </w:p>
        </w:tc>
        <w:tc>
          <w:tcPr>
            <w:tcW w:type="dxa" w:w="864"/>
          </w:tcPr>
          <w:p>
            <w:r>
              <w:t>62.11</w:t>
            </w:r>
          </w:p>
        </w:tc>
        <w:tc>
          <w:tcPr>
            <w:tcW w:type="dxa" w:w="864"/>
          </w:tcPr>
          <w:p>
            <w:r>
              <w:t>65.58</w:t>
            </w:r>
          </w:p>
        </w:tc>
        <w:tc>
          <w:tcPr>
            <w:tcW w:type="dxa" w:w="864"/>
          </w:tcPr>
          <w:p>
            <w:r>
              <w:t>61.89</w:t>
            </w:r>
          </w:p>
        </w:tc>
        <w:tc>
          <w:tcPr>
            <w:tcW w:type="dxa" w:w="864"/>
          </w:tcPr>
          <w:p>
            <w:r>
              <w:t>65.8</w:t>
            </w:r>
          </w:p>
        </w:tc>
        <w:tc>
          <w:tcPr>
            <w:tcW w:type="dxa" w:w="864"/>
          </w:tcPr>
          <w:p>
            <w:r>
              <w:t>62.45</w:t>
            </w:r>
          </w:p>
        </w:tc>
        <w:tc>
          <w:tcPr>
            <w:tcW w:type="dxa" w:w="864"/>
          </w:tcPr>
          <w:p>
            <w:r>
              <w:t>65.24</w:t>
            </w:r>
          </w:p>
        </w:tc>
      </w:tr>
      <w:tr>
        <w:tc>
          <w:tcPr>
            <w:tcW w:type="dxa" w:w="864"/>
          </w:tcPr>
          <w:p>
            <w:r>
              <w:t>CHF</w:t>
            </w:r>
          </w:p>
        </w:tc>
        <w:tc>
          <w:tcPr>
            <w:tcW w:type="dxa" w:w="864"/>
          </w:tcPr>
          <w:p>
            <w:r>
              <w:t>SWISS FRANC</w:t>
            </w:r>
          </w:p>
        </w:tc>
        <w:tc>
          <w:tcPr>
            <w:tcW w:type="dxa" w:w="864"/>
          </w:tcPr>
          <w:p>
            <w:r>
              <w:t>108.04</w:t>
            </w:r>
          </w:p>
        </w:tc>
        <w:tc>
          <w:tcPr>
            <w:tcW w:type="dxa" w:w="864"/>
          </w:tcPr>
          <w:p>
            <w:r>
              <w:t>111.19</w:t>
            </w:r>
          </w:p>
        </w:tc>
        <w:tc>
          <w:tcPr>
            <w:tcW w:type="dxa" w:w="864"/>
          </w:tcPr>
          <w:p>
            <w:r>
              <w:t>107.47</w:t>
            </w:r>
          </w:p>
        </w:tc>
        <w:tc>
          <w:tcPr>
            <w:tcW w:type="dxa" w:w="864"/>
          </w:tcPr>
          <w:p>
            <w:r>
              <w:t>111.76</w:t>
            </w:r>
          </w:p>
        </w:tc>
        <w:tc>
          <w:tcPr>
            <w:tcW w:type="dxa" w:w="864"/>
          </w:tcPr>
          <w:p>
            <w:r>
              <w:t>107.24</w:t>
            </w:r>
          </w:p>
        </w:tc>
        <w:tc>
          <w:tcPr>
            <w:tcW w:type="dxa" w:w="864"/>
          </w:tcPr>
          <w:p>
            <w:r>
              <w:t>111.99</w:t>
            </w:r>
          </w:p>
        </w:tc>
        <w:tc>
          <w:tcPr>
            <w:tcW w:type="dxa" w:w="864"/>
          </w:tcPr>
          <w:p>
            <w:r>
              <w:t>107.81</w:t>
            </w:r>
          </w:p>
        </w:tc>
        <w:tc>
          <w:tcPr>
            <w:tcW w:type="dxa" w:w="864"/>
          </w:tcPr>
          <w:p>
            <w:r>
              <w:t>111.42</w:t>
            </w:r>
          </w:p>
        </w:tc>
      </w:tr>
      <w:tr>
        <w:tc>
          <w:tcPr>
            <w:tcW w:type="dxa" w:w="864"/>
          </w:tcPr>
          <w:p>
            <w:r>
              <w:t>DKK</w:t>
            </w:r>
          </w:p>
        </w:tc>
        <w:tc>
          <w:tcPr>
            <w:tcW w:type="dxa" w:w="864"/>
          </w:tcPr>
          <w:p>
            <w:r>
              <w:t>DANISH KRONES</w:t>
            </w:r>
          </w:p>
        </w:tc>
        <w:tc>
          <w:tcPr>
            <w:tcW w:type="dxa" w:w="864"/>
          </w:tcPr>
          <w:p>
            <w:r>
              <w:t>13.44</w:t>
            </w:r>
          </w:p>
        </w:tc>
        <w:tc>
          <w:tcPr>
            <w:tcW w:type="dxa" w:w="864"/>
          </w:tcPr>
          <w:p>
            <w:r>
              <w:t>14.13</w:t>
            </w:r>
          </w:p>
        </w:tc>
        <w:tc>
          <w:tcPr>
            <w:tcW w:type="dxa" w:w="864"/>
          </w:tcPr>
          <w:p>
            <w:r>
              <w:t>13.34</w:t>
            </w:r>
          </w:p>
        </w:tc>
        <w:tc>
          <w:tcPr>
            <w:tcW w:type="dxa" w:w="864"/>
          </w:tcPr>
          <w:p>
            <w:r>
              <w:t>14.23</w:t>
            </w:r>
          </w:p>
        </w:tc>
        <w:tc>
          <w:tcPr>
            <w:tcW w:type="dxa" w:w="864"/>
          </w:tcPr>
          <w:p>
            <w:r>
              <w:t>13.3</w:t>
            </w:r>
          </w:p>
        </w:tc>
        <w:tc>
          <w:tcPr>
            <w:tcW w:type="dxa" w:w="864"/>
          </w:tcPr>
          <w:p>
            <w:r>
              <w:t>14.27</w:t>
            </w:r>
          </w:p>
        </w:tc>
        <w:tc>
          <w:tcPr>
            <w:tcW w:type="dxa" w:w="864"/>
          </w:tcPr>
          <w:p>
            <w:r>
              <w:t>13.4</w:t>
            </w:r>
          </w:p>
        </w:tc>
        <w:tc>
          <w:tcPr>
            <w:tcW w:type="dxa" w:w="864"/>
          </w:tcPr>
          <w:p>
            <w:r>
              <w:t>14.17</w:t>
            </w:r>
          </w:p>
        </w:tc>
      </w:tr>
      <w:tr>
        <w:tc>
          <w:tcPr>
            <w:tcW w:type="dxa" w:w="864"/>
          </w:tcPr>
          <w:p>
            <w:r>
              <w:t>EUR</w:t>
            </w:r>
          </w:p>
        </w:tc>
        <w:tc>
          <w:tcPr>
            <w:tcW w:type="dxa" w:w="864"/>
          </w:tcPr>
          <w:p>
            <w:r>
              <w:t>EURO</w:t>
            </w:r>
          </w:p>
        </w:tc>
        <w:tc>
          <w:tcPr>
            <w:tcW w:type="dxa" w:w="864"/>
          </w:tcPr>
          <w:p>
            <w:r>
              <w:t>101.2</w:t>
            </w:r>
          </w:p>
        </w:tc>
        <w:tc>
          <w:tcPr>
            <w:tcW w:type="dxa" w:w="864"/>
          </w:tcPr>
          <w:p>
            <w:r>
              <w:t>104.54</w:t>
            </w:r>
          </w:p>
        </w:tc>
        <w:tc>
          <w:tcPr>
            <w:tcW w:type="dxa" w:w="864"/>
          </w:tcPr>
          <w:p>
            <w:r>
              <w:t>100.45</w:t>
            </w:r>
          </w:p>
        </w:tc>
        <w:tc>
          <w:tcPr>
            <w:tcW w:type="dxa" w:w="864"/>
          </w:tcPr>
          <w:p>
            <w:r>
              <w:t>105.29</w:t>
            </w:r>
          </w:p>
        </w:tc>
        <w:tc>
          <w:tcPr>
            <w:tcW w:type="dxa" w:w="864"/>
          </w:tcPr>
          <w:p>
            <w:r>
              <w:t>100.16</w:t>
            </w:r>
          </w:p>
        </w:tc>
        <w:tc>
          <w:tcPr>
            <w:tcW w:type="dxa" w:w="864"/>
          </w:tcPr>
          <w:p>
            <w:r>
              <w:t>105.58</w:t>
            </w:r>
          </w:p>
        </w:tc>
        <w:tc>
          <w:tcPr>
            <w:tcW w:type="dxa" w:w="864"/>
          </w:tcPr>
          <w:p>
            <w:r>
              <w:t>100.9</w:t>
            </w:r>
          </w:p>
        </w:tc>
        <w:tc>
          <w:tcPr>
            <w:tcW w:type="dxa" w:w="864"/>
          </w:tcPr>
          <w:p>
            <w:r>
              <w:t>104.84</w:t>
            </w:r>
          </w:p>
        </w:tc>
      </w:tr>
      <w:tr>
        <w:tc>
          <w:tcPr>
            <w:tcW w:type="dxa" w:w="864"/>
          </w:tcPr>
          <w:p>
            <w:r>
              <w:t>GBP</w:t>
            </w:r>
          </w:p>
        </w:tc>
        <w:tc>
          <w:tcPr>
            <w:tcW w:type="dxa" w:w="864"/>
          </w:tcPr>
          <w:p>
            <w:r>
              <w:t>POUND STERLING</w:t>
            </w:r>
          </w:p>
        </w:tc>
        <w:tc>
          <w:tcPr>
            <w:tcW w:type="dxa" w:w="864"/>
          </w:tcPr>
          <w:p>
            <w:r>
              <w:t>116.65</w:t>
            </w:r>
          </w:p>
        </w:tc>
        <w:tc>
          <w:tcPr>
            <w:tcW w:type="dxa" w:w="864"/>
          </w:tcPr>
          <w:p>
            <w:r>
              <w:t>120.43</w:t>
            </w:r>
          </w:p>
        </w:tc>
        <w:tc>
          <w:tcPr>
            <w:tcW w:type="dxa" w:w="864"/>
          </w:tcPr>
          <w:p>
            <w:r>
              <w:t>115.76</w:t>
            </w:r>
          </w:p>
        </w:tc>
        <w:tc>
          <w:tcPr>
            <w:tcW w:type="dxa" w:w="864"/>
          </w:tcPr>
          <w:p>
            <w:r>
              <w:t>121.32</w:t>
            </w:r>
          </w:p>
        </w:tc>
        <w:tc>
          <w:tcPr>
            <w:tcW w:type="dxa" w:w="864"/>
          </w:tcPr>
          <w:p>
            <w:r>
              <w:t>115.4</w:t>
            </w:r>
          </w:p>
        </w:tc>
        <w:tc>
          <w:tcPr>
            <w:tcW w:type="dxa" w:w="864"/>
          </w:tcPr>
          <w:p>
            <w:r>
              <w:t>121.68</w:t>
            </w:r>
          </w:p>
        </w:tc>
        <w:tc>
          <w:tcPr>
            <w:tcW w:type="dxa" w:w="864"/>
          </w:tcPr>
          <w:p>
            <w:r>
              <w:t>116.29</w:t>
            </w:r>
          </w:p>
        </w:tc>
        <w:tc>
          <w:tcPr>
            <w:tcW w:type="dxa" w:w="864"/>
          </w:tcPr>
          <w:p>
            <w:r>
              <w:t>120.79</w:t>
            </w:r>
          </w:p>
        </w:tc>
      </w:tr>
      <w:tr>
        <w:tc>
          <w:tcPr>
            <w:tcW w:type="dxa" w:w="864"/>
          </w:tcPr>
          <w:p>
            <w:r>
              <w:t>HKD</w:t>
            </w:r>
          </w:p>
        </w:tc>
        <w:tc>
          <w:tcPr>
            <w:tcW w:type="dxa" w:w="864"/>
          </w:tcPr>
          <w:p>
            <w:r>
              <w:t>HONG KONG DOLLAR</w:t>
            </w:r>
          </w:p>
        </w:tc>
        <w:tc>
          <w:tcPr>
            <w:tcW w:type="dxa" w:w="864"/>
          </w:tcPr>
          <w:p>
            <w:r>
              <w:t>10.95</w:t>
            </w:r>
          </w:p>
        </w:tc>
        <w:tc>
          <w:tcPr>
            <w:tcW w:type="dxa" w:w="864"/>
          </w:tcPr>
          <w:p>
            <w:r>
              <w:t>11.65</w:t>
            </w:r>
          </w:p>
        </w:tc>
        <w:tc>
          <w:tcPr>
            <w:tcW w:type="dxa" w:w="864"/>
          </w:tcPr>
          <w:p>
            <w:r>
              <w:t>10.88</w:t>
            </w:r>
          </w:p>
        </w:tc>
        <w:tc>
          <w:tcPr>
            <w:tcW w:type="dxa" w:w="864"/>
          </w:tcPr>
          <w:p>
            <w:r>
              <w:t>11.72</w:t>
            </w:r>
          </w:p>
        </w:tc>
        <w:tc>
          <w:tcPr>
            <w:tcW w:type="dxa" w:w="864"/>
          </w:tcPr>
          <w:p>
            <w:r>
              <w:t>10.85</w:t>
            </w:r>
          </w:p>
        </w:tc>
        <w:tc>
          <w:tcPr>
            <w:tcW w:type="dxa" w:w="864"/>
          </w:tcPr>
          <w:p>
            <w:r>
              <w:t>11.75</w:t>
            </w:r>
          </w:p>
        </w:tc>
        <w:tc>
          <w:tcPr>
            <w:tcW w:type="dxa" w:w="864"/>
          </w:tcPr>
          <w:p>
            <w:r>
              <w:t>10.92</w:t>
            </w:r>
          </w:p>
        </w:tc>
        <w:tc>
          <w:tcPr>
            <w:tcW w:type="dxa" w:w="864"/>
          </w:tcPr>
          <w:p>
            <w:r>
              <w:t>11.68</w:t>
            </w:r>
          </w:p>
        </w:tc>
      </w:tr>
      <w:tr>
        <w:tc>
          <w:tcPr>
            <w:tcW w:type="dxa" w:w="864"/>
          </w:tcPr>
          <w:p>
            <w:r>
              <w:t>JPY</w:t>
            </w:r>
          </w:p>
        </w:tc>
        <w:tc>
          <w:tcPr>
            <w:tcW w:type="dxa" w:w="864"/>
          </w:tcPr>
          <w:p>
            <w:r>
              <w:t>YEN</w:t>
            </w:r>
          </w:p>
        </w:tc>
        <w:tc>
          <w:tcPr>
            <w:tcW w:type="dxa" w:w="864"/>
          </w:tcPr>
          <w:p>
            <w:r>
              <w:t>58.05</w:t>
            </w:r>
          </w:p>
        </w:tc>
        <w:tc>
          <w:tcPr>
            <w:tcW w:type="dxa" w:w="864"/>
          </w:tcPr>
          <w:p>
            <w:r>
              <w:t>60.97</w:t>
            </w:r>
          </w:p>
        </w:tc>
        <w:tc>
          <w:tcPr>
            <w:tcW w:type="dxa" w:w="864"/>
          </w:tcPr>
          <w:p>
            <w:r>
              <w:t>57.38</w:t>
            </w:r>
          </w:p>
        </w:tc>
        <w:tc>
          <w:tcPr>
            <w:tcW w:type="dxa" w:w="864"/>
          </w:tcPr>
          <w:p>
            <w:r>
              <w:t>61.64</w:t>
            </w:r>
          </w:p>
        </w:tc>
        <w:tc>
          <w:tcPr>
            <w:tcW w:type="dxa" w:w="864"/>
          </w:tcPr>
          <w:p>
            <w:r>
              <w:t>57.11</w:t>
            </w:r>
          </w:p>
        </w:tc>
        <w:tc>
          <w:tcPr>
            <w:tcW w:type="dxa" w:w="864"/>
          </w:tcPr>
          <w:p>
            <w:r>
              <w:t>61.91</w:t>
            </w:r>
          </w:p>
        </w:tc>
        <w:tc>
          <w:tcPr>
            <w:tcW w:type="dxa" w:w="864"/>
          </w:tcPr>
          <w:p>
            <w:r>
              <w:t>57.78</w:t>
            </w:r>
          </w:p>
        </w:tc>
        <w:tc>
          <w:tcPr>
            <w:tcW w:type="dxa" w:w="864"/>
          </w:tcPr>
          <w:p>
            <w:r>
              <w:t>61.24</w:t>
            </w:r>
          </w:p>
        </w:tc>
      </w:tr>
      <w:tr>
        <w:tc>
          <w:tcPr>
            <w:tcW w:type="dxa" w:w="864"/>
          </w:tcPr>
          <w:p>
            <w:r>
              <w:t>NOK</w:t>
            </w:r>
          </w:p>
        </w:tc>
        <w:tc>
          <w:tcPr>
            <w:tcW w:type="dxa" w:w="864"/>
          </w:tcPr>
          <w:p>
            <w:r>
              <w:t>NORWEGIAN KRONE</w:t>
            </w:r>
          </w:p>
        </w:tc>
        <w:tc>
          <w:tcPr>
            <w:tcW w:type="dxa" w:w="864"/>
          </w:tcPr>
          <w:p>
            <w:r>
              <w:t>8.32</w:t>
            </w:r>
          </w:p>
        </w:tc>
        <w:tc>
          <w:tcPr>
            <w:tcW w:type="dxa" w:w="864"/>
          </w:tcPr>
          <w:p>
            <w:r>
              <w:t>9.2</w:t>
            </w:r>
          </w:p>
        </w:tc>
        <w:tc>
          <w:tcPr>
            <w:tcW w:type="dxa" w:w="864"/>
          </w:tcPr>
          <w:p>
            <w:r>
              <w:t>8.22</w:t>
            </w:r>
          </w:p>
        </w:tc>
        <w:tc>
          <w:tcPr>
            <w:tcW w:type="dxa" w:w="864"/>
          </w:tcPr>
          <w:p>
            <w:r>
              <w:t>9.3</w:t>
            </w:r>
          </w:p>
        </w:tc>
        <w:tc>
          <w:tcPr>
            <w:tcW w:type="dxa" w:w="864"/>
          </w:tcPr>
          <w:p>
            <w:r>
              <w:t>8.19</w:t>
            </w:r>
          </w:p>
        </w:tc>
        <w:tc>
          <w:tcPr>
            <w:tcW w:type="dxa" w:w="864"/>
          </w:tcPr>
          <w:p>
            <w:r>
              <w:t>9.33</w:t>
            </w:r>
          </w:p>
        </w:tc>
        <w:tc>
          <w:tcPr>
            <w:tcW w:type="dxa" w:w="864"/>
          </w:tcPr>
          <w:p>
            <w:r>
              <w:t>8.28</w:t>
            </w:r>
          </w:p>
        </w:tc>
        <w:tc>
          <w:tcPr>
            <w:tcW w:type="dxa" w:w="864"/>
          </w:tcPr>
          <w:p>
            <w:r>
              <w:t>9.24</w:t>
            </w:r>
          </w:p>
        </w:tc>
      </w:tr>
      <w:tr>
        <w:tc>
          <w:tcPr>
            <w:tcW w:type="dxa" w:w="864"/>
          </w:tcPr>
          <w:p>
            <w:r>
              <w:t>NZD</w:t>
            </w:r>
          </w:p>
        </w:tc>
        <w:tc>
          <w:tcPr>
            <w:tcW w:type="dxa" w:w="864"/>
          </w:tcPr>
          <w:p>
            <w:r>
              <w:t>NEW ZEALAND DOLLAR</w:t>
            </w:r>
          </w:p>
        </w:tc>
        <w:tc>
          <w:tcPr>
            <w:tcW w:type="dxa" w:w="864"/>
          </w:tcPr>
          <w:p>
            <w:r>
              <w:t>50.47</w:t>
            </w:r>
          </w:p>
        </w:tc>
        <w:tc>
          <w:tcPr>
            <w:tcW w:type="dxa" w:w="864"/>
          </w:tcPr>
          <w:p>
            <w:r>
              <w:t>52.85</w:t>
            </w:r>
          </w:p>
        </w:tc>
        <w:tc>
          <w:tcPr>
            <w:tcW w:type="dxa" w:w="864"/>
          </w:tcPr>
          <w:p>
            <w:r>
              <w:t>50.05</w:t>
            </w:r>
          </w:p>
        </w:tc>
        <w:tc>
          <w:tcPr>
            <w:tcW w:type="dxa" w:w="864"/>
          </w:tcPr>
          <w:p>
            <w:r>
              <w:t>53.27</w:t>
            </w:r>
          </w:p>
        </w:tc>
        <w:tc>
          <w:tcPr>
            <w:tcW w:type="dxa" w:w="864"/>
          </w:tcPr>
          <w:p>
            <w:r>
              <w:t>49.88</w:t>
            </w:r>
          </w:p>
        </w:tc>
        <w:tc>
          <w:tcPr>
            <w:tcW w:type="dxa" w:w="864"/>
          </w:tcPr>
          <w:p>
            <w:r>
              <w:t>53.44</w:t>
            </w:r>
          </w:p>
        </w:tc>
        <w:tc>
          <w:tcPr>
            <w:tcW w:type="dxa" w:w="864"/>
          </w:tcPr>
          <w:p>
            <w:r>
              <w:t>50.3</w:t>
            </w:r>
          </w:p>
        </w:tc>
        <w:tc>
          <w:tcPr>
            <w:tcW w:type="dxa" w:w="864"/>
          </w:tcPr>
          <w:p>
            <w:r>
              <w:t>53.02</w:t>
            </w:r>
          </w:p>
        </w:tc>
      </w:tr>
      <w:tr>
        <w:tc>
          <w:tcPr>
            <w:tcW w:type="dxa" w:w="864"/>
          </w:tcPr>
          <w:p>
            <w:r>
              <w:t>SAR</w:t>
            </w:r>
          </w:p>
        </w:tc>
        <w:tc>
          <w:tcPr>
            <w:tcW w:type="dxa" w:w="864"/>
          </w:tcPr>
          <w:p>
            <w:r>
              <w:t>SAUDI RIYAL</w:t>
            </w:r>
          </w:p>
        </w:tc>
        <w:tc>
          <w:tcPr>
            <w:tcW w:type="dxa" w:w="864"/>
          </w:tcPr>
          <w:p>
            <w:r>
              <w:t>22.68</w:t>
            </w:r>
          </w:p>
        </w:tc>
        <w:tc>
          <w:tcPr>
            <w:tcW w:type="dxa" w:w="864"/>
          </w:tcPr>
          <w:p>
            <w:r>
              <w:t>24.3</w:t>
            </w:r>
          </w:p>
        </w:tc>
        <w:tc>
          <w:tcPr>
            <w:tcW w:type="dxa" w:w="864"/>
          </w:tcPr>
          <w:p>
            <w:r>
              <w:t>22.53</w:t>
            </w:r>
          </w:p>
        </w:tc>
        <w:tc>
          <w:tcPr>
            <w:tcW w:type="dxa" w:w="864"/>
          </w:tcPr>
          <w:p>
            <w:r>
              <w:t>24.45</w:t>
            </w:r>
          </w:p>
        </w:tc>
        <w:tc>
          <w:tcPr>
            <w:tcW w:type="dxa" w:w="864"/>
          </w:tcPr>
          <w:p>
            <w:r>
              <w:t>22.47</w:t>
            </w:r>
          </w:p>
        </w:tc>
        <w:tc>
          <w:tcPr>
            <w:tcW w:type="dxa" w:w="864"/>
          </w:tcPr>
          <w:p>
            <w:r>
              <w:t>24.51</w:t>
            </w:r>
          </w:p>
        </w:tc>
        <w:tc>
          <w:tcPr>
            <w:tcW w:type="dxa" w:w="864"/>
          </w:tcPr>
          <w:p>
            <w:r>
              <w:t>22.62</w:t>
            </w:r>
          </w:p>
        </w:tc>
        <w:tc>
          <w:tcPr>
            <w:tcW w:type="dxa" w:w="864"/>
          </w:tcPr>
          <w:p>
            <w:r>
              <w:t>24.36</w:t>
            </w:r>
          </w:p>
        </w:tc>
      </w:tr>
      <w:tr>
        <w:tc>
          <w:tcPr>
            <w:tcW w:type="dxa" w:w="864"/>
          </w:tcPr>
          <w:p>
            <w:r>
              <w:t>SEK</w:t>
            </w:r>
          </w:p>
        </w:tc>
        <w:tc>
          <w:tcPr>
            <w:tcW w:type="dxa" w:w="864"/>
          </w:tcPr>
          <w:p>
            <w:r>
              <w:t>SWEDISH KRONA</w:t>
            </w:r>
          </w:p>
        </w:tc>
        <w:tc>
          <w:tcPr>
            <w:tcW w:type="dxa" w:w="864"/>
          </w:tcPr>
          <w:p>
            <w:r>
              <w:t>8.84</w:t>
            </w:r>
          </w:p>
        </w:tc>
        <w:tc>
          <w:tcPr>
            <w:tcW w:type="dxa" w:w="864"/>
          </w:tcPr>
          <w:p>
            <w:r>
              <w:t>9.83</w:t>
            </w:r>
          </w:p>
        </w:tc>
        <w:tc>
          <w:tcPr>
            <w:tcW w:type="dxa" w:w="864"/>
          </w:tcPr>
          <w:p>
            <w:r>
              <w:t>8.76</w:t>
            </w:r>
          </w:p>
        </w:tc>
        <w:tc>
          <w:tcPr>
            <w:tcW w:type="dxa" w:w="864"/>
          </w:tcPr>
          <w:p>
            <w:r>
              <w:t>9.91</w:t>
            </w:r>
          </w:p>
        </w:tc>
        <w:tc>
          <w:tcPr>
            <w:tcW w:type="dxa" w:w="864"/>
          </w:tcPr>
          <w:p>
            <w:r>
              <w:t>8.73</w:t>
            </w:r>
          </w:p>
        </w:tc>
        <w:tc>
          <w:tcPr>
            <w:tcW w:type="dxa" w:w="864"/>
          </w:tcPr>
          <w:p>
            <w:r>
              <w:t>9.94</w:t>
            </w:r>
          </w:p>
        </w:tc>
        <w:tc>
          <w:tcPr>
            <w:tcW w:type="dxa" w:w="864"/>
          </w:tcPr>
          <w:p>
            <w:r>
              <w:t>8.81</w:t>
            </w:r>
          </w:p>
        </w:tc>
        <w:tc>
          <w:tcPr>
            <w:tcW w:type="dxa" w:w="864"/>
          </w:tcPr>
          <w:p>
            <w:r>
              <w:t>9.86</w:t>
            </w:r>
          </w:p>
        </w:tc>
      </w:tr>
      <w:tr>
        <w:tc>
          <w:tcPr>
            <w:tcW w:type="dxa" w:w="864"/>
          </w:tcPr>
          <w:p>
            <w:r>
              <w:t>SGD</w:t>
            </w:r>
          </w:p>
        </w:tc>
        <w:tc>
          <w:tcPr>
            <w:tcW w:type="dxa" w:w="864"/>
          </w:tcPr>
          <w:p>
            <w:r>
              <w:t>SINGAPORE DOLLAR</w:t>
            </w:r>
          </w:p>
        </w:tc>
        <w:tc>
          <w:tcPr>
            <w:tcW w:type="dxa" w:w="864"/>
          </w:tcPr>
          <w:p>
            <w:r>
              <w:t>67.38</w:t>
            </w:r>
          </w:p>
        </w:tc>
        <w:tc>
          <w:tcPr>
            <w:tcW w:type="dxa" w:w="864"/>
          </w:tcPr>
          <w:p>
            <w:r>
              <w:t>69.6</w:t>
            </w:r>
          </w:p>
        </w:tc>
        <w:tc>
          <w:tcPr>
            <w:tcW w:type="dxa" w:w="864"/>
          </w:tcPr>
          <w:p>
            <w:r>
              <w:t>66.95</w:t>
            </w:r>
          </w:p>
        </w:tc>
        <w:tc>
          <w:tcPr>
            <w:tcW w:type="dxa" w:w="864"/>
          </w:tcPr>
          <w:p>
            <w:r>
              <w:t>70.03</w:t>
            </w:r>
          </w:p>
        </w:tc>
        <w:tc>
          <w:tcPr>
            <w:tcW w:type="dxa" w:w="864"/>
          </w:tcPr>
          <w:p>
            <w:r>
              <w:t>66.78</w:t>
            </w:r>
          </w:p>
        </w:tc>
        <w:tc>
          <w:tcPr>
            <w:tcW w:type="dxa" w:w="864"/>
          </w:tcPr>
          <w:p>
            <w:r>
              <w:t>70.2</w:t>
            </w:r>
          </w:p>
        </w:tc>
        <w:tc>
          <w:tcPr>
            <w:tcW w:type="dxa" w:w="864"/>
          </w:tcPr>
          <w:p>
            <w:r>
              <w:t>67.21</w:t>
            </w:r>
          </w:p>
        </w:tc>
        <w:tc>
          <w:tcPr>
            <w:tcW w:type="dxa" w:w="864"/>
          </w:tcPr>
          <w:p>
            <w:r>
              <w:t>69.77</w:t>
            </w:r>
          </w:p>
        </w:tc>
      </w:tr>
      <w:tr>
        <w:tc>
          <w:tcPr>
            <w:tcW w:type="dxa" w:w="864"/>
          </w:tcPr>
          <w:p>
            <w:r>
              <w:t>THB</w:t>
            </w:r>
          </w:p>
        </w:tc>
        <w:tc>
          <w:tcPr>
            <w:tcW w:type="dxa" w:w="864"/>
          </w:tcPr>
          <w:p>
            <w:r>
              <w:t>THAI BAHT</w:t>
            </w:r>
          </w:p>
        </w:tc>
        <w:tc>
          <w:tcPr>
            <w:tcW w:type="dxa" w:w="864"/>
          </w:tcPr>
          <w:p>
            <w:r>
              <w:t>2.63</w:t>
            </w:r>
          </w:p>
        </w:tc>
        <w:tc>
          <w:tcPr>
            <w:tcW w:type="dxa" w:w="864"/>
          </w:tcPr>
          <w:p>
            <w:r>
              <w:t>2.84</w:t>
            </w:r>
          </w:p>
        </w:tc>
        <w:tc>
          <w:tcPr>
            <w:tcW w:type="dxa" w:w="864"/>
          </w:tcPr>
          <w:p>
            <w:r>
              <w:t>2.63</w:t>
            </w:r>
          </w:p>
        </w:tc>
        <w:tc>
          <w:tcPr>
            <w:tcW w:type="dxa" w:w="864"/>
          </w:tcPr>
          <w:p>
            <w:r>
              <w:t>2.84</w:t>
            </w:r>
          </w:p>
        </w:tc>
        <w:tc>
          <w:tcPr>
            <w:tcW w:type="dxa" w:w="864"/>
          </w:tcPr>
          <w:p>
            <w:r>
              <w:t>2.63</w:t>
            </w:r>
          </w:p>
        </w:tc>
        <w:tc>
          <w:tcPr>
            <w:tcW w:type="dxa" w:w="864"/>
          </w:tcPr>
          <w:p>
            <w:r>
              <w:t>2.84</w:t>
            </w:r>
          </w:p>
        </w:tc>
        <w:tc>
          <w:tcPr>
            <w:tcW w:type="dxa" w:w="864"/>
          </w:tcPr>
          <w:p>
            <w:r>
              <w:t>2.63</w:t>
            </w:r>
          </w:p>
        </w:tc>
        <w:tc>
          <w:tcPr>
            <w:tcW w:type="dxa" w:w="864"/>
          </w:tcPr>
          <w:p>
            <w:r>
              <w:t>2.84</w:t>
            </w:r>
          </w:p>
        </w:tc>
      </w:tr>
      <w:tr>
        <w:tc>
          <w:tcPr>
            <w:tcW w:type="dxa" w:w="864"/>
          </w:tcPr>
          <w:p>
            <w:r>
              <w:t>USD</w:t>
            </w:r>
          </w:p>
        </w:tc>
        <w:tc>
          <w:tcPr>
            <w:tcW w:type="dxa" w:w="864"/>
          </w:tcPr>
          <w:p>
            <w:r>
              <w:t>U.S. DOLLARS</w:t>
            </w:r>
          </w:p>
        </w:tc>
        <w:tc>
          <w:tcPr>
            <w:tcW w:type="dxa" w:w="864"/>
          </w:tcPr>
          <w:p>
            <w:r>
              <w:t>86.64</w:t>
            </w:r>
          </w:p>
        </w:tc>
        <w:tc>
          <w:tcPr>
            <w:tcW w:type="dxa" w:w="864"/>
          </w:tcPr>
          <w:p>
            <w:r>
              <w:t>89.64</w:t>
            </w:r>
          </w:p>
        </w:tc>
        <w:tc>
          <w:tcPr>
            <w:tcW w:type="dxa" w:w="864"/>
          </w:tcPr>
          <w:p>
            <w:r>
              <w:t>85.85</w:t>
            </w:r>
          </w:p>
        </w:tc>
        <w:tc>
          <w:tcPr>
            <w:tcW w:type="dxa" w:w="864"/>
          </w:tcPr>
          <w:p>
            <w:r>
              <w:t>90.43</w:t>
            </w:r>
          </w:p>
        </w:tc>
        <w:tc>
          <w:tcPr>
            <w:tcW w:type="dxa" w:w="864"/>
          </w:tcPr>
          <w:p>
            <w:r>
              <w:t>85.55</w:t>
            </w:r>
          </w:p>
        </w:tc>
        <w:tc>
          <w:tcPr>
            <w:tcW w:type="dxa" w:w="864"/>
          </w:tcPr>
          <w:p>
            <w:r>
              <w:t>90.73</w:t>
            </w:r>
          </w:p>
        </w:tc>
        <w:tc>
          <w:tcPr>
            <w:tcW w:type="dxa" w:w="864"/>
          </w:tcPr>
          <w:p>
            <w:r>
              <w:t>86.33</w:t>
            </w:r>
          </w:p>
        </w:tc>
        <w:tc>
          <w:tcPr>
            <w:tcW w:type="dxa" w:w="864"/>
          </w:tcPr>
          <w:p>
            <w:r>
              <w:t>89.95</w:t>
            </w:r>
          </w:p>
        </w:tc>
      </w:tr>
      <w:tr>
        <w:tc>
          <w:tcPr>
            <w:tcW w:type="dxa" w:w="864"/>
          </w:tcPr>
          <w:p>
            <w:r>
              <w:t>ZAR</w:t>
            </w:r>
          </w:p>
        </w:tc>
        <w:tc>
          <w:tcPr>
            <w:tcW w:type="dxa" w:w="864"/>
          </w:tcPr>
          <w:p>
            <w:r>
              <w:t>RAND</w:t>
            </w:r>
          </w:p>
        </w:tc>
        <w:tc>
          <w:tcPr>
            <w:tcW w:type="dxa" w:w="864"/>
          </w:tcPr>
          <w:p>
            <w:r>
              <w:t>4.68</w:t>
            </w:r>
          </w:p>
        </w:tc>
        <w:tc>
          <w:tcPr>
            <w:tcW w:type="dxa" w:w="864"/>
          </w:tcPr>
          <w:p>
            <w:r>
              <w:t>5.26</w:t>
            </w:r>
          </w:p>
        </w:tc>
        <w:tc>
          <w:tcPr>
            <w:tcW w:type="dxa" w:w="864"/>
          </w:tcPr>
          <w:p>
            <w:r>
              <w:t>4.6</w:t>
            </w:r>
          </w:p>
        </w:tc>
        <w:tc>
          <w:tcPr>
            <w:tcW w:type="dxa" w:w="864"/>
          </w:tcPr>
          <w:p>
            <w:r>
              <w:t>5.34</w:t>
            </w:r>
          </w:p>
        </w:tc>
        <w:tc>
          <w:tcPr>
            <w:tcW w:type="dxa" w:w="864"/>
          </w:tcPr>
          <w:p>
            <w:r>
              <w:t>4.56</w:t>
            </w:r>
          </w:p>
        </w:tc>
        <w:tc>
          <w:tcPr>
            <w:tcW w:type="dxa" w:w="864"/>
          </w:tcPr>
          <w:p>
            <w:r>
              <w:t>5.38</w:t>
            </w:r>
          </w:p>
        </w:tc>
        <w:tc>
          <w:tcPr>
            <w:tcW w:type="dxa" w:w="864"/>
          </w:tcPr>
          <w:p>
            <w:r>
              <w:t>4.65</w:t>
            </w:r>
          </w:p>
        </w:tc>
        <w:tc>
          <w:tcPr>
            <w:tcW w:type="dxa" w:w="864"/>
          </w:tcPr>
          <w:p>
            <w:r>
              <w:t>5.29</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r>
      <w:tr>
        <w:tc>
          <w:tcPr>
            <w:tcW w:type="dxa" w:w="2160"/>
          </w:tcPr>
          <w:p>
            <w:r>
              <w:t>New</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11.03</w:t>
            </w:r>
          </w:p>
        </w:tc>
        <w:tc>
          <w:tcPr>
            <w:tcW w:type="dxa" w:w="2160"/>
          </w:tcPr>
          <w:p>
            <w:r>
              <w:t>28.00</w:t>
            </w:r>
          </w:p>
        </w:tc>
        <w:tc>
          <w:tcPr>
            <w:tcW w:type="dxa" w:w="2160"/>
          </w:tcPr>
          <w:p>
            <w:r>
              <w:t>18.14</w:t>
            </w:r>
          </w:p>
        </w:tc>
      </w:tr>
      <w:tr>
        <w:tc>
          <w:tcPr>
            <w:tcW w:type="dxa" w:w="2160"/>
          </w:tcPr>
          <w:p>
            <w:r>
              <w:t>Passenger Vehicle</w:t>
            </w:r>
          </w:p>
        </w:tc>
        <w:tc>
          <w:tcPr>
            <w:tcW w:type="dxa" w:w="2160"/>
          </w:tcPr>
          <w:p>
            <w:r>
              <w:t>9.25</w:t>
            </w:r>
          </w:p>
        </w:tc>
        <w:tc>
          <w:tcPr>
            <w:tcW w:type="dxa" w:w="2160"/>
          </w:tcPr>
          <w:p>
            <w:r>
              <w:t>18.00</w:t>
            </w:r>
          </w:p>
        </w:tc>
        <w:tc>
          <w:tcPr>
            <w:tcW w:type="dxa" w:w="2160"/>
          </w:tcPr>
          <w:p>
            <w:r>
              <w:t>11.04</w:t>
            </w:r>
          </w:p>
        </w:tc>
      </w:tr>
      <w:tr>
        <w:tc>
          <w:tcPr>
            <w:tcW w:type="dxa" w:w="2160"/>
          </w:tcPr>
          <w:p>
            <w:r>
              <w:t>Construction Equipment</w:t>
            </w:r>
          </w:p>
        </w:tc>
        <w:tc>
          <w:tcPr>
            <w:tcW w:type="dxa" w:w="2160"/>
          </w:tcPr>
          <w:p>
            <w:r>
              <w:t>9.77</w:t>
            </w:r>
          </w:p>
        </w:tc>
        <w:tc>
          <w:tcPr>
            <w:tcW w:type="dxa" w:w="2160"/>
          </w:tcPr>
          <w:p>
            <w:r>
              <w:t>16.01</w:t>
            </w:r>
          </w:p>
        </w:tc>
        <w:tc>
          <w:tcPr>
            <w:tcW w:type="dxa" w:w="2160"/>
          </w:tcPr>
          <w:p>
            <w:r>
              <w:t>10.58</w:t>
            </w:r>
          </w:p>
        </w:tc>
      </w:tr>
      <w:tr>
        <w:tc>
          <w:tcPr>
            <w:tcW w:type="dxa" w:w="2160"/>
          </w:tcPr>
          <w:p>
            <w:r>
              <w:t>Light Commercial Vehicle</w:t>
            </w:r>
          </w:p>
        </w:tc>
        <w:tc>
          <w:tcPr>
            <w:tcW w:type="dxa" w:w="2160"/>
          </w:tcPr>
          <w:p>
            <w:r>
              <w:t>9.80</w:t>
            </w:r>
          </w:p>
        </w:tc>
        <w:tc>
          <w:tcPr>
            <w:tcW w:type="dxa" w:w="2160"/>
          </w:tcPr>
          <w:p>
            <w:r>
              <w:t>16.62</w:t>
            </w:r>
          </w:p>
        </w:tc>
        <w:tc>
          <w:tcPr>
            <w:tcW w:type="dxa" w:w="2160"/>
          </w:tcPr>
          <w:p>
            <w:r>
              <w:t>11.61</w:t>
            </w:r>
          </w:p>
        </w:tc>
      </w:tr>
      <w:tr>
        <w:tc>
          <w:tcPr>
            <w:tcW w:type="dxa" w:w="2160"/>
          </w:tcPr>
          <w:p>
            <w:r>
              <w:t>Medium Heavy Commercial Vehicle</w:t>
            </w:r>
          </w:p>
        </w:tc>
        <w:tc>
          <w:tcPr>
            <w:tcW w:type="dxa" w:w="2160"/>
          </w:tcPr>
          <w:p>
            <w:r>
              <w:t>9.76</w:t>
            </w:r>
          </w:p>
        </w:tc>
        <w:tc>
          <w:tcPr>
            <w:tcW w:type="dxa" w:w="2160"/>
          </w:tcPr>
          <w:p>
            <w:r>
              <w:t>13.03</w:t>
            </w:r>
          </w:p>
        </w:tc>
        <w:tc>
          <w:tcPr>
            <w:tcW w:type="dxa" w:w="2160"/>
          </w:tcPr>
          <w:p>
            <w:r>
              <w:t>10.51</w:t>
            </w:r>
          </w:p>
        </w:tc>
      </w:tr>
      <w:tr>
        <w:tc>
          <w:tcPr>
            <w:tcW w:type="dxa" w:w="2160"/>
          </w:tcPr>
          <w:p>
            <w:r>
              <w:t>Tractor &amp; Farm Equipment</w:t>
            </w:r>
          </w:p>
        </w:tc>
        <w:tc>
          <w:tcPr>
            <w:tcW w:type="dxa" w:w="2160"/>
          </w:tcPr>
          <w:p>
            <w:r>
              <w:t>11.16</w:t>
            </w:r>
          </w:p>
        </w:tc>
        <w:tc>
          <w:tcPr>
            <w:tcW w:type="dxa" w:w="2160"/>
          </w:tcPr>
          <w:p>
            <w:r>
              <w:t>21.51</w:t>
            </w:r>
          </w:p>
        </w:tc>
        <w:tc>
          <w:tcPr>
            <w:tcW w:type="dxa" w:w="2160"/>
          </w:tcPr>
          <w:p>
            <w:r>
              <w:t>14.14</w:t>
            </w:r>
          </w:p>
        </w:tc>
      </w:tr>
      <w:tr>
        <w:tc>
          <w:tcPr>
            <w:tcW w:type="dxa" w:w="2160"/>
          </w:tcPr>
          <w:p>
            <w:r>
              <w:t>Two Wheeler</w:t>
            </w:r>
          </w:p>
        </w:tc>
        <w:tc>
          <w:tcPr>
            <w:tcW w:type="dxa" w:w="2160"/>
          </w:tcPr>
          <w:p>
            <w:r>
              <w:t>13.06</w:t>
            </w:r>
          </w:p>
        </w:tc>
        <w:tc>
          <w:tcPr>
            <w:tcW w:type="dxa" w:w="2160"/>
          </w:tcPr>
          <w:p>
            <w:r>
              <w:t>28.00</w:t>
            </w:r>
          </w:p>
        </w:tc>
        <w:tc>
          <w:tcPr>
            <w:tcW w:type="dxa" w:w="2160"/>
          </w:tcPr>
          <w:p>
            <w:r>
              <w:t>20.65</w:t>
            </w:r>
          </w:p>
        </w:tc>
      </w:tr>
      <w:tr>
        <w:tc>
          <w:tcPr>
            <w:tcW w:type="dxa" w:w="2160"/>
          </w:tcPr>
          <w:p>
            <w:r>
              <w:t>Affordable Home Loan</w:t>
            </w:r>
          </w:p>
        </w:tc>
        <w:tc>
          <w:tcPr>
            <w:tcW w:type="dxa" w:w="2160"/>
          </w:tcPr>
          <w:p>
            <w:r>
              <w:t>9.85</w:t>
            </w:r>
          </w:p>
        </w:tc>
        <w:tc>
          <w:tcPr>
            <w:tcW w:type="dxa" w:w="2160"/>
          </w:tcPr>
          <w:p>
            <w:r>
              <w:t>18.00</w:t>
            </w:r>
          </w:p>
        </w:tc>
        <w:tc>
          <w:tcPr>
            <w:tcW w:type="dxa" w:w="2160"/>
          </w:tcPr>
          <w:p>
            <w:r>
              <w:t>12.02</w:t>
            </w:r>
          </w:p>
        </w:tc>
      </w:tr>
      <w:tr>
        <w:tc>
          <w:tcPr>
            <w:tcW w:type="dxa" w:w="2160"/>
          </w:tcPr>
          <w:p>
            <w:r>
              <w:t>nan</w:t>
            </w:r>
          </w:p>
        </w:tc>
        <w:tc>
          <w:tcPr>
            <w:tcW w:type="dxa" w:w="2160"/>
          </w:tcPr>
          <w:p>
            <w:r>
              <w:t>nan</w:t>
            </w:r>
          </w:p>
        </w:tc>
        <w:tc>
          <w:tcPr>
            <w:tcW w:type="dxa" w:w="2160"/>
          </w:tcPr>
          <w:p>
            <w:r>
              <w:t>nan</w:t>
            </w:r>
          </w:p>
        </w:tc>
        <w:tc>
          <w:tcPr>
            <w:tcW w:type="dxa" w:w="2160"/>
          </w:tcPr>
          <w:p>
            <w:r>
              <w:t>nan</w:t>
            </w:r>
          </w:p>
        </w:tc>
      </w:tr>
      <w:tr>
        <w:tc>
          <w:tcPr>
            <w:tcW w:type="dxa" w:w="2160"/>
          </w:tcPr>
          <w:p>
            <w:r>
              <w:t>Used</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12.80</w:t>
            </w:r>
          </w:p>
        </w:tc>
        <w:tc>
          <w:tcPr>
            <w:tcW w:type="dxa" w:w="2160"/>
          </w:tcPr>
          <w:p>
            <w:r>
              <w:t>29.85</w:t>
            </w:r>
          </w:p>
        </w:tc>
        <w:tc>
          <w:tcPr>
            <w:tcW w:type="dxa" w:w="2160"/>
          </w:tcPr>
          <w:p>
            <w:r>
              <w:t>22.97</w:t>
            </w:r>
          </w:p>
        </w:tc>
      </w:tr>
      <w:tr>
        <w:tc>
          <w:tcPr>
            <w:tcW w:type="dxa" w:w="2160"/>
          </w:tcPr>
          <w:p>
            <w:r>
              <w:t>Passenger Vehicle</w:t>
            </w:r>
          </w:p>
        </w:tc>
        <w:tc>
          <w:tcPr>
            <w:tcW w:type="dxa" w:w="2160"/>
          </w:tcPr>
          <w:p>
            <w:r>
              <w:t>10.55</w:t>
            </w:r>
          </w:p>
        </w:tc>
        <w:tc>
          <w:tcPr>
            <w:tcW w:type="dxa" w:w="2160"/>
          </w:tcPr>
          <w:p>
            <w:r>
              <w:t>21.00</w:t>
            </w:r>
          </w:p>
        </w:tc>
        <w:tc>
          <w:tcPr>
            <w:tcW w:type="dxa" w:w="2160"/>
          </w:tcPr>
          <w:p>
            <w:r>
              <w:t>15.46</w:t>
            </w:r>
          </w:p>
        </w:tc>
      </w:tr>
      <w:tr>
        <w:tc>
          <w:tcPr>
            <w:tcW w:type="dxa" w:w="2160"/>
          </w:tcPr>
          <w:p>
            <w:r>
              <w:t>Construction Equipment</w:t>
            </w:r>
          </w:p>
        </w:tc>
        <w:tc>
          <w:tcPr>
            <w:tcW w:type="dxa" w:w="2160"/>
          </w:tcPr>
          <w:p>
            <w:r>
              <w:t>10.26</w:t>
            </w:r>
          </w:p>
        </w:tc>
        <w:tc>
          <w:tcPr>
            <w:tcW w:type="dxa" w:w="2160"/>
          </w:tcPr>
          <w:p>
            <w:r>
              <w:t>17.71</w:t>
            </w:r>
          </w:p>
        </w:tc>
        <w:tc>
          <w:tcPr>
            <w:tcW w:type="dxa" w:w="2160"/>
          </w:tcPr>
          <w:p>
            <w:r>
              <w:t>14.17</w:t>
            </w:r>
          </w:p>
        </w:tc>
      </w:tr>
      <w:tr>
        <w:tc>
          <w:tcPr>
            <w:tcW w:type="dxa" w:w="2160"/>
          </w:tcPr>
          <w:p>
            <w:r>
              <w:t>Light Commercial Vehicle</w:t>
            </w:r>
          </w:p>
        </w:tc>
        <w:tc>
          <w:tcPr>
            <w:tcW w:type="dxa" w:w="2160"/>
          </w:tcPr>
          <w:p>
            <w:r>
              <w:t>10.67</w:t>
            </w:r>
          </w:p>
        </w:tc>
        <w:tc>
          <w:tcPr>
            <w:tcW w:type="dxa" w:w="2160"/>
          </w:tcPr>
          <w:p>
            <w:r>
              <w:t>23.97</w:t>
            </w:r>
          </w:p>
        </w:tc>
        <w:tc>
          <w:tcPr>
            <w:tcW w:type="dxa" w:w="2160"/>
          </w:tcPr>
          <w:p>
            <w:r>
              <w:t>15.11</w:t>
            </w:r>
          </w:p>
        </w:tc>
      </w:tr>
      <w:tr>
        <w:tc>
          <w:tcPr>
            <w:tcW w:type="dxa" w:w="2160"/>
          </w:tcPr>
          <w:p>
            <w:r>
              <w:t>Medium Heavy Commercial Vehicle</w:t>
            </w:r>
          </w:p>
        </w:tc>
        <w:tc>
          <w:tcPr>
            <w:tcW w:type="dxa" w:w="2160"/>
          </w:tcPr>
          <w:p>
            <w:r>
              <w:t>10.55</w:t>
            </w:r>
          </w:p>
        </w:tc>
        <w:tc>
          <w:tcPr>
            <w:tcW w:type="dxa" w:w="2160"/>
          </w:tcPr>
          <w:p>
            <w:r>
              <w:t>20.75</w:t>
            </w:r>
          </w:p>
        </w:tc>
        <w:tc>
          <w:tcPr>
            <w:tcW w:type="dxa" w:w="2160"/>
          </w:tcPr>
          <w:p>
            <w:r>
              <w:t>14.20</w:t>
            </w:r>
          </w:p>
        </w:tc>
      </w:tr>
      <w:tr>
        <w:tc>
          <w:tcPr>
            <w:tcW w:type="dxa" w:w="2160"/>
          </w:tcPr>
          <w:p>
            <w:r>
              <w:t>Tractor &amp; Farm Equipment</w:t>
            </w:r>
          </w:p>
        </w:tc>
        <w:tc>
          <w:tcPr>
            <w:tcW w:type="dxa" w:w="2160"/>
          </w:tcPr>
          <w:p>
            <w:r>
              <w:t>18.00</w:t>
            </w:r>
          </w:p>
        </w:tc>
        <w:tc>
          <w:tcPr>
            <w:tcW w:type="dxa" w:w="2160"/>
          </w:tcPr>
          <w:p>
            <w:r>
              <w:t>24.50</w:t>
            </w:r>
          </w:p>
        </w:tc>
        <w:tc>
          <w:tcPr>
            <w:tcW w:type="dxa" w:w="2160"/>
          </w:tcPr>
          <w:p>
            <w:r>
              <w:t>19.10</w:t>
            </w:r>
          </w:p>
        </w:tc>
      </w:tr>
      <w:tr>
        <w:tc>
          <w:tcPr>
            <w:tcW w:type="dxa" w:w="2160"/>
          </w:tcPr>
          <w:p>
            <w:r>
              <w:t>Two Wheeler</w:t>
            </w:r>
          </w:p>
        </w:tc>
        <w:tc>
          <w:tcPr>
            <w:tcW w:type="dxa" w:w="2160"/>
          </w:tcPr>
          <w:p>
            <w:r>
              <w:t>18.19</w:t>
            </w:r>
          </w:p>
        </w:tc>
        <w:tc>
          <w:tcPr>
            <w:tcW w:type="dxa" w:w="2160"/>
          </w:tcPr>
          <w:p>
            <w:r>
              <w:t>27.00</w:t>
            </w:r>
          </w:p>
        </w:tc>
        <w:tc>
          <w:tcPr>
            <w:tcW w:type="dxa" w:w="2160"/>
          </w:tcPr>
          <w:p>
            <w:r>
              <w:t>22.59</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r>
      <w:tr>
        <w:tc>
          <w:tcPr>
            <w:tcW w:type="dxa" w:w="2160"/>
          </w:tcPr>
          <w:p>
            <w:r>
              <w:t>New</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11.57</w:t>
            </w:r>
          </w:p>
        </w:tc>
        <w:tc>
          <w:tcPr>
            <w:tcW w:type="dxa" w:w="2160"/>
          </w:tcPr>
          <w:p>
            <w:r>
              <w:t>36.00</w:t>
            </w:r>
          </w:p>
        </w:tc>
        <w:tc>
          <w:tcPr>
            <w:tcW w:type="dxa" w:w="2160"/>
          </w:tcPr>
          <w:p>
            <w:r>
              <w:t>19.34</w:t>
            </w:r>
          </w:p>
        </w:tc>
      </w:tr>
      <w:tr>
        <w:tc>
          <w:tcPr>
            <w:tcW w:type="dxa" w:w="2160"/>
          </w:tcPr>
          <w:p>
            <w:r>
              <w:t>Passenger Vehicle</w:t>
            </w:r>
          </w:p>
        </w:tc>
        <w:tc>
          <w:tcPr>
            <w:tcW w:type="dxa" w:w="2160"/>
          </w:tcPr>
          <w:p>
            <w:r>
              <w:t>9.35</w:t>
            </w:r>
          </w:p>
        </w:tc>
        <w:tc>
          <w:tcPr>
            <w:tcW w:type="dxa" w:w="2160"/>
          </w:tcPr>
          <w:p>
            <w:r>
              <w:t>21.47</w:t>
            </w:r>
          </w:p>
        </w:tc>
        <w:tc>
          <w:tcPr>
            <w:tcW w:type="dxa" w:w="2160"/>
          </w:tcPr>
          <w:p>
            <w:r>
              <w:t>11.39</w:t>
            </w:r>
          </w:p>
        </w:tc>
      </w:tr>
      <w:tr>
        <w:tc>
          <w:tcPr>
            <w:tcW w:type="dxa" w:w="2160"/>
          </w:tcPr>
          <w:p>
            <w:r>
              <w:t>Construction Equipment</w:t>
            </w:r>
          </w:p>
        </w:tc>
        <w:tc>
          <w:tcPr>
            <w:tcW w:type="dxa" w:w="2160"/>
          </w:tcPr>
          <w:p>
            <w:r>
              <w:t>9.86</w:t>
            </w:r>
          </w:p>
        </w:tc>
        <w:tc>
          <w:tcPr>
            <w:tcW w:type="dxa" w:w="2160"/>
          </w:tcPr>
          <w:p>
            <w:r>
              <w:t>16.84</w:t>
            </w:r>
          </w:p>
        </w:tc>
        <w:tc>
          <w:tcPr>
            <w:tcW w:type="dxa" w:w="2160"/>
          </w:tcPr>
          <w:p>
            <w:r>
              <w:t>10.78</w:t>
            </w:r>
          </w:p>
        </w:tc>
      </w:tr>
      <w:tr>
        <w:tc>
          <w:tcPr>
            <w:tcW w:type="dxa" w:w="2160"/>
          </w:tcPr>
          <w:p>
            <w:r>
              <w:t>Light Commercial Vehicle</w:t>
            </w:r>
          </w:p>
        </w:tc>
        <w:tc>
          <w:tcPr>
            <w:tcW w:type="dxa" w:w="2160"/>
          </w:tcPr>
          <w:p>
            <w:r>
              <w:t>9.90</w:t>
            </w:r>
          </w:p>
        </w:tc>
        <w:tc>
          <w:tcPr>
            <w:tcW w:type="dxa" w:w="2160"/>
          </w:tcPr>
          <w:p>
            <w:r>
              <w:t>18.35</w:t>
            </w:r>
          </w:p>
        </w:tc>
        <w:tc>
          <w:tcPr>
            <w:tcW w:type="dxa" w:w="2160"/>
          </w:tcPr>
          <w:p>
            <w:r>
              <w:t>12.05</w:t>
            </w:r>
          </w:p>
        </w:tc>
      </w:tr>
      <w:tr>
        <w:tc>
          <w:tcPr>
            <w:tcW w:type="dxa" w:w="2160"/>
          </w:tcPr>
          <w:p>
            <w:r>
              <w:t>Medium Heavy Commercial Vehicle</w:t>
            </w:r>
          </w:p>
        </w:tc>
        <w:tc>
          <w:tcPr>
            <w:tcW w:type="dxa" w:w="2160"/>
          </w:tcPr>
          <w:p>
            <w:r>
              <w:t>9.82</w:t>
            </w:r>
          </w:p>
        </w:tc>
        <w:tc>
          <w:tcPr>
            <w:tcW w:type="dxa" w:w="2160"/>
          </w:tcPr>
          <w:p>
            <w:r>
              <w:t>13.59</w:t>
            </w:r>
          </w:p>
        </w:tc>
        <w:tc>
          <w:tcPr>
            <w:tcW w:type="dxa" w:w="2160"/>
          </w:tcPr>
          <w:p>
            <w:r>
              <w:t>10.69</w:t>
            </w:r>
          </w:p>
        </w:tc>
      </w:tr>
      <w:tr>
        <w:tc>
          <w:tcPr>
            <w:tcW w:type="dxa" w:w="2160"/>
          </w:tcPr>
          <w:p>
            <w:r>
              <w:t>Tractor &amp; Farm Equipment</w:t>
            </w:r>
          </w:p>
        </w:tc>
        <w:tc>
          <w:tcPr>
            <w:tcW w:type="dxa" w:w="2160"/>
          </w:tcPr>
          <w:p>
            <w:r>
              <w:t>11.53</w:t>
            </w:r>
          </w:p>
        </w:tc>
        <w:tc>
          <w:tcPr>
            <w:tcW w:type="dxa" w:w="2160"/>
          </w:tcPr>
          <w:p>
            <w:r>
              <w:t>27.27</w:t>
            </w:r>
          </w:p>
        </w:tc>
        <w:tc>
          <w:tcPr>
            <w:tcW w:type="dxa" w:w="2160"/>
          </w:tcPr>
          <w:p>
            <w:r>
              <w:t>14.48</w:t>
            </w:r>
          </w:p>
        </w:tc>
      </w:tr>
      <w:tr>
        <w:tc>
          <w:tcPr>
            <w:tcW w:type="dxa" w:w="2160"/>
          </w:tcPr>
          <w:p>
            <w:r>
              <w:t>Two Wheeler</w:t>
            </w:r>
          </w:p>
        </w:tc>
        <w:tc>
          <w:tcPr>
            <w:tcW w:type="dxa" w:w="2160"/>
          </w:tcPr>
          <w:p>
            <w:r>
              <w:t>13.77</w:t>
            </w:r>
          </w:p>
        </w:tc>
        <w:tc>
          <w:tcPr>
            <w:tcW w:type="dxa" w:w="2160"/>
          </w:tcPr>
          <w:p>
            <w:r>
              <w:t>37.97</w:t>
            </w:r>
          </w:p>
        </w:tc>
        <w:tc>
          <w:tcPr>
            <w:tcW w:type="dxa" w:w="2160"/>
          </w:tcPr>
          <w:p>
            <w:r>
              <w:t>22.68</w:t>
            </w:r>
          </w:p>
        </w:tc>
      </w:tr>
      <w:tr>
        <w:tc>
          <w:tcPr>
            <w:tcW w:type="dxa" w:w="2160"/>
          </w:tcPr>
          <w:p>
            <w:r>
              <w:t>Affordable Home Loan</w:t>
            </w:r>
          </w:p>
        </w:tc>
        <w:tc>
          <w:tcPr>
            <w:tcW w:type="dxa" w:w="2160"/>
          </w:tcPr>
          <w:p>
            <w:r>
              <w:t>10.25</w:t>
            </w:r>
          </w:p>
        </w:tc>
        <w:tc>
          <w:tcPr>
            <w:tcW w:type="dxa" w:w="2160"/>
          </w:tcPr>
          <w:p>
            <w:r>
              <w:t>18.65</w:t>
            </w:r>
          </w:p>
        </w:tc>
        <w:tc>
          <w:tcPr>
            <w:tcW w:type="dxa" w:w="2160"/>
          </w:tcPr>
          <w:p>
            <w:r>
              <w:t>12.78</w:t>
            </w:r>
          </w:p>
        </w:tc>
      </w:tr>
      <w:tr>
        <w:tc>
          <w:tcPr>
            <w:tcW w:type="dxa" w:w="2160"/>
          </w:tcPr>
          <w:p>
            <w:r>
              <w:t>nan</w:t>
            </w:r>
          </w:p>
        </w:tc>
        <w:tc>
          <w:tcPr>
            <w:tcW w:type="dxa" w:w="2160"/>
          </w:tcPr>
          <w:p>
            <w:r>
              <w:t>nan</w:t>
            </w:r>
          </w:p>
        </w:tc>
        <w:tc>
          <w:tcPr>
            <w:tcW w:type="dxa" w:w="2160"/>
          </w:tcPr>
          <w:p>
            <w:r>
              <w:t>nan</w:t>
            </w:r>
          </w:p>
        </w:tc>
        <w:tc>
          <w:tcPr>
            <w:tcW w:type="dxa" w:w="2160"/>
          </w:tcPr>
          <w:p>
            <w:r>
              <w:t>nan</w:t>
            </w:r>
          </w:p>
        </w:tc>
      </w:tr>
      <w:tr>
        <w:tc>
          <w:tcPr>
            <w:tcW w:type="dxa" w:w="2160"/>
          </w:tcPr>
          <w:p>
            <w:r>
              <w:t>Used</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12.80</w:t>
            </w:r>
          </w:p>
        </w:tc>
        <w:tc>
          <w:tcPr>
            <w:tcW w:type="dxa" w:w="2160"/>
          </w:tcPr>
          <w:p>
            <w:r>
              <w:t>35.99</w:t>
            </w:r>
          </w:p>
        </w:tc>
        <w:tc>
          <w:tcPr>
            <w:tcW w:type="dxa" w:w="2160"/>
          </w:tcPr>
          <w:p>
            <w:r>
              <w:t>25.83</w:t>
            </w:r>
          </w:p>
        </w:tc>
      </w:tr>
      <w:tr>
        <w:tc>
          <w:tcPr>
            <w:tcW w:type="dxa" w:w="2160"/>
          </w:tcPr>
          <w:p>
            <w:r>
              <w:t>Passenger Vehicle</w:t>
            </w:r>
          </w:p>
        </w:tc>
        <w:tc>
          <w:tcPr>
            <w:tcW w:type="dxa" w:w="2160"/>
          </w:tcPr>
          <w:p>
            <w:r>
              <w:t>11.17</w:t>
            </w:r>
          </w:p>
        </w:tc>
        <w:tc>
          <w:tcPr>
            <w:tcW w:type="dxa" w:w="2160"/>
          </w:tcPr>
          <w:p>
            <w:r>
              <w:t>25.41</w:t>
            </w:r>
          </w:p>
        </w:tc>
        <w:tc>
          <w:tcPr>
            <w:tcW w:type="dxa" w:w="2160"/>
          </w:tcPr>
          <w:p>
            <w:r>
              <w:t>16.07</w:t>
            </w:r>
          </w:p>
        </w:tc>
      </w:tr>
      <w:tr>
        <w:tc>
          <w:tcPr>
            <w:tcW w:type="dxa" w:w="2160"/>
          </w:tcPr>
          <w:p>
            <w:r>
              <w:t>Construction Equipment</w:t>
            </w:r>
          </w:p>
        </w:tc>
        <w:tc>
          <w:tcPr>
            <w:tcW w:type="dxa" w:w="2160"/>
          </w:tcPr>
          <w:p>
            <w:r>
              <w:t>10.55</w:t>
            </w:r>
          </w:p>
        </w:tc>
        <w:tc>
          <w:tcPr>
            <w:tcW w:type="dxa" w:w="2160"/>
          </w:tcPr>
          <w:p>
            <w:r>
              <w:t>19.82</w:t>
            </w:r>
          </w:p>
        </w:tc>
        <w:tc>
          <w:tcPr>
            <w:tcW w:type="dxa" w:w="2160"/>
          </w:tcPr>
          <w:p>
            <w:r>
              <w:t>14.84</w:t>
            </w:r>
          </w:p>
        </w:tc>
      </w:tr>
      <w:tr>
        <w:tc>
          <w:tcPr>
            <w:tcW w:type="dxa" w:w="2160"/>
          </w:tcPr>
          <w:p>
            <w:r>
              <w:t>Light Commercial Vehicle</w:t>
            </w:r>
          </w:p>
        </w:tc>
        <w:tc>
          <w:tcPr>
            <w:tcW w:type="dxa" w:w="2160"/>
          </w:tcPr>
          <w:p>
            <w:r>
              <w:t>11.53</w:t>
            </w:r>
          </w:p>
        </w:tc>
        <w:tc>
          <w:tcPr>
            <w:tcW w:type="dxa" w:w="2160"/>
          </w:tcPr>
          <w:p>
            <w:r>
              <w:t>26.56</w:t>
            </w:r>
          </w:p>
        </w:tc>
        <w:tc>
          <w:tcPr>
            <w:tcW w:type="dxa" w:w="2160"/>
          </w:tcPr>
          <w:p>
            <w:r>
              <w:t>16.15</w:t>
            </w:r>
          </w:p>
        </w:tc>
      </w:tr>
      <w:tr>
        <w:tc>
          <w:tcPr>
            <w:tcW w:type="dxa" w:w="2160"/>
          </w:tcPr>
          <w:p>
            <w:r>
              <w:t>Medium Heavy Commercial Vehicle</w:t>
            </w:r>
          </w:p>
        </w:tc>
        <w:tc>
          <w:tcPr>
            <w:tcW w:type="dxa" w:w="2160"/>
          </w:tcPr>
          <w:p>
            <w:r>
              <w:t>11.12</w:t>
            </w:r>
          </w:p>
        </w:tc>
        <w:tc>
          <w:tcPr>
            <w:tcW w:type="dxa" w:w="2160"/>
          </w:tcPr>
          <w:p>
            <w:r>
              <w:t>23.32</w:t>
            </w:r>
          </w:p>
        </w:tc>
        <w:tc>
          <w:tcPr>
            <w:tcW w:type="dxa" w:w="2160"/>
          </w:tcPr>
          <w:p>
            <w:r>
              <w:t>15.00</w:t>
            </w:r>
          </w:p>
        </w:tc>
      </w:tr>
      <w:tr>
        <w:tc>
          <w:tcPr>
            <w:tcW w:type="dxa" w:w="2160"/>
          </w:tcPr>
          <w:p>
            <w:r>
              <w:t>Tractor &amp; Farm Equipment</w:t>
            </w:r>
          </w:p>
        </w:tc>
        <w:tc>
          <w:tcPr>
            <w:tcW w:type="dxa" w:w="2160"/>
          </w:tcPr>
          <w:p>
            <w:r>
              <w:t>14.17</w:t>
            </w:r>
          </w:p>
        </w:tc>
        <w:tc>
          <w:tcPr>
            <w:tcW w:type="dxa" w:w="2160"/>
          </w:tcPr>
          <w:p>
            <w:r>
              <w:t>29.69</w:t>
            </w:r>
          </w:p>
        </w:tc>
        <w:tc>
          <w:tcPr>
            <w:tcW w:type="dxa" w:w="2160"/>
          </w:tcPr>
          <w:p>
            <w:r>
              <w:t>20.57</w:t>
            </w:r>
          </w:p>
        </w:tc>
      </w:tr>
      <w:tr>
        <w:tc>
          <w:tcPr>
            <w:tcW w:type="dxa" w:w="2160"/>
          </w:tcPr>
          <w:p>
            <w:r>
              <w:t>Two Wheeler</w:t>
            </w:r>
          </w:p>
        </w:tc>
        <w:tc>
          <w:tcPr>
            <w:tcW w:type="dxa" w:w="2160"/>
          </w:tcPr>
          <w:p>
            <w:r>
              <w:t>21.57</w:t>
            </w:r>
          </w:p>
        </w:tc>
        <w:tc>
          <w:tcPr>
            <w:tcW w:type="dxa" w:w="2160"/>
          </w:tcPr>
          <w:p>
            <w:r>
              <w:t>35.00</w:t>
            </w:r>
          </w:p>
        </w:tc>
        <w:tc>
          <w:tcPr>
            <w:tcW w:type="dxa" w:w="2160"/>
          </w:tcPr>
          <w:p>
            <w:r>
              <w:t>24.15</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 – Q2 2025-26</w:t>
            </w:r>
          </w:p>
        </w:tc>
        <w:tc>
          <w:tcPr>
            <w:tcW w:type="dxa" w:w="4320"/>
          </w:tcPr>
          <w:p>
            <w:r>
              <w:t>Interest Rate – Q2 2025-26</w:t>
            </w:r>
          </w:p>
        </w:tc>
      </w:tr>
      <w:tr>
        <w:tc>
          <w:tcPr>
            <w:tcW w:type="dxa" w:w="4320"/>
          </w:tcPr>
          <w:p>
            <w:r>
              <w:t>Minimum</w:t>
            </w:r>
          </w:p>
        </w:tc>
        <w:tc>
          <w:tcPr>
            <w:tcW w:type="dxa" w:w="4320"/>
          </w:tcPr>
          <w:p>
            <w:r>
              <w:t>10.35%</w:t>
            </w:r>
          </w:p>
        </w:tc>
      </w:tr>
      <w:tr>
        <w:tc>
          <w:tcPr>
            <w:tcW w:type="dxa" w:w="4320"/>
          </w:tcPr>
          <w:p>
            <w:r>
              <w:t>Maximum</w:t>
            </w:r>
          </w:p>
        </w:tc>
        <w:tc>
          <w:tcPr>
            <w:tcW w:type="dxa" w:w="4320"/>
          </w:tcPr>
          <w:p>
            <w:r>
              <w:t>28.00%</w:t>
            </w:r>
          </w:p>
        </w:tc>
      </w:tr>
      <w:tr>
        <w:tc>
          <w:tcPr>
            <w:tcW w:type="dxa" w:w="4320"/>
          </w:tcPr>
          <w:p>
            <w:r>
              <w:t>Mean</w:t>
            </w:r>
          </w:p>
        </w:tc>
        <w:tc>
          <w:tcPr>
            <w:tcW w:type="dxa" w:w="4320"/>
          </w:tcPr>
          <w:p>
            <w:r>
              <w:t>16.89%</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 Percentage Rate (FY25-26)</w:t>
            </w:r>
          </w:p>
        </w:tc>
        <w:tc>
          <w:tcPr>
            <w:tcW w:type="dxa" w:w="4320"/>
          </w:tcPr>
          <w:p>
            <w:r>
              <w:t>Annual Percentage Rate (FY25-26)</w:t>
            </w:r>
          </w:p>
        </w:tc>
      </w:tr>
      <w:tr>
        <w:tc>
          <w:tcPr>
            <w:tcW w:type="dxa" w:w="4320"/>
          </w:tcPr>
          <w:p>
            <w:r>
              <w:t>Minimum</w:t>
            </w:r>
          </w:p>
        </w:tc>
        <w:tc>
          <w:tcPr>
            <w:tcW w:type="dxa" w:w="4320"/>
          </w:tcPr>
          <w:p>
            <w:r>
              <w:t>10.36%</w:t>
            </w:r>
          </w:p>
        </w:tc>
      </w:tr>
      <w:tr>
        <w:tc>
          <w:tcPr>
            <w:tcW w:type="dxa" w:w="4320"/>
          </w:tcPr>
          <w:p>
            <w:r>
              <w:t>Maximum</w:t>
            </w:r>
          </w:p>
        </w:tc>
        <w:tc>
          <w:tcPr>
            <w:tcW w:type="dxa" w:w="4320"/>
          </w:tcPr>
          <w:p>
            <w:r>
              <w:t>35.18%</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 – Q4 2024-25</w:t>
            </w:r>
          </w:p>
        </w:tc>
        <w:tc>
          <w:tcPr>
            <w:tcW w:type="dxa" w:w="4320"/>
          </w:tcPr>
          <w:p>
            <w:r>
              <w:t>Interest Rate – Q4 2024-25</w:t>
            </w:r>
          </w:p>
        </w:tc>
      </w:tr>
      <w:tr>
        <w:tc>
          <w:tcPr>
            <w:tcW w:type="dxa" w:w="4320"/>
          </w:tcPr>
          <w:p>
            <w:r>
              <w:t>Minimum IRR %</w:t>
            </w:r>
          </w:p>
        </w:tc>
        <w:tc>
          <w:tcPr>
            <w:tcW w:type="dxa" w:w="4320"/>
          </w:tcPr>
          <w:p>
            <w:r>
              <w:t>12.00%</w:t>
            </w:r>
          </w:p>
        </w:tc>
      </w:tr>
      <w:tr>
        <w:tc>
          <w:tcPr>
            <w:tcW w:type="dxa" w:w="4320"/>
          </w:tcPr>
          <w:p>
            <w:r>
              <w:t>Maximum IRR %</w:t>
            </w:r>
          </w:p>
        </w:tc>
        <w:tc>
          <w:tcPr>
            <w:tcW w:type="dxa" w:w="4320"/>
          </w:tcPr>
          <w:p>
            <w:r>
              <w:t>24.00%</w:t>
            </w:r>
          </w:p>
        </w:tc>
      </w:tr>
      <w:tr>
        <w:tc>
          <w:tcPr>
            <w:tcW w:type="dxa" w:w="4320"/>
          </w:tcPr>
          <w:p>
            <w:r>
              <w:t>Mean IRR %</w:t>
            </w:r>
          </w:p>
        </w:tc>
        <w:tc>
          <w:tcPr>
            <w:tcW w:type="dxa" w:w="4320"/>
          </w:tcPr>
          <w:p>
            <w:r>
              <w:t>13.97%</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 – Q3 2024-25 [Business Loans Including STBL]</w:t>
            </w:r>
          </w:p>
        </w:tc>
        <w:tc>
          <w:tcPr>
            <w:tcW w:type="dxa" w:w="4320"/>
          </w:tcPr>
          <w:p>
            <w:r>
              <w:t>Interest Rate – Q3 2024-25 [Business Loans Including STBL]</w:t>
            </w:r>
          </w:p>
        </w:tc>
      </w:tr>
      <w:tr>
        <w:tc>
          <w:tcPr>
            <w:tcW w:type="dxa" w:w="4320"/>
          </w:tcPr>
          <w:p>
            <w:r>
              <w:t>Minimum</w:t>
            </w:r>
          </w:p>
        </w:tc>
        <w:tc>
          <w:tcPr>
            <w:tcW w:type="dxa" w:w="4320"/>
          </w:tcPr>
          <w:p>
            <w:r>
              <w:t>14.00%</w:t>
            </w:r>
          </w:p>
        </w:tc>
      </w:tr>
      <w:tr>
        <w:tc>
          <w:tcPr>
            <w:tcW w:type="dxa" w:w="4320"/>
          </w:tcPr>
          <w:p>
            <w:r>
              <w:t>Maximum</w:t>
            </w:r>
          </w:p>
        </w:tc>
        <w:tc>
          <w:tcPr>
            <w:tcW w:type="dxa" w:w="4320"/>
          </w:tcPr>
          <w:p>
            <w:r>
              <w:t>21.99%</w:t>
            </w:r>
          </w:p>
        </w:tc>
      </w:tr>
      <w:tr>
        <w:tc>
          <w:tcPr>
            <w:tcW w:type="dxa" w:w="4320"/>
          </w:tcPr>
          <w:p>
            <w:r>
              <w:t>Mean</w:t>
            </w:r>
          </w:p>
        </w:tc>
        <w:tc>
          <w:tcPr>
            <w:tcW w:type="dxa" w:w="4320"/>
          </w:tcPr>
          <w:p>
            <w:r>
              <w:t>17.27%</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 Percentage Rate (FY24-25) [Business Loans Including STBL]</w:t>
            </w:r>
          </w:p>
        </w:tc>
        <w:tc>
          <w:tcPr>
            <w:tcW w:type="dxa" w:w="4320"/>
          </w:tcPr>
          <w:p>
            <w:r>
              <w:t>Annual Percentage Rate (FY24-25) [Business Loans Including STBL]</w:t>
            </w:r>
          </w:p>
        </w:tc>
      </w:tr>
      <w:tr>
        <w:tc>
          <w:tcPr>
            <w:tcW w:type="dxa" w:w="4320"/>
          </w:tcPr>
          <w:p>
            <w:r>
              <w:t>Minimum</w:t>
            </w:r>
          </w:p>
        </w:tc>
        <w:tc>
          <w:tcPr>
            <w:tcW w:type="dxa" w:w="4320"/>
          </w:tcPr>
          <w:p>
            <w:r>
              <w:t>14.65%</w:t>
            </w:r>
          </w:p>
        </w:tc>
      </w:tr>
      <w:tr>
        <w:tc>
          <w:tcPr>
            <w:tcW w:type="dxa" w:w="4320"/>
          </w:tcPr>
          <w:p>
            <w:r>
              <w:t>Maximum</w:t>
            </w:r>
          </w:p>
        </w:tc>
        <w:tc>
          <w:tcPr>
            <w:tcW w:type="dxa" w:w="4320"/>
          </w:tcPr>
          <w:p>
            <w:r>
              <w:t>26.66%</w:t>
            </w:r>
          </w:p>
        </w:tc>
      </w:tr>
    </w:tbl>
    <w:p/>
    <w:p/>
    <w:p>
      <w:r>
        <w:t>C</w:t>
      </w:r>
    </w:p>
    <w:p>
      <w:r>
        <w:t>a</w:t>
      </w:r>
    </w:p>
    <w:p>
      <w:r>
        <w:t>l</w:t>
      </w:r>
    </w:p>
    <w:p>
      <w:r>
        <w:t>l</w:t>
      </w:r>
    </w:p>
    <w:p>
      <w:r>
        <w:t>a</w:t>
      </w:r>
    </w:p>
    <w:p>
      <w:r>
        <w:t>b</w:t>
      </w:r>
    </w:p>
    <w:p>
      <w:r>
        <w:t>l</w:t>
      </w:r>
    </w:p>
    <w:p>
      <w:r>
        <w:t>e</w:t>
      </w:r>
    </w:p>
    <w:p>
      <w:r>
        <w:t>.</w:t>
      </w:r>
    </w:p>
    <w:p>
      <w:r>
        <w:t>p</w:t>
      </w:r>
    </w:p>
    <w:p>
      <w:r>
        <w:t>d</w:t>
      </w:r>
    </w:p>
    <w:p>
      <w:r>
        <w:t>f</w:t>
      </w:r>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0</w:t>
            </w:r>
          </w:p>
        </w:tc>
        <w:tc>
          <w:tcPr>
            <w:tcW w:type="dxa" w:w="576"/>
          </w:tcPr>
          <w:p>
            <w:r>
              <w:t>1</w:t>
            </w:r>
          </w:p>
        </w:tc>
        <w:tc>
          <w:tcPr>
            <w:tcW w:type="dxa" w:w="576"/>
          </w:tcPr>
          <w:p>
            <w:r>
              <w:t>2</w:t>
            </w:r>
          </w:p>
        </w:tc>
        <w:tc>
          <w:tcPr>
            <w:tcW w:type="dxa" w:w="576"/>
          </w:tcPr>
          <w:p>
            <w:r>
              <w:t>3</w:t>
            </w:r>
          </w:p>
        </w:tc>
        <w:tc>
          <w:tcPr>
            <w:tcW w:type="dxa" w:w="576"/>
          </w:tcPr>
          <w:p>
            <w:r>
              <w:t>4</w:t>
            </w:r>
          </w:p>
        </w:tc>
        <w:tc>
          <w:tcPr>
            <w:tcW w:type="dxa" w:w="576"/>
          </w:tcPr>
          <w:p>
            <w:r>
              <w:t>5</w:t>
            </w:r>
          </w:p>
        </w:tc>
        <w:tc>
          <w:tcPr>
            <w:tcW w:type="dxa" w:w="576"/>
          </w:tcPr>
          <w:p>
            <w:r>
              <w:t>6</w:t>
            </w:r>
          </w:p>
        </w:tc>
        <w:tc>
          <w:tcPr>
            <w:tcW w:type="dxa" w:w="576"/>
          </w:tcPr>
          <w:p>
            <w:r>
              <w:t>7</w:t>
            </w:r>
          </w:p>
        </w:tc>
        <w:tc>
          <w:tcPr>
            <w:tcW w:type="dxa" w:w="576"/>
          </w:tcPr>
          <w:p>
            <w:r>
              <w:t>8</w:t>
            </w:r>
          </w:p>
        </w:tc>
        <w:tc>
          <w:tcPr>
            <w:tcW w:type="dxa" w:w="576"/>
          </w:tcPr>
          <w:p>
            <w:r>
              <w:t>9</w:t>
            </w:r>
          </w:p>
        </w:tc>
        <w:tc>
          <w:tcPr>
            <w:tcW w:type="dxa" w:w="576"/>
          </w:tcPr>
          <w:p>
            <w:r>
              <w:t>10</w:t>
            </w:r>
          </w:p>
        </w:tc>
        <w:tc>
          <w:tcPr>
            <w:tcW w:type="dxa" w:w="576"/>
          </w:tcPr>
          <w:p>
            <w:r>
              <w:t>11</w:t>
            </w:r>
          </w:p>
        </w:tc>
        <w:tc>
          <w:tcPr>
            <w:tcW w:type="dxa" w:w="576"/>
          </w:tcPr>
          <w:p>
            <w:r>
              <w:t>12</w:t>
            </w:r>
          </w:p>
        </w:tc>
        <w:tc>
          <w:tcPr>
            <w:tcW w:type="dxa" w:w="576"/>
          </w:tcPr>
          <w:p>
            <w:r>
              <w:t>13</w:t>
            </w:r>
          </w:p>
        </w:tc>
        <w:tc>
          <w:tcPr>
            <w:tcW w:type="dxa" w:w="576"/>
          </w:tcPr>
          <w:p>
            <w:r>
              <w:t>14</w:t>
            </w:r>
          </w:p>
        </w:tc>
      </w:tr>
      <w:tr>
        <w:tc>
          <w:tcPr>
            <w:tcW w:type="dxa" w:w="576"/>
          </w:tcPr>
          <w:p>
            <w:r>
              <w:t>IndusInd Bank</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04-Sep-25</w:t>
            </w:r>
          </w:p>
        </w:tc>
        <w:tc>
          <w:tcPr>
            <w:tcW w:type="dxa" w:w="576"/>
          </w:tcPr>
          <w:p>
            <w:r>
              <w:t>to</w:t>
            </w:r>
          </w:p>
        </w:tc>
        <w:tc>
          <w:tcPr>
            <w:tcW w:type="dxa" w:w="576"/>
          </w:tcPr>
          <w:p>
            <w:r>
              <w:t>07-Sep-25</w:t>
            </w:r>
          </w:p>
        </w:tc>
        <w:tc>
          <w:tcPr>
            <w:tcW w:type="dxa" w:w="576"/>
          </w:tcPr>
          <w:p>
            <w:r/>
          </w:p>
        </w:tc>
        <w:tc>
          <w:tcPr>
            <w:tcW w:type="dxa" w:w="576"/>
          </w:tcPr>
          <w:p>
            <w:r>
              <w:t>Domes(cid:415)c /NRO/ NRE Fixed Deposit Rates (all in %) - Callable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r>
      <w:tr>
        <w:tc>
          <w:tcPr>
            <w:tcW w:type="dxa" w:w="576"/>
          </w:tcPr>
          <w:p>
            <w:r>
              <w:t>From</w:t>
            </w:r>
          </w:p>
        </w:tc>
        <w:tc>
          <w:tcPr>
            <w:tcW w:type="dxa" w:w="576"/>
          </w:tcPr>
          <w:p>
            <w:r/>
          </w:p>
        </w:tc>
        <w:tc>
          <w:tcPr>
            <w:tcW w:type="dxa" w:w="576"/>
          </w:tcPr>
          <w:p>
            <w:r>
              <w:t>To</w:t>
            </w:r>
          </w:p>
        </w:tc>
        <w:tc>
          <w:tcPr>
            <w:tcW w:type="dxa" w:w="576"/>
          </w:tcPr>
          <w:p>
            <w:r/>
          </w:p>
        </w:tc>
        <w:tc>
          <w:tcPr>
            <w:tcW w:type="dxa" w:w="576"/>
          </w:tcPr>
          <w:p>
            <w:r>
              <w:t>Interest</w:t>
              <w:br/>
              <w:t>Rate</w:t>
              <w:br/>
              <w:t>5 Crs to</w:t>
              <w:br/>
              <w:t>5.50 Cr</w:t>
              <w:br/>
              <w:t>(% p.a.)</w:t>
              <w:br/>
              <w:t>Callable</w:t>
            </w:r>
          </w:p>
        </w:tc>
        <w:tc>
          <w:tcPr>
            <w:tcW w:type="dxa" w:w="576"/>
          </w:tcPr>
          <w:p>
            <w:r>
              <w:t>Interest</w:t>
              <w:br/>
              <w:t>Rate above</w:t>
              <w:br/>
              <w:t>5.50 Crs to</w:t>
              <w:br/>
              <w:t>5.75 Crs</w:t>
              <w:br/>
              <w:t>(% p.a.)</w:t>
              <w:br/>
              <w:t>Callable</w:t>
            </w:r>
          </w:p>
        </w:tc>
        <w:tc>
          <w:tcPr>
            <w:tcW w:type="dxa" w:w="576"/>
          </w:tcPr>
          <w:p>
            <w:r>
              <w:t>Interest Rate</w:t>
              <w:br/>
              <w:t>above</w:t>
              <w:br/>
              <w:t>5.75 Crs to</w:t>
              <w:br/>
              <w:t>10.00 Cr</w:t>
              <w:br/>
              <w:t>(% p.a.)</w:t>
              <w:br/>
              <w:t>Callable</w:t>
            </w:r>
          </w:p>
        </w:tc>
        <w:tc>
          <w:tcPr>
            <w:tcW w:type="dxa" w:w="576"/>
          </w:tcPr>
          <w:p>
            <w:r>
              <w:t>Interest Rate</w:t>
              <w:br/>
              <w:t>above</w:t>
              <w:br/>
              <w:t>10.00 Crs to</w:t>
              <w:br/>
              <w:t>15.00 Cr</w:t>
              <w:br/>
              <w:t>(% p.a.)</w:t>
              <w:br/>
              <w:t>Callable</w:t>
            </w:r>
          </w:p>
        </w:tc>
        <w:tc>
          <w:tcPr>
            <w:tcW w:type="dxa" w:w="576"/>
          </w:tcPr>
          <w:p>
            <w:r>
              <w:t>Interest Rate</w:t>
              <w:br/>
              <w:t>above</w:t>
              <w:br/>
              <w:t>15.00 Crs to</w:t>
              <w:br/>
              <w:t>25.50 Crs</w:t>
              <w:br/>
              <w:t>(% p.a.)</w:t>
              <w:br/>
              <w:t>Callable</w:t>
            </w:r>
          </w:p>
        </w:tc>
        <w:tc>
          <w:tcPr>
            <w:tcW w:type="dxa" w:w="576"/>
          </w:tcPr>
          <w:p>
            <w:r>
              <w:t>Interest Rate</w:t>
              <w:br/>
              <w:t>above</w:t>
              <w:br/>
              <w:t>25.50 Crs to</w:t>
              <w:br/>
              <w:t>25.75 Crs</w:t>
              <w:br/>
              <w:t>(% p.a.)</w:t>
              <w:br/>
              <w:t>Callable</w:t>
            </w:r>
          </w:p>
        </w:tc>
        <w:tc>
          <w:tcPr>
            <w:tcW w:type="dxa" w:w="576"/>
          </w:tcPr>
          <w:p>
            <w:r>
              <w:t>Interest Rate</w:t>
              <w:br/>
              <w:t>above</w:t>
              <w:br/>
              <w:t>25.75 Crs to 45</w:t>
              <w:br/>
              <w:t>Crs</w:t>
              <w:br/>
              <w:t>(% p.a.)</w:t>
              <w:br/>
              <w:t>Callable</w:t>
            </w:r>
          </w:p>
        </w:tc>
        <w:tc>
          <w:tcPr>
            <w:tcW w:type="dxa" w:w="576"/>
          </w:tcPr>
          <w:p>
            <w:r>
              <w:t>Interest Rate</w:t>
              <w:br/>
              <w:t>above</w:t>
              <w:br/>
              <w:t>45.00 Crs to 49</w:t>
              <w:br/>
              <w:t>Crs</w:t>
              <w:br/>
              <w:t>(% p.a.)</w:t>
              <w:br/>
              <w:t>Callable</w:t>
            </w:r>
          </w:p>
        </w:tc>
        <w:tc>
          <w:tcPr>
            <w:tcW w:type="dxa" w:w="576"/>
          </w:tcPr>
          <w:p>
            <w:r>
              <w:t>Interest Rate</w:t>
              <w:br/>
              <w:t>above</w:t>
              <w:br/>
              <w:t>49.00 Crs to</w:t>
              <w:br/>
              <w:t>75 Crs</w:t>
              <w:br/>
              <w:t>(% p.a.)</w:t>
              <w:br/>
              <w:t>Callable</w:t>
            </w:r>
          </w:p>
        </w:tc>
        <w:tc>
          <w:tcPr>
            <w:tcW w:type="dxa" w:w="576"/>
          </w:tcPr>
          <w:p>
            <w:r>
              <w:t>Interest Rate</w:t>
              <w:br/>
              <w:t>above</w:t>
              <w:br/>
              <w:t>75.00 Crs to 100</w:t>
              <w:br/>
              <w:t>Crs</w:t>
              <w:br/>
              <w:t>(% p.a.)</w:t>
              <w:br/>
              <w:t>Callable</w:t>
            </w:r>
          </w:p>
        </w:tc>
        <w:tc>
          <w:tcPr>
            <w:tcW w:type="dxa" w:w="576"/>
          </w:tcPr>
          <w:p>
            <w:r>
              <w:t>Interest Rate</w:t>
              <w:br/>
              <w:t>above</w:t>
              <w:br/>
              <w:t>100 Cr</w:t>
              <w:br/>
              <w:t>(% p.a.)</w:t>
              <w:br/>
              <w:t>Callable</w:t>
            </w:r>
          </w:p>
        </w:tc>
      </w:tr>
      <w:tr>
        <w:tc>
          <w:tcPr>
            <w:tcW w:type="dxa" w:w="576"/>
          </w:tcPr>
          <w:p>
            <w:r>
              <w:t>7</w:t>
            </w:r>
          </w:p>
        </w:tc>
        <w:tc>
          <w:tcPr>
            <w:tcW w:type="dxa" w:w="576"/>
          </w:tcPr>
          <w:p>
            <w:r>
              <w:t>days</w:t>
            </w:r>
          </w:p>
        </w:tc>
        <w:tc>
          <w:tcPr>
            <w:tcW w:type="dxa" w:w="576"/>
          </w:tcPr>
          <w:p>
            <w:r>
              <w:t>14</w:t>
            </w:r>
          </w:p>
        </w:tc>
        <w:tc>
          <w:tcPr>
            <w:tcW w:type="dxa" w:w="576"/>
          </w:tcPr>
          <w:p>
            <w:r>
              <w:t>days</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r>
      <w:tr>
        <w:tc>
          <w:tcPr>
            <w:tcW w:type="dxa" w:w="576"/>
          </w:tcPr>
          <w:p>
            <w:r>
              <w:t>15</w:t>
            </w:r>
          </w:p>
        </w:tc>
        <w:tc>
          <w:tcPr>
            <w:tcW w:type="dxa" w:w="576"/>
          </w:tcPr>
          <w:p>
            <w:r>
              <w:t>days</w:t>
            </w:r>
          </w:p>
        </w:tc>
        <w:tc>
          <w:tcPr>
            <w:tcW w:type="dxa" w:w="576"/>
          </w:tcPr>
          <w:p>
            <w:r>
              <w:t>30</w:t>
            </w:r>
          </w:p>
        </w:tc>
        <w:tc>
          <w:tcPr>
            <w:tcW w:type="dxa" w:w="576"/>
          </w:tcPr>
          <w:p>
            <w:r>
              <w:t>days</w:t>
            </w:r>
          </w:p>
        </w:tc>
        <w:tc>
          <w:tcPr>
            <w:tcW w:type="dxa" w:w="576"/>
          </w:tcPr>
          <w:p>
            <w:r>
              <w:t>5.6</w:t>
            </w:r>
          </w:p>
        </w:tc>
        <w:tc>
          <w:tcPr>
            <w:tcW w:type="dxa" w:w="576"/>
          </w:tcPr>
          <w:p>
            <w:r>
              <w:t>5.5</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r>
      <w:tr>
        <w:tc>
          <w:tcPr>
            <w:tcW w:type="dxa" w:w="576"/>
          </w:tcPr>
          <w:p>
            <w:r>
              <w:t>31</w:t>
            </w:r>
          </w:p>
        </w:tc>
        <w:tc>
          <w:tcPr>
            <w:tcW w:type="dxa" w:w="576"/>
          </w:tcPr>
          <w:p>
            <w:r>
              <w:t>days</w:t>
            </w:r>
          </w:p>
        </w:tc>
        <w:tc>
          <w:tcPr>
            <w:tcW w:type="dxa" w:w="576"/>
          </w:tcPr>
          <w:p>
            <w:r>
              <w:t>45</w:t>
            </w:r>
          </w:p>
        </w:tc>
        <w:tc>
          <w:tcPr>
            <w:tcW w:type="dxa" w:w="576"/>
          </w:tcPr>
          <w:p>
            <w:r>
              <w:t>days</w:t>
            </w:r>
          </w:p>
        </w:tc>
        <w:tc>
          <w:tcPr>
            <w:tcW w:type="dxa" w:w="576"/>
          </w:tcPr>
          <w:p>
            <w:r>
              <w:t>5.75</w:t>
            </w:r>
          </w:p>
        </w:tc>
        <w:tc>
          <w:tcPr>
            <w:tcW w:type="dxa" w:w="576"/>
          </w:tcPr>
          <w:p>
            <w:r>
              <w:t>5.5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r>
      <w:tr>
        <w:tc>
          <w:tcPr>
            <w:tcW w:type="dxa" w:w="576"/>
          </w:tcPr>
          <w:p>
            <w:r>
              <w:t>46</w:t>
            </w:r>
          </w:p>
        </w:tc>
        <w:tc>
          <w:tcPr>
            <w:tcW w:type="dxa" w:w="576"/>
          </w:tcPr>
          <w:p>
            <w:r>
              <w:t>days</w:t>
            </w:r>
          </w:p>
        </w:tc>
        <w:tc>
          <w:tcPr>
            <w:tcW w:type="dxa" w:w="576"/>
          </w:tcPr>
          <w:p>
            <w:r>
              <w:t>60</w:t>
            </w:r>
          </w:p>
        </w:tc>
        <w:tc>
          <w:tcPr>
            <w:tcW w:type="dxa" w:w="576"/>
          </w:tcPr>
          <w:p>
            <w:r>
              <w:t>days</w:t>
            </w:r>
          </w:p>
        </w:tc>
        <w:tc>
          <w:tcPr>
            <w:tcW w:type="dxa" w:w="576"/>
          </w:tcPr>
          <w:p>
            <w:r>
              <w:t>5.8</w:t>
            </w:r>
          </w:p>
        </w:tc>
        <w:tc>
          <w:tcPr>
            <w:tcW w:type="dxa" w:w="576"/>
          </w:tcPr>
          <w:p>
            <w:r>
              <w:t>5.5</w:t>
            </w:r>
          </w:p>
        </w:tc>
        <w:tc>
          <w:tcPr>
            <w:tcW w:type="dxa" w:w="576"/>
          </w:tcPr>
          <w:p>
            <w:r>
              <w:t>5.8</w:t>
            </w:r>
          </w:p>
        </w:tc>
        <w:tc>
          <w:tcPr>
            <w:tcW w:type="dxa" w:w="576"/>
          </w:tcPr>
          <w:p>
            <w:r>
              <w:t>5.8</w:t>
            </w:r>
          </w:p>
        </w:tc>
        <w:tc>
          <w:tcPr>
            <w:tcW w:type="dxa" w:w="576"/>
          </w:tcPr>
          <w:p>
            <w:r>
              <w:t>5.8</w:t>
            </w:r>
          </w:p>
        </w:tc>
        <w:tc>
          <w:tcPr>
            <w:tcW w:type="dxa" w:w="576"/>
          </w:tcPr>
          <w:p>
            <w:r>
              <w:t>5.8</w:t>
            </w:r>
          </w:p>
        </w:tc>
        <w:tc>
          <w:tcPr>
            <w:tcW w:type="dxa" w:w="576"/>
          </w:tcPr>
          <w:p>
            <w:r>
              <w:t>5.8</w:t>
            </w:r>
          </w:p>
        </w:tc>
        <w:tc>
          <w:tcPr>
            <w:tcW w:type="dxa" w:w="576"/>
          </w:tcPr>
          <w:p>
            <w:r>
              <w:t>5.8</w:t>
            </w:r>
          </w:p>
        </w:tc>
        <w:tc>
          <w:tcPr>
            <w:tcW w:type="dxa" w:w="576"/>
          </w:tcPr>
          <w:p>
            <w:r>
              <w:t>5.9</w:t>
            </w:r>
          </w:p>
        </w:tc>
        <w:tc>
          <w:tcPr>
            <w:tcW w:type="dxa" w:w="576"/>
          </w:tcPr>
          <w:p>
            <w:r>
              <w:t>5.9</w:t>
            </w:r>
          </w:p>
        </w:tc>
        <w:tc>
          <w:tcPr>
            <w:tcW w:type="dxa" w:w="576"/>
          </w:tcPr>
          <w:p>
            <w:r>
              <w:t>5.9</w:t>
            </w:r>
          </w:p>
        </w:tc>
      </w:tr>
      <w:tr>
        <w:tc>
          <w:tcPr>
            <w:tcW w:type="dxa" w:w="576"/>
          </w:tcPr>
          <w:p>
            <w:r>
              <w:t>61</w:t>
            </w:r>
          </w:p>
        </w:tc>
        <w:tc>
          <w:tcPr>
            <w:tcW w:type="dxa" w:w="576"/>
          </w:tcPr>
          <w:p>
            <w:r>
              <w:t>days</w:t>
            </w:r>
          </w:p>
        </w:tc>
        <w:tc>
          <w:tcPr>
            <w:tcW w:type="dxa" w:w="576"/>
          </w:tcPr>
          <w:p>
            <w:r>
              <w:t>90</w:t>
            </w:r>
          </w:p>
        </w:tc>
        <w:tc>
          <w:tcPr>
            <w:tcW w:type="dxa" w:w="576"/>
          </w:tcPr>
          <w:p>
            <w:r>
              <w:t>days</w:t>
            </w:r>
          </w:p>
        </w:tc>
        <w:tc>
          <w:tcPr>
            <w:tcW w:type="dxa" w:w="576"/>
          </w:tcPr>
          <w:p>
            <w:r>
              <w:t>5.9</w:t>
            </w:r>
          </w:p>
        </w:tc>
        <w:tc>
          <w:tcPr>
            <w:tcW w:type="dxa" w:w="576"/>
          </w:tcPr>
          <w:p>
            <w:r>
              <w:t>5.5</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r>
      <w:tr>
        <w:tc>
          <w:tcPr>
            <w:tcW w:type="dxa" w:w="576"/>
          </w:tcPr>
          <w:p>
            <w:r>
              <w:t>91</w:t>
            </w:r>
          </w:p>
        </w:tc>
        <w:tc>
          <w:tcPr>
            <w:tcW w:type="dxa" w:w="576"/>
          </w:tcPr>
          <w:p>
            <w:r>
              <w:t>days</w:t>
            </w:r>
          </w:p>
        </w:tc>
        <w:tc>
          <w:tcPr>
            <w:tcW w:type="dxa" w:w="576"/>
          </w:tcPr>
          <w:p>
            <w:r>
              <w:t>120</w:t>
            </w:r>
          </w:p>
        </w:tc>
        <w:tc>
          <w:tcPr>
            <w:tcW w:type="dxa" w:w="576"/>
          </w:tcPr>
          <w:p>
            <w:r>
              <w:t>days</w:t>
            </w:r>
          </w:p>
        </w:tc>
        <w:tc>
          <w:tcPr>
            <w:tcW w:type="dxa" w:w="576"/>
          </w:tcPr>
          <w:p>
            <w:r>
              <w:t>6.1</w:t>
            </w:r>
          </w:p>
        </w:tc>
        <w:tc>
          <w:tcPr>
            <w:tcW w:type="dxa" w:w="576"/>
          </w:tcPr>
          <w:p>
            <w:r>
              <w:t>5.5</w:t>
            </w:r>
          </w:p>
        </w:tc>
        <w:tc>
          <w:tcPr>
            <w:tcW w:type="dxa" w:w="576"/>
          </w:tcPr>
          <w:p>
            <w:r>
              <w:t>6.1</w:t>
            </w:r>
          </w:p>
        </w:tc>
        <w:tc>
          <w:tcPr>
            <w:tcW w:type="dxa" w:w="576"/>
          </w:tcPr>
          <w:p>
            <w:r>
              <w:t>6.1</w:t>
            </w:r>
          </w:p>
        </w:tc>
        <w:tc>
          <w:tcPr>
            <w:tcW w:type="dxa" w:w="576"/>
          </w:tcPr>
          <w:p>
            <w:r>
              <w:t>6.15</w:t>
            </w:r>
          </w:p>
        </w:tc>
        <w:tc>
          <w:tcPr>
            <w:tcW w:type="dxa" w:w="576"/>
          </w:tcPr>
          <w:p>
            <w:r>
              <w:t>6.15</w:t>
            </w:r>
          </w:p>
        </w:tc>
        <w:tc>
          <w:tcPr>
            <w:tcW w:type="dxa" w:w="576"/>
          </w:tcPr>
          <w:p>
            <w:r>
              <w:t>6.15</w:t>
            </w:r>
          </w:p>
        </w:tc>
        <w:tc>
          <w:tcPr>
            <w:tcW w:type="dxa" w:w="576"/>
          </w:tcPr>
          <w:p>
            <w:r>
              <w:t>6.15</w:t>
            </w:r>
          </w:p>
        </w:tc>
        <w:tc>
          <w:tcPr>
            <w:tcW w:type="dxa" w:w="576"/>
          </w:tcPr>
          <w:p>
            <w:r>
              <w:t>6.15</w:t>
            </w:r>
          </w:p>
        </w:tc>
        <w:tc>
          <w:tcPr>
            <w:tcW w:type="dxa" w:w="576"/>
          </w:tcPr>
          <w:p>
            <w:r>
              <w:t>6.15</w:t>
            </w:r>
          </w:p>
        </w:tc>
        <w:tc>
          <w:tcPr>
            <w:tcW w:type="dxa" w:w="576"/>
          </w:tcPr>
          <w:p>
            <w:r>
              <w:t>6.15</w:t>
            </w:r>
          </w:p>
        </w:tc>
      </w:tr>
      <w:tr>
        <w:tc>
          <w:tcPr>
            <w:tcW w:type="dxa" w:w="576"/>
          </w:tcPr>
          <w:p>
            <w:r>
              <w:t>121</w:t>
            </w:r>
          </w:p>
        </w:tc>
        <w:tc>
          <w:tcPr>
            <w:tcW w:type="dxa" w:w="576"/>
          </w:tcPr>
          <w:p>
            <w:r>
              <w:t>days</w:t>
            </w:r>
          </w:p>
        </w:tc>
        <w:tc>
          <w:tcPr>
            <w:tcW w:type="dxa" w:w="576"/>
          </w:tcPr>
          <w:p>
            <w:r>
              <w:t>150</w:t>
            </w:r>
          </w:p>
        </w:tc>
        <w:tc>
          <w:tcPr>
            <w:tcW w:type="dxa" w:w="576"/>
          </w:tcPr>
          <w:p>
            <w:r>
              <w:t>days</w:t>
            </w:r>
          </w:p>
        </w:tc>
        <w:tc>
          <w:tcPr>
            <w:tcW w:type="dxa" w:w="576"/>
          </w:tcPr>
          <w:p>
            <w:r>
              <w:t>6.2</w:t>
            </w:r>
          </w:p>
        </w:tc>
        <w:tc>
          <w:tcPr>
            <w:tcW w:type="dxa" w:w="576"/>
          </w:tcPr>
          <w:p>
            <w:r>
              <w:t>5.5</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r>
      <w:tr>
        <w:tc>
          <w:tcPr>
            <w:tcW w:type="dxa" w:w="576"/>
          </w:tcPr>
          <w:p>
            <w:r>
              <w:t>151</w:t>
            </w:r>
          </w:p>
        </w:tc>
        <w:tc>
          <w:tcPr>
            <w:tcW w:type="dxa" w:w="576"/>
          </w:tcPr>
          <w:p>
            <w:r>
              <w:t>days</w:t>
            </w:r>
          </w:p>
        </w:tc>
        <w:tc>
          <w:tcPr>
            <w:tcW w:type="dxa" w:w="576"/>
          </w:tcPr>
          <w:p>
            <w:r>
              <w:t>180</w:t>
            </w:r>
          </w:p>
        </w:tc>
        <w:tc>
          <w:tcPr>
            <w:tcW w:type="dxa" w:w="576"/>
          </w:tcPr>
          <w:p>
            <w:r>
              <w:t>days</w:t>
            </w:r>
          </w:p>
        </w:tc>
        <w:tc>
          <w:tcPr>
            <w:tcW w:type="dxa" w:w="576"/>
          </w:tcPr>
          <w:p>
            <w:r>
              <w:t>6.25</w:t>
            </w:r>
          </w:p>
        </w:tc>
        <w:tc>
          <w:tcPr>
            <w:tcW w:type="dxa" w:w="576"/>
          </w:tcPr>
          <w:p>
            <w:r>
              <w:t>5.5</w:t>
            </w:r>
          </w:p>
        </w:tc>
        <w:tc>
          <w:tcPr>
            <w:tcW w:type="dxa" w:w="576"/>
          </w:tcPr>
          <w:p>
            <w:r>
              <w:t>6.25</w:t>
            </w:r>
          </w:p>
        </w:tc>
        <w:tc>
          <w:tcPr>
            <w:tcW w:type="dxa" w:w="576"/>
          </w:tcPr>
          <w:p>
            <w:r>
              <w:t>6.25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181</w:t>
            </w:r>
          </w:p>
        </w:tc>
        <w:tc>
          <w:tcPr>
            <w:tcW w:type="dxa" w:w="576"/>
          </w:tcPr>
          <w:p>
            <w:r>
              <w:t>days</w:t>
            </w:r>
          </w:p>
        </w:tc>
        <w:tc>
          <w:tcPr>
            <w:tcW w:type="dxa" w:w="576"/>
          </w:tcPr>
          <w:p>
            <w:r>
              <w:t>210</w:t>
            </w:r>
          </w:p>
        </w:tc>
        <w:tc>
          <w:tcPr>
            <w:tcW w:type="dxa" w:w="576"/>
          </w:tcPr>
          <w:p>
            <w:r>
              <w:t>days</w:t>
            </w:r>
          </w:p>
        </w:tc>
        <w:tc>
          <w:tcPr>
            <w:tcW w:type="dxa" w:w="576"/>
          </w:tcPr>
          <w:p>
            <w:r>
              <w:t>6.3</w:t>
            </w:r>
          </w:p>
        </w:tc>
        <w:tc>
          <w:tcPr>
            <w:tcW w:type="dxa" w:w="576"/>
          </w:tcPr>
          <w:p>
            <w:r>
              <w:t>5.5</w:t>
            </w:r>
          </w:p>
        </w:tc>
        <w:tc>
          <w:tcPr>
            <w:tcW w:type="dxa" w:w="576"/>
          </w:tcPr>
          <w:p>
            <w:r>
              <w:t>6.3</w:t>
            </w:r>
          </w:p>
        </w:tc>
        <w:tc>
          <w:tcPr>
            <w:tcW w:type="dxa" w:w="576"/>
          </w:tcPr>
          <w:p>
            <w:r>
              <w:t>6.3</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211</w:t>
            </w:r>
          </w:p>
        </w:tc>
        <w:tc>
          <w:tcPr>
            <w:tcW w:type="dxa" w:w="576"/>
          </w:tcPr>
          <w:p>
            <w:r>
              <w:t>days</w:t>
            </w:r>
          </w:p>
        </w:tc>
        <w:tc>
          <w:tcPr>
            <w:tcW w:type="dxa" w:w="576"/>
          </w:tcPr>
          <w:p>
            <w:r>
              <w:t>240</w:t>
            </w:r>
          </w:p>
        </w:tc>
        <w:tc>
          <w:tcPr>
            <w:tcW w:type="dxa" w:w="576"/>
          </w:tcPr>
          <w:p>
            <w:r>
              <w:t>days</w:t>
            </w:r>
          </w:p>
        </w:tc>
        <w:tc>
          <w:tcPr>
            <w:tcW w:type="dxa" w:w="576"/>
          </w:tcPr>
          <w:p>
            <w:r>
              <w:t>6.35</w:t>
            </w:r>
          </w:p>
        </w:tc>
        <w:tc>
          <w:tcPr>
            <w:tcW w:type="dxa" w:w="576"/>
          </w:tcPr>
          <w:p>
            <w:r>
              <w:t>5.5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241</w:t>
            </w:r>
          </w:p>
        </w:tc>
        <w:tc>
          <w:tcPr>
            <w:tcW w:type="dxa" w:w="576"/>
          </w:tcPr>
          <w:p>
            <w:r>
              <w:t>days</w:t>
            </w:r>
          </w:p>
        </w:tc>
        <w:tc>
          <w:tcPr>
            <w:tcW w:type="dxa" w:w="576"/>
          </w:tcPr>
          <w:p>
            <w:r>
              <w:t>269</w:t>
            </w:r>
          </w:p>
        </w:tc>
        <w:tc>
          <w:tcPr>
            <w:tcW w:type="dxa" w:w="576"/>
          </w:tcPr>
          <w:p>
            <w:r>
              <w:t>days</w:t>
            </w:r>
          </w:p>
        </w:tc>
        <w:tc>
          <w:tcPr>
            <w:tcW w:type="dxa" w:w="576"/>
          </w:tcPr>
          <w:p>
            <w:r>
              <w:t>6.4</w:t>
            </w:r>
          </w:p>
        </w:tc>
        <w:tc>
          <w:tcPr>
            <w:tcW w:type="dxa" w:w="576"/>
          </w:tcPr>
          <w:p>
            <w:r>
              <w:t>5.5</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r>
      <w:tr>
        <w:tc>
          <w:tcPr>
            <w:tcW w:type="dxa" w:w="576"/>
          </w:tcPr>
          <w:p>
            <w:r>
              <w:t>270</w:t>
            </w:r>
          </w:p>
        </w:tc>
        <w:tc>
          <w:tcPr>
            <w:tcW w:type="dxa" w:w="576"/>
          </w:tcPr>
          <w:p>
            <w:r>
              <w:t>days</w:t>
            </w:r>
          </w:p>
        </w:tc>
        <w:tc>
          <w:tcPr>
            <w:tcW w:type="dxa" w:w="576"/>
          </w:tcPr>
          <w:p>
            <w:r>
              <w:t>330</w:t>
            </w:r>
          </w:p>
        </w:tc>
        <w:tc>
          <w:tcPr>
            <w:tcW w:type="dxa" w:w="576"/>
          </w:tcPr>
          <w:p>
            <w:r>
              <w:t>days</w:t>
            </w:r>
          </w:p>
        </w:tc>
        <w:tc>
          <w:tcPr>
            <w:tcW w:type="dxa" w:w="576"/>
          </w:tcPr>
          <w:p>
            <w:r>
              <w:t>6.5</w:t>
            </w:r>
          </w:p>
        </w:tc>
        <w:tc>
          <w:tcPr>
            <w:tcW w:type="dxa" w:w="576"/>
          </w:tcPr>
          <w:p>
            <w:r>
              <w:t>5.5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331</w:t>
            </w:r>
          </w:p>
        </w:tc>
        <w:tc>
          <w:tcPr>
            <w:tcW w:type="dxa" w:w="576"/>
          </w:tcPr>
          <w:p>
            <w:r>
              <w:t>days</w:t>
            </w:r>
          </w:p>
        </w:tc>
        <w:tc>
          <w:tcPr>
            <w:tcW w:type="dxa" w:w="576"/>
          </w:tcPr>
          <w:p>
            <w:r>
              <w:t>343</w:t>
            </w:r>
          </w:p>
        </w:tc>
        <w:tc>
          <w:tcPr>
            <w:tcW w:type="dxa" w:w="576"/>
          </w:tcPr>
          <w:p>
            <w:r>
              <w:t>days</w:t>
            </w:r>
          </w:p>
        </w:tc>
        <w:tc>
          <w:tcPr>
            <w:tcW w:type="dxa" w:w="576"/>
          </w:tcPr>
          <w:p>
            <w:r>
              <w:t>6.5</w:t>
            </w:r>
          </w:p>
        </w:tc>
        <w:tc>
          <w:tcPr>
            <w:tcW w:type="dxa" w:w="576"/>
          </w:tcPr>
          <w:p>
            <w:r>
              <w:t>5.5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344</w:t>
            </w:r>
          </w:p>
        </w:tc>
        <w:tc>
          <w:tcPr>
            <w:tcW w:type="dxa" w:w="576"/>
          </w:tcPr>
          <w:p>
            <w:r>
              <w:t>days</w:t>
            </w:r>
          </w:p>
        </w:tc>
        <w:tc>
          <w:tcPr>
            <w:tcW w:type="dxa" w:w="576"/>
          </w:tcPr>
          <w:p>
            <w:r>
              <w:t>354</w:t>
            </w:r>
          </w:p>
        </w:tc>
        <w:tc>
          <w:tcPr>
            <w:tcW w:type="dxa" w:w="576"/>
          </w:tcPr>
          <w:p>
            <w:r>
              <w:t>days</w:t>
            </w:r>
          </w:p>
        </w:tc>
        <w:tc>
          <w:tcPr>
            <w:tcW w:type="dxa" w:w="576"/>
          </w:tcPr>
          <w:p>
            <w:r>
              <w:t>6.5</w:t>
            </w:r>
          </w:p>
        </w:tc>
        <w:tc>
          <w:tcPr>
            <w:tcW w:type="dxa" w:w="576"/>
          </w:tcPr>
          <w:p>
            <w:r>
              <w:t>5.65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355</w:t>
            </w:r>
          </w:p>
        </w:tc>
        <w:tc>
          <w:tcPr>
            <w:tcW w:type="dxa" w:w="576"/>
          </w:tcPr>
          <w:p>
            <w:r>
              <w:t>days</w:t>
            </w:r>
          </w:p>
        </w:tc>
        <w:tc>
          <w:tcPr>
            <w:tcW w:type="dxa" w:w="576"/>
          </w:tcPr>
          <w:p>
            <w:r>
              <w:t>364</w:t>
            </w:r>
          </w:p>
        </w:tc>
        <w:tc>
          <w:tcPr>
            <w:tcW w:type="dxa" w:w="576"/>
          </w:tcPr>
          <w:p>
            <w:r>
              <w:t>days</w:t>
            </w:r>
          </w:p>
        </w:tc>
        <w:tc>
          <w:tcPr>
            <w:tcW w:type="dxa" w:w="576"/>
          </w:tcPr>
          <w:p>
            <w:r>
              <w:t>6.5</w:t>
            </w:r>
          </w:p>
        </w:tc>
        <w:tc>
          <w:tcPr>
            <w:tcW w:type="dxa" w:w="576"/>
          </w:tcPr>
          <w:p>
            <w:r>
              <w:t>5.65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365</w:t>
            </w:r>
          </w:p>
        </w:tc>
        <w:tc>
          <w:tcPr>
            <w:tcW w:type="dxa" w:w="576"/>
          </w:tcPr>
          <w:p>
            <w:r>
              <w:t>days</w:t>
            </w:r>
          </w:p>
        </w:tc>
        <w:tc>
          <w:tcPr>
            <w:tcW w:type="dxa" w:w="576"/>
          </w:tcPr>
          <w:p>
            <w:r>
              <w:t>Below 1 Year 3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1 Year 3 Month</w:t>
            </w:r>
          </w:p>
        </w:tc>
        <w:tc>
          <w:tcPr>
            <w:tcW w:type="dxa" w:w="576"/>
          </w:tcPr>
          <w:p>
            <w:r/>
          </w:p>
        </w:tc>
        <w:tc>
          <w:tcPr>
            <w:tcW w:type="dxa" w:w="576"/>
          </w:tcPr>
          <w:p>
            <w:r>
              <w:t>Below 1 Year 4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1 Year 4 Months</w:t>
            </w:r>
          </w:p>
        </w:tc>
        <w:tc>
          <w:tcPr>
            <w:tcW w:type="dxa" w:w="576"/>
          </w:tcPr>
          <w:p>
            <w:r/>
          </w:p>
        </w:tc>
        <w:tc>
          <w:tcPr>
            <w:tcW w:type="dxa" w:w="576"/>
          </w:tcPr>
          <w:p>
            <w:r>
              <w:t>Below 1 Year 6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1 Year 6 Months</w:t>
            </w:r>
          </w:p>
        </w:tc>
        <w:tc>
          <w:tcPr>
            <w:tcW w:type="dxa" w:w="576"/>
          </w:tcPr>
          <w:p>
            <w:r/>
          </w:p>
        </w:tc>
        <w:tc>
          <w:tcPr>
            <w:tcW w:type="dxa" w:w="576"/>
          </w:tcPr>
          <w:p>
            <w:r>
              <w:t>upto 2 Yr</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Above 2 Year</w:t>
            </w:r>
          </w:p>
        </w:tc>
        <w:tc>
          <w:tcPr>
            <w:tcW w:type="dxa" w:w="576"/>
          </w:tcPr>
          <w:p>
            <w:r/>
          </w:p>
        </w:tc>
        <w:tc>
          <w:tcPr>
            <w:tcW w:type="dxa" w:w="576"/>
          </w:tcPr>
          <w:p>
            <w:r>
              <w:t>Below 2 Yr 6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2 Year 6 Months</w:t>
            </w:r>
          </w:p>
        </w:tc>
        <w:tc>
          <w:tcPr>
            <w:tcW w:type="dxa" w:w="576"/>
          </w:tcPr>
          <w:p>
            <w:r/>
          </w:p>
        </w:tc>
        <w:tc>
          <w:tcPr>
            <w:tcW w:type="dxa" w:w="576"/>
          </w:tcPr>
          <w:p>
            <w:r>
              <w:t>Below 2 Yr 7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2 Year 7 Months</w:t>
            </w:r>
          </w:p>
        </w:tc>
        <w:tc>
          <w:tcPr>
            <w:tcW w:type="dxa" w:w="576"/>
          </w:tcPr>
          <w:p>
            <w:r/>
          </w:p>
        </w:tc>
        <w:tc>
          <w:tcPr>
            <w:tcW w:type="dxa" w:w="576"/>
          </w:tcPr>
          <w:p>
            <w:r>
              <w:t>3 Yr 3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Above 3 yrs 3 Months</w:t>
            </w:r>
          </w:p>
        </w:tc>
        <w:tc>
          <w:tcPr>
            <w:tcW w:type="dxa" w:w="576"/>
          </w:tcPr>
          <w:p>
            <w:r>
              <w:t>None</w:t>
            </w:r>
          </w:p>
        </w:tc>
        <w:tc>
          <w:tcPr>
            <w:tcW w:type="dxa" w:w="576"/>
          </w:tcPr>
          <w:p>
            <w:r>
              <w:t>Below 61 Months</w:t>
            </w:r>
          </w:p>
        </w:tc>
        <w:tc>
          <w:tcPr>
            <w:tcW w:type="dxa" w:w="576"/>
          </w:tcPr>
          <w:p>
            <w:r/>
          </w:p>
        </w:tc>
        <w:tc>
          <w:tcPr>
            <w:tcW w:type="dxa" w:w="576"/>
          </w:tcPr>
          <w:p>
            <w:r>
              <w:t>6.65</w:t>
            </w:r>
          </w:p>
        </w:tc>
        <w:tc>
          <w:tcPr>
            <w:tcW w:type="dxa" w:w="576"/>
          </w:tcPr>
          <w:p>
            <w:r>
              <w:t>5.65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61 months and above</w:t>
            </w:r>
          </w:p>
        </w:tc>
        <w:tc>
          <w:tcPr>
            <w:tcW w:type="dxa" w:w="576"/>
          </w:tcPr>
          <w:p>
            <w:r>
              <w:t>None</w:t>
            </w:r>
          </w:p>
        </w:tc>
        <w:tc>
          <w:tcPr>
            <w:tcW w:type="dxa" w:w="576"/>
          </w:tcPr>
          <w:p>
            <w:r>
              <w:t>Upto 10 Yrs</w:t>
            </w:r>
          </w:p>
        </w:tc>
        <w:tc>
          <w:tcPr>
            <w:tcW w:type="dxa" w:w="576"/>
          </w:tcPr>
          <w:p>
            <w:r>
              <w:t>None</w:t>
            </w:r>
          </w:p>
        </w:tc>
        <w:tc>
          <w:tcPr>
            <w:tcW w:type="dxa" w:w="576"/>
          </w:tcPr>
          <w:p>
            <w:r>
              <w:t>6.65</w:t>
            </w:r>
          </w:p>
        </w:tc>
        <w:tc>
          <w:tcPr>
            <w:tcW w:type="dxa" w:w="576"/>
          </w:tcPr>
          <w:p>
            <w:r>
              <w:t>5.65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bl>
    <w:p/>
    <w:p/>
    <w:p>
      <w:r>
        <w:t>N</w:t>
      </w:r>
    </w:p>
    <w:p>
      <w:r>
        <w:t>o</w:t>
      </w:r>
    </w:p>
    <w:p>
      <w:r>
        <w:t>n</w:t>
      </w:r>
    </w:p>
    <w:p>
      <w:r>
        <w:t>-</w:t>
      </w:r>
    </w:p>
    <w:p>
      <w:r>
        <w:t>C</w:t>
      </w:r>
    </w:p>
    <w:p>
      <w:r>
        <w:t>a</w:t>
      </w:r>
    </w:p>
    <w:p>
      <w:r>
        <w:t>l</w:t>
      </w:r>
    </w:p>
    <w:p>
      <w:r>
        <w:t>l</w:t>
      </w:r>
    </w:p>
    <w:p>
      <w:r>
        <w:t>a</w:t>
      </w:r>
    </w:p>
    <w:p>
      <w:r>
        <w:t>b</w:t>
      </w:r>
    </w:p>
    <w:p>
      <w:r>
        <w:t>l</w:t>
      </w:r>
    </w:p>
    <w:p>
      <w:r>
        <w:t>e</w:t>
      </w:r>
    </w:p>
    <w:p>
      <w:r>
        <w:t>.</w:t>
      </w:r>
    </w:p>
    <w:p>
      <w:r>
        <w:t>p</w:t>
      </w:r>
    </w:p>
    <w:p>
      <w:r>
        <w:t>d</w:t>
      </w:r>
    </w:p>
    <w:p>
      <w:r>
        <w:t>f</w:t>
      </w:r>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0</w:t>
            </w:r>
          </w:p>
        </w:tc>
        <w:tc>
          <w:tcPr>
            <w:tcW w:type="dxa" w:w="576"/>
          </w:tcPr>
          <w:p>
            <w:r>
              <w:t>1</w:t>
            </w:r>
          </w:p>
        </w:tc>
        <w:tc>
          <w:tcPr>
            <w:tcW w:type="dxa" w:w="576"/>
          </w:tcPr>
          <w:p>
            <w:r>
              <w:t>2</w:t>
            </w:r>
          </w:p>
        </w:tc>
        <w:tc>
          <w:tcPr>
            <w:tcW w:type="dxa" w:w="576"/>
          </w:tcPr>
          <w:p>
            <w:r>
              <w:t>3</w:t>
            </w:r>
          </w:p>
        </w:tc>
        <w:tc>
          <w:tcPr>
            <w:tcW w:type="dxa" w:w="576"/>
          </w:tcPr>
          <w:p>
            <w:r>
              <w:t>4</w:t>
            </w:r>
          </w:p>
        </w:tc>
        <w:tc>
          <w:tcPr>
            <w:tcW w:type="dxa" w:w="576"/>
          </w:tcPr>
          <w:p>
            <w:r>
              <w:t>5</w:t>
            </w:r>
          </w:p>
        </w:tc>
        <w:tc>
          <w:tcPr>
            <w:tcW w:type="dxa" w:w="576"/>
          </w:tcPr>
          <w:p>
            <w:r>
              <w:t>6</w:t>
            </w:r>
          </w:p>
        </w:tc>
        <w:tc>
          <w:tcPr>
            <w:tcW w:type="dxa" w:w="576"/>
          </w:tcPr>
          <w:p>
            <w:r>
              <w:t>7</w:t>
            </w:r>
          </w:p>
        </w:tc>
        <w:tc>
          <w:tcPr>
            <w:tcW w:type="dxa" w:w="576"/>
          </w:tcPr>
          <w:p>
            <w:r>
              <w:t>8</w:t>
            </w:r>
          </w:p>
        </w:tc>
        <w:tc>
          <w:tcPr>
            <w:tcW w:type="dxa" w:w="576"/>
          </w:tcPr>
          <w:p>
            <w:r>
              <w:t>9</w:t>
            </w:r>
          </w:p>
        </w:tc>
        <w:tc>
          <w:tcPr>
            <w:tcW w:type="dxa" w:w="576"/>
          </w:tcPr>
          <w:p>
            <w:r>
              <w:t>10</w:t>
            </w:r>
          </w:p>
        </w:tc>
        <w:tc>
          <w:tcPr>
            <w:tcW w:type="dxa" w:w="576"/>
          </w:tcPr>
          <w:p>
            <w:r>
              <w:t>11</w:t>
            </w:r>
          </w:p>
        </w:tc>
        <w:tc>
          <w:tcPr>
            <w:tcW w:type="dxa" w:w="576"/>
          </w:tcPr>
          <w:p>
            <w:r>
              <w:t>12</w:t>
            </w:r>
          </w:p>
        </w:tc>
        <w:tc>
          <w:tcPr>
            <w:tcW w:type="dxa" w:w="576"/>
          </w:tcPr>
          <w:p>
            <w:r>
              <w:t>13</w:t>
            </w:r>
          </w:p>
        </w:tc>
        <w:tc>
          <w:tcPr>
            <w:tcW w:type="dxa" w:w="576"/>
          </w:tcPr>
          <w:p>
            <w:r>
              <w:t>14</w:t>
            </w:r>
          </w:p>
        </w:tc>
      </w:tr>
      <w:tr>
        <w:tc>
          <w:tcPr>
            <w:tcW w:type="dxa" w:w="576"/>
          </w:tcPr>
          <w:p>
            <w:r>
              <w:t>IndusInd Bank</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04-Sep-25</w:t>
            </w:r>
          </w:p>
        </w:tc>
        <w:tc>
          <w:tcPr>
            <w:tcW w:type="dxa" w:w="576"/>
          </w:tcPr>
          <w:p>
            <w:r>
              <w:t>to</w:t>
            </w:r>
          </w:p>
        </w:tc>
        <w:tc>
          <w:tcPr>
            <w:tcW w:type="dxa" w:w="576"/>
          </w:tcPr>
          <w:p>
            <w:r>
              <w:t>07-Sep-25</w:t>
            </w:r>
          </w:p>
        </w:tc>
        <w:tc>
          <w:tcPr>
            <w:tcW w:type="dxa" w:w="576"/>
          </w:tcPr>
          <w:p>
            <w:r/>
          </w:p>
        </w:tc>
        <w:tc>
          <w:tcPr>
            <w:tcW w:type="dxa" w:w="576"/>
          </w:tcPr>
          <w:p>
            <w:r>
              <w:t>Domestic Fixed Deposit Rates (all in %) NON- CALLABLE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r>
      <w:tr>
        <w:tc>
          <w:tcPr>
            <w:tcW w:type="dxa" w:w="576"/>
          </w:tcPr>
          <w:p>
            <w:r>
              <w:t>From</w:t>
            </w:r>
          </w:p>
        </w:tc>
        <w:tc>
          <w:tcPr>
            <w:tcW w:type="dxa" w:w="576"/>
          </w:tcPr>
          <w:p>
            <w:r/>
          </w:p>
        </w:tc>
        <w:tc>
          <w:tcPr>
            <w:tcW w:type="dxa" w:w="576"/>
          </w:tcPr>
          <w:p>
            <w:r>
              <w:t>To</w:t>
            </w:r>
          </w:p>
        </w:tc>
        <w:tc>
          <w:tcPr>
            <w:tcW w:type="dxa" w:w="576"/>
          </w:tcPr>
          <w:p>
            <w:r/>
          </w:p>
        </w:tc>
        <w:tc>
          <w:tcPr>
            <w:tcW w:type="dxa" w:w="576"/>
          </w:tcPr>
          <w:p>
            <w:r>
              <w:t>Interest Rate</w:t>
              <w:br/>
              <w:t>5 Crs to 5.50</w:t>
              <w:br/>
              <w:t>Cr</w:t>
              <w:br/>
              <w:t>(% p.a.)</w:t>
              <w:br/>
              <w:t>Non Callable</w:t>
            </w:r>
          </w:p>
        </w:tc>
        <w:tc>
          <w:tcPr>
            <w:tcW w:type="dxa" w:w="576"/>
          </w:tcPr>
          <w:p>
            <w:r>
              <w:t>Interest Rate</w:t>
              <w:br/>
              <w:t>above</w:t>
              <w:br/>
              <w:t>5.50 Crs to</w:t>
              <w:br/>
              <w:t>5.75 Crs</w:t>
              <w:br/>
              <w:t>(% p.a.)</w:t>
              <w:br/>
              <w:t>Non Callable</w:t>
            </w:r>
          </w:p>
        </w:tc>
        <w:tc>
          <w:tcPr>
            <w:tcW w:type="dxa" w:w="576"/>
          </w:tcPr>
          <w:p>
            <w:r>
              <w:t>Interest Rate</w:t>
              <w:br/>
              <w:t>above</w:t>
              <w:br/>
              <w:t>5.75 Crs to</w:t>
              <w:br/>
              <w:t>10.00 Cr</w:t>
              <w:br/>
              <w:t>(% p.a.)</w:t>
              <w:br/>
              <w:t>Non Callable</w:t>
            </w:r>
          </w:p>
        </w:tc>
        <w:tc>
          <w:tcPr>
            <w:tcW w:type="dxa" w:w="576"/>
          </w:tcPr>
          <w:p>
            <w:r>
              <w:t>Interest Rate</w:t>
              <w:br/>
              <w:t>above</w:t>
              <w:br/>
              <w:t>10.00 Crs to</w:t>
              <w:br/>
              <w:t>15.00 Cr</w:t>
              <w:br/>
              <w:t>(% p.a.)</w:t>
              <w:br/>
              <w:t>Non Callable</w:t>
            </w:r>
          </w:p>
        </w:tc>
        <w:tc>
          <w:tcPr>
            <w:tcW w:type="dxa" w:w="576"/>
          </w:tcPr>
          <w:p>
            <w:r>
              <w:t>Interest Rate</w:t>
              <w:br/>
              <w:t>above</w:t>
              <w:br/>
              <w:t>15.00 Crs to</w:t>
              <w:br/>
              <w:t>25.50 Crs</w:t>
              <w:br/>
              <w:t>(% p.a.)</w:t>
              <w:br/>
              <w:t>Non Callable</w:t>
            </w:r>
          </w:p>
        </w:tc>
        <w:tc>
          <w:tcPr>
            <w:tcW w:type="dxa" w:w="576"/>
          </w:tcPr>
          <w:p>
            <w:r>
              <w:t>Interest Rate</w:t>
              <w:br/>
              <w:t>above</w:t>
              <w:br/>
              <w:t>25.50 Crs to</w:t>
              <w:br/>
              <w:t>25.75 Crs</w:t>
              <w:br/>
              <w:t>(% p.a.)</w:t>
              <w:br/>
              <w:t>Non Callable</w:t>
            </w:r>
          </w:p>
        </w:tc>
        <w:tc>
          <w:tcPr>
            <w:tcW w:type="dxa" w:w="576"/>
          </w:tcPr>
          <w:p>
            <w:r>
              <w:t>Interest Rate</w:t>
              <w:br/>
              <w:t>above</w:t>
              <w:br/>
              <w:t>25.75 Crs to</w:t>
              <w:br/>
              <w:t>45 Crs</w:t>
              <w:br/>
              <w:t>(% p.a.)</w:t>
              <w:br/>
              <w:t>Non Callable</w:t>
            </w:r>
          </w:p>
        </w:tc>
        <w:tc>
          <w:tcPr>
            <w:tcW w:type="dxa" w:w="576"/>
          </w:tcPr>
          <w:p>
            <w:r>
              <w:t>Interest</w:t>
              <w:br/>
              <w:t>Rate above</w:t>
              <w:br/>
              <w:t>45.00 Crs to</w:t>
              <w:br/>
              <w:t>49 Crs</w:t>
              <w:br/>
              <w:t>(% p.a.)</w:t>
              <w:br/>
              <w:t>Non Callable</w:t>
            </w:r>
          </w:p>
        </w:tc>
        <w:tc>
          <w:tcPr>
            <w:tcW w:type="dxa" w:w="576"/>
          </w:tcPr>
          <w:p>
            <w:r>
              <w:t>Interest Rate</w:t>
              <w:br/>
              <w:t>above</w:t>
              <w:br/>
              <w:t>49.00 Crs to</w:t>
              <w:br/>
              <w:t>75 Crs</w:t>
              <w:br/>
              <w:t>(% p.a.)</w:t>
              <w:br/>
              <w:t>Non Callable</w:t>
            </w:r>
          </w:p>
        </w:tc>
        <w:tc>
          <w:tcPr>
            <w:tcW w:type="dxa" w:w="576"/>
          </w:tcPr>
          <w:p>
            <w:r>
              <w:t>Interest Rate</w:t>
              <w:br/>
              <w:t>above</w:t>
              <w:br/>
              <w:t>75.00 Crs to</w:t>
              <w:br/>
              <w:t>100 Crs</w:t>
              <w:br/>
              <w:t>(% p.a.)</w:t>
              <w:br/>
              <w:t>Non Callable</w:t>
            </w:r>
          </w:p>
        </w:tc>
        <w:tc>
          <w:tcPr>
            <w:tcW w:type="dxa" w:w="576"/>
          </w:tcPr>
          <w:p>
            <w:r>
              <w:t>Interest Rate</w:t>
              <w:br/>
              <w:t>above</w:t>
              <w:br/>
              <w:t>100 Cr</w:t>
              <w:br/>
              <w:t>(% p.a.)</w:t>
              <w:br/>
              <w:t>Non Callable</w:t>
            </w:r>
          </w:p>
        </w:tc>
      </w:tr>
      <w:tr>
        <w:tc>
          <w:tcPr>
            <w:tcW w:type="dxa" w:w="576"/>
          </w:tcPr>
          <w:p>
            <w:r>
              <w:t>7</w:t>
            </w:r>
          </w:p>
        </w:tc>
        <w:tc>
          <w:tcPr>
            <w:tcW w:type="dxa" w:w="576"/>
          </w:tcPr>
          <w:p>
            <w:r>
              <w:t>days</w:t>
            </w:r>
          </w:p>
        </w:tc>
        <w:tc>
          <w:tcPr>
            <w:tcW w:type="dxa" w:w="576"/>
          </w:tcPr>
          <w:p>
            <w:r>
              <w:t>14</w:t>
            </w:r>
          </w:p>
        </w:tc>
        <w:tc>
          <w:tcPr>
            <w:tcW w:type="dxa" w:w="576"/>
          </w:tcPr>
          <w:p>
            <w:r>
              <w:t>days</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r>
      <w:tr>
        <w:tc>
          <w:tcPr>
            <w:tcW w:type="dxa" w:w="576"/>
          </w:tcPr>
          <w:p>
            <w:r>
              <w:t>15</w:t>
            </w:r>
          </w:p>
        </w:tc>
        <w:tc>
          <w:tcPr>
            <w:tcW w:type="dxa" w:w="576"/>
          </w:tcPr>
          <w:p>
            <w:r>
              <w:t>days</w:t>
            </w:r>
          </w:p>
        </w:tc>
        <w:tc>
          <w:tcPr>
            <w:tcW w:type="dxa" w:w="576"/>
          </w:tcPr>
          <w:p>
            <w:r>
              <w:t>30</w:t>
            </w:r>
          </w:p>
        </w:tc>
        <w:tc>
          <w:tcPr>
            <w:tcW w:type="dxa" w:w="576"/>
          </w:tcPr>
          <w:p>
            <w:r>
              <w:t>days</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r>
      <w:tr>
        <w:tc>
          <w:tcPr>
            <w:tcW w:type="dxa" w:w="576"/>
          </w:tcPr>
          <w:p>
            <w:r>
              <w:t>31</w:t>
            </w:r>
          </w:p>
        </w:tc>
        <w:tc>
          <w:tcPr>
            <w:tcW w:type="dxa" w:w="576"/>
          </w:tcPr>
          <w:p>
            <w:r>
              <w:t>days</w:t>
            </w:r>
          </w:p>
        </w:tc>
        <w:tc>
          <w:tcPr>
            <w:tcW w:type="dxa" w:w="576"/>
          </w:tcPr>
          <w:p>
            <w:r>
              <w:t>45</w:t>
            </w:r>
          </w:p>
        </w:tc>
        <w:tc>
          <w:tcPr>
            <w:tcW w:type="dxa" w:w="576"/>
          </w:tcPr>
          <w:p>
            <w:r>
              <w:t>days</w:t>
            </w:r>
          </w:p>
        </w:tc>
        <w:tc>
          <w:tcPr>
            <w:tcW w:type="dxa" w:w="576"/>
          </w:tcPr>
          <w:p>
            <w:r>
              <w:t>5.85</w:t>
            </w:r>
          </w:p>
        </w:tc>
        <w:tc>
          <w:tcPr>
            <w:tcW w:type="dxa" w:w="576"/>
          </w:tcPr>
          <w:p>
            <w:r>
              <w:t>5.85</w:t>
            </w:r>
          </w:p>
        </w:tc>
        <w:tc>
          <w:tcPr>
            <w:tcW w:type="dxa" w:w="576"/>
          </w:tcPr>
          <w:p>
            <w:r>
              <w:t>5.85</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r>
      <w:tr>
        <w:tc>
          <w:tcPr>
            <w:tcW w:type="dxa" w:w="576"/>
          </w:tcPr>
          <w:p>
            <w:r>
              <w:t>46</w:t>
            </w:r>
          </w:p>
        </w:tc>
        <w:tc>
          <w:tcPr>
            <w:tcW w:type="dxa" w:w="576"/>
          </w:tcPr>
          <w:p>
            <w:r>
              <w:t>days</w:t>
            </w:r>
          </w:p>
        </w:tc>
        <w:tc>
          <w:tcPr>
            <w:tcW w:type="dxa" w:w="576"/>
          </w:tcPr>
          <w:p>
            <w:r>
              <w:t>60</w:t>
            </w:r>
          </w:p>
        </w:tc>
        <w:tc>
          <w:tcPr>
            <w:tcW w:type="dxa" w:w="576"/>
          </w:tcPr>
          <w:p>
            <w:r>
              <w:t>days</w:t>
            </w:r>
          </w:p>
        </w:tc>
        <w:tc>
          <w:tcPr>
            <w:tcW w:type="dxa" w:w="576"/>
          </w:tcPr>
          <w:p>
            <w:r>
              <w:t>5.9</w:t>
            </w:r>
          </w:p>
        </w:tc>
        <w:tc>
          <w:tcPr>
            <w:tcW w:type="dxa" w:w="576"/>
          </w:tcPr>
          <w:p>
            <w:r>
              <w:t>5.9</w:t>
            </w:r>
          </w:p>
        </w:tc>
        <w:tc>
          <w:tcPr>
            <w:tcW w:type="dxa" w:w="576"/>
          </w:tcPr>
          <w:p>
            <w:r>
              <w:t>5.9</w:t>
            </w:r>
          </w:p>
        </w:tc>
        <w:tc>
          <w:tcPr>
            <w:tcW w:type="dxa" w:w="576"/>
          </w:tcPr>
          <w:p>
            <w:r>
              <w:t>5.95</w:t>
            </w:r>
          </w:p>
        </w:tc>
        <w:tc>
          <w:tcPr>
            <w:tcW w:type="dxa" w:w="576"/>
          </w:tcPr>
          <w:p>
            <w:r>
              <w:t>5.95</w:t>
            </w:r>
          </w:p>
        </w:tc>
        <w:tc>
          <w:tcPr>
            <w:tcW w:type="dxa" w:w="576"/>
          </w:tcPr>
          <w:p>
            <w:r>
              <w:t>5.95</w:t>
            </w:r>
          </w:p>
        </w:tc>
        <w:tc>
          <w:tcPr>
            <w:tcW w:type="dxa" w:w="576"/>
          </w:tcPr>
          <w:p>
            <w:r>
              <w:t>5.95</w:t>
            </w:r>
          </w:p>
        </w:tc>
        <w:tc>
          <w:tcPr>
            <w:tcW w:type="dxa" w:w="576"/>
          </w:tcPr>
          <w:p>
            <w:r>
              <w:t>5.95</w:t>
            </w:r>
          </w:p>
        </w:tc>
        <w:tc>
          <w:tcPr>
            <w:tcW w:type="dxa" w:w="576"/>
          </w:tcPr>
          <w:p>
            <w:r>
              <w:t>6.05</w:t>
            </w:r>
          </w:p>
        </w:tc>
        <w:tc>
          <w:tcPr>
            <w:tcW w:type="dxa" w:w="576"/>
          </w:tcPr>
          <w:p>
            <w:r>
              <w:t>6.05</w:t>
            </w:r>
          </w:p>
        </w:tc>
        <w:tc>
          <w:tcPr>
            <w:tcW w:type="dxa" w:w="576"/>
          </w:tcPr>
          <w:p>
            <w:r>
              <w:t>6.05</w:t>
            </w:r>
          </w:p>
        </w:tc>
      </w:tr>
      <w:tr>
        <w:tc>
          <w:tcPr>
            <w:tcW w:type="dxa" w:w="576"/>
          </w:tcPr>
          <w:p>
            <w:r>
              <w:t>61</w:t>
            </w:r>
          </w:p>
        </w:tc>
        <w:tc>
          <w:tcPr>
            <w:tcW w:type="dxa" w:w="576"/>
          </w:tcPr>
          <w:p>
            <w:r>
              <w:t>days</w:t>
            </w:r>
          </w:p>
        </w:tc>
        <w:tc>
          <w:tcPr>
            <w:tcW w:type="dxa" w:w="576"/>
          </w:tcPr>
          <w:p>
            <w:r>
              <w:t>90</w:t>
            </w:r>
          </w:p>
        </w:tc>
        <w:tc>
          <w:tcPr>
            <w:tcW w:type="dxa" w:w="576"/>
          </w:tcPr>
          <w:p>
            <w:r>
              <w:t>days</w:t>
            </w:r>
          </w:p>
        </w:tc>
        <w:tc>
          <w:tcPr>
            <w:tcW w:type="dxa" w:w="576"/>
          </w:tcPr>
          <w:p>
            <w:r>
              <w:t>6</w:t>
            </w:r>
          </w:p>
        </w:tc>
        <w:tc>
          <w:tcPr>
            <w:tcW w:type="dxa" w:w="576"/>
          </w:tcPr>
          <w:p>
            <w:r>
              <w:t>6</w:t>
            </w:r>
          </w:p>
        </w:tc>
        <w:tc>
          <w:tcPr>
            <w:tcW w:type="dxa" w:w="576"/>
          </w:tcPr>
          <w:p>
            <w:r>
              <w:t>6</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r>
      <w:tr>
        <w:tc>
          <w:tcPr>
            <w:tcW w:type="dxa" w:w="576"/>
          </w:tcPr>
          <w:p>
            <w:r>
              <w:t>91</w:t>
            </w:r>
          </w:p>
        </w:tc>
        <w:tc>
          <w:tcPr>
            <w:tcW w:type="dxa" w:w="576"/>
          </w:tcPr>
          <w:p>
            <w:r>
              <w:t>days</w:t>
            </w:r>
          </w:p>
        </w:tc>
        <w:tc>
          <w:tcPr>
            <w:tcW w:type="dxa" w:w="576"/>
          </w:tcPr>
          <w:p>
            <w:r>
              <w:t>120</w:t>
            </w:r>
          </w:p>
        </w:tc>
        <w:tc>
          <w:tcPr>
            <w:tcW w:type="dxa" w:w="576"/>
          </w:tcPr>
          <w:p>
            <w:r>
              <w:t>days</w:t>
            </w:r>
          </w:p>
        </w:tc>
        <w:tc>
          <w:tcPr>
            <w:tcW w:type="dxa" w:w="576"/>
          </w:tcPr>
          <w:p>
            <w:r>
              <w:t>6.2</w:t>
            </w:r>
          </w:p>
        </w:tc>
        <w:tc>
          <w:tcPr>
            <w:tcW w:type="dxa" w:w="576"/>
          </w:tcPr>
          <w:p>
            <w:r>
              <w:t>6.2</w:t>
            </w:r>
          </w:p>
        </w:tc>
        <w:tc>
          <w:tcPr>
            <w:tcW w:type="dxa" w:w="576"/>
          </w:tcPr>
          <w:p>
            <w:r>
              <w:t>6.2</w:t>
            </w:r>
          </w:p>
        </w:tc>
        <w:tc>
          <w:tcPr>
            <w:tcW w:type="dxa" w:w="576"/>
          </w:tcPr>
          <w:p>
            <w:r>
              <w:t>6.25</w:t>
            </w:r>
          </w:p>
        </w:tc>
        <w:tc>
          <w:tcPr>
            <w:tcW w:type="dxa" w:w="576"/>
          </w:tcPr>
          <w:p>
            <w:r>
              <w:t>6.3</w:t>
            </w:r>
          </w:p>
        </w:tc>
        <w:tc>
          <w:tcPr>
            <w:tcW w:type="dxa" w:w="576"/>
          </w:tcPr>
          <w:p>
            <w:r>
              <w:t>6.3</w:t>
            </w:r>
          </w:p>
        </w:tc>
        <w:tc>
          <w:tcPr>
            <w:tcW w:type="dxa" w:w="576"/>
          </w:tcPr>
          <w:p>
            <w:r>
              <w:t>6.3</w:t>
            </w:r>
          </w:p>
        </w:tc>
        <w:tc>
          <w:tcPr>
            <w:tcW w:type="dxa" w:w="576"/>
          </w:tcPr>
          <w:p>
            <w:r>
              <w:t>6.3</w:t>
            </w:r>
          </w:p>
        </w:tc>
        <w:tc>
          <w:tcPr>
            <w:tcW w:type="dxa" w:w="576"/>
          </w:tcPr>
          <w:p>
            <w:r>
              <w:t>6.3</w:t>
            </w:r>
          </w:p>
        </w:tc>
        <w:tc>
          <w:tcPr>
            <w:tcW w:type="dxa" w:w="576"/>
          </w:tcPr>
          <w:p>
            <w:r>
              <w:t>6.3</w:t>
            </w:r>
          </w:p>
        </w:tc>
        <w:tc>
          <w:tcPr>
            <w:tcW w:type="dxa" w:w="576"/>
          </w:tcPr>
          <w:p>
            <w:r>
              <w:t>6.3</w:t>
            </w:r>
          </w:p>
        </w:tc>
      </w:tr>
      <w:tr>
        <w:tc>
          <w:tcPr>
            <w:tcW w:type="dxa" w:w="576"/>
          </w:tcPr>
          <w:p>
            <w:r>
              <w:t>121</w:t>
            </w:r>
          </w:p>
        </w:tc>
        <w:tc>
          <w:tcPr>
            <w:tcW w:type="dxa" w:w="576"/>
          </w:tcPr>
          <w:p>
            <w:r>
              <w:t>days</w:t>
            </w:r>
          </w:p>
        </w:tc>
        <w:tc>
          <w:tcPr>
            <w:tcW w:type="dxa" w:w="576"/>
          </w:tcPr>
          <w:p>
            <w:r>
              <w:t>150</w:t>
            </w:r>
          </w:p>
        </w:tc>
        <w:tc>
          <w:tcPr>
            <w:tcW w:type="dxa" w:w="576"/>
          </w:tcPr>
          <w:p>
            <w:r>
              <w:t>days</w:t>
            </w:r>
          </w:p>
        </w:tc>
        <w:tc>
          <w:tcPr>
            <w:tcW w:type="dxa" w:w="576"/>
          </w:tcPr>
          <w:p>
            <w:r>
              <w:t>6.3</w:t>
            </w:r>
          </w:p>
        </w:tc>
        <w:tc>
          <w:tcPr>
            <w:tcW w:type="dxa" w:w="576"/>
          </w:tcPr>
          <w:p>
            <w:r>
              <w:t>6.3</w:t>
            </w:r>
          </w:p>
        </w:tc>
        <w:tc>
          <w:tcPr>
            <w:tcW w:type="dxa" w:w="576"/>
          </w:tcPr>
          <w:p>
            <w:r>
              <w:t>6.3</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151</w:t>
            </w:r>
          </w:p>
        </w:tc>
        <w:tc>
          <w:tcPr>
            <w:tcW w:type="dxa" w:w="576"/>
          </w:tcPr>
          <w:p>
            <w:r>
              <w:t>days</w:t>
            </w:r>
          </w:p>
        </w:tc>
        <w:tc>
          <w:tcPr>
            <w:tcW w:type="dxa" w:w="576"/>
          </w:tcPr>
          <w:p>
            <w:r>
              <w:t>180</w:t>
            </w:r>
          </w:p>
        </w:tc>
        <w:tc>
          <w:tcPr>
            <w:tcW w:type="dxa" w:w="576"/>
          </w:tcPr>
          <w:p>
            <w:r>
              <w:t>days</w:t>
            </w:r>
          </w:p>
        </w:tc>
        <w:tc>
          <w:tcPr>
            <w:tcW w:type="dxa" w:w="576"/>
          </w:tcPr>
          <w:p>
            <w:r>
              <w:t>6.35</w:t>
            </w:r>
          </w:p>
        </w:tc>
        <w:tc>
          <w:tcPr>
            <w:tcW w:type="dxa" w:w="576"/>
          </w:tcPr>
          <w:p>
            <w:r>
              <w:t>6.35</w:t>
            </w:r>
          </w:p>
        </w:tc>
        <w:tc>
          <w:tcPr>
            <w:tcW w:type="dxa" w:w="576"/>
          </w:tcPr>
          <w:p>
            <w:r>
              <w:t>6.35</w:t>
            </w:r>
          </w:p>
        </w:tc>
        <w:tc>
          <w:tcPr>
            <w:tcW w:type="dxa" w:w="576"/>
          </w:tcPr>
          <w:p>
            <w:r>
              <w:t>6.4</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181</w:t>
            </w:r>
          </w:p>
        </w:tc>
        <w:tc>
          <w:tcPr>
            <w:tcW w:type="dxa" w:w="576"/>
          </w:tcPr>
          <w:p>
            <w:r>
              <w:t>days</w:t>
            </w:r>
          </w:p>
        </w:tc>
        <w:tc>
          <w:tcPr>
            <w:tcW w:type="dxa" w:w="576"/>
          </w:tcPr>
          <w:p>
            <w:r>
              <w:t>210</w:t>
            </w:r>
          </w:p>
        </w:tc>
        <w:tc>
          <w:tcPr>
            <w:tcW w:type="dxa" w:w="576"/>
          </w:tcPr>
          <w:p>
            <w:r>
              <w:t>days</w:t>
            </w:r>
          </w:p>
        </w:tc>
        <w:tc>
          <w:tcPr>
            <w:tcW w:type="dxa" w:w="576"/>
          </w:tcPr>
          <w:p>
            <w:r>
              <w:t>6.4</w:t>
            </w:r>
          </w:p>
        </w:tc>
        <w:tc>
          <w:tcPr>
            <w:tcW w:type="dxa" w:w="576"/>
          </w:tcPr>
          <w:p>
            <w:r>
              <w:t>6.4</w:t>
            </w:r>
          </w:p>
        </w:tc>
        <w:tc>
          <w:tcPr>
            <w:tcW w:type="dxa" w:w="576"/>
          </w:tcPr>
          <w:p>
            <w:r>
              <w:t>6.4</w:t>
            </w:r>
          </w:p>
        </w:tc>
        <w:tc>
          <w:tcPr>
            <w:tcW w:type="dxa" w:w="576"/>
          </w:tcPr>
          <w:p>
            <w:r>
              <w:t>6.45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211</w:t>
            </w:r>
          </w:p>
        </w:tc>
        <w:tc>
          <w:tcPr>
            <w:tcW w:type="dxa" w:w="576"/>
          </w:tcPr>
          <w:p>
            <w:r>
              <w:t>days</w:t>
            </w:r>
          </w:p>
        </w:tc>
        <w:tc>
          <w:tcPr>
            <w:tcW w:type="dxa" w:w="576"/>
          </w:tcPr>
          <w:p>
            <w:r>
              <w:t>240</w:t>
            </w:r>
          </w:p>
        </w:tc>
        <w:tc>
          <w:tcPr>
            <w:tcW w:type="dxa" w:w="576"/>
          </w:tcPr>
          <w:p>
            <w:r>
              <w:t>days</w:t>
            </w:r>
          </w:p>
        </w:tc>
        <w:tc>
          <w:tcPr>
            <w:tcW w:type="dxa" w:w="576"/>
          </w:tcPr>
          <w:p>
            <w:r>
              <w:t>6.45</w:t>
            </w:r>
          </w:p>
        </w:tc>
        <w:tc>
          <w:tcPr>
            <w:tcW w:type="dxa" w:w="576"/>
          </w:tcPr>
          <w:p>
            <w:r>
              <w:t>6.45</w:t>
            </w:r>
          </w:p>
        </w:tc>
        <w:tc>
          <w:tcPr>
            <w:tcW w:type="dxa" w:w="576"/>
          </w:tcPr>
          <w:p>
            <w:r>
              <w:t>6.45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241</w:t>
            </w:r>
          </w:p>
        </w:tc>
        <w:tc>
          <w:tcPr>
            <w:tcW w:type="dxa" w:w="576"/>
          </w:tcPr>
          <w:p>
            <w:r>
              <w:t>days</w:t>
            </w:r>
          </w:p>
        </w:tc>
        <w:tc>
          <w:tcPr>
            <w:tcW w:type="dxa" w:w="576"/>
          </w:tcPr>
          <w:p>
            <w:r>
              <w:t>269</w:t>
            </w:r>
          </w:p>
        </w:tc>
        <w:tc>
          <w:tcPr>
            <w:tcW w:type="dxa" w:w="576"/>
          </w:tcPr>
          <w:p>
            <w:r>
              <w:t>days</w:t>
            </w:r>
          </w:p>
        </w:tc>
        <w:tc>
          <w:tcPr>
            <w:tcW w:type="dxa" w:w="576"/>
          </w:tcPr>
          <w:p>
            <w:r>
              <w:t>6.5</w:t>
            </w:r>
          </w:p>
        </w:tc>
        <w:tc>
          <w:tcPr>
            <w:tcW w:type="dxa" w:w="576"/>
          </w:tcPr>
          <w:p>
            <w:r>
              <w:t>6.5</w:t>
            </w:r>
          </w:p>
        </w:tc>
        <w:tc>
          <w:tcPr>
            <w:tcW w:type="dxa" w:w="576"/>
          </w:tcPr>
          <w:p>
            <w:r>
              <w:t>6.5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r>
      <w:tr>
        <w:tc>
          <w:tcPr>
            <w:tcW w:type="dxa" w:w="576"/>
          </w:tcPr>
          <w:p>
            <w:r>
              <w:t>270</w:t>
            </w:r>
          </w:p>
        </w:tc>
        <w:tc>
          <w:tcPr>
            <w:tcW w:type="dxa" w:w="576"/>
          </w:tcPr>
          <w:p>
            <w:r>
              <w:t>days</w:t>
            </w:r>
          </w:p>
        </w:tc>
        <w:tc>
          <w:tcPr>
            <w:tcW w:type="dxa" w:w="576"/>
          </w:tcPr>
          <w:p>
            <w:r>
              <w:t>330</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331</w:t>
            </w:r>
          </w:p>
        </w:tc>
        <w:tc>
          <w:tcPr>
            <w:tcW w:type="dxa" w:w="576"/>
          </w:tcPr>
          <w:p>
            <w:r>
              <w:t>days</w:t>
            </w:r>
          </w:p>
        </w:tc>
        <w:tc>
          <w:tcPr>
            <w:tcW w:type="dxa" w:w="576"/>
          </w:tcPr>
          <w:p>
            <w:r>
              <w:t>343</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344</w:t>
            </w:r>
          </w:p>
        </w:tc>
        <w:tc>
          <w:tcPr>
            <w:tcW w:type="dxa" w:w="576"/>
          </w:tcPr>
          <w:p>
            <w:r>
              <w:t>days</w:t>
            </w:r>
          </w:p>
        </w:tc>
        <w:tc>
          <w:tcPr>
            <w:tcW w:type="dxa" w:w="576"/>
          </w:tcPr>
          <w:p>
            <w:r>
              <w:t>354</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355</w:t>
            </w:r>
          </w:p>
        </w:tc>
        <w:tc>
          <w:tcPr>
            <w:tcW w:type="dxa" w:w="576"/>
          </w:tcPr>
          <w:p>
            <w:r>
              <w:t>days</w:t>
            </w:r>
          </w:p>
        </w:tc>
        <w:tc>
          <w:tcPr>
            <w:tcW w:type="dxa" w:w="576"/>
          </w:tcPr>
          <w:p>
            <w:r>
              <w:t>364</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365</w:t>
            </w:r>
          </w:p>
        </w:tc>
        <w:tc>
          <w:tcPr>
            <w:tcW w:type="dxa" w:w="576"/>
          </w:tcPr>
          <w:p>
            <w:r>
              <w:t>days</w:t>
            </w:r>
          </w:p>
        </w:tc>
        <w:tc>
          <w:tcPr>
            <w:tcW w:type="dxa" w:w="576"/>
          </w:tcPr>
          <w:p>
            <w:r>
              <w:t>Below 1 Year 3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1 Year 3 Month</w:t>
            </w:r>
          </w:p>
        </w:tc>
        <w:tc>
          <w:tcPr>
            <w:tcW w:type="dxa" w:w="576"/>
          </w:tcPr>
          <w:p>
            <w:r/>
          </w:p>
        </w:tc>
        <w:tc>
          <w:tcPr>
            <w:tcW w:type="dxa" w:w="576"/>
          </w:tcPr>
          <w:p>
            <w:r>
              <w:t>Below 1 Year 4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1 Year 4 Months</w:t>
            </w:r>
          </w:p>
        </w:tc>
        <w:tc>
          <w:tcPr>
            <w:tcW w:type="dxa" w:w="576"/>
          </w:tcPr>
          <w:p>
            <w:r/>
          </w:p>
        </w:tc>
        <w:tc>
          <w:tcPr>
            <w:tcW w:type="dxa" w:w="576"/>
          </w:tcPr>
          <w:p>
            <w:r>
              <w:t>Below 1 Year 6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1 Year 6 Months</w:t>
            </w:r>
          </w:p>
        </w:tc>
        <w:tc>
          <w:tcPr>
            <w:tcW w:type="dxa" w:w="576"/>
          </w:tcPr>
          <w:p>
            <w:r/>
          </w:p>
        </w:tc>
        <w:tc>
          <w:tcPr>
            <w:tcW w:type="dxa" w:w="576"/>
          </w:tcPr>
          <w:p>
            <w:r>
              <w:t>upto 2 Yr</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Above 2 Year</w:t>
            </w:r>
          </w:p>
        </w:tc>
        <w:tc>
          <w:tcPr>
            <w:tcW w:type="dxa" w:w="576"/>
          </w:tcPr>
          <w:p>
            <w:r/>
          </w:p>
        </w:tc>
        <w:tc>
          <w:tcPr>
            <w:tcW w:type="dxa" w:w="576"/>
          </w:tcPr>
          <w:p>
            <w:r>
              <w:t>Below 2 Yr 6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2 Year 6 Months</w:t>
            </w:r>
          </w:p>
        </w:tc>
        <w:tc>
          <w:tcPr>
            <w:tcW w:type="dxa" w:w="576"/>
          </w:tcPr>
          <w:p>
            <w:r/>
          </w:p>
        </w:tc>
        <w:tc>
          <w:tcPr>
            <w:tcW w:type="dxa" w:w="576"/>
          </w:tcPr>
          <w:p>
            <w:r>
              <w:t>Below 2 Yr 7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2 Year 7 Months</w:t>
            </w:r>
          </w:p>
        </w:tc>
        <w:tc>
          <w:tcPr>
            <w:tcW w:type="dxa" w:w="576"/>
          </w:tcPr>
          <w:p>
            <w:r/>
          </w:p>
        </w:tc>
        <w:tc>
          <w:tcPr>
            <w:tcW w:type="dxa" w:w="576"/>
          </w:tcPr>
          <w:p>
            <w:r>
              <w:t>3 Yr 3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Above 3 yrs 3 Months</w:t>
            </w:r>
          </w:p>
        </w:tc>
        <w:tc>
          <w:tcPr>
            <w:tcW w:type="dxa" w:w="576"/>
          </w:tcPr>
          <w:p>
            <w:r/>
          </w:p>
        </w:tc>
        <w:tc>
          <w:tcPr>
            <w:tcW w:type="dxa" w:w="576"/>
          </w:tcPr>
          <w:p>
            <w:r>
              <w:t>Below 61 Months</w:t>
            </w:r>
          </w:p>
        </w:tc>
        <w:tc>
          <w:tcPr>
            <w:tcW w:type="dxa" w:w="576"/>
          </w:tcPr>
          <w:p>
            <w:r/>
          </w:p>
        </w:tc>
        <w:tc>
          <w:tcPr>
            <w:tcW w:type="dxa" w:w="576"/>
          </w:tcPr>
          <w:p>
            <w:r>
              <w:t>6.8</w:t>
            </w:r>
          </w:p>
        </w:tc>
        <w:tc>
          <w:tcPr>
            <w:tcW w:type="dxa" w:w="576"/>
          </w:tcPr>
          <w:p>
            <w:r>
              <w:t>6.8</w:t>
            </w:r>
          </w:p>
        </w:tc>
        <w:tc>
          <w:tcPr>
            <w:tcW w:type="dxa" w:w="576"/>
          </w:tcPr>
          <w:p>
            <w:r>
              <w:t>6.8</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r>
      <w:tr>
        <w:tc>
          <w:tcPr>
            <w:tcW w:type="dxa" w:w="576"/>
          </w:tcPr>
          <w:p>
            <w:r>
              <w:t>61 months and above</w:t>
            </w:r>
          </w:p>
        </w:tc>
        <w:tc>
          <w:tcPr>
            <w:tcW w:type="dxa" w:w="576"/>
          </w:tcPr>
          <w:p>
            <w:r>
              <w:t>None</w:t>
            </w:r>
          </w:p>
        </w:tc>
        <w:tc>
          <w:tcPr>
            <w:tcW w:type="dxa" w:w="576"/>
          </w:tcPr>
          <w:p>
            <w:r>
              <w:t>Upto 10 Yrs</w:t>
            </w:r>
          </w:p>
        </w:tc>
        <w:tc>
          <w:tcPr>
            <w:tcW w:type="dxa" w:w="576"/>
          </w:tcPr>
          <w:p>
            <w:r>
              <w:t>None</w:t>
            </w:r>
          </w:p>
        </w:tc>
        <w:tc>
          <w:tcPr>
            <w:tcW w:type="dxa" w:w="576"/>
          </w:tcPr>
          <w:p>
            <w:r>
              <w:t>6.8</w:t>
            </w:r>
          </w:p>
        </w:tc>
        <w:tc>
          <w:tcPr>
            <w:tcW w:type="dxa" w:w="576"/>
          </w:tcPr>
          <w:p>
            <w:r>
              <w:t>6.8</w:t>
            </w:r>
          </w:p>
        </w:tc>
        <w:tc>
          <w:tcPr>
            <w:tcW w:type="dxa" w:w="576"/>
          </w:tcPr>
          <w:p>
            <w:r>
              <w:t>6.8</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r>
    </w:tbl>
    <w:p/>
    <w:p/>
    <w:p>
      <w:r>
        <w:br w:type="page"/>
      </w:r>
    </w:p>
    <w:p>
      <w:pPr>
        <w:pStyle w:val="Heading1"/>
      </w:pPr>
      <w:r>
        <w:t>&gt;&gt; PVB_13 : Jammu and Kashmir Bank</w:t>
      </w:r>
    </w:p>
    <w:p>
      <w:r>
        <w:t>Website: https://www.jkbank.com/interest-rates</w:t>
      </w:r>
    </w:p>
    <w:p>
      <w:r>
        <w:t>Summary:</w:t>
      </w:r>
    </w:p>
    <w:p/>
    <w:p>
      <w:r>
        <w:t>Savings Bank Deposits Domestic Term Deposits Bulk Deposit Rates Callable &amp; Non Callable</w:t>
      </w:r>
    </w:p>
    <w:p>
      <w:r>
        <w:t>Savings Bank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Type</w:t>
            </w:r>
          </w:p>
        </w:tc>
        <w:tc>
          <w:tcPr>
            <w:tcW w:type="dxa" w:w="4320"/>
          </w:tcPr>
          <w:p>
            <w:r>
              <w:t>Rate of Interest Per Annum w.e.f. 11.08.2025</w:t>
            </w:r>
          </w:p>
        </w:tc>
      </w:tr>
      <w:tr>
        <w:tc>
          <w:tcPr>
            <w:tcW w:type="dxa" w:w="4320"/>
          </w:tcPr>
          <w:p>
            <w:r>
              <w:t>Deposit Type</w:t>
            </w:r>
          </w:p>
        </w:tc>
        <w:tc>
          <w:tcPr>
            <w:tcW w:type="dxa" w:w="4320"/>
          </w:tcPr>
          <w:p>
            <w:r>
              <w:t>Revised</w:t>
            </w:r>
          </w:p>
        </w:tc>
      </w:tr>
      <w:tr>
        <w:tc>
          <w:tcPr>
            <w:tcW w:type="dxa" w:w="4320"/>
          </w:tcPr>
          <w:p>
            <w:r>
              <w:t>Domestic/NRO/ NRE Rupee Savings Bank Deposits</w:t>
            </w:r>
          </w:p>
        </w:tc>
        <w:tc>
          <w:tcPr>
            <w:tcW w:type="dxa" w:w="4320"/>
          </w:tcPr>
          <w:p>
            <w:r>
              <w:t>2.75%</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7 days to 30 days</w:t>
            </w:r>
          </w:p>
        </w:tc>
        <w:tc>
          <w:tcPr>
            <w:tcW w:type="dxa" w:w="2160"/>
          </w:tcPr>
          <w:p>
            <w:r>
              <w:t>Domestic/NRO</w:t>
            </w:r>
          </w:p>
        </w:tc>
        <w:tc>
          <w:tcPr>
            <w:tcW w:type="dxa" w:w="2160"/>
          </w:tcPr>
          <w:p>
            <w:r>
              <w:t>3.50%</w:t>
            </w:r>
          </w:p>
        </w:tc>
        <w:tc>
          <w:tcPr>
            <w:tcW w:type="dxa" w:w="2160"/>
          </w:tcPr>
          <w:p>
            <w:r>
              <w:t>3.50%</w:t>
            </w:r>
          </w:p>
        </w:tc>
      </w:tr>
      <w:tr>
        <w:tc>
          <w:tcPr>
            <w:tcW w:type="dxa" w:w="2160"/>
          </w:tcPr>
          <w:p>
            <w:r>
              <w:t>31 days to 45 days</w:t>
            </w:r>
          </w:p>
        </w:tc>
        <w:tc>
          <w:tcPr>
            <w:tcW w:type="dxa" w:w="2160"/>
          </w:tcPr>
          <w:p>
            <w:r>
              <w:t>Domestic/NRO</w:t>
            </w:r>
          </w:p>
        </w:tc>
        <w:tc>
          <w:tcPr>
            <w:tcW w:type="dxa" w:w="2160"/>
          </w:tcPr>
          <w:p>
            <w:r>
              <w:t>4.00%</w:t>
            </w:r>
          </w:p>
        </w:tc>
        <w:tc>
          <w:tcPr>
            <w:tcW w:type="dxa" w:w="2160"/>
          </w:tcPr>
          <w:p>
            <w:r>
              <w:t>4.00%</w:t>
            </w:r>
          </w:p>
        </w:tc>
      </w:tr>
      <w:tr>
        <w:tc>
          <w:tcPr>
            <w:tcW w:type="dxa" w:w="2160"/>
          </w:tcPr>
          <w:p>
            <w:r>
              <w:t>46 days to 90 days</w:t>
            </w:r>
          </w:p>
        </w:tc>
        <w:tc>
          <w:tcPr>
            <w:tcW w:type="dxa" w:w="2160"/>
          </w:tcPr>
          <w:p>
            <w:r>
              <w:t>Domestic/NRO</w:t>
            </w:r>
          </w:p>
        </w:tc>
        <w:tc>
          <w:tcPr>
            <w:tcW w:type="dxa" w:w="2160"/>
          </w:tcPr>
          <w:p>
            <w:r>
              <w:t>5.00%</w:t>
            </w:r>
          </w:p>
        </w:tc>
        <w:tc>
          <w:tcPr>
            <w:tcW w:type="dxa" w:w="2160"/>
          </w:tcPr>
          <w:p>
            <w:r>
              <w:t>5.00%</w:t>
            </w:r>
          </w:p>
        </w:tc>
      </w:tr>
      <w:tr>
        <w:tc>
          <w:tcPr>
            <w:tcW w:type="dxa" w:w="2160"/>
          </w:tcPr>
          <w:p>
            <w:r>
              <w:t>91 days to 180 days</w:t>
            </w:r>
          </w:p>
        </w:tc>
        <w:tc>
          <w:tcPr>
            <w:tcW w:type="dxa" w:w="2160"/>
          </w:tcPr>
          <w:p>
            <w:r>
              <w:t>Domestic/NRO</w:t>
            </w:r>
          </w:p>
        </w:tc>
        <w:tc>
          <w:tcPr>
            <w:tcW w:type="dxa" w:w="2160"/>
          </w:tcPr>
          <w:p>
            <w:r>
              <w:t>5.25%</w:t>
            </w:r>
          </w:p>
        </w:tc>
        <w:tc>
          <w:tcPr>
            <w:tcW w:type="dxa" w:w="2160"/>
          </w:tcPr>
          <w:p>
            <w:r>
              <w:t>5.25%</w:t>
            </w:r>
          </w:p>
        </w:tc>
      </w:tr>
      <w:tr>
        <w:tc>
          <w:tcPr>
            <w:tcW w:type="dxa" w:w="2160"/>
          </w:tcPr>
          <w:p>
            <w:r>
              <w:t>181 days to 270 days</w:t>
            </w:r>
          </w:p>
        </w:tc>
        <w:tc>
          <w:tcPr>
            <w:tcW w:type="dxa" w:w="2160"/>
          </w:tcPr>
          <w:p>
            <w:r>
              <w:t>Domestic/NRO</w:t>
            </w:r>
          </w:p>
        </w:tc>
        <w:tc>
          <w:tcPr>
            <w:tcW w:type="dxa" w:w="2160"/>
          </w:tcPr>
          <w:p>
            <w:r>
              <w:t>5.80%</w:t>
            </w:r>
          </w:p>
        </w:tc>
        <w:tc>
          <w:tcPr>
            <w:tcW w:type="dxa" w:w="2160"/>
          </w:tcPr>
          <w:p>
            <w:r>
              <w:t>5.80%</w:t>
            </w:r>
          </w:p>
        </w:tc>
      </w:tr>
      <w:tr>
        <w:tc>
          <w:tcPr>
            <w:tcW w:type="dxa" w:w="2160"/>
          </w:tcPr>
          <w:p>
            <w:r>
              <w:t>271 days to less than 1 year</w:t>
            </w:r>
          </w:p>
        </w:tc>
        <w:tc>
          <w:tcPr>
            <w:tcW w:type="dxa" w:w="2160"/>
          </w:tcPr>
          <w:p>
            <w:r>
              <w:t>Domestic/NRO</w:t>
            </w:r>
          </w:p>
        </w:tc>
        <w:tc>
          <w:tcPr>
            <w:tcW w:type="dxa" w:w="2160"/>
          </w:tcPr>
          <w:p>
            <w:r>
              <w:t>6.25%</w:t>
            </w:r>
          </w:p>
        </w:tc>
        <w:tc>
          <w:tcPr>
            <w:tcW w:type="dxa" w:w="2160"/>
          </w:tcPr>
          <w:p>
            <w:r>
              <w:t>6.25%</w:t>
            </w:r>
          </w:p>
        </w:tc>
      </w:tr>
      <w:tr>
        <w:tc>
          <w:tcPr>
            <w:tcW w:type="dxa" w:w="2160"/>
          </w:tcPr>
          <w:p>
            <w:r>
              <w:t>1 year to less than 2 years</w:t>
            </w:r>
          </w:p>
        </w:tc>
        <w:tc>
          <w:tcPr>
            <w:tcW w:type="dxa" w:w="2160"/>
          </w:tcPr>
          <w:p>
            <w:r>
              <w:t>Domestic/NRO/NRE</w:t>
            </w:r>
          </w:p>
        </w:tc>
        <w:tc>
          <w:tcPr>
            <w:tcW w:type="dxa" w:w="2160"/>
          </w:tcPr>
          <w:p>
            <w:r>
              <w:t>6.75%</w:t>
            </w:r>
          </w:p>
        </w:tc>
        <w:tc>
          <w:tcPr>
            <w:tcW w:type="dxa" w:w="2160"/>
          </w:tcPr>
          <w:p>
            <w:r>
              <w:t>6.60%</w:t>
            </w:r>
          </w:p>
        </w:tc>
      </w:tr>
      <w:tr>
        <w:tc>
          <w:tcPr>
            <w:tcW w:type="dxa" w:w="2160"/>
          </w:tcPr>
          <w:p>
            <w:r>
              <w:t>2 years to 887 days</w:t>
            </w:r>
          </w:p>
        </w:tc>
        <w:tc>
          <w:tcPr>
            <w:tcW w:type="dxa" w:w="2160"/>
          </w:tcPr>
          <w:p>
            <w:r>
              <w:t>Domestic/NRO/NRE</w:t>
            </w:r>
          </w:p>
        </w:tc>
        <w:tc>
          <w:tcPr>
            <w:tcW w:type="dxa" w:w="2160"/>
          </w:tcPr>
          <w:p>
            <w:r>
              <w:t>6.90%</w:t>
            </w:r>
          </w:p>
        </w:tc>
        <w:tc>
          <w:tcPr>
            <w:tcW w:type="dxa" w:w="2160"/>
          </w:tcPr>
          <w:p>
            <w:r>
              <w:t>6.75%</w:t>
            </w:r>
          </w:p>
        </w:tc>
      </w:tr>
      <w:tr>
        <w:tc>
          <w:tcPr>
            <w:tcW w:type="dxa" w:w="2160"/>
          </w:tcPr>
          <w:p>
            <w:r>
              <w:t>888 days</w:t>
            </w:r>
          </w:p>
        </w:tc>
        <w:tc>
          <w:tcPr>
            <w:tcW w:type="dxa" w:w="2160"/>
          </w:tcPr>
          <w:p>
            <w:r>
              <w:t>Domestic/NRO/NRE</w:t>
            </w:r>
          </w:p>
        </w:tc>
        <w:tc>
          <w:tcPr>
            <w:tcW w:type="dxa" w:w="2160"/>
          </w:tcPr>
          <w:p>
            <w:r>
              <w:t>7.30%</w:t>
            </w:r>
          </w:p>
        </w:tc>
        <w:tc>
          <w:tcPr>
            <w:tcW w:type="dxa" w:w="2160"/>
          </w:tcPr>
          <w:p>
            <w:r>
              <w:t>7.10%</w:t>
            </w:r>
          </w:p>
        </w:tc>
      </w:tr>
      <w:tr>
        <w:tc>
          <w:tcPr>
            <w:tcW w:type="dxa" w:w="2160"/>
          </w:tcPr>
          <w:p>
            <w:r>
              <w:t>889 days to less than 3 years</w:t>
            </w:r>
          </w:p>
        </w:tc>
        <w:tc>
          <w:tcPr>
            <w:tcW w:type="dxa" w:w="2160"/>
          </w:tcPr>
          <w:p>
            <w:r>
              <w:t>Domestic/NRO/NRE</w:t>
            </w:r>
          </w:p>
        </w:tc>
        <w:tc>
          <w:tcPr>
            <w:tcW w:type="dxa" w:w="2160"/>
          </w:tcPr>
          <w:p>
            <w:r>
              <w:t>6.90%</w:t>
            </w:r>
          </w:p>
        </w:tc>
        <w:tc>
          <w:tcPr>
            <w:tcW w:type="dxa" w:w="2160"/>
          </w:tcPr>
          <w:p>
            <w:r>
              <w:t>6.75%</w:t>
            </w:r>
          </w:p>
        </w:tc>
      </w:tr>
      <w:tr>
        <w:tc>
          <w:tcPr>
            <w:tcW w:type="dxa" w:w="2160"/>
          </w:tcPr>
          <w:p>
            <w:r>
              <w:t>3 years to less than 5 years</w:t>
            </w:r>
          </w:p>
        </w:tc>
        <w:tc>
          <w:tcPr>
            <w:tcW w:type="dxa" w:w="2160"/>
          </w:tcPr>
          <w:p>
            <w:r>
              <w:t>Domestic/NRO/NRE</w:t>
            </w:r>
          </w:p>
        </w:tc>
        <w:tc>
          <w:tcPr>
            <w:tcW w:type="dxa" w:w="2160"/>
          </w:tcPr>
          <w:p>
            <w:r>
              <w:t>6.75%</w:t>
            </w:r>
          </w:p>
        </w:tc>
        <w:tc>
          <w:tcPr>
            <w:tcW w:type="dxa" w:w="2160"/>
          </w:tcPr>
          <w:p>
            <w:r>
              <w:t>6.75%</w:t>
            </w:r>
          </w:p>
        </w:tc>
      </w:tr>
      <w:tr>
        <w:tc>
          <w:tcPr>
            <w:tcW w:type="dxa" w:w="2160"/>
          </w:tcPr>
          <w:p>
            <w:r>
              <w:t>5 years to 10 years</w:t>
            </w:r>
          </w:p>
        </w:tc>
        <w:tc>
          <w:tcPr>
            <w:tcW w:type="dxa" w:w="2160"/>
          </w:tcPr>
          <w:p>
            <w:r>
              <w:t>Domestic/NRO/NRE</w:t>
            </w:r>
          </w:p>
        </w:tc>
        <w:tc>
          <w:tcPr>
            <w:tcW w:type="dxa" w:w="2160"/>
          </w:tcPr>
          <w:p>
            <w:r>
              <w:t>6.50%</w:t>
            </w:r>
          </w:p>
        </w:tc>
        <w:tc>
          <w:tcPr>
            <w:tcW w:type="dxa" w:w="2160"/>
          </w:tcPr>
          <w:p>
            <w:r>
              <w:t>6.50%</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7 days to 30 days</w:t>
            </w:r>
          </w:p>
        </w:tc>
        <w:tc>
          <w:tcPr>
            <w:tcW w:type="dxa" w:w="2160"/>
          </w:tcPr>
          <w:p>
            <w:r>
              <w:t>Domestic/NRO</w:t>
            </w:r>
          </w:p>
        </w:tc>
        <w:tc>
          <w:tcPr>
            <w:tcW w:type="dxa" w:w="2160"/>
          </w:tcPr>
          <w:p>
            <w:r>
              <w:t>4.75%</w:t>
            </w:r>
          </w:p>
        </w:tc>
        <w:tc>
          <w:tcPr>
            <w:tcW w:type="dxa" w:w="2160"/>
          </w:tcPr>
          <w:p>
            <w:r>
              <w:t>4.75%</w:t>
            </w:r>
          </w:p>
        </w:tc>
      </w:tr>
      <w:tr>
        <w:tc>
          <w:tcPr>
            <w:tcW w:type="dxa" w:w="2160"/>
          </w:tcPr>
          <w:p>
            <w:r>
              <w:t>31 days to 45 days</w:t>
            </w:r>
          </w:p>
        </w:tc>
        <w:tc>
          <w:tcPr>
            <w:tcW w:type="dxa" w:w="2160"/>
          </w:tcPr>
          <w:p>
            <w:r>
              <w:t>Domestic/NRO</w:t>
            </w:r>
          </w:p>
        </w:tc>
        <w:tc>
          <w:tcPr>
            <w:tcW w:type="dxa" w:w="2160"/>
          </w:tcPr>
          <w:p>
            <w:r>
              <w:t>5.00%</w:t>
            </w:r>
          </w:p>
        </w:tc>
        <w:tc>
          <w:tcPr>
            <w:tcW w:type="dxa" w:w="2160"/>
          </w:tcPr>
          <w:p>
            <w:r>
              <w:t>5.00%</w:t>
            </w:r>
          </w:p>
        </w:tc>
      </w:tr>
      <w:tr>
        <w:tc>
          <w:tcPr>
            <w:tcW w:type="dxa" w:w="2160"/>
          </w:tcPr>
          <w:p>
            <w:r>
              <w:t>46 days to 90 days</w:t>
            </w:r>
          </w:p>
        </w:tc>
        <w:tc>
          <w:tcPr>
            <w:tcW w:type="dxa" w:w="2160"/>
          </w:tcPr>
          <w:p>
            <w:r>
              <w:t>Domestic/NRO</w:t>
            </w:r>
          </w:p>
        </w:tc>
        <w:tc>
          <w:tcPr>
            <w:tcW w:type="dxa" w:w="2160"/>
          </w:tcPr>
          <w:p>
            <w:r>
              <w:t>5.50%</w:t>
            </w:r>
          </w:p>
        </w:tc>
        <w:tc>
          <w:tcPr>
            <w:tcW w:type="dxa" w:w="2160"/>
          </w:tcPr>
          <w:p>
            <w:r>
              <w:t>5.50%</w:t>
            </w:r>
          </w:p>
        </w:tc>
      </w:tr>
      <w:tr>
        <w:tc>
          <w:tcPr>
            <w:tcW w:type="dxa" w:w="2160"/>
          </w:tcPr>
          <w:p>
            <w:r>
              <w:t>91 days to 180 days</w:t>
            </w:r>
          </w:p>
        </w:tc>
        <w:tc>
          <w:tcPr>
            <w:tcW w:type="dxa" w:w="2160"/>
          </w:tcPr>
          <w:p>
            <w:r>
              <w:t>Domestic/NRO</w:t>
            </w:r>
          </w:p>
        </w:tc>
        <w:tc>
          <w:tcPr>
            <w:tcW w:type="dxa" w:w="2160"/>
          </w:tcPr>
          <w:p>
            <w:r>
              <w:t>6.00%</w:t>
            </w:r>
          </w:p>
        </w:tc>
        <w:tc>
          <w:tcPr>
            <w:tcW w:type="dxa" w:w="2160"/>
          </w:tcPr>
          <w:p>
            <w:r>
              <w:t>6.00%</w:t>
            </w:r>
          </w:p>
        </w:tc>
      </w:tr>
      <w:tr>
        <w:tc>
          <w:tcPr>
            <w:tcW w:type="dxa" w:w="2160"/>
          </w:tcPr>
          <w:p>
            <w:r>
              <w:t>181 days to 270 days</w:t>
            </w:r>
          </w:p>
        </w:tc>
        <w:tc>
          <w:tcPr>
            <w:tcW w:type="dxa" w:w="2160"/>
          </w:tcPr>
          <w:p>
            <w:r>
              <w:t>Domestic/NRO</w:t>
            </w:r>
          </w:p>
        </w:tc>
        <w:tc>
          <w:tcPr>
            <w:tcW w:type="dxa" w:w="2160"/>
          </w:tcPr>
          <w:p>
            <w:r>
              <w:t>6.25%</w:t>
            </w:r>
          </w:p>
        </w:tc>
        <w:tc>
          <w:tcPr>
            <w:tcW w:type="dxa" w:w="2160"/>
          </w:tcPr>
          <w:p>
            <w:r>
              <w:t>6.25%</w:t>
            </w:r>
          </w:p>
        </w:tc>
      </w:tr>
      <w:tr>
        <w:tc>
          <w:tcPr>
            <w:tcW w:type="dxa" w:w="2160"/>
          </w:tcPr>
          <w:p>
            <w:r>
              <w:t>271 days to less than 1 year</w:t>
            </w:r>
          </w:p>
        </w:tc>
        <w:tc>
          <w:tcPr>
            <w:tcW w:type="dxa" w:w="2160"/>
          </w:tcPr>
          <w:p>
            <w:r>
              <w:t>Domestic/NRO</w:t>
            </w:r>
          </w:p>
        </w:tc>
        <w:tc>
          <w:tcPr>
            <w:tcW w:type="dxa" w:w="2160"/>
          </w:tcPr>
          <w:p>
            <w:r>
              <w:t>6.25%</w:t>
            </w:r>
          </w:p>
        </w:tc>
        <w:tc>
          <w:tcPr>
            <w:tcW w:type="dxa" w:w="2160"/>
          </w:tcPr>
          <w:p>
            <w:r>
              <w:t>6.25%</w:t>
            </w:r>
          </w:p>
        </w:tc>
      </w:tr>
      <w:tr>
        <w:tc>
          <w:tcPr>
            <w:tcW w:type="dxa" w:w="2160"/>
          </w:tcPr>
          <w:p>
            <w:r>
              <w:t>1 year to less than 2 years</w:t>
            </w:r>
          </w:p>
        </w:tc>
        <w:tc>
          <w:tcPr>
            <w:tcW w:type="dxa" w:w="2160"/>
          </w:tcPr>
          <w:p>
            <w:r>
              <w:t>Domestic/NRO/NRE</w:t>
            </w:r>
          </w:p>
        </w:tc>
        <w:tc>
          <w:tcPr>
            <w:tcW w:type="dxa" w:w="2160"/>
          </w:tcPr>
          <w:p>
            <w:r>
              <w:t>6.90%</w:t>
            </w:r>
          </w:p>
        </w:tc>
        <w:tc>
          <w:tcPr>
            <w:tcW w:type="dxa" w:w="2160"/>
          </w:tcPr>
          <w:p>
            <w:r>
              <w:t>6.90%</w:t>
            </w:r>
          </w:p>
        </w:tc>
      </w:tr>
      <w:tr>
        <w:tc>
          <w:tcPr>
            <w:tcW w:type="dxa" w:w="2160"/>
          </w:tcPr>
          <w:p>
            <w:r>
              <w:t>2 years to 887 days</w:t>
            </w:r>
          </w:p>
        </w:tc>
        <w:tc>
          <w:tcPr>
            <w:tcW w:type="dxa" w:w="2160"/>
          </w:tcPr>
          <w:p>
            <w:r>
              <w:t>Domestic/NRO/NRE</w:t>
            </w:r>
          </w:p>
        </w:tc>
        <w:tc>
          <w:tcPr>
            <w:tcW w:type="dxa" w:w="2160"/>
          </w:tcPr>
          <w:p>
            <w:r>
              <w:t>6.50%</w:t>
            </w:r>
          </w:p>
        </w:tc>
        <w:tc>
          <w:tcPr>
            <w:tcW w:type="dxa" w:w="2160"/>
          </w:tcPr>
          <w:p>
            <w:r>
              <w:t>6.50%</w:t>
            </w:r>
          </w:p>
        </w:tc>
      </w:tr>
      <w:tr>
        <w:tc>
          <w:tcPr>
            <w:tcW w:type="dxa" w:w="2160"/>
          </w:tcPr>
          <w:p>
            <w:r>
              <w:t>888 days</w:t>
            </w:r>
          </w:p>
        </w:tc>
        <w:tc>
          <w:tcPr>
            <w:tcW w:type="dxa" w:w="2160"/>
          </w:tcPr>
          <w:p>
            <w:r>
              <w:t>Domestic/NRO/NRE</w:t>
            </w:r>
          </w:p>
        </w:tc>
        <w:tc>
          <w:tcPr>
            <w:tcW w:type="dxa" w:w="2160"/>
          </w:tcPr>
          <w:p>
            <w:r>
              <w:t>7.30%</w:t>
            </w:r>
          </w:p>
        </w:tc>
        <w:tc>
          <w:tcPr>
            <w:tcW w:type="dxa" w:w="2160"/>
          </w:tcPr>
          <w:p>
            <w:r>
              <w:t>7.10%</w:t>
            </w:r>
          </w:p>
        </w:tc>
      </w:tr>
      <w:tr>
        <w:tc>
          <w:tcPr>
            <w:tcW w:type="dxa" w:w="2160"/>
          </w:tcPr>
          <w:p>
            <w:r>
              <w:t>889 days to less than 3 years</w:t>
            </w:r>
          </w:p>
        </w:tc>
        <w:tc>
          <w:tcPr>
            <w:tcW w:type="dxa" w:w="2160"/>
          </w:tcPr>
          <w:p>
            <w:r>
              <w:t>Domestic/NRO/NRE</w:t>
            </w:r>
          </w:p>
        </w:tc>
        <w:tc>
          <w:tcPr>
            <w:tcW w:type="dxa" w:w="2160"/>
          </w:tcPr>
          <w:p>
            <w:r>
              <w:t>6.50%</w:t>
            </w:r>
          </w:p>
        </w:tc>
        <w:tc>
          <w:tcPr>
            <w:tcW w:type="dxa" w:w="2160"/>
          </w:tcPr>
          <w:p>
            <w:r>
              <w:t>6.50%</w:t>
            </w:r>
          </w:p>
        </w:tc>
      </w:tr>
      <w:tr>
        <w:tc>
          <w:tcPr>
            <w:tcW w:type="dxa" w:w="2160"/>
          </w:tcPr>
          <w:p>
            <w:r>
              <w:t>3 years to less than 5 years</w:t>
            </w:r>
          </w:p>
        </w:tc>
        <w:tc>
          <w:tcPr>
            <w:tcW w:type="dxa" w:w="2160"/>
          </w:tcPr>
          <w:p>
            <w:r>
              <w:t>Domestic/NRO/NRE</w:t>
            </w:r>
          </w:p>
        </w:tc>
        <w:tc>
          <w:tcPr>
            <w:tcW w:type="dxa" w:w="2160"/>
          </w:tcPr>
          <w:p>
            <w:r>
              <w:t>6.25%</w:t>
            </w:r>
          </w:p>
        </w:tc>
        <w:tc>
          <w:tcPr>
            <w:tcW w:type="dxa" w:w="2160"/>
          </w:tcPr>
          <w:p>
            <w:r>
              <w:t>6.25%</w:t>
            </w:r>
          </w:p>
        </w:tc>
      </w:tr>
      <w:tr>
        <w:tc>
          <w:tcPr>
            <w:tcW w:type="dxa" w:w="2160"/>
          </w:tcPr>
          <w:p>
            <w:r>
              <w:t>5 years to less than 10 years</w:t>
            </w:r>
          </w:p>
        </w:tc>
        <w:tc>
          <w:tcPr>
            <w:tcW w:type="dxa" w:w="2160"/>
          </w:tcPr>
          <w:p>
            <w:r>
              <w:t>Domestic/NRO/NRE</w:t>
            </w:r>
          </w:p>
        </w:tc>
        <w:tc>
          <w:tcPr>
            <w:tcW w:type="dxa" w:w="2160"/>
          </w:tcPr>
          <w:p>
            <w:r>
              <w:t>6.00%</w:t>
            </w:r>
          </w:p>
        </w:tc>
        <w:tc>
          <w:tcPr>
            <w:tcW w:type="dxa" w:w="2160"/>
          </w:tcPr>
          <w:p>
            <w:r>
              <w:t>6.00%</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91 days to 180 days</w:t>
            </w:r>
          </w:p>
        </w:tc>
        <w:tc>
          <w:tcPr>
            <w:tcW w:type="dxa" w:w="2160"/>
          </w:tcPr>
          <w:p>
            <w:r>
              <w:t>Domestic/NRO</w:t>
            </w:r>
          </w:p>
        </w:tc>
        <w:tc>
          <w:tcPr>
            <w:tcW w:type="dxa" w:w="2160"/>
          </w:tcPr>
          <w:p>
            <w:r>
              <w:t>6.10%</w:t>
            </w:r>
          </w:p>
        </w:tc>
        <w:tc>
          <w:tcPr>
            <w:tcW w:type="dxa" w:w="2160"/>
          </w:tcPr>
          <w:p>
            <w:r>
              <w:t>6.10%</w:t>
            </w:r>
          </w:p>
        </w:tc>
      </w:tr>
      <w:tr>
        <w:tc>
          <w:tcPr>
            <w:tcW w:type="dxa" w:w="2160"/>
          </w:tcPr>
          <w:p>
            <w:r>
              <w:t>181 days to 270 days</w:t>
            </w:r>
          </w:p>
        </w:tc>
        <w:tc>
          <w:tcPr>
            <w:tcW w:type="dxa" w:w="2160"/>
          </w:tcPr>
          <w:p>
            <w:r>
              <w:t>Domestic/NRO</w:t>
            </w:r>
          </w:p>
        </w:tc>
        <w:tc>
          <w:tcPr>
            <w:tcW w:type="dxa" w:w="2160"/>
          </w:tcPr>
          <w:p>
            <w:r>
              <w:t>6.35%</w:t>
            </w:r>
          </w:p>
        </w:tc>
        <w:tc>
          <w:tcPr>
            <w:tcW w:type="dxa" w:w="2160"/>
          </w:tcPr>
          <w:p>
            <w:r>
              <w:t>6.35%</w:t>
            </w:r>
          </w:p>
        </w:tc>
      </w:tr>
      <w:tr>
        <w:tc>
          <w:tcPr>
            <w:tcW w:type="dxa" w:w="2160"/>
          </w:tcPr>
          <w:p>
            <w:r>
              <w:t>271 days to less than 1 year</w:t>
            </w:r>
          </w:p>
        </w:tc>
        <w:tc>
          <w:tcPr>
            <w:tcW w:type="dxa" w:w="2160"/>
          </w:tcPr>
          <w:p>
            <w:r>
              <w:t>Domestic/NRO</w:t>
            </w:r>
          </w:p>
        </w:tc>
        <w:tc>
          <w:tcPr>
            <w:tcW w:type="dxa" w:w="2160"/>
          </w:tcPr>
          <w:p>
            <w:r>
              <w:t>6.35%</w:t>
            </w:r>
          </w:p>
        </w:tc>
        <w:tc>
          <w:tcPr>
            <w:tcW w:type="dxa" w:w="2160"/>
          </w:tcPr>
          <w:p>
            <w:r>
              <w:t>6.35%</w:t>
            </w:r>
          </w:p>
        </w:tc>
      </w:tr>
      <w:tr>
        <w:tc>
          <w:tcPr>
            <w:tcW w:type="dxa" w:w="2160"/>
          </w:tcPr>
          <w:p>
            <w:r>
              <w:t>1 year to less than 2 years</w:t>
            </w:r>
          </w:p>
        </w:tc>
        <w:tc>
          <w:tcPr>
            <w:tcW w:type="dxa" w:w="2160"/>
          </w:tcPr>
          <w:p>
            <w:r>
              <w:t>Domestic/NRO/NRE</w:t>
            </w:r>
          </w:p>
        </w:tc>
        <w:tc>
          <w:tcPr>
            <w:tcW w:type="dxa" w:w="2160"/>
          </w:tcPr>
          <w:p>
            <w:r>
              <w:t>7.00%</w:t>
            </w:r>
          </w:p>
        </w:tc>
        <w:tc>
          <w:tcPr>
            <w:tcW w:type="dxa" w:w="2160"/>
          </w:tcPr>
          <w:p>
            <w:r>
              <w:t>7.00%</w:t>
            </w:r>
          </w:p>
        </w:tc>
      </w:tr>
      <w:tr>
        <w:tc>
          <w:tcPr>
            <w:tcW w:type="dxa" w:w="2160"/>
          </w:tcPr>
          <w:p>
            <w:r>
              <w:t>2 years to 887 days</w:t>
            </w:r>
          </w:p>
        </w:tc>
        <w:tc>
          <w:tcPr>
            <w:tcW w:type="dxa" w:w="2160"/>
          </w:tcPr>
          <w:p>
            <w:r>
              <w:t>Domestic/NRO/NRE</w:t>
            </w:r>
          </w:p>
        </w:tc>
        <w:tc>
          <w:tcPr>
            <w:tcW w:type="dxa" w:w="2160"/>
          </w:tcPr>
          <w:p>
            <w:r>
              <w:t>6.60%</w:t>
            </w:r>
          </w:p>
        </w:tc>
        <w:tc>
          <w:tcPr>
            <w:tcW w:type="dxa" w:w="2160"/>
          </w:tcPr>
          <w:p>
            <w:r>
              <w:t>6.60%</w:t>
            </w:r>
          </w:p>
        </w:tc>
      </w:tr>
      <w:tr>
        <w:tc>
          <w:tcPr>
            <w:tcW w:type="dxa" w:w="2160"/>
          </w:tcPr>
          <w:p>
            <w:r>
              <w:t>888 days</w:t>
            </w:r>
          </w:p>
        </w:tc>
        <w:tc>
          <w:tcPr>
            <w:tcW w:type="dxa" w:w="2160"/>
          </w:tcPr>
          <w:p>
            <w:r>
              <w:t>Domestic/NRO/NRE</w:t>
            </w:r>
          </w:p>
        </w:tc>
        <w:tc>
          <w:tcPr>
            <w:tcW w:type="dxa" w:w="2160"/>
          </w:tcPr>
          <w:p>
            <w:r>
              <w:t>7.40%</w:t>
            </w:r>
          </w:p>
        </w:tc>
        <w:tc>
          <w:tcPr>
            <w:tcW w:type="dxa" w:w="2160"/>
          </w:tcPr>
          <w:p>
            <w:r>
              <w:t>7.20%</w:t>
            </w:r>
          </w:p>
        </w:tc>
      </w:tr>
      <w:tr>
        <w:tc>
          <w:tcPr>
            <w:tcW w:type="dxa" w:w="2160"/>
          </w:tcPr>
          <w:p>
            <w:r>
              <w:t>889 days to less than 3 years</w:t>
            </w:r>
          </w:p>
        </w:tc>
        <w:tc>
          <w:tcPr>
            <w:tcW w:type="dxa" w:w="2160"/>
          </w:tcPr>
          <w:p>
            <w:r>
              <w:t>Domestic/NRO/NRE</w:t>
            </w:r>
          </w:p>
        </w:tc>
        <w:tc>
          <w:tcPr>
            <w:tcW w:type="dxa" w:w="2160"/>
          </w:tcPr>
          <w:p>
            <w:r>
              <w:t>6.60%</w:t>
            </w:r>
          </w:p>
        </w:tc>
        <w:tc>
          <w:tcPr>
            <w:tcW w:type="dxa" w:w="2160"/>
          </w:tcPr>
          <w:p>
            <w:r>
              <w:t>6.60%</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888 days</w:t>
            </w:r>
          </w:p>
        </w:tc>
        <w:tc>
          <w:tcPr>
            <w:tcW w:type="dxa" w:w="2160"/>
          </w:tcPr>
          <w:p>
            <w:r>
              <w:t>Domestic/NRO/NRE</w:t>
            </w:r>
          </w:p>
        </w:tc>
        <w:tc>
          <w:tcPr>
            <w:tcW w:type="dxa" w:w="2160"/>
          </w:tcPr>
          <w:p>
            <w:r>
              <w:t>7.40%</w:t>
            </w:r>
          </w:p>
        </w:tc>
        <w:tc>
          <w:tcPr>
            <w:tcW w:type="dxa" w:w="2160"/>
          </w:tcPr>
          <w:p>
            <w:r>
              <w:t>7.20%</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Benchmark</w:t>
            </w:r>
          </w:p>
        </w:tc>
        <w:tc>
          <w:tcPr>
            <w:tcW w:type="dxa" w:w="2880"/>
          </w:tcPr>
          <w:p>
            <w:r>
              <w:t>Existing ROI</w:t>
            </w:r>
          </w:p>
        </w:tc>
        <w:tc>
          <w:tcPr>
            <w:tcW w:type="dxa" w:w="2880"/>
          </w:tcPr>
          <w:p>
            <w:r>
              <w:t>Revised ROI w.e.f 12 August, 2025</w:t>
            </w:r>
          </w:p>
        </w:tc>
      </w:tr>
      <w:tr>
        <w:tc>
          <w:tcPr>
            <w:tcW w:type="dxa" w:w="2880"/>
          </w:tcPr>
          <w:p>
            <w:r>
              <w:t>Base Rate</w:t>
            </w:r>
          </w:p>
        </w:tc>
        <w:tc>
          <w:tcPr>
            <w:tcW w:type="dxa" w:w="2880"/>
          </w:tcPr>
          <w:p>
            <w:r>
              <w:t>9.50%</w:t>
            </w:r>
          </w:p>
        </w:tc>
        <w:tc>
          <w:tcPr>
            <w:tcW w:type="dxa" w:w="2880"/>
          </w:tcPr>
          <w:p>
            <w:r>
              <w:t>9.45%</w:t>
            </w:r>
          </w:p>
        </w:tc>
      </w:tr>
      <w:tr>
        <w:tc>
          <w:tcPr>
            <w:tcW w:type="dxa" w:w="2880"/>
          </w:tcPr>
          <w:p>
            <w:r>
              <w:t>PLR</w:t>
            </w:r>
          </w:p>
        </w:tc>
        <w:tc>
          <w:tcPr>
            <w:tcW w:type="dxa" w:w="2880"/>
          </w:tcPr>
          <w:p>
            <w:r>
              <w:t>15.00%</w:t>
            </w:r>
          </w:p>
        </w:tc>
        <w:tc>
          <w:tcPr>
            <w:tcW w:type="dxa" w:w="2880"/>
          </w:tcPr>
          <w:p>
            <w:r>
              <w:t>14.95%</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Maturity Period</w:t>
            </w:r>
          </w:p>
        </w:tc>
        <w:tc>
          <w:tcPr>
            <w:tcW w:type="dxa" w:w="4320"/>
          </w:tcPr>
          <w:p>
            <w:r>
              <w:t>MCLR %</w:t>
            </w:r>
          </w:p>
        </w:tc>
      </w:tr>
      <w:tr>
        <w:tc>
          <w:tcPr>
            <w:tcW w:type="dxa" w:w="4320"/>
          </w:tcPr>
          <w:p>
            <w:r>
              <w:t>Overnight</w:t>
            </w:r>
          </w:p>
        </w:tc>
        <w:tc>
          <w:tcPr>
            <w:tcW w:type="dxa" w:w="4320"/>
          </w:tcPr>
          <w:p>
            <w:r>
              <w:t>8.00</w:t>
            </w:r>
          </w:p>
        </w:tc>
      </w:tr>
      <w:tr>
        <w:tc>
          <w:tcPr>
            <w:tcW w:type="dxa" w:w="4320"/>
          </w:tcPr>
          <w:p>
            <w:r>
              <w:t>One month</w:t>
            </w:r>
          </w:p>
        </w:tc>
        <w:tc>
          <w:tcPr>
            <w:tcW w:type="dxa" w:w="4320"/>
          </w:tcPr>
          <w:p>
            <w:r>
              <w:t>8.10</w:t>
            </w:r>
          </w:p>
        </w:tc>
      </w:tr>
      <w:tr>
        <w:tc>
          <w:tcPr>
            <w:tcW w:type="dxa" w:w="4320"/>
          </w:tcPr>
          <w:p>
            <w:r>
              <w:t>Three months</w:t>
            </w:r>
          </w:p>
        </w:tc>
        <w:tc>
          <w:tcPr>
            <w:tcW w:type="dxa" w:w="4320"/>
          </w:tcPr>
          <w:p>
            <w:r>
              <w:t>8.20</w:t>
            </w:r>
          </w:p>
        </w:tc>
      </w:tr>
      <w:tr>
        <w:tc>
          <w:tcPr>
            <w:tcW w:type="dxa" w:w="4320"/>
          </w:tcPr>
          <w:p>
            <w:r>
              <w:t>Six months</w:t>
            </w:r>
          </w:p>
        </w:tc>
        <w:tc>
          <w:tcPr>
            <w:tcW w:type="dxa" w:w="4320"/>
          </w:tcPr>
          <w:p>
            <w:r>
              <w:t>8.60</w:t>
            </w:r>
          </w:p>
        </w:tc>
      </w:tr>
      <w:tr>
        <w:tc>
          <w:tcPr>
            <w:tcW w:type="dxa" w:w="4320"/>
          </w:tcPr>
          <w:p>
            <w:r>
              <w:t>One year</w:t>
            </w:r>
          </w:p>
        </w:tc>
        <w:tc>
          <w:tcPr>
            <w:tcW w:type="dxa" w:w="4320"/>
          </w:tcPr>
          <w:p>
            <w:r>
              <w:t>8.75</w:t>
            </w:r>
          </w:p>
        </w:tc>
      </w:tr>
      <w:tr>
        <w:tc>
          <w:tcPr>
            <w:tcW w:type="dxa" w:w="4320"/>
          </w:tcPr>
          <w:p>
            <w:r>
              <w:t>Two years</w:t>
            </w:r>
          </w:p>
        </w:tc>
        <w:tc>
          <w:tcPr>
            <w:tcW w:type="dxa" w:w="4320"/>
          </w:tcPr>
          <w:p>
            <w:r>
              <w:t>9.20</w:t>
            </w:r>
          </w:p>
        </w:tc>
      </w:tr>
      <w:tr>
        <w:tc>
          <w:tcPr>
            <w:tcW w:type="dxa" w:w="4320"/>
          </w:tcPr>
          <w:p>
            <w:r>
              <w:t>Three years</w:t>
            </w:r>
          </w:p>
        </w:tc>
        <w:tc>
          <w:tcPr>
            <w:tcW w:type="dxa" w:w="4320"/>
          </w:tcPr>
          <w:p>
            <w:r>
              <w:t>9.25</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Rate Type</w:t>
            </w:r>
          </w:p>
        </w:tc>
        <w:tc>
          <w:tcPr>
            <w:tcW w:type="dxa" w:w="2160"/>
          </w:tcPr>
          <w:p>
            <w:r>
              <w:t>Rate of Interest</w:t>
            </w:r>
          </w:p>
        </w:tc>
        <w:tc>
          <w:tcPr>
            <w:tcW w:type="dxa" w:w="2160"/>
          </w:tcPr>
          <w:p>
            <w:r>
              <w:t>Policy Repo Rate</w:t>
            </w:r>
          </w:p>
        </w:tc>
        <w:tc>
          <w:tcPr>
            <w:tcW w:type="dxa" w:w="2160"/>
          </w:tcPr>
          <w:p>
            <w:r>
              <w:t>Spread</w:t>
            </w:r>
          </w:p>
        </w:tc>
      </w:tr>
      <w:tr>
        <w:tc>
          <w:tcPr>
            <w:tcW w:type="dxa" w:w="2160"/>
          </w:tcPr>
          <w:p>
            <w:r>
              <w:t>Housing Loan Repo Linked Lending Rate (HLRLLR)</w:t>
            </w:r>
          </w:p>
        </w:tc>
        <w:tc>
          <w:tcPr>
            <w:tcW w:type="dxa" w:w="2160"/>
          </w:tcPr>
          <w:p>
            <w:r>
              <w:t>8.10%</w:t>
            </w:r>
          </w:p>
        </w:tc>
        <w:tc>
          <w:tcPr>
            <w:tcW w:type="dxa" w:w="2160"/>
          </w:tcPr>
          <w:p>
            <w:r>
              <w:t>5.50%</w:t>
            </w:r>
          </w:p>
        </w:tc>
        <w:tc>
          <w:tcPr>
            <w:tcW w:type="dxa" w:w="2160"/>
          </w:tcPr>
          <w:p>
            <w:r>
              <w:t>2.60%</w:t>
            </w:r>
          </w:p>
        </w:tc>
      </w:tr>
    </w:tbl>
    <w:p/>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Floating rate Loans with reset linked to review of MCLR</w:t>
            </w:r>
          </w:p>
        </w:tc>
        <w:tc>
          <w:tcPr>
            <w:tcW w:type="dxa" w:w="4320"/>
          </w:tcPr>
          <w:p>
            <w:r>
              <w:t>nan</w:t>
            </w:r>
          </w:p>
        </w:tc>
      </w:tr>
      <w:tr>
        <w:tc>
          <w:tcPr>
            <w:tcW w:type="dxa" w:w="4320"/>
          </w:tcPr>
          <w:p>
            <w:r>
              <w:t>Loan tenor/ Residual Loan Tenor</w:t>
            </w:r>
          </w:p>
        </w:tc>
        <w:tc>
          <w:tcPr>
            <w:tcW w:type="dxa" w:w="4320"/>
          </w:tcPr>
          <w:p>
            <w:r>
              <w:t>Applicable MCLR</w:t>
            </w:r>
          </w:p>
        </w:tc>
      </w:tr>
      <w:tr>
        <w:tc>
          <w:tcPr>
            <w:tcW w:type="dxa" w:w="4320"/>
          </w:tcPr>
          <w:p>
            <w:r>
              <w:t>Upto &amp; including 1 month</w:t>
            </w:r>
          </w:p>
        </w:tc>
        <w:tc>
          <w:tcPr>
            <w:tcW w:type="dxa" w:w="4320"/>
          </w:tcPr>
          <w:p>
            <w:r>
              <w:t>1 month MCLR</w:t>
            </w:r>
          </w:p>
        </w:tc>
      </w:tr>
      <w:tr>
        <w:tc>
          <w:tcPr>
            <w:tcW w:type="dxa" w:w="4320"/>
          </w:tcPr>
          <w:p>
            <w:r>
              <w:t>above 1 month upto &amp; including 3 months</w:t>
            </w:r>
          </w:p>
        </w:tc>
        <w:tc>
          <w:tcPr>
            <w:tcW w:type="dxa" w:w="4320"/>
          </w:tcPr>
          <w:p>
            <w:r>
              <w:t>3 month MCLR</w:t>
            </w:r>
          </w:p>
        </w:tc>
      </w:tr>
      <w:tr>
        <w:tc>
          <w:tcPr>
            <w:tcW w:type="dxa" w:w="4320"/>
          </w:tcPr>
          <w:p>
            <w:r>
              <w:t>above 3 month upto &amp; including 6 months</w:t>
            </w:r>
          </w:p>
        </w:tc>
        <w:tc>
          <w:tcPr>
            <w:tcW w:type="dxa" w:w="4320"/>
          </w:tcPr>
          <w:p>
            <w:r>
              <w:t>6 month MCLR</w:t>
            </w:r>
          </w:p>
        </w:tc>
      </w:tr>
      <w:tr>
        <w:tc>
          <w:tcPr>
            <w:tcW w:type="dxa" w:w="4320"/>
          </w:tcPr>
          <w:p>
            <w:r>
              <w:t>above 6 months</w:t>
            </w:r>
          </w:p>
        </w:tc>
        <w:tc>
          <w:tcPr>
            <w:tcW w:type="dxa" w:w="4320"/>
          </w:tcPr>
          <w:p>
            <w:r>
              <w:t>1 year MCLR</w:t>
            </w:r>
          </w:p>
        </w:tc>
      </w:tr>
      <w:tr>
        <w:tc>
          <w:tcPr>
            <w:tcW w:type="dxa" w:w="4320"/>
          </w:tcPr>
          <w:p>
            <w:r>
              <w:t>For all kinds of fund based working capital facilities including ad-hocs/ TODs applicable MCLR will be 1 year MCLR</w:t>
            </w:r>
          </w:p>
        </w:tc>
        <w:tc>
          <w:tcPr>
            <w:tcW w:type="dxa" w:w="4320"/>
          </w:tcPr>
          <w:p>
            <w:r>
              <w:t>For all kinds of fund based working capital facilities including ad-hocs/ TODs applicable MCLR will be 1 year MCLR</w:t>
            </w:r>
          </w:p>
        </w:tc>
      </w:tr>
    </w:tbl>
    <w:p/>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Applicable MCLR in case of fixed rate loans</w:t>
            </w:r>
          </w:p>
        </w:tc>
        <w:tc>
          <w:tcPr>
            <w:tcW w:type="dxa" w:w="4320"/>
          </w:tcPr>
          <w:p>
            <w:r>
              <w:t>Applicable MCLR in case of fixed rate loans</w:t>
            </w:r>
          </w:p>
        </w:tc>
      </w:tr>
      <w:tr>
        <w:tc>
          <w:tcPr>
            <w:tcW w:type="dxa" w:w="4320"/>
          </w:tcPr>
          <w:p>
            <w:r>
              <w:t>Loan tenor/ Residual Loan Tenor</w:t>
            </w:r>
          </w:p>
        </w:tc>
        <w:tc>
          <w:tcPr>
            <w:tcW w:type="dxa" w:w="4320"/>
          </w:tcPr>
          <w:p>
            <w:r>
              <w:t>Applicable MCLR</w:t>
            </w:r>
          </w:p>
        </w:tc>
      </w:tr>
      <w:tr>
        <w:tc>
          <w:tcPr>
            <w:tcW w:type="dxa" w:w="4320"/>
          </w:tcPr>
          <w:p>
            <w:r>
              <w:t>Upto &amp; including 1 month</w:t>
            </w:r>
          </w:p>
        </w:tc>
        <w:tc>
          <w:tcPr>
            <w:tcW w:type="dxa" w:w="4320"/>
          </w:tcPr>
          <w:p>
            <w:r>
              <w:t>1 month MCLR</w:t>
            </w:r>
          </w:p>
        </w:tc>
      </w:tr>
      <w:tr>
        <w:tc>
          <w:tcPr>
            <w:tcW w:type="dxa" w:w="4320"/>
          </w:tcPr>
          <w:p>
            <w:r>
              <w:t>above 1 month upto &amp; including 3 months</w:t>
            </w:r>
          </w:p>
        </w:tc>
        <w:tc>
          <w:tcPr>
            <w:tcW w:type="dxa" w:w="4320"/>
          </w:tcPr>
          <w:p>
            <w:r>
              <w:t>3 month MCLR</w:t>
            </w:r>
          </w:p>
        </w:tc>
      </w:tr>
      <w:tr>
        <w:tc>
          <w:tcPr>
            <w:tcW w:type="dxa" w:w="4320"/>
          </w:tcPr>
          <w:p>
            <w:r>
              <w:t>above 3 month upto &amp; including 6 months</w:t>
            </w:r>
          </w:p>
        </w:tc>
        <w:tc>
          <w:tcPr>
            <w:tcW w:type="dxa" w:w="4320"/>
          </w:tcPr>
          <w:p>
            <w:r>
              <w:t>6 month MCLR</w:t>
            </w:r>
          </w:p>
        </w:tc>
      </w:tr>
      <w:tr>
        <w:tc>
          <w:tcPr>
            <w:tcW w:type="dxa" w:w="4320"/>
          </w:tcPr>
          <w:p>
            <w:r>
              <w:t>above 6 months upto &amp; including 1 year</w:t>
            </w:r>
          </w:p>
        </w:tc>
        <w:tc>
          <w:tcPr>
            <w:tcW w:type="dxa" w:w="4320"/>
          </w:tcPr>
          <w:p>
            <w:r>
              <w:t>1 year MCLR</w:t>
            </w:r>
          </w:p>
        </w:tc>
      </w:tr>
      <w:tr>
        <w:tc>
          <w:tcPr>
            <w:tcW w:type="dxa" w:w="4320"/>
          </w:tcPr>
          <w:p>
            <w:r>
              <w:t>Above 1 year upto &amp; including 2 year</w:t>
            </w:r>
          </w:p>
        </w:tc>
        <w:tc>
          <w:tcPr>
            <w:tcW w:type="dxa" w:w="4320"/>
          </w:tcPr>
          <w:p>
            <w:r>
              <w:t>2 year MCLR</w:t>
            </w:r>
          </w:p>
        </w:tc>
      </w:tr>
      <w:tr>
        <w:tc>
          <w:tcPr>
            <w:tcW w:type="dxa" w:w="4320"/>
          </w:tcPr>
          <w:p>
            <w:r>
              <w:t>Above 2 years</w:t>
            </w:r>
          </w:p>
        </w:tc>
        <w:tc>
          <w:tcPr>
            <w:tcW w:type="dxa" w:w="4320"/>
          </w:tcPr>
          <w:p>
            <w:r>
              <w:t>3 year MCLR</w:t>
            </w:r>
          </w:p>
        </w:tc>
      </w:tr>
      <w:tr>
        <w:tc>
          <w:tcPr>
            <w:tcW w:type="dxa" w:w="4320"/>
          </w:tcPr>
          <w:p>
            <w:r>
              <w:t>The interest rate however will remain fixed for entire tenor of loan</w:t>
            </w:r>
          </w:p>
        </w:tc>
        <w:tc>
          <w:tcPr>
            <w:tcW w:type="dxa" w:w="4320"/>
          </w:tcPr>
          <w:p>
            <w:r>
              <w:t>The interest rate however will remain fixed for entire tenor of loan</w:t>
            </w:r>
          </w:p>
        </w:tc>
      </w:tr>
    </w:tbl>
    <w:p/>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Reset Frequency from date of 1st disbursement/ renewal/ review</w:t>
            </w:r>
          </w:p>
        </w:tc>
        <w:tc>
          <w:tcPr>
            <w:tcW w:type="dxa" w:w="4320"/>
          </w:tcPr>
          <w:p>
            <w:r>
              <w:t>Applicable MCLR</w:t>
            </w:r>
          </w:p>
        </w:tc>
      </w:tr>
      <w:tr>
        <w:tc>
          <w:tcPr>
            <w:tcW w:type="dxa" w:w="4320"/>
          </w:tcPr>
          <w:p>
            <w:r>
              <w:t>1 Month</w:t>
            </w:r>
          </w:p>
        </w:tc>
        <w:tc>
          <w:tcPr>
            <w:tcW w:type="dxa" w:w="4320"/>
          </w:tcPr>
          <w:p>
            <w:r>
              <w:t>1 month MCLR</w:t>
            </w:r>
          </w:p>
        </w:tc>
      </w:tr>
      <w:tr>
        <w:tc>
          <w:tcPr>
            <w:tcW w:type="dxa" w:w="4320"/>
          </w:tcPr>
          <w:p>
            <w:r>
              <w:t>3 Month</w:t>
            </w:r>
          </w:p>
        </w:tc>
        <w:tc>
          <w:tcPr>
            <w:tcW w:type="dxa" w:w="4320"/>
          </w:tcPr>
          <w:p>
            <w:r>
              <w:t>3 month MCLR</w:t>
            </w:r>
          </w:p>
        </w:tc>
      </w:tr>
      <w:tr>
        <w:tc>
          <w:tcPr>
            <w:tcW w:type="dxa" w:w="4320"/>
          </w:tcPr>
          <w:p>
            <w:r>
              <w:t>6 Month</w:t>
            </w:r>
          </w:p>
        </w:tc>
        <w:tc>
          <w:tcPr>
            <w:tcW w:type="dxa" w:w="4320"/>
          </w:tcPr>
          <w:p>
            <w:r>
              <w:t>6 month MCLR</w:t>
            </w:r>
          </w:p>
        </w:tc>
      </w:tr>
      <w:tr>
        <w:tc>
          <w:tcPr>
            <w:tcW w:type="dxa" w:w="4320"/>
          </w:tcPr>
          <w:p>
            <w:r>
              <w:t>1 year</w:t>
            </w:r>
          </w:p>
        </w:tc>
        <w:tc>
          <w:tcPr>
            <w:tcW w:type="dxa" w:w="4320"/>
          </w:tcPr>
          <w:p>
            <w:r>
              <w:t>1 Year MCLR</w:t>
            </w:r>
          </w:p>
        </w:tc>
      </w:tr>
    </w:tbl>
    <w:p/>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Scheme/ Segment</w:t>
            </w:r>
          </w:p>
        </w:tc>
        <w:tc>
          <w:tcPr>
            <w:tcW w:type="dxa" w:w="1728"/>
          </w:tcPr>
          <w:p>
            <w:r>
              <w:t>Applicable Interest Rate</w:t>
            </w:r>
          </w:p>
        </w:tc>
        <w:tc>
          <w:tcPr>
            <w:tcW w:type="dxa" w:w="1728"/>
          </w:tcPr>
          <w:p>
            <w:r>
              <w:t>Applicable Interest Rate</w:t>
            </w:r>
          </w:p>
        </w:tc>
        <w:tc>
          <w:tcPr>
            <w:tcW w:type="dxa" w:w="1728"/>
          </w:tcPr>
          <w:p>
            <w:r>
              <w:t>Fixed/Floating</w:t>
            </w:r>
          </w:p>
        </w:tc>
        <w:tc>
          <w:tcPr>
            <w:tcW w:type="dxa" w:w="1728"/>
          </w:tcPr>
          <w:p>
            <w:r>
              <w:t>Fixed/Floating</w:t>
            </w:r>
          </w:p>
        </w:tc>
      </w:tr>
      <w:tr>
        <w:tc>
          <w:tcPr>
            <w:tcW w:type="dxa" w:w="1728"/>
          </w:tcPr>
          <w:p>
            <w:r>
              <w:t>Agriculture &amp; Allied Activities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 to Rs.15.00 lacs</w:t>
            </w:r>
          </w:p>
        </w:tc>
        <w:tc>
          <w:tcPr>
            <w:tcW w:type="dxa" w:w="1728"/>
          </w:tcPr>
          <w:p>
            <w:r>
              <w:t>1 Year MCLR + 1.50%</w:t>
            </w:r>
          </w:p>
        </w:tc>
        <w:tc>
          <w:tcPr>
            <w:tcW w:type="dxa" w:w="1728"/>
          </w:tcPr>
          <w:p>
            <w:r>
              <w:t>1 Year MCLR + 1.50%</w:t>
            </w:r>
          </w:p>
        </w:tc>
        <w:tc>
          <w:tcPr>
            <w:tcW w:type="dxa" w:w="1728"/>
          </w:tcPr>
          <w:p>
            <w:r>
              <w:t>Floating</w:t>
            </w:r>
          </w:p>
        </w:tc>
        <w:tc>
          <w:tcPr>
            <w:tcW w:type="dxa" w:w="1728"/>
          </w:tcPr>
          <w:p>
            <w:r>
              <w:t>Floating</w:t>
            </w:r>
          </w:p>
        </w:tc>
      </w:tr>
      <w:tr>
        <w:tc>
          <w:tcPr>
            <w:tcW w:type="dxa" w:w="1728"/>
          </w:tcPr>
          <w:p>
            <w:r>
              <w:t>Rs.15.00 lacs and above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r>
      <w:tr>
        <w:tc>
          <w:tcPr>
            <w:tcW w:type="dxa" w:w="1728"/>
          </w:tcPr>
          <w:p>
            <w:r>
              <w:t>J&amp;K Bank Loan Scheme for Farmer Producer Organizations (FPOs)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 to Rs.15.00 lacs</w:t>
            </w:r>
          </w:p>
        </w:tc>
        <w:tc>
          <w:tcPr>
            <w:tcW w:type="dxa" w:w="1728"/>
          </w:tcPr>
          <w:p>
            <w:r>
              <w:t>1 Year MCLR + 1.50%</w:t>
            </w:r>
          </w:p>
        </w:tc>
        <w:tc>
          <w:tcPr>
            <w:tcW w:type="dxa" w:w="1728"/>
          </w:tcPr>
          <w:p>
            <w:r>
              <w:t>Floating</w:t>
            </w:r>
          </w:p>
        </w:tc>
        <w:tc>
          <w:tcPr>
            <w:tcW w:type="dxa" w:w="1728"/>
          </w:tcPr>
          <w:p>
            <w:r>
              <w:t>Floating</w:t>
            </w:r>
          </w:p>
        </w:tc>
        <w:tc>
          <w:tcPr>
            <w:tcW w:type="dxa" w:w="1728"/>
          </w:tcPr>
          <w:p>
            <w:r>
              <w:t>Floating</w:t>
            </w:r>
          </w:p>
        </w:tc>
      </w:tr>
      <w:tr>
        <w:tc>
          <w:tcPr>
            <w:tcW w:type="dxa" w:w="1728"/>
          </w:tcPr>
          <w:p>
            <w:r>
              <w:t>Rs.15.00 lacs and above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r>
      <w:tr>
        <w:tc>
          <w:tcPr>
            <w:tcW w:type="dxa" w:w="1728"/>
          </w:tcPr>
          <w:p>
            <w:r>
              <w:t>Kisan Dost Finance Scheme</w:t>
            </w:r>
          </w:p>
        </w:tc>
        <w:tc>
          <w:tcPr>
            <w:tcW w:type="dxa" w:w="1728"/>
          </w:tcPr>
          <w:p>
            <w:r>
              <w:t>1 Year MCLR+2.00%</w:t>
            </w:r>
          </w:p>
        </w:tc>
        <w:tc>
          <w:tcPr>
            <w:tcW w:type="dxa" w:w="1728"/>
          </w:tcPr>
          <w:p>
            <w:r>
              <w:t>1 Year MCLR+2.00%</w:t>
            </w:r>
          </w:p>
        </w:tc>
        <w:tc>
          <w:tcPr>
            <w:tcW w:type="dxa" w:w="1728"/>
          </w:tcPr>
          <w:p>
            <w:r>
              <w:t>Floating</w:t>
            </w:r>
          </w:p>
        </w:tc>
        <w:tc>
          <w:tcPr>
            <w:tcW w:type="dxa" w:w="1728"/>
          </w:tcPr>
          <w:p>
            <w:r>
              <w:t>Floating</w:t>
            </w:r>
          </w:p>
        </w:tc>
      </w:tr>
      <w:tr>
        <w:tc>
          <w:tcPr>
            <w:tcW w:type="dxa" w:w="1728"/>
          </w:tcPr>
          <w:p>
            <w:r>
              <w:t>Other Consumer Loans</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JK Bank Laptop/PC Finance</w:t>
            </w:r>
          </w:p>
        </w:tc>
        <w:tc>
          <w:tcPr>
            <w:tcW w:type="dxa" w:w="1728"/>
          </w:tcPr>
          <w:p>
            <w:r>
              <w:t>3 Year MCLR+2.50%</w:t>
            </w:r>
          </w:p>
        </w:tc>
        <w:tc>
          <w:tcPr>
            <w:tcW w:type="dxa" w:w="1728"/>
          </w:tcPr>
          <w:p>
            <w:r>
              <w:t>3 Year MCLR+2.50%</w:t>
            </w:r>
          </w:p>
        </w:tc>
        <w:tc>
          <w:tcPr>
            <w:tcW w:type="dxa" w:w="1728"/>
          </w:tcPr>
          <w:p>
            <w:r>
              <w:t>Fixed</w:t>
            </w:r>
          </w:p>
        </w:tc>
        <w:tc>
          <w:tcPr>
            <w:tcW w:type="dxa" w:w="1728"/>
          </w:tcPr>
          <w:p>
            <w:r>
              <w:t>Fixed</w:t>
            </w:r>
          </w:p>
        </w:tc>
      </w:tr>
      <w:tr>
        <w:tc>
          <w:tcPr>
            <w:tcW w:type="dxa" w:w="1728"/>
          </w:tcPr>
          <w:p>
            <w:r>
              <w:t>JK Bank Solar Lighting &amp; Photo Voltaic Finance</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J&amp;K Bank Personal Consumption Loan</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J&amp;K Bank Personal Consumption Loan</w:t>
            </w:r>
          </w:p>
        </w:tc>
        <w:tc>
          <w:tcPr>
            <w:tcW w:type="dxa" w:w="1728"/>
          </w:tcPr>
          <w:p>
            <w:r>
              <w:t>to</w:t>
            </w:r>
          </w:p>
        </w:tc>
        <w:tc>
          <w:tcPr>
            <w:tcW w:type="dxa" w:w="1728"/>
          </w:tcPr>
          <w:p>
            <w:r>
              <w:t>to</w:t>
            </w:r>
          </w:p>
        </w:tc>
        <w:tc>
          <w:tcPr>
            <w:tcW w:type="dxa" w:w="1728"/>
          </w:tcPr>
          <w:p>
            <w:r>
              <w:t>Fixed</w:t>
            </w:r>
          </w:p>
        </w:tc>
        <w:tc>
          <w:tcPr>
            <w:tcW w:type="dxa" w:w="1728"/>
          </w:tcPr>
          <w:p>
            <w:r>
              <w:t>Fixed</w:t>
            </w:r>
          </w:p>
        </w:tc>
      </w:tr>
      <w:tr>
        <w:tc>
          <w:tcPr>
            <w:tcW w:type="dxa" w:w="1728"/>
          </w:tcPr>
          <w:p>
            <w:r>
              <w:t>J&amp;K Bank Personal Consumption Loan</w:t>
            </w:r>
          </w:p>
        </w:tc>
        <w:tc>
          <w:tcPr>
            <w:tcW w:type="dxa" w:w="1728"/>
          </w:tcPr>
          <w:p>
            <w:r>
              <w:t>3 Year MCLR+4.00%</w:t>
            </w:r>
          </w:p>
        </w:tc>
        <w:tc>
          <w:tcPr>
            <w:tcW w:type="dxa" w:w="1728"/>
          </w:tcPr>
          <w:p>
            <w:r>
              <w:t>3 Year MCLR+4.00%</w:t>
            </w:r>
          </w:p>
        </w:tc>
        <w:tc>
          <w:tcPr>
            <w:tcW w:type="dxa" w:w="1728"/>
          </w:tcPr>
          <w:p>
            <w:r>
              <w:t>Fixed</w:t>
            </w:r>
          </w:p>
        </w:tc>
        <w:tc>
          <w:tcPr>
            <w:tcW w:type="dxa" w:w="1728"/>
          </w:tcPr>
          <w:p>
            <w:r>
              <w:t>Fixed</w:t>
            </w:r>
          </w:p>
        </w:tc>
      </w:tr>
      <w:tr>
        <w:tc>
          <w:tcPr>
            <w:tcW w:type="dxa" w:w="1728"/>
          </w:tcPr>
          <w:p>
            <w:r>
              <w:t>J&amp;K Bank Aasayish Finance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 to Rs.2.00 lacs</w:t>
            </w:r>
          </w:p>
        </w:tc>
        <w:tc>
          <w:tcPr>
            <w:tcW w:type="dxa" w:w="1728"/>
          </w:tcPr>
          <w:p>
            <w:r>
              <w:t>3 Year MCLR+2.50%</w:t>
            </w:r>
          </w:p>
        </w:tc>
        <w:tc>
          <w:tcPr>
            <w:tcW w:type="dxa" w:w="1728"/>
          </w:tcPr>
          <w:p>
            <w:r>
              <w:t>3 Year MCLR+2.50%</w:t>
            </w:r>
          </w:p>
        </w:tc>
        <w:tc>
          <w:tcPr>
            <w:tcW w:type="dxa" w:w="1728"/>
          </w:tcPr>
          <w:p>
            <w:r>
              <w:t>Fixed</w:t>
            </w:r>
          </w:p>
        </w:tc>
        <w:tc>
          <w:tcPr>
            <w:tcW w:type="dxa" w:w="1728"/>
          </w:tcPr>
          <w:p>
            <w:r>
              <w:t>Fixed</w:t>
            </w:r>
          </w:p>
        </w:tc>
      </w:tr>
      <w:tr>
        <w:tc>
          <w:tcPr>
            <w:tcW w:type="dxa" w:w="1728"/>
          </w:tcPr>
          <w:p>
            <w:r>
              <w:t>Rs.2.00 lacs and above</w:t>
            </w:r>
          </w:p>
        </w:tc>
        <w:tc>
          <w:tcPr>
            <w:tcW w:type="dxa" w:w="1728"/>
          </w:tcPr>
          <w:p>
            <w:r>
              <w:t>3 Year MCLR+4.50%</w:t>
            </w:r>
          </w:p>
        </w:tc>
        <w:tc>
          <w:tcPr>
            <w:tcW w:type="dxa" w:w="1728"/>
          </w:tcPr>
          <w:p>
            <w:r>
              <w:t>3 Year MCLR+4.50%</w:t>
            </w:r>
          </w:p>
        </w:tc>
        <w:tc>
          <w:tcPr>
            <w:tcW w:type="dxa" w:w="1728"/>
          </w:tcPr>
          <w:p>
            <w:r>
              <w:t>Fixed</w:t>
            </w:r>
          </w:p>
        </w:tc>
        <w:tc>
          <w:tcPr>
            <w:tcW w:type="dxa" w:w="1728"/>
          </w:tcPr>
          <w:p>
            <w:r>
              <w:t>Fixed</w:t>
            </w:r>
          </w:p>
        </w:tc>
      </w:tr>
      <w:tr>
        <w:tc>
          <w:tcPr>
            <w:tcW w:type="dxa" w:w="1728"/>
          </w:tcPr>
          <w:p>
            <w:r>
              <w:t>Festival Advance Scheme</w:t>
            </w:r>
          </w:p>
        </w:tc>
        <w:tc>
          <w:tcPr>
            <w:tcW w:type="dxa" w:w="1728"/>
          </w:tcPr>
          <w:p>
            <w:r>
              <w:t>3 Year MCLR+3.50%</w:t>
            </w:r>
          </w:p>
        </w:tc>
        <w:tc>
          <w:tcPr>
            <w:tcW w:type="dxa" w:w="1728"/>
          </w:tcPr>
          <w:p>
            <w:r>
              <w:t>3 Year MCLR+3.50%</w:t>
            </w:r>
          </w:p>
        </w:tc>
        <w:tc>
          <w:tcPr>
            <w:tcW w:type="dxa" w:w="1728"/>
          </w:tcPr>
          <w:p>
            <w:r>
              <w:t>Fixed</w:t>
            </w:r>
          </w:p>
        </w:tc>
        <w:tc>
          <w:tcPr>
            <w:tcW w:type="dxa" w:w="1728"/>
          </w:tcPr>
          <w:p>
            <w:r>
              <w:t>Fixed</w:t>
            </w:r>
          </w:p>
        </w:tc>
      </w:tr>
      <w:tr>
        <w:tc>
          <w:tcPr>
            <w:tcW w:type="dxa" w:w="1728"/>
          </w:tcPr>
          <w:p>
            <w:r>
              <w:t>Cash Credit scheme for Salaried Employees</w:t>
            </w:r>
          </w:p>
        </w:tc>
        <w:tc>
          <w:tcPr>
            <w:tcW w:type="dxa" w:w="1728"/>
          </w:tcPr>
          <w:p>
            <w:r>
              <w:t>1 Year MCLR+3.50%</w:t>
            </w:r>
          </w:p>
        </w:tc>
        <w:tc>
          <w:tcPr>
            <w:tcW w:type="dxa" w:w="1728"/>
          </w:tcPr>
          <w:p>
            <w:r>
              <w:t>1 Year MCLR+3.50%</w:t>
            </w:r>
          </w:p>
        </w:tc>
        <w:tc>
          <w:tcPr>
            <w:tcW w:type="dxa" w:w="1728"/>
          </w:tcPr>
          <w:p>
            <w:r>
              <w:t>Fixed</w:t>
            </w:r>
          </w:p>
        </w:tc>
        <w:tc>
          <w:tcPr>
            <w:tcW w:type="dxa" w:w="1728"/>
          </w:tcPr>
          <w:p>
            <w:r>
              <w:t>Fixed</w:t>
            </w:r>
          </w:p>
        </w:tc>
      </w:tr>
      <w:tr>
        <w:tc>
          <w:tcPr>
            <w:tcW w:type="dxa" w:w="1728"/>
          </w:tcPr>
          <w:p>
            <w:r>
              <w:t>Modular Kitchen Finance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For Salaried Employees</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For Others</w:t>
            </w:r>
          </w:p>
        </w:tc>
        <w:tc>
          <w:tcPr>
            <w:tcW w:type="dxa" w:w="1728"/>
          </w:tcPr>
          <w:p>
            <w:r>
              <w:t>3 Year MCLR+3.50%</w:t>
            </w:r>
          </w:p>
        </w:tc>
        <w:tc>
          <w:tcPr>
            <w:tcW w:type="dxa" w:w="1728"/>
          </w:tcPr>
          <w:p>
            <w:r>
              <w:t>3 Year MCLR+3.50%</w:t>
            </w:r>
          </w:p>
        </w:tc>
        <w:tc>
          <w:tcPr>
            <w:tcW w:type="dxa" w:w="1728"/>
          </w:tcPr>
          <w:p>
            <w:r>
              <w:t>Fixed</w:t>
            </w:r>
          </w:p>
        </w:tc>
        <w:tc>
          <w:tcPr>
            <w:tcW w:type="dxa" w:w="1728"/>
          </w:tcPr>
          <w:p>
            <w:r>
              <w:t>Fixed</w:t>
            </w:r>
          </w:p>
        </w:tc>
      </w:tr>
      <w:tr>
        <w:tc>
          <w:tcPr>
            <w:tcW w:type="dxa" w:w="1728"/>
          </w:tcPr>
          <w:p>
            <w:r>
              <w:t>J&amp;K Bank High density plantation Scheme for Apple, Walnut, Almond, Cherry, Mango, Litchi, Olive etc.</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Rs.15.00 lakhs</w:t>
            </w:r>
          </w:p>
        </w:tc>
        <w:tc>
          <w:tcPr>
            <w:tcW w:type="dxa" w:w="1728"/>
          </w:tcPr>
          <w:p>
            <w:r>
              <w:t>1 Year MCLR+1.50%</w:t>
            </w:r>
          </w:p>
        </w:tc>
        <w:tc>
          <w:tcPr>
            <w:tcW w:type="dxa" w:w="1728"/>
          </w:tcPr>
          <w:p>
            <w:r>
              <w:t>1 Year MCLR+1.50%</w:t>
            </w:r>
          </w:p>
        </w:tc>
        <w:tc>
          <w:tcPr>
            <w:tcW w:type="dxa" w:w="1728"/>
          </w:tcPr>
          <w:p>
            <w:r>
              <w:t>Fixed</w:t>
            </w:r>
          </w:p>
        </w:tc>
        <w:tc>
          <w:tcPr>
            <w:tcW w:type="dxa" w:w="1728"/>
          </w:tcPr>
          <w:p>
            <w:r>
              <w:t>Fixed</w:t>
            </w:r>
          </w:p>
        </w:tc>
      </w:tr>
      <w:tr>
        <w:tc>
          <w:tcPr>
            <w:tcW w:type="dxa" w:w="1728"/>
          </w:tcPr>
          <w:p>
            <w:r>
              <w:t>Above Rs.15.00 Lakhs</w:t>
            </w:r>
          </w:p>
        </w:tc>
        <w:tc>
          <w:tcPr>
            <w:tcW w:type="dxa" w:w="1728"/>
          </w:tcPr>
          <w:p>
            <w:r>
              <w:t>Applicable MCLR +</w:t>
            </w:r>
          </w:p>
        </w:tc>
        <w:tc>
          <w:tcPr>
            <w:tcW w:type="dxa" w:w="1728"/>
          </w:tcPr>
          <w:p>
            <w:r>
              <w:t>Applicable MCLR +</w:t>
            </w:r>
          </w:p>
        </w:tc>
        <w:tc>
          <w:tcPr>
            <w:tcW w:type="dxa" w:w="1728"/>
          </w:tcPr>
          <w:p>
            <w:r>
              <w:t>Fixed</w:t>
            </w:r>
          </w:p>
        </w:tc>
        <w:tc>
          <w:tcPr>
            <w:tcW w:type="dxa" w:w="1728"/>
          </w:tcPr>
          <w:p>
            <w:r>
              <w:t>Fixed</w:t>
            </w:r>
          </w:p>
        </w:tc>
      </w:tr>
      <w:tr>
        <w:tc>
          <w:tcPr>
            <w:tcW w:type="dxa" w:w="1728"/>
          </w:tcPr>
          <w:p>
            <w:r>
              <w:t>Above Rs.15.00 Lakhs</w:t>
            </w:r>
          </w:p>
        </w:tc>
        <w:tc>
          <w:tcPr>
            <w:tcW w:type="dxa" w:w="1728"/>
          </w:tcPr>
          <w:p>
            <w:r>
              <w:t>Spread (As per internal Rating Grade)</w:t>
            </w:r>
          </w:p>
        </w:tc>
        <w:tc>
          <w:tcPr>
            <w:tcW w:type="dxa" w:w="1728"/>
          </w:tcPr>
          <w:p>
            <w:r>
              <w:t>Spread (As per internal Rating Grade)</w:t>
            </w:r>
          </w:p>
        </w:tc>
        <w:tc>
          <w:tcPr>
            <w:tcW w:type="dxa" w:w="1728"/>
          </w:tcPr>
          <w:p>
            <w:r>
              <w:t>Fixed</w:t>
            </w:r>
          </w:p>
        </w:tc>
        <w:tc>
          <w:tcPr>
            <w:tcW w:type="dxa" w:w="1728"/>
          </w:tcPr>
          <w:p>
            <w:r>
              <w:t>Fixed</w:t>
            </w:r>
          </w:p>
        </w:tc>
      </w:tr>
      <w:tr>
        <w:tc>
          <w:tcPr>
            <w:tcW w:type="dxa" w:w="1728"/>
          </w:tcPr>
          <w:p>
            <w:r>
              <w:t>Sher-e-Kashmir Employment &amp; Welfare Programme for the Youth of J&amp;K (Seed Capital Fund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For credit facilities (both WC &amp; TL) sponsored by JKEDI</w:t>
            </w:r>
          </w:p>
        </w:tc>
        <w:tc>
          <w:tcPr>
            <w:tcW w:type="dxa" w:w="1728"/>
          </w:tcPr>
          <w:p>
            <w:r>
              <w:t>1 Year MCLR+0.50%</w:t>
            </w:r>
          </w:p>
        </w:tc>
        <w:tc>
          <w:tcPr>
            <w:tcW w:type="dxa" w:w="1728"/>
          </w:tcPr>
          <w:p>
            <w:r>
              <w:t>1 Year MCLR+0.50%</w:t>
            </w:r>
          </w:p>
        </w:tc>
        <w:tc>
          <w:tcPr>
            <w:tcW w:type="dxa" w:w="1728"/>
          </w:tcPr>
          <w:p>
            <w:r>
              <w:t>Fixed</w:t>
            </w:r>
          </w:p>
        </w:tc>
        <w:tc>
          <w:tcPr>
            <w:tcW w:type="dxa" w:w="1728"/>
          </w:tcPr>
          <w:p>
            <w:r>
              <w:t>Fixed</w:t>
            </w:r>
          </w:p>
        </w:tc>
      </w:tr>
      <w:tr>
        <w:tc>
          <w:tcPr>
            <w:tcW w:type="dxa" w:w="1728"/>
          </w:tcPr>
          <w:p>
            <w:r>
              <w:t>Loan Amount sanctioned by the Bank in addition to credit facilities sponsored by JKEDI</w:t>
            </w:r>
          </w:p>
        </w:tc>
        <w:tc>
          <w:tcPr>
            <w:tcW w:type="dxa" w:w="1728"/>
          </w:tcPr>
          <w:p>
            <w:r>
              <w:t>1 Year MCLR+3.50%</w:t>
            </w:r>
          </w:p>
        </w:tc>
        <w:tc>
          <w:tcPr>
            <w:tcW w:type="dxa" w:w="1728"/>
          </w:tcPr>
          <w:p>
            <w:r>
              <w:t>1 Year MCLR+3.50%</w:t>
            </w:r>
          </w:p>
        </w:tc>
        <w:tc>
          <w:tcPr>
            <w:tcW w:type="dxa" w:w="1728"/>
          </w:tcPr>
          <w:p>
            <w:r>
              <w:t>Fixed</w:t>
            </w:r>
          </w:p>
        </w:tc>
        <w:tc>
          <w:tcPr>
            <w:tcW w:type="dxa" w:w="1728"/>
          </w:tcPr>
          <w:p>
            <w:r>
              <w:t>Fixed</w:t>
            </w:r>
          </w:p>
        </w:tc>
      </w:tr>
      <w:tr>
        <w:tc>
          <w:tcPr>
            <w:tcW w:type="dxa" w:w="1728"/>
          </w:tcPr>
          <w:p>
            <w:r>
              <w:t>Centrally Sponsored scheme for integrated development of small Ruminants &amp; rabbits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 2 lacs</w:t>
            </w:r>
          </w:p>
        </w:tc>
        <w:tc>
          <w:tcPr>
            <w:tcW w:type="dxa" w:w="1728"/>
          </w:tcPr>
          <w:p>
            <w:r>
              <w:t>1 Year MCLR +1.25%</w:t>
            </w:r>
          </w:p>
        </w:tc>
        <w:tc>
          <w:tcPr>
            <w:tcW w:type="dxa" w:w="1728"/>
          </w:tcPr>
          <w:p>
            <w:r>
              <w:t>1 Year MCLR +1.25%</w:t>
            </w:r>
          </w:p>
        </w:tc>
        <w:tc>
          <w:tcPr>
            <w:tcW w:type="dxa" w:w="1728"/>
          </w:tcPr>
          <w:p>
            <w:r>
              <w:t>Floating</w:t>
            </w:r>
          </w:p>
        </w:tc>
        <w:tc>
          <w:tcPr>
            <w:tcW w:type="dxa" w:w="1728"/>
          </w:tcPr>
          <w:p>
            <w:r>
              <w:t>Floating</w:t>
            </w:r>
          </w:p>
        </w:tc>
      </w:tr>
      <w:tr>
        <w:tc>
          <w:tcPr>
            <w:tcW w:type="dxa" w:w="1728"/>
          </w:tcPr>
          <w:p>
            <w:r>
              <w:t>Above Rs 2 lacs &amp; Upto Rs 5.00 lacs</w:t>
            </w:r>
          </w:p>
        </w:tc>
        <w:tc>
          <w:tcPr>
            <w:tcW w:type="dxa" w:w="1728"/>
          </w:tcPr>
          <w:p>
            <w:r>
              <w:t>1 Year MCLR +1.75%</w:t>
            </w:r>
          </w:p>
        </w:tc>
        <w:tc>
          <w:tcPr>
            <w:tcW w:type="dxa" w:w="1728"/>
          </w:tcPr>
          <w:p>
            <w:r>
              <w:t>1 Year MCLR +1.75%</w:t>
            </w:r>
          </w:p>
        </w:tc>
        <w:tc>
          <w:tcPr>
            <w:tcW w:type="dxa" w:w="1728"/>
          </w:tcPr>
          <w:p>
            <w:r>
              <w:t>Floating</w:t>
            </w:r>
          </w:p>
        </w:tc>
        <w:tc>
          <w:tcPr>
            <w:tcW w:type="dxa" w:w="1728"/>
          </w:tcPr>
          <w:p>
            <w:r>
              <w:t>Floating</w:t>
            </w:r>
          </w:p>
        </w:tc>
      </w:tr>
      <w:tr>
        <w:tc>
          <w:tcPr>
            <w:tcW w:type="dxa" w:w="1728"/>
          </w:tcPr>
          <w:p>
            <w:r>
              <w:t>Above Rs 5.00 lacs</w:t>
            </w:r>
          </w:p>
        </w:tc>
        <w:tc>
          <w:tcPr>
            <w:tcW w:type="dxa" w:w="1728"/>
          </w:tcPr>
          <w:p>
            <w:r>
              <w:t>1 Year MCLR +2.25%</w:t>
            </w:r>
          </w:p>
        </w:tc>
        <w:tc>
          <w:tcPr>
            <w:tcW w:type="dxa" w:w="1728"/>
          </w:tcPr>
          <w:p>
            <w:r>
              <w:t>1 Year MCLR +2.25%</w:t>
            </w:r>
          </w:p>
        </w:tc>
        <w:tc>
          <w:tcPr>
            <w:tcW w:type="dxa" w:w="1728"/>
          </w:tcPr>
          <w:p>
            <w:r>
              <w:t>Floating</w:t>
            </w:r>
          </w:p>
        </w:tc>
        <w:tc>
          <w:tcPr>
            <w:tcW w:type="dxa" w:w="1728"/>
          </w:tcPr>
          <w:p>
            <w:r>
              <w:t>Floating</w:t>
            </w:r>
          </w:p>
        </w:tc>
      </w:tr>
      <w:tr>
        <w:tc>
          <w:tcPr>
            <w:tcW w:type="dxa" w:w="1728"/>
          </w:tcPr>
          <w:p>
            <w:r>
              <w:t>J&amp;K Bank Mini Sheep Farm Scheme</w:t>
            </w:r>
          </w:p>
        </w:tc>
        <w:tc>
          <w:tcPr>
            <w:tcW w:type="dxa" w:w="1728"/>
          </w:tcPr>
          <w:p>
            <w:r>
              <w:t>1 Year MCLR+1.50%</w:t>
            </w:r>
          </w:p>
        </w:tc>
        <w:tc>
          <w:tcPr>
            <w:tcW w:type="dxa" w:w="1728"/>
          </w:tcPr>
          <w:p>
            <w:r>
              <w:t>1 Year MCLR+1.50%</w:t>
            </w:r>
          </w:p>
        </w:tc>
        <w:tc>
          <w:tcPr>
            <w:tcW w:type="dxa" w:w="1728"/>
          </w:tcPr>
          <w:p>
            <w:r>
              <w:t>Floating</w:t>
            </w:r>
          </w:p>
        </w:tc>
        <w:tc>
          <w:tcPr>
            <w:tcW w:type="dxa" w:w="1728"/>
          </w:tcPr>
          <w:p>
            <w:r>
              <w:t>Floating</w:t>
            </w:r>
          </w:p>
        </w:tc>
      </w:tr>
      <w:tr>
        <w:tc>
          <w:tcPr>
            <w:tcW w:type="dxa" w:w="1728"/>
          </w:tcPr>
          <w:p>
            <w:r>
              <w:t>Loans and advances to Commercial Real Estate Sector (CRE)/ J&amp;K Bank Commercial Premises Finance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Less than Rs.15.00 lacs</w:t>
            </w:r>
          </w:p>
        </w:tc>
        <w:tc>
          <w:tcPr>
            <w:tcW w:type="dxa" w:w="1728"/>
          </w:tcPr>
          <w:p>
            <w:r>
              <w:t>1 Year MCLR+3.25%</w:t>
            </w:r>
          </w:p>
        </w:tc>
        <w:tc>
          <w:tcPr>
            <w:tcW w:type="dxa" w:w="1728"/>
          </w:tcPr>
          <w:p>
            <w:r>
              <w:t>1 Year MCLR+3.25%</w:t>
            </w:r>
          </w:p>
        </w:tc>
        <w:tc>
          <w:tcPr>
            <w:tcW w:type="dxa" w:w="1728"/>
          </w:tcPr>
          <w:p>
            <w:r>
              <w:t>Floating</w:t>
            </w:r>
          </w:p>
        </w:tc>
        <w:tc>
          <w:tcPr>
            <w:tcW w:type="dxa" w:w="1728"/>
          </w:tcPr>
          <w:p>
            <w:r>
              <w:t>Floating</w:t>
            </w:r>
          </w:p>
        </w:tc>
      </w:tr>
      <w:tr>
        <w:tc>
          <w:tcPr>
            <w:tcW w:type="dxa" w:w="1728"/>
          </w:tcPr>
          <w:p>
            <w:r>
              <w:t>15 lacs and above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r>
      <w:tr>
        <w:tc>
          <w:tcPr>
            <w:tcW w:type="dxa" w:w="1728"/>
          </w:tcPr>
          <w:p>
            <w:r>
              <w:t>Differential Rate of Interest</w:t>
            </w:r>
          </w:p>
        </w:tc>
        <w:tc>
          <w:tcPr>
            <w:tcW w:type="dxa" w:w="1728"/>
          </w:tcPr>
          <w:p>
            <w:r>
              <w:t>4%</w:t>
            </w:r>
          </w:p>
        </w:tc>
        <w:tc>
          <w:tcPr>
            <w:tcW w:type="dxa" w:w="1728"/>
          </w:tcPr>
          <w:p>
            <w:r>
              <w:t>4%</w:t>
            </w:r>
          </w:p>
        </w:tc>
        <w:tc>
          <w:tcPr>
            <w:tcW w:type="dxa" w:w="1728"/>
          </w:tcPr>
          <w:p>
            <w:r>
              <w:t>Fixed</w:t>
            </w:r>
          </w:p>
        </w:tc>
        <w:tc>
          <w:tcPr>
            <w:tcW w:type="dxa" w:w="1728"/>
          </w:tcPr>
          <w:p>
            <w:r>
              <w:t>Fixed</w:t>
            </w:r>
          </w:p>
        </w:tc>
      </w:tr>
      <w:tr>
        <w:tc>
          <w:tcPr>
            <w:tcW w:type="dxa" w:w="1728"/>
          </w:tcPr>
          <w:p>
            <w:r>
              <w:t>JK Bank Loan against Gold and Jewellery</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 10 Lakhs</w:t>
            </w:r>
          </w:p>
        </w:tc>
        <w:tc>
          <w:tcPr>
            <w:tcW w:type="dxa" w:w="1728"/>
          </w:tcPr>
          <w:p>
            <w:r>
              <w:t>1 Year MCLR+2.00%</w:t>
            </w:r>
          </w:p>
        </w:tc>
        <w:tc>
          <w:tcPr>
            <w:tcW w:type="dxa" w:w="1728"/>
          </w:tcPr>
          <w:p>
            <w:r>
              <w:t>1 Year MCLR+2.00%</w:t>
            </w:r>
          </w:p>
        </w:tc>
        <w:tc>
          <w:tcPr>
            <w:tcW w:type="dxa" w:w="1728"/>
          </w:tcPr>
          <w:p>
            <w:r>
              <w:t>Floating</w:t>
            </w:r>
          </w:p>
        </w:tc>
        <w:tc>
          <w:tcPr>
            <w:tcW w:type="dxa" w:w="1728"/>
          </w:tcPr>
          <w:p>
            <w:r>
              <w:t>Floating</w:t>
            </w:r>
          </w:p>
        </w:tc>
      </w:tr>
      <w:tr>
        <w:tc>
          <w:tcPr>
            <w:tcW w:type="dxa" w:w="1728"/>
          </w:tcPr>
          <w:p>
            <w:r>
              <w:t>Above Rs 10 Lakhs</w:t>
            </w:r>
          </w:p>
        </w:tc>
        <w:tc>
          <w:tcPr>
            <w:tcW w:type="dxa" w:w="1728"/>
          </w:tcPr>
          <w:p>
            <w:r>
              <w:t>1 Year MCLR+1.50%</w:t>
            </w:r>
          </w:p>
        </w:tc>
        <w:tc>
          <w:tcPr>
            <w:tcW w:type="dxa" w:w="1728"/>
          </w:tcPr>
          <w:p>
            <w:r>
              <w:t>1 Year MCLR+1.50%</w:t>
            </w:r>
          </w:p>
        </w:tc>
        <w:tc>
          <w:tcPr>
            <w:tcW w:type="dxa" w:w="1728"/>
          </w:tcPr>
          <w:p>
            <w:r>
              <w:t>Floating</w:t>
            </w:r>
          </w:p>
        </w:tc>
        <w:tc>
          <w:tcPr>
            <w:tcW w:type="dxa" w:w="1728"/>
          </w:tcPr>
          <w:p>
            <w:r>
              <w:t>Floating</w:t>
            </w:r>
          </w:p>
        </w:tc>
      </w:tr>
      <w:tr>
        <w:tc>
          <w:tcPr>
            <w:tcW w:type="dxa" w:w="1728"/>
          </w:tcPr>
          <w:p>
            <w:r>
              <w:t>J&amp;K Bank Help Tourism Scheme</w:t>
            </w:r>
          </w:p>
        </w:tc>
        <w:tc>
          <w:tcPr>
            <w:tcW w:type="dxa" w:w="1728"/>
          </w:tcPr>
          <w:p>
            <w:r>
              <w:t>3 Year MCLR</w:t>
            </w:r>
          </w:p>
        </w:tc>
        <w:tc>
          <w:tcPr>
            <w:tcW w:type="dxa" w:w="1728"/>
          </w:tcPr>
          <w:p>
            <w:r>
              <w:t>3 Year MCLR</w:t>
            </w:r>
          </w:p>
        </w:tc>
        <w:tc>
          <w:tcPr>
            <w:tcW w:type="dxa" w:w="1728"/>
          </w:tcPr>
          <w:p>
            <w:r>
              <w:t>Fixed</w:t>
            </w:r>
          </w:p>
        </w:tc>
        <w:tc>
          <w:tcPr>
            <w:tcW w:type="dxa" w:w="1728"/>
          </w:tcPr>
          <w:p>
            <w:r>
              <w:t>Fixed</w:t>
            </w:r>
          </w:p>
        </w:tc>
      </w:tr>
      <w:tr>
        <w:tc>
          <w:tcPr>
            <w:tcW w:type="dxa" w:w="1728"/>
          </w:tcPr>
          <w:p>
            <w:r>
              <w:t>Agriculture Infrastructure Fund</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 2 Crores</w:t>
            </w:r>
          </w:p>
        </w:tc>
        <w:tc>
          <w:tcPr>
            <w:tcW w:type="dxa" w:w="1728"/>
          </w:tcPr>
          <w:p>
            <w:r>
              <w:t>6 Month MCLR+1% (Subject to Maximum of 9%)</w:t>
            </w:r>
          </w:p>
        </w:tc>
        <w:tc>
          <w:tcPr>
            <w:tcW w:type="dxa" w:w="1728"/>
          </w:tcPr>
          <w:p>
            <w:r>
              <w:t>6 Month MCLR+1% (Subject to Maximum of 9%)</w:t>
            </w:r>
          </w:p>
        </w:tc>
        <w:tc>
          <w:tcPr>
            <w:tcW w:type="dxa" w:w="1728"/>
          </w:tcPr>
          <w:p>
            <w:r>
              <w:t>Floating</w:t>
            </w:r>
          </w:p>
        </w:tc>
        <w:tc>
          <w:tcPr>
            <w:tcW w:type="dxa" w:w="1728"/>
          </w:tcPr>
          <w:p>
            <w:r>
              <w:t>Floating</w:t>
            </w:r>
          </w:p>
        </w:tc>
      </w:tr>
      <w:tr>
        <w:tc>
          <w:tcPr>
            <w:tcW w:type="dxa" w:w="1728"/>
          </w:tcPr>
          <w:p>
            <w:r>
              <w:t>Above Rs. 2 Crores</w:t>
            </w:r>
          </w:p>
        </w:tc>
        <w:tc>
          <w:tcPr>
            <w:tcW w:type="dxa" w:w="1728"/>
          </w:tcPr>
          <w:p>
            <w:r>
              <w:t>6 Month MCLR + Spread as per Internal Rating</w:t>
            </w:r>
          </w:p>
        </w:tc>
        <w:tc>
          <w:tcPr>
            <w:tcW w:type="dxa" w:w="1728"/>
          </w:tcPr>
          <w:p>
            <w:r>
              <w:t>6 Month MCLR + Spread as per Internal Rating</w:t>
            </w:r>
          </w:p>
        </w:tc>
        <w:tc>
          <w:tcPr>
            <w:tcW w:type="dxa" w:w="1728"/>
          </w:tcPr>
          <w:p>
            <w:r>
              <w:t>Floating</w:t>
            </w:r>
          </w:p>
        </w:tc>
        <w:tc>
          <w:tcPr>
            <w:tcW w:type="dxa" w:w="1728"/>
          </w:tcPr>
          <w:p>
            <w:r>
              <w:t>Floating</w:t>
            </w:r>
          </w:p>
        </w:tc>
      </w:tr>
      <w:tr>
        <w:tc>
          <w:tcPr>
            <w:tcW w:type="dxa" w:w="1728"/>
          </w:tcPr>
          <w:p>
            <w:r>
              <w:t>Integrated Dairy Development/ Poultry Development/ Sheep Development/ Feed &amp; Fodder Development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Rs.15.00 lakhs</w:t>
            </w:r>
          </w:p>
        </w:tc>
        <w:tc>
          <w:tcPr>
            <w:tcW w:type="dxa" w:w="1728"/>
          </w:tcPr>
          <w:p>
            <w:r>
              <w:t>1 Year MCLR+2.00%</w:t>
            </w:r>
          </w:p>
        </w:tc>
        <w:tc>
          <w:tcPr>
            <w:tcW w:type="dxa" w:w="1728"/>
          </w:tcPr>
          <w:p>
            <w:r>
              <w:t>1 Year MCLR+2.00%</w:t>
            </w:r>
          </w:p>
        </w:tc>
        <w:tc>
          <w:tcPr>
            <w:tcW w:type="dxa" w:w="1728"/>
          </w:tcPr>
          <w:p>
            <w:r>
              <w:t>Floating</w:t>
            </w:r>
          </w:p>
        </w:tc>
        <w:tc>
          <w:tcPr>
            <w:tcW w:type="dxa" w:w="1728"/>
          </w:tcPr>
          <w:p>
            <w:r>
              <w:t>Floating</w:t>
            </w:r>
          </w:p>
        </w:tc>
      </w:tr>
      <w:tr>
        <w:tc>
          <w:tcPr>
            <w:tcW w:type="dxa" w:w="1728"/>
          </w:tcPr>
          <w:p>
            <w:r>
              <w:t>Above Rs.15.00 Lakhs</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r>
      <w:tr>
        <w:tc>
          <w:tcPr>
            <w:tcW w:type="dxa" w:w="1728"/>
          </w:tcPr>
          <w:p>
            <w:r>
              <w:t>PM Formalisation of Micro Food Processing Enterprises (PMFME)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Rs.15.00 lakhs</w:t>
            </w:r>
          </w:p>
        </w:tc>
        <w:tc>
          <w:tcPr>
            <w:tcW w:type="dxa" w:w="1728"/>
          </w:tcPr>
          <w:p>
            <w:r>
              <w:t>1 Year MCLR+1.50%</w:t>
            </w:r>
          </w:p>
        </w:tc>
        <w:tc>
          <w:tcPr>
            <w:tcW w:type="dxa" w:w="1728"/>
          </w:tcPr>
          <w:p>
            <w:r>
              <w:t>1 Year MCLR+1.50%</w:t>
            </w:r>
          </w:p>
        </w:tc>
        <w:tc>
          <w:tcPr>
            <w:tcW w:type="dxa" w:w="1728"/>
          </w:tcPr>
          <w:p>
            <w:r>
              <w:t>1 Year MCLR+1.50%</w:t>
            </w:r>
          </w:p>
        </w:tc>
        <w:tc>
          <w:tcPr>
            <w:tcW w:type="dxa" w:w="1728"/>
          </w:tcPr>
          <w:p>
            <w:r>
              <w:t>Floating</w:t>
            </w:r>
          </w:p>
        </w:tc>
      </w:tr>
      <w:tr>
        <w:tc>
          <w:tcPr>
            <w:tcW w:type="dxa" w:w="1728"/>
          </w:tcPr>
          <w:p>
            <w:r>
              <w:t>Above Rs.15.00 Lakhs</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r>
    </w:tbl>
    <w:p/>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Rate Type</w:t>
            </w:r>
          </w:p>
        </w:tc>
        <w:tc>
          <w:tcPr>
            <w:tcW w:type="dxa" w:w="2160"/>
          </w:tcPr>
          <w:p>
            <w:r>
              <w:t>Rate of Interest</w:t>
            </w:r>
          </w:p>
        </w:tc>
        <w:tc>
          <w:tcPr>
            <w:tcW w:type="dxa" w:w="2160"/>
          </w:tcPr>
          <w:p>
            <w:r>
              <w:t>Policy Repo Rate</w:t>
            </w:r>
          </w:p>
        </w:tc>
        <w:tc>
          <w:tcPr>
            <w:tcW w:type="dxa" w:w="2160"/>
          </w:tcPr>
          <w:p>
            <w:r>
              <w:t>Spread</w:t>
            </w:r>
          </w:p>
        </w:tc>
      </w:tr>
      <w:tr>
        <w:tc>
          <w:tcPr>
            <w:tcW w:type="dxa" w:w="2160"/>
          </w:tcPr>
          <w:p>
            <w:r>
              <w:t>Repo Linked Lending Rate (RLLR)</w:t>
            </w:r>
          </w:p>
        </w:tc>
        <w:tc>
          <w:tcPr>
            <w:tcW w:type="dxa" w:w="2160"/>
          </w:tcPr>
          <w:p>
            <w:r>
              <w:t>8.45%</w:t>
            </w:r>
          </w:p>
        </w:tc>
        <w:tc>
          <w:tcPr>
            <w:tcW w:type="dxa" w:w="2160"/>
          </w:tcPr>
          <w:p>
            <w:r>
              <w:t>5.50%</w:t>
            </w:r>
          </w:p>
        </w:tc>
        <w:tc>
          <w:tcPr>
            <w:tcW w:type="dxa" w:w="2160"/>
          </w:tcPr>
          <w:p>
            <w:r>
              <w:t>2.95%</w:t>
            </w:r>
          </w:p>
        </w:tc>
      </w:tr>
    </w:tbl>
    <w:p/>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Segment/Scheme</w:t>
            </w:r>
          </w:p>
        </w:tc>
        <w:tc>
          <w:tcPr>
            <w:tcW w:type="dxa" w:w="2880"/>
          </w:tcPr>
          <w:p>
            <w:r>
              <w:t>Applicable Interest Rate</w:t>
            </w:r>
          </w:p>
        </w:tc>
        <w:tc>
          <w:tcPr>
            <w:tcW w:type="dxa" w:w="2880"/>
          </w:tcPr>
          <w:p>
            <w:r>
              <w:t>Fixed/ Floating</w:t>
            </w:r>
          </w:p>
        </w:tc>
      </w:tr>
      <w:tr>
        <w:tc>
          <w:tcPr>
            <w:tcW w:type="dxa" w:w="2880"/>
          </w:tcPr>
          <w:p>
            <w:r>
              <w:t>Micro Small &amp; Medium Enterprises (MSME)</w:t>
            </w:r>
          </w:p>
        </w:tc>
        <w:tc>
          <w:tcPr>
            <w:tcW w:type="dxa" w:w="2880"/>
          </w:tcPr>
          <w:p>
            <w:r>
              <w:t>nan</w:t>
            </w:r>
          </w:p>
        </w:tc>
        <w:tc>
          <w:tcPr>
            <w:tcW w:type="dxa" w:w="2880"/>
          </w:tcPr>
          <w:p>
            <w:r>
              <w:t>nan</w:t>
            </w:r>
          </w:p>
        </w:tc>
      </w:tr>
      <w:tr>
        <w:tc>
          <w:tcPr>
            <w:tcW w:type="dxa" w:w="2880"/>
          </w:tcPr>
          <w:p>
            <w:r>
              <w:t>Up to Rs. 15.00 lacs</w:t>
            </w:r>
          </w:p>
        </w:tc>
        <w:tc>
          <w:tcPr>
            <w:tcW w:type="dxa" w:w="2880"/>
          </w:tcPr>
          <w:p>
            <w:r>
              <w:t>RLLR+2.50%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Trade</w:t>
            </w:r>
          </w:p>
        </w:tc>
        <w:tc>
          <w:tcPr>
            <w:tcW w:type="dxa" w:w="2880"/>
          </w:tcPr>
          <w:p>
            <w:r>
              <w:t>nan</w:t>
            </w:r>
          </w:p>
        </w:tc>
        <w:tc>
          <w:tcPr>
            <w:tcW w:type="dxa" w:w="2880"/>
          </w:tcPr>
          <w:p>
            <w:r>
              <w:t>nan</w:t>
            </w:r>
          </w:p>
        </w:tc>
      </w:tr>
      <w:tr>
        <w:tc>
          <w:tcPr>
            <w:tcW w:type="dxa" w:w="2880"/>
          </w:tcPr>
          <w:p>
            <w:r>
              <w:t>Up to Rs. 15.00 lacs</w:t>
            </w:r>
          </w:p>
        </w:tc>
        <w:tc>
          <w:tcPr>
            <w:tcW w:type="dxa" w:w="2880"/>
          </w:tcPr>
          <w:p>
            <w:r>
              <w:t>RLLR+3.00%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Animal Husbandry Infrastructure Development Fund (AHIDF)</w:t>
            </w:r>
          </w:p>
        </w:tc>
        <w:tc>
          <w:tcPr>
            <w:tcW w:type="dxa" w:w="2880"/>
          </w:tcPr>
          <w:p>
            <w:r>
              <w:t>nan</w:t>
            </w:r>
          </w:p>
        </w:tc>
        <w:tc>
          <w:tcPr>
            <w:tcW w:type="dxa" w:w="2880"/>
          </w:tcPr>
          <w:p>
            <w:r>
              <w:t>nan</w:t>
            </w:r>
          </w:p>
        </w:tc>
      </w:tr>
      <w:tr>
        <w:tc>
          <w:tcPr>
            <w:tcW w:type="dxa" w:w="2880"/>
          </w:tcPr>
          <w:p>
            <w:r>
              <w:t>For MSME's</w:t>
            </w:r>
          </w:p>
        </w:tc>
        <w:tc>
          <w:tcPr>
            <w:tcW w:type="dxa" w:w="2880"/>
          </w:tcPr>
          <w:p>
            <w:r>
              <w:t>RLLR+1.50%</w:t>
            </w:r>
          </w:p>
        </w:tc>
        <w:tc>
          <w:tcPr>
            <w:tcW w:type="dxa" w:w="2880"/>
          </w:tcPr>
          <w:p>
            <w:r>
              <w:t>Floating</w:t>
            </w:r>
          </w:p>
        </w:tc>
      </w:tr>
      <w:tr>
        <w:tc>
          <w:tcPr>
            <w:tcW w:type="dxa" w:w="2880"/>
          </w:tcPr>
          <w:p>
            <w:r>
              <w:t>For All others</w:t>
            </w:r>
          </w:p>
        </w:tc>
        <w:tc>
          <w:tcPr>
            <w:tcW w:type="dxa" w:w="2880"/>
          </w:tcPr>
          <w:p>
            <w:r>
              <w:t>RLLR + Spread (As per internal rating)</w:t>
            </w:r>
          </w:p>
        </w:tc>
        <w:tc>
          <w:tcPr>
            <w:tcW w:type="dxa" w:w="2880"/>
          </w:tcPr>
          <w:p>
            <w:r>
              <w:t>Floating</w:t>
            </w:r>
          </w:p>
        </w:tc>
      </w:tr>
      <w:tr>
        <w:tc>
          <w:tcPr>
            <w:tcW w:type="dxa" w:w="2880"/>
          </w:tcPr>
          <w:p>
            <w:r>
              <w:t>J&amp;K Bank Health Plus Scheme</w:t>
            </w:r>
          </w:p>
        </w:tc>
        <w:tc>
          <w:tcPr>
            <w:tcW w:type="dxa" w:w="2880"/>
          </w:tcPr>
          <w:p>
            <w:r>
              <w:t>RLLR+2.00%</w:t>
            </w:r>
          </w:p>
        </w:tc>
        <w:tc>
          <w:tcPr>
            <w:tcW w:type="dxa" w:w="2880"/>
          </w:tcPr>
          <w:p>
            <w:r>
              <w:t>Floating</w:t>
            </w:r>
          </w:p>
        </w:tc>
      </w:tr>
      <w:tr>
        <w:tc>
          <w:tcPr>
            <w:tcW w:type="dxa" w:w="2880"/>
          </w:tcPr>
          <w:p>
            <w:r>
              <w:t>J&amp;K Bank Scheme for Financing Women Entrepreneurs</w:t>
            </w:r>
          </w:p>
        </w:tc>
        <w:tc>
          <w:tcPr>
            <w:tcW w:type="dxa" w:w="2880"/>
          </w:tcPr>
          <w:p>
            <w:r>
              <w:t>nan</w:t>
            </w:r>
          </w:p>
        </w:tc>
        <w:tc>
          <w:tcPr>
            <w:tcW w:type="dxa" w:w="2880"/>
          </w:tcPr>
          <w:p>
            <w:r>
              <w:t>nan</w:t>
            </w:r>
          </w:p>
        </w:tc>
      </w:tr>
      <w:tr>
        <w:tc>
          <w:tcPr>
            <w:tcW w:type="dxa" w:w="2880"/>
          </w:tcPr>
          <w:p>
            <w:r>
              <w:t>Up to Rs. 15.00 lacs</w:t>
            </w:r>
          </w:p>
        </w:tc>
        <w:tc>
          <w:tcPr>
            <w:tcW w:type="dxa" w:w="2880"/>
          </w:tcPr>
          <w:p>
            <w:r>
              <w:t>RLLR+2.50%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PM Street Vendor’s Atma Nirbhar Nidhi (PM SVANidhi)</w:t>
            </w:r>
          </w:p>
        </w:tc>
        <w:tc>
          <w:tcPr>
            <w:tcW w:type="dxa" w:w="2880"/>
          </w:tcPr>
          <w:p>
            <w:r>
              <w:t>RLLR+2.75%</w:t>
            </w:r>
          </w:p>
        </w:tc>
        <w:tc>
          <w:tcPr>
            <w:tcW w:type="dxa" w:w="2880"/>
          </w:tcPr>
          <w:p>
            <w:r>
              <w:t>Floating</w:t>
            </w:r>
          </w:p>
        </w:tc>
      </w:tr>
      <w:tr>
        <w:tc>
          <w:tcPr>
            <w:tcW w:type="dxa" w:w="2880"/>
          </w:tcPr>
          <w:p>
            <w:r>
              <w:t>Stand Up India Scheme</w:t>
            </w:r>
          </w:p>
        </w:tc>
        <w:tc>
          <w:tcPr>
            <w:tcW w:type="dxa" w:w="2880"/>
          </w:tcPr>
          <w:p>
            <w:r>
              <w:t>nan</w:t>
            </w:r>
          </w:p>
        </w:tc>
        <w:tc>
          <w:tcPr>
            <w:tcW w:type="dxa" w:w="2880"/>
          </w:tcPr>
          <w:p>
            <w:r>
              <w:t>nan</w:t>
            </w:r>
          </w:p>
        </w:tc>
      </w:tr>
      <w:tr>
        <w:tc>
          <w:tcPr>
            <w:tcW w:type="dxa" w:w="2880"/>
          </w:tcPr>
          <w:p>
            <w:r>
              <w:t>Up to Rs. 15.00 lacs</w:t>
            </w:r>
          </w:p>
        </w:tc>
        <w:tc>
          <w:tcPr>
            <w:tcW w:type="dxa" w:w="2880"/>
          </w:tcPr>
          <w:p>
            <w:r>
              <w:t>RLLR+1.50%</w:t>
            </w:r>
          </w:p>
        </w:tc>
        <w:tc>
          <w:tcPr>
            <w:tcW w:type="dxa" w:w="2880"/>
          </w:tcPr>
          <w:p>
            <w:r>
              <w:t>Floating</w:t>
            </w:r>
          </w:p>
        </w:tc>
      </w:tr>
      <w:tr>
        <w:tc>
          <w:tcPr>
            <w:tcW w:type="dxa" w:w="2880"/>
          </w:tcPr>
          <w:p>
            <w:r>
              <w:t>Rs.15.00 lacs &amp; above</w:t>
            </w:r>
          </w:p>
        </w:tc>
        <w:tc>
          <w:tcPr>
            <w:tcW w:type="dxa" w:w="2880"/>
          </w:tcPr>
          <w:p>
            <w:r>
              <w:t>RLLR + Spread (As per internal rating but shall not exceed 3.50%)</w:t>
            </w:r>
          </w:p>
        </w:tc>
        <w:tc>
          <w:tcPr>
            <w:tcW w:type="dxa" w:w="2880"/>
          </w:tcPr>
          <w:p>
            <w:r>
              <w:t>Floating</w:t>
            </w:r>
          </w:p>
        </w:tc>
      </w:tr>
      <w:tr>
        <w:tc>
          <w:tcPr>
            <w:tcW w:type="dxa" w:w="2880"/>
          </w:tcPr>
          <w:p>
            <w:r>
              <w:t>Housing Loans(excluding Housing Loans under CRE &amp; Home Loan-Top Up Finance Scheme)</w:t>
            </w:r>
          </w:p>
        </w:tc>
        <w:tc>
          <w:tcPr>
            <w:tcW w:type="dxa" w:w="2880"/>
          </w:tcPr>
          <w:p>
            <w:r>
              <w:t>HLRLLR -35 BPS To HLRLLR+75 BPS</w:t>
            </w:r>
          </w:p>
        </w:tc>
        <w:tc>
          <w:tcPr>
            <w:tcW w:type="dxa" w:w="2880"/>
          </w:tcPr>
          <w:p>
            <w:r>
              <w:t>Floating</w:t>
            </w:r>
          </w:p>
        </w:tc>
      </w:tr>
      <w:tr>
        <w:tc>
          <w:tcPr>
            <w:tcW w:type="dxa" w:w="2880"/>
          </w:tcPr>
          <w:p>
            <w:r>
              <w:t>Housing Loans(excluding Housing Loans under CRE &amp; Home Loan-Top Up Finance Scheme)</w:t>
            </w:r>
          </w:p>
        </w:tc>
        <w:tc>
          <w:tcPr>
            <w:tcW w:type="dxa" w:w="2880"/>
          </w:tcPr>
          <w:p>
            <w:r>
              <w:t>nan</w:t>
            </w:r>
          </w:p>
        </w:tc>
        <w:tc>
          <w:tcPr>
            <w:tcW w:type="dxa" w:w="2880"/>
          </w:tcPr>
          <w:p>
            <w:r>
              <w:t>nan</w:t>
            </w:r>
          </w:p>
        </w:tc>
      </w:tr>
      <w:tr>
        <w:tc>
          <w:tcPr>
            <w:tcW w:type="dxa" w:w="2880"/>
          </w:tcPr>
          <w:p>
            <w:r>
              <w:t>Housing Loans under CRE</w:t>
            </w:r>
          </w:p>
        </w:tc>
        <w:tc>
          <w:tcPr>
            <w:tcW w:type="dxa" w:w="2880"/>
          </w:tcPr>
          <w:p>
            <w:r>
              <w:t>RLLR+3.50%</w:t>
            </w:r>
          </w:p>
        </w:tc>
        <w:tc>
          <w:tcPr>
            <w:tcW w:type="dxa" w:w="2880"/>
          </w:tcPr>
          <w:p>
            <w:r>
              <w:t>Floating</w:t>
            </w:r>
          </w:p>
        </w:tc>
      </w:tr>
      <w:tr>
        <w:tc>
          <w:tcPr>
            <w:tcW w:type="dxa" w:w="2880"/>
          </w:tcPr>
          <w:p>
            <w:r>
              <w:t>Home Loan-Top Up Finance Scheme</w:t>
            </w:r>
          </w:p>
        </w:tc>
        <w:tc>
          <w:tcPr>
            <w:tcW w:type="dxa" w:w="2880"/>
          </w:tcPr>
          <w:p>
            <w:r>
              <w:t>RLLR+2.00%</w:t>
            </w:r>
          </w:p>
        </w:tc>
        <w:tc>
          <w:tcPr>
            <w:tcW w:type="dxa" w:w="2880"/>
          </w:tcPr>
          <w:p>
            <w:r>
              <w:t>Floating</w:t>
            </w:r>
          </w:p>
        </w:tc>
      </w:tr>
      <w:tr>
        <w:tc>
          <w:tcPr>
            <w:tcW w:type="dxa" w:w="2880"/>
          </w:tcPr>
          <w:p>
            <w:r>
              <w:t>Car Loans (Fresh Cars)</w:t>
            </w:r>
          </w:p>
        </w:tc>
        <w:tc>
          <w:tcPr>
            <w:tcW w:type="dxa" w:w="2880"/>
          </w:tcPr>
          <w:p>
            <w:r>
              <w:t>nan</w:t>
            </w:r>
          </w:p>
        </w:tc>
        <w:tc>
          <w:tcPr>
            <w:tcW w:type="dxa" w:w="2880"/>
          </w:tcPr>
          <w:p>
            <w:r>
              <w:t>nan</w:t>
            </w:r>
          </w:p>
        </w:tc>
      </w:tr>
      <w:tr>
        <w:tc>
          <w:tcPr>
            <w:tcW w:type="dxa" w:w="2880"/>
          </w:tcPr>
          <w:p>
            <w:r>
              <w:t>For Borrowers Opting for Floating Rate</w:t>
            </w:r>
          </w:p>
        </w:tc>
        <w:tc>
          <w:tcPr>
            <w:tcW w:type="dxa" w:w="2880"/>
          </w:tcPr>
          <w:p>
            <w:r>
              <w:t>nan</w:t>
            </w:r>
          </w:p>
        </w:tc>
        <w:tc>
          <w:tcPr>
            <w:tcW w:type="dxa" w:w="2880"/>
          </w:tcPr>
          <w:p>
            <w:r>
              <w:t>nan</w:t>
            </w:r>
          </w:p>
        </w:tc>
      </w:tr>
      <w:tr>
        <w:tc>
          <w:tcPr>
            <w:tcW w:type="dxa" w:w="2880"/>
          </w:tcPr>
          <w:p>
            <w:r>
              <w:t>Individual(s)/ Firms/ Companies/ other Non-Individual Entities</w:t>
            </w:r>
          </w:p>
        </w:tc>
        <w:tc>
          <w:tcPr>
            <w:tcW w:type="dxa" w:w="2880"/>
          </w:tcPr>
          <w:p>
            <w:r>
              <w:t>RLLR+0.75%</w:t>
            </w:r>
          </w:p>
        </w:tc>
        <w:tc>
          <w:tcPr>
            <w:tcW w:type="dxa" w:w="2880"/>
          </w:tcPr>
          <w:p>
            <w:r>
              <w:t>Floating</w:t>
            </w:r>
          </w:p>
        </w:tc>
      </w:tr>
      <w:tr>
        <w:tc>
          <w:tcPr>
            <w:tcW w:type="dxa" w:w="2880"/>
          </w:tcPr>
          <w:p>
            <w:r>
              <w:t>For Borrowers Opting for Fixed Rate</w:t>
            </w:r>
          </w:p>
        </w:tc>
        <w:tc>
          <w:tcPr>
            <w:tcW w:type="dxa" w:w="2880"/>
          </w:tcPr>
          <w:p>
            <w:r>
              <w:t>nan</w:t>
            </w:r>
          </w:p>
        </w:tc>
        <w:tc>
          <w:tcPr>
            <w:tcW w:type="dxa" w:w="2880"/>
          </w:tcPr>
          <w:p>
            <w:r>
              <w:t>nan</w:t>
            </w:r>
          </w:p>
        </w:tc>
      </w:tr>
      <w:tr>
        <w:tc>
          <w:tcPr>
            <w:tcW w:type="dxa" w:w="2880"/>
          </w:tcPr>
          <w:p>
            <w:r>
              <w:t>Individual(s)/ Firms/ Companies/ other Non-Individual Entities</w:t>
            </w:r>
          </w:p>
        </w:tc>
        <w:tc>
          <w:tcPr>
            <w:tcW w:type="dxa" w:w="2880"/>
          </w:tcPr>
          <w:p>
            <w:r>
              <w:t>RLLR + 0.25%</w:t>
            </w:r>
          </w:p>
        </w:tc>
        <w:tc>
          <w:tcPr>
            <w:tcW w:type="dxa" w:w="2880"/>
          </w:tcPr>
          <w:p>
            <w:r>
              <w:t>Fixed</w:t>
            </w:r>
          </w:p>
        </w:tc>
      </w:tr>
      <w:tr>
        <w:tc>
          <w:tcPr>
            <w:tcW w:type="dxa" w:w="2880"/>
          </w:tcPr>
          <w:p>
            <w:r>
              <w:t>Car Loans (2nd Hand Cars)</w:t>
            </w:r>
          </w:p>
        </w:tc>
        <w:tc>
          <w:tcPr>
            <w:tcW w:type="dxa" w:w="2880"/>
          </w:tcPr>
          <w:p>
            <w:r>
              <w:t>nan</w:t>
            </w:r>
          </w:p>
        </w:tc>
        <w:tc>
          <w:tcPr>
            <w:tcW w:type="dxa" w:w="2880"/>
          </w:tcPr>
          <w:p>
            <w:r>
              <w:t>nan</w:t>
            </w:r>
          </w:p>
        </w:tc>
      </w:tr>
      <w:tr>
        <w:tc>
          <w:tcPr>
            <w:tcW w:type="dxa" w:w="2880"/>
          </w:tcPr>
          <w:p>
            <w:r>
              <w:t>For a period up to 4 years</w:t>
            </w:r>
          </w:p>
        </w:tc>
        <w:tc>
          <w:tcPr>
            <w:tcW w:type="dxa" w:w="2880"/>
          </w:tcPr>
          <w:p>
            <w:r>
              <w:t>RLLR +3.75%</w:t>
            </w:r>
          </w:p>
        </w:tc>
        <w:tc>
          <w:tcPr>
            <w:tcW w:type="dxa" w:w="2880"/>
          </w:tcPr>
          <w:p>
            <w:r>
              <w:t>Fixed</w:t>
            </w:r>
          </w:p>
        </w:tc>
      </w:tr>
      <w:tr>
        <w:tc>
          <w:tcPr>
            <w:tcW w:type="dxa" w:w="2880"/>
          </w:tcPr>
          <w:p>
            <w:r>
              <w:t>For a period exceeding 4 years</w:t>
            </w:r>
          </w:p>
        </w:tc>
        <w:tc>
          <w:tcPr>
            <w:tcW w:type="dxa" w:w="2880"/>
          </w:tcPr>
          <w:p>
            <w:r>
              <w:t>RLLR +4.75%</w:t>
            </w:r>
          </w:p>
        </w:tc>
        <w:tc>
          <w:tcPr>
            <w:tcW w:type="dxa" w:w="2880"/>
          </w:tcPr>
          <w:p>
            <w:r>
              <w:t>Fixed</w:t>
            </w:r>
          </w:p>
        </w:tc>
      </w:tr>
      <w:tr>
        <w:tc>
          <w:tcPr>
            <w:tcW w:type="dxa" w:w="2880"/>
          </w:tcPr>
          <w:p>
            <w:r>
              <w:t>Education Loans</w:t>
            </w:r>
          </w:p>
        </w:tc>
        <w:tc>
          <w:tcPr>
            <w:tcW w:type="dxa" w:w="2880"/>
          </w:tcPr>
          <w:p>
            <w:r>
              <w:t>nan</w:t>
            </w:r>
          </w:p>
        </w:tc>
        <w:tc>
          <w:tcPr>
            <w:tcW w:type="dxa" w:w="2880"/>
          </w:tcPr>
          <w:p>
            <w:r>
              <w:t>nan</w:t>
            </w:r>
          </w:p>
        </w:tc>
      </w:tr>
      <w:tr>
        <w:tc>
          <w:tcPr>
            <w:tcW w:type="dxa" w:w="2880"/>
          </w:tcPr>
          <w:p>
            <w:r>
              <w:t>Up to Rs. 7.50 lakhs</w:t>
            </w:r>
          </w:p>
        </w:tc>
        <w:tc>
          <w:tcPr>
            <w:tcW w:type="dxa" w:w="2880"/>
          </w:tcPr>
          <w:p>
            <w:r>
              <w:t>RLLR+ 2.00%</w:t>
            </w:r>
          </w:p>
        </w:tc>
        <w:tc>
          <w:tcPr>
            <w:tcW w:type="dxa" w:w="2880"/>
          </w:tcPr>
          <w:p>
            <w:r>
              <w:t>Floating</w:t>
            </w:r>
          </w:p>
        </w:tc>
      </w:tr>
      <w:tr>
        <w:tc>
          <w:tcPr>
            <w:tcW w:type="dxa" w:w="2880"/>
          </w:tcPr>
          <w:p>
            <w:r>
              <w:t>Above 7.50 lakhs</w:t>
            </w:r>
          </w:p>
        </w:tc>
        <w:tc>
          <w:tcPr>
            <w:tcW w:type="dxa" w:w="2880"/>
          </w:tcPr>
          <w:p>
            <w:r>
              <w:t>RLLR +1.50%</w:t>
            </w:r>
          </w:p>
        </w:tc>
        <w:tc>
          <w:tcPr>
            <w:tcW w:type="dxa" w:w="2880"/>
          </w:tcPr>
          <w:p>
            <w:r>
              <w:t>Floating</w:t>
            </w:r>
          </w:p>
        </w:tc>
      </w:tr>
      <w:tr>
        <w:tc>
          <w:tcPr>
            <w:tcW w:type="dxa" w:w="2880"/>
          </w:tcPr>
          <w:p>
            <w:r>
              <w:t>JK Bank Contractor Finance Scheme</w:t>
            </w:r>
          </w:p>
        </w:tc>
        <w:tc>
          <w:tcPr>
            <w:tcW w:type="dxa" w:w="2880"/>
          </w:tcPr>
          <w:p>
            <w:r>
              <w:t>nan</w:t>
            </w:r>
          </w:p>
        </w:tc>
        <w:tc>
          <w:tcPr>
            <w:tcW w:type="dxa" w:w="2880"/>
          </w:tcPr>
          <w:p>
            <w:r>
              <w:t>nan</w:t>
            </w:r>
          </w:p>
        </w:tc>
      </w:tr>
      <w:tr>
        <w:tc>
          <w:tcPr>
            <w:tcW w:type="dxa" w:w="2880"/>
          </w:tcPr>
          <w:p>
            <w:r>
              <w:t>Up to Rs.15.00 lacs</w:t>
            </w:r>
          </w:p>
        </w:tc>
        <w:tc>
          <w:tcPr>
            <w:tcW w:type="dxa" w:w="2880"/>
          </w:tcPr>
          <w:p>
            <w:r>
              <w:t>RLLR +2.50%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J&amp;K Bank Oil Tanker Finance Scheme</w:t>
            </w:r>
          </w:p>
        </w:tc>
        <w:tc>
          <w:tcPr>
            <w:tcW w:type="dxa" w:w="2880"/>
          </w:tcPr>
          <w:p>
            <w:r>
              <w:t>RLLR +1.00%</w:t>
            </w:r>
          </w:p>
        </w:tc>
        <w:tc>
          <w:tcPr>
            <w:tcW w:type="dxa" w:w="2880"/>
          </w:tcPr>
          <w:p>
            <w:r>
              <w:t>Floating</w:t>
            </w:r>
          </w:p>
        </w:tc>
      </w:tr>
      <w:tr>
        <w:tc>
          <w:tcPr>
            <w:tcW w:type="dxa" w:w="2880"/>
          </w:tcPr>
          <w:p>
            <w:r>
              <w:t>Bank finance for sale &amp; manufacture of Gold ornaments/ Jewellery</w:t>
            </w:r>
          </w:p>
        </w:tc>
        <w:tc>
          <w:tcPr>
            <w:tcW w:type="dxa" w:w="2880"/>
          </w:tcPr>
          <w:p>
            <w:r>
              <w:t>nan</w:t>
            </w:r>
          </w:p>
        </w:tc>
        <w:tc>
          <w:tcPr>
            <w:tcW w:type="dxa" w:w="2880"/>
          </w:tcPr>
          <w:p>
            <w:r>
              <w:t>nan</w:t>
            </w:r>
          </w:p>
        </w:tc>
      </w:tr>
      <w:tr>
        <w:tc>
          <w:tcPr>
            <w:tcW w:type="dxa" w:w="2880"/>
          </w:tcPr>
          <w:p>
            <w:r>
              <w:t>Up to Rs.15.00 lacs</w:t>
            </w:r>
          </w:p>
        </w:tc>
        <w:tc>
          <w:tcPr>
            <w:tcW w:type="dxa" w:w="2880"/>
          </w:tcPr>
          <w:p>
            <w:r>
              <w:t>RLLR +3.50%</w:t>
            </w:r>
          </w:p>
        </w:tc>
        <w:tc>
          <w:tcPr>
            <w:tcW w:type="dxa" w:w="2880"/>
          </w:tcPr>
          <w:p>
            <w:r>
              <w:t>Floating</w:t>
            </w:r>
          </w:p>
        </w:tc>
      </w:tr>
      <w:tr>
        <w:tc>
          <w:tcPr>
            <w:tcW w:type="dxa" w:w="2880"/>
          </w:tcPr>
          <w:p>
            <w:r>
              <w:t>Above Rs.15.00 lacs</w:t>
            </w:r>
          </w:p>
        </w:tc>
        <w:tc>
          <w:tcPr>
            <w:tcW w:type="dxa" w:w="2880"/>
          </w:tcPr>
          <w:p>
            <w:r>
              <w:t>RLLR + Spread (As per internal rating)</w:t>
            </w:r>
          </w:p>
        </w:tc>
        <w:tc>
          <w:tcPr>
            <w:tcW w:type="dxa" w:w="2880"/>
          </w:tcPr>
          <w:p>
            <w:r>
              <w:t>Floating</w:t>
            </w:r>
          </w:p>
        </w:tc>
      </w:tr>
      <w:tr>
        <w:tc>
          <w:tcPr>
            <w:tcW w:type="dxa" w:w="2880"/>
          </w:tcPr>
          <w:p>
            <w:r>
              <w:t>JK Bank Fair Price Shop Scheme</w:t>
            </w:r>
          </w:p>
        </w:tc>
        <w:tc>
          <w:tcPr>
            <w:tcW w:type="dxa" w:w="2880"/>
          </w:tcPr>
          <w:p>
            <w:r>
              <w:t>nan</w:t>
            </w:r>
          </w:p>
        </w:tc>
        <w:tc>
          <w:tcPr>
            <w:tcW w:type="dxa" w:w="2880"/>
          </w:tcPr>
          <w:p>
            <w:r>
              <w:t>nan</w:t>
            </w:r>
          </w:p>
        </w:tc>
      </w:tr>
      <w:tr>
        <w:tc>
          <w:tcPr>
            <w:tcW w:type="dxa" w:w="2880"/>
          </w:tcPr>
          <w:p>
            <w:r>
              <w:t>For all limits (maximum Finance as per scheme Rs.10.00 lacs)</w:t>
            </w:r>
          </w:p>
        </w:tc>
        <w:tc>
          <w:tcPr>
            <w:tcW w:type="dxa" w:w="2880"/>
          </w:tcPr>
          <w:p>
            <w:r>
              <w:t>RLLR +3.00%</w:t>
            </w:r>
          </w:p>
        </w:tc>
        <w:tc>
          <w:tcPr>
            <w:tcW w:type="dxa" w:w="2880"/>
          </w:tcPr>
          <w:p>
            <w:r>
              <w:t>Floating</w:t>
            </w:r>
          </w:p>
        </w:tc>
      </w:tr>
      <w:tr>
        <w:tc>
          <w:tcPr>
            <w:tcW w:type="dxa" w:w="2880"/>
          </w:tcPr>
          <w:p>
            <w:r>
              <w:t>For all limits (maximum Finance as per scheme Rs.10.00 lacs)</w:t>
            </w:r>
          </w:p>
        </w:tc>
        <w:tc>
          <w:tcPr>
            <w:tcW w:type="dxa" w:w="2880"/>
          </w:tcPr>
          <w:p>
            <w:r>
              <w:t>nan</w:t>
            </w:r>
          </w:p>
        </w:tc>
        <w:tc>
          <w:tcPr>
            <w:tcW w:type="dxa" w:w="2880"/>
          </w:tcPr>
          <w:p>
            <w:r>
              <w:t>nan</w:t>
            </w:r>
          </w:p>
        </w:tc>
      </w:tr>
      <w:tr>
        <w:tc>
          <w:tcPr>
            <w:tcW w:type="dxa" w:w="2880"/>
          </w:tcPr>
          <w:p>
            <w:r>
              <w:t>JK Bank Easy Working Capital Finance Scheme for Trade &amp; Services Sector</w:t>
            </w:r>
          </w:p>
        </w:tc>
        <w:tc>
          <w:tcPr>
            <w:tcW w:type="dxa" w:w="2880"/>
          </w:tcPr>
          <w:p>
            <w:r>
              <w:t>nan</w:t>
            </w:r>
          </w:p>
        </w:tc>
        <w:tc>
          <w:tcPr>
            <w:tcW w:type="dxa" w:w="2880"/>
          </w:tcPr>
          <w:p>
            <w:r>
              <w:t>nan</w:t>
            </w:r>
          </w:p>
        </w:tc>
      </w:tr>
      <w:tr>
        <w:tc>
          <w:tcPr>
            <w:tcW w:type="dxa" w:w="2880"/>
          </w:tcPr>
          <w:p>
            <w:r>
              <w:t>All Slabs</w:t>
            </w:r>
          </w:p>
        </w:tc>
        <w:tc>
          <w:tcPr>
            <w:tcW w:type="dxa" w:w="2880"/>
          </w:tcPr>
          <w:p>
            <w:r>
              <w:t>RLLR +1.50%</w:t>
            </w:r>
          </w:p>
        </w:tc>
        <w:tc>
          <w:tcPr>
            <w:tcW w:type="dxa" w:w="2880"/>
          </w:tcPr>
          <w:p>
            <w:r>
              <w:t>Floating</w:t>
            </w:r>
          </w:p>
        </w:tc>
      </w:tr>
      <w:tr>
        <w:tc>
          <w:tcPr>
            <w:tcW w:type="dxa" w:w="2880"/>
          </w:tcPr>
          <w:p>
            <w:r>
              <w:t>Loan Against Property (LAP)</w:t>
            </w:r>
          </w:p>
        </w:tc>
        <w:tc>
          <w:tcPr>
            <w:tcW w:type="dxa" w:w="2880"/>
          </w:tcPr>
          <w:p>
            <w:r>
              <w:t>nan</w:t>
            </w:r>
          </w:p>
        </w:tc>
        <w:tc>
          <w:tcPr>
            <w:tcW w:type="dxa" w:w="2880"/>
          </w:tcPr>
          <w:p>
            <w:r>
              <w:t>nan</w:t>
            </w:r>
          </w:p>
        </w:tc>
      </w:tr>
      <w:tr>
        <w:tc>
          <w:tcPr>
            <w:tcW w:type="dxa" w:w="2880"/>
          </w:tcPr>
          <w:p>
            <w:r>
              <w:t>Individual Borrower / Non Individuals</w:t>
            </w:r>
          </w:p>
        </w:tc>
        <w:tc>
          <w:tcPr>
            <w:tcW w:type="dxa" w:w="2880"/>
          </w:tcPr>
          <w:p>
            <w:r>
              <w:t>RLLR+1.50% To RLLR +2.00%</w:t>
            </w:r>
          </w:p>
        </w:tc>
        <w:tc>
          <w:tcPr>
            <w:tcW w:type="dxa" w:w="2880"/>
          </w:tcPr>
          <w:p>
            <w:r>
              <w:t>Floating</w:t>
            </w:r>
          </w:p>
        </w:tc>
      </w:tr>
      <w:tr>
        <w:tc>
          <w:tcPr>
            <w:tcW w:type="dxa" w:w="2880"/>
          </w:tcPr>
          <w:p>
            <w:r>
              <w:t>JK Bank Easy WC finance for textile traders of Surat</w:t>
            </w:r>
          </w:p>
        </w:tc>
        <w:tc>
          <w:tcPr>
            <w:tcW w:type="dxa" w:w="2880"/>
          </w:tcPr>
          <w:p>
            <w:r>
              <w:t>RLLR + 2.00%</w:t>
            </w:r>
          </w:p>
        </w:tc>
        <w:tc>
          <w:tcPr>
            <w:tcW w:type="dxa" w:w="2880"/>
          </w:tcPr>
          <w:p>
            <w:r>
              <w:t>Floating</w:t>
            </w:r>
          </w:p>
        </w:tc>
      </w:tr>
      <w:tr>
        <w:tc>
          <w:tcPr>
            <w:tcW w:type="dxa" w:w="2880"/>
          </w:tcPr>
          <w:p>
            <w:r>
              <w:t>Working capital facilities against mortgage backed securities under special scheme for iron &amp; Steel traders of Loha Mandi, Naraina</w:t>
            </w:r>
          </w:p>
        </w:tc>
        <w:tc>
          <w:tcPr>
            <w:tcW w:type="dxa" w:w="2880"/>
          </w:tcPr>
          <w:p>
            <w:r>
              <w:t>nan</w:t>
            </w:r>
          </w:p>
        </w:tc>
        <w:tc>
          <w:tcPr>
            <w:tcW w:type="dxa" w:w="2880"/>
          </w:tcPr>
          <w:p>
            <w:r>
              <w:t>nan</w:t>
            </w:r>
          </w:p>
        </w:tc>
      </w:tr>
      <w:tr>
        <w:tc>
          <w:tcPr>
            <w:tcW w:type="dxa" w:w="2880"/>
          </w:tcPr>
          <w:p>
            <w:r>
              <w:t>For accounts having minimum forced sale value of collateral security at 125% of sanction limit</w:t>
            </w:r>
          </w:p>
        </w:tc>
        <w:tc>
          <w:tcPr>
            <w:tcW w:type="dxa" w:w="2880"/>
          </w:tcPr>
          <w:p>
            <w:r>
              <w:t>RLLR +0.75%</w:t>
            </w:r>
          </w:p>
        </w:tc>
        <w:tc>
          <w:tcPr>
            <w:tcW w:type="dxa" w:w="2880"/>
          </w:tcPr>
          <w:p>
            <w:r>
              <w:t>Floating</w:t>
            </w:r>
          </w:p>
        </w:tc>
      </w:tr>
      <w:tr>
        <w:tc>
          <w:tcPr>
            <w:tcW w:type="dxa" w:w="2880"/>
          </w:tcPr>
          <w:p>
            <w:r>
              <w:t>For accounts having minimum forced sale value of collateral security at 100% of sanction limit</w:t>
            </w:r>
          </w:p>
        </w:tc>
        <w:tc>
          <w:tcPr>
            <w:tcW w:type="dxa" w:w="2880"/>
          </w:tcPr>
          <w:p>
            <w:r>
              <w:t>RLLR +1.50%</w:t>
            </w:r>
          </w:p>
        </w:tc>
        <w:tc>
          <w:tcPr>
            <w:tcW w:type="dxa" w:w="2880"/>
          </w:tcPr>
          <w:p>
            <w:r>
              <w:t>Floating</w:t>
            </w:r>
          </w:p>
        </w:tc>
      </w:tr>
      <w:tr>
        <w:tc>
          <w:tcPr>
            <w:tcW w:type="dxa" w:w="2880"/>
          </w:tcPr>
          <w:p>
            <w:r>
              <w:t>Mortgage Loan Scheme for traders of Petrochemical Products (Plastic Granules) and grain traders of Saddar Bazar Delhi</w:t>
            </w:r>
          </w:p>
        </w:tc>
        <w:tc>
          <w:tcPr>
            <w:tcW w:type="dxa" w:w="2880"/>
          </w:tcPr>
          <w:p>
            <w:r>
              <w:t>RLLR +1.00%</w:t>
            </w:r>
          </w:p>
        </w:tc>
        <w:tc>
          <w:tcPr>
            <w:tcW w:type="dxa" w:w="2880"/>
          </w:tcPr>
          <w:p>
            <w:r>
              <w:t>Floating</w:t>
            </w:r>
          </w:p>
        </w:tc>
      </w:tr>
      <w:tr>
        <w:tc>
          <w:tcPr>
            <w:tcW w:type="dxa" w:w="2880"/>
          </w:tcPr>
          <w:p>
            <w:r>
              <w:t>Startup Finance Scheme</w:t>
            </w:r>
          </w:p>
        </w:tc>
        <w:tc>
          <w:tcPr>
            <w:tcW w:type="dxa" w:w="2880"/>
          </w:tcPr>
          <w:p>
            <w:r>
              <w:t>RLLR</w:t>
            </w:r>
          </w:p>
        </w:tc>
        <w:tc>
          <w:tcPr>
            <w:tcW w:type="dxa" w:w="2880"/>
          </w:tcPr>
          <w:p>
            <w:r>
              <w:t>Floating</w:t>
            </w:r>
          </w:p>
        </w:tc>
      </w:tr>
      <w:tr>
        <w:tc>
          <w:tcPr>
            <w:tcW w:type="dxa" w:w="2880"/>
          </w:tcPr>
          <w:p>
            <w:r>
              <w:t>Start Again-Finance scheme for retired employees</w:t>
            </w:r>
          </w:p>
        </w:tc>
        <w:tc>
          <w:tcPr>
            <w:tcW w:type="dxa" w:w="2880"/>
          </w:tcPr>
          <w:p>
            <w:r>
              <w:t>nan</w:t>
            </w:r>
          </w:p>
        </w:tc>
        <w:tc>
          <w:tcPr>
            <w:tcW w:type="dxa" w:w="2880"/>
          </w:tcPr>
          <w:p>
            <w:r>
              <w:t>nan</w:t>
            </w:r>
          </w:p>
        </w:tc>
      </w:tr>
      <w:tr>
        <w:tc>
          <w:tcPr>
            <w:tcW w:type="dxa" w:w="2880"/>
          </w:tcPr>
          <w:p>
            <w:r>
              <w:t>Loans upto Rs 15.00 lac</w:t>
            </w:r>
          </w:p>
        </w:tc>
        <w:tc>
          <w:tcPr>
            <w:tcW w:type="dxa" w:w="2880"/>
          </w:tcPr>
          <w:p>
            <w:r>
              <w:t>RLLR</w:t>
            </w:r>
          </w:p>
        </w:tc>
        <w:tc>
          <w:tcPr>
            <w:tcW w:type="dxa" w:w="2880"/>
          </w:tcPr>
          <w:p>
            <w:r>
              <w:t>Floating</w:t>
            </w:r>
          </w:p>
        </w:tc>
      </w:tr>
      <w:tr>
        <w:tc>
          <w:tcPr>
            <w:tcW w:type="dxa" w:w="2880"/>
          </w:tcPr>
          <w:p>
            <w:r>
              <w:t>Loans above Rs 15.00 lac</w:t>
            </w:r>
          </w:p>
        </w:tc>
        <w:tc>
          <w:tcPr>
            <w:tcW w:type="dxa" w:w="2880"/>
          </w:tcPr>
          <w:p>
            <w:r>
              <w:t>RLLR + Spread (As per internal rating)</w:t>
            </w:r>
          </w:p>
        </w:tc>
        <w:tc>
          <w:tcPr>
            <w:tcW w:type="dxa" w:w="2880"/>
          </w:tcPr>
          <w:p>
            <w:r>
              <w:t>Floating</w:t>
            </w:r>
          </w:p>
        </w:tc>
      </w:tr>
      <w:tr>
        <w:tc>
          <w:tcPr>
            <w:tcW w:type="dxa" w:w="2880"/>
          </w:tcPr>
          <w:p>
            <w:r>
              <w:t>Two wheeler loans</w:t>
            </w:r>
          </w:p>
        </w:tc>
        <w:tc>
          <w:tcPr>
            <w:tcW w:type="dxa" w:w="2880"/>
          </w:tcPr>
          <w:p>
            <w:r>
              <w:t>nan</w:t>
            </w:r>
          </w:p>
        </w:tc>
        <w:tc>
          <w:tcPr>
            <w:tcW w:type="dxa" w:w="2880"/>
          </w:tcPr>
          <w:p>
            <w:r>
              <w:t>nan</w:t>
            </w:r>
          </w:p>
        </w:tc>
      </w:tr>
      <w:tr>
        <w:tc>
          <w:tcPr>
            <w:tcW w:type="dxa" w:w="2880"/>
          </w:tcPr>
          <w:p>
            <w:r>
              <w:t>For Borrowers Opting for Fixed Rate</w:t>
            </w:r>
          </w:p>
        </w:tc>
        <w:tc>
          <w:tcPr>
            <w:tcW w:type="dxa" w:w="2880"/>
          </w:tcPr>
          <w:p>
            <w:r>
              <w:t>RLLR +2.50%</w:t>
            </w:r>
          </w:p>
        </w:tc>
        <w:tc>
          <w:tcPr>
            <w:tcW w:type="dxa" w:w="2880"/>
          </w:tcPr>
          <w:p>
            <w:r>
              <w:t>Fixed</w:t>
            </w:r>
          </w:p>
        </w:tc>
      </w:tr>
      <w:tr>
        <w:tc>
          <w:tcPr>
            <w:tcW w:type="dxa" w:w="2880"/>
          </w:tcPr>
          <w:p>
            <w:r>
              <w:t>For Borrowers Opting for Floating Rate</w:t>
            </w:r>
          </w:p>
        </w:tc>
        <w:tc>
          <w:tcPr>
            <w:tcW w:type="dxa" w:w="2880"/>
          </w:tcPr>
          <w:p>
            <w:r>
              <w:t>RLLR +2.25%</w:t>
            </w:r>
          </w:p>
        </w:tc>
        <w:tc>
          <w:tcPr>
            <w:tcW w:type="dxa" w:w="2880"/>
          </w:tcPr>
          <w:p>
            <w:r>
              <w:t>Floating</w:t>
            </w:r>
          </w:p>
        </w:tc>
      </w:tr>
      <w:tr>
        <w:tc>
          <w:tcPr>
            <w:tcW w:type="dxa" w:w="2880"/>
          </w:tcPr>
          <w:p>
            <w:r>
              <w:t>JK Bank Construction Equipment finance</w:t>
            </w:r>
          </w:p>
        </w:tc>
        <w:tc>
          <w:tcPr>
            <w:tcW w:type="dxa" w:w="2880"/>
          </w:tcPr>
          <w:p>
            <w:r>
              <w:t>RLLR + 1.25%</w:t>
            </w:r>
          </w:p>
        </w:tc>
        <w:tc>
          <w:tcPr>
            <w:tcW w:type="dxa" w:w="2880"/>
          </w:tcPr>
          <w:p>
            <w:r>
              <w:t>Floating</w:t>
            </w:r>
          </w:p>
        </w:tc>
      </w:tr>
      <w:tr>
        <w:tc>
          <w:tcPr>
            <w:tcW w:type="dxa" w:w="2880"/>
          </w:tcPr>
          <w:p>
            <w:r>
              <w:t>Technology Upgradation Fund Scheme for MSEs.</w:t>
            </w:r>
          </w:p>
        </w:tc>
        <w:tc>
          <w:tcPr>
            <w:tcW w:type="dxa" w:w="2880"/>
          </w:tcPr>
          <w:p>
            <w:r>
              <w:t>nan</w:t>
            </w:r>
          </w:p>
        </w:tc>
        <w:tc>
          <w:tcPr>
            <w:tcW w:type="dxa" w:w="2880"/>
          </w:tcPr>
          <w:p>
            <w:r>
              <w:t>nan</w:t>
            </w:r>
          </w:p>
        </w:tc>
      </w:tr>
      <w:tr>
        <w:tc>
          <w:tcPr>
            <w:tcW w:type="dxa" w:w="2880"/>
          </w:tcPr>
          <w:p>
            <w:r>
              <w:t>Micro enterprises (as per MSE)</w:t>
            </w:r>
          </w:p>
        </w:tc>
        <w:tc>
          <w:tcPr>
            <w:tcW w:type="dxa" w:w="2880"/>
          </w:tcPr>
          <w:p>
            <w:r>
              <w:t>RLLR +2.75%</w:t>
            </w:r>
          </w:p>
        </w:tc>
        <w:tc>
          <w:tcPr>
            <w:tcW w:type="dxa" w:w="2880"/>
          </w:tcPr>
          <w:p>
            <w:r>
              <w:t>Floating</w:t>
            </w:r>
          </w:p>
        </w:tc>
      </w:tr>
      <w:tr>
        <w:tc>
          <w:tcPr>
            <w:tcW w:type="dxa" w:w="2880"/>
          </w:tcPr>
          <w:p>
            <w:r>
              <w:t>Small enterprises (as per MSE)</w:t>
            </w:r>
          </w:p>
        </w:tc>
        <w:tc>
          <w:tcPr>
            <w:tcW w:type="dxa" w:w="2880"/>
          </w:tcPr>
          <w:p>
            <w:r>
              <w:t>RLLR +3.25%</w:t>
            </w:r>
          </w:p>
        </w:tc>
        <w:tc>
          <w:tcPr>
            <w:tcW w:type="dxa" w:w="2880"/>
          </w:tcPr>
          <w:p>
            <w:r>
              <w:t>Floating</w:t>
            </w:r>
          </w:p>
        </w:tc>
      </w:tr>
      <w:tr>
        <w:tc>
          <w:tcPr>
            <w:tcW w:type="dxa" w:w="2880"/>
          </w:tcPr>
          <w:p>
            <w:r>
              <w:t>Muhafiz Finance Scheme</w:t>
            </w:r>
          </w:p>
        </w:tc>
        <w:tc>
          <w:tcPr>
            <w:tcW w:type="dxa" w:w="2880"/>
          </w:tcPr>
          <w:p>
            <w:r>
              <w:t>RLLR</w:t>
            </w:r>
          </w:p>
        </w:tc>
        <w:tc>
          <w:tcPr>
            <w:tcW w:type="dxa" w:w="2880"/>
          </w:tcPr>
          <w:p>
            <w:r>
              <w:t>Floating</w:t>
            </w:r>
          </w:p>
        </w:tc>
      </w:tr>
      <w:tr>
        <w:tc>
          <w:tcPr>
            <w:tcW w:type="dxa" w:w="2880"/>
          </w:tcPr>
          <w:p>
            <w:r>
              <w:t>Sahafat Fianance Scheme</w:t>
            </w:r>
          </w:p>
        </w:tc>
        <w:tc>
          <w:tcPr>
            <w:tcW w:type="dxa" w:w="2880"/>
          </w:tcPr>
          <w:p>
            <w:r>
              <w:t>nan</w:t>
            </w:r>
          </w:p>
        </w:tc>
        <w:tc>
          <w:tcPr>
            <w:tcW w:type="dxa" w:w="2880"/>
          </w:tcPr>
          <w:p>
            <w:r>
              <w:t>nan</w:t>
            </w:r>
          </w:p>
        </w:tc>
      </w:tr>
      <w:tr>
        <w:tc>
          <w:tcPr>
            <w:tcW w:type="dxa" w:w="2880"/>
          </w:tcPr>
          <w:p>
            <w:r>
              <w:t>Term Loan</w:t>
            </w:r>
          </w:p>
        </w:tc>
        <w:tc>
          <w:tcPr>
            <w:tcW w:type="dxa" w:w="2880"/>
          </w:tcPr>
          <w:p>
            <w:r>
              <w:t>RLLR +3.10%</w:t>
            </w:r>
          </w:p>
        </w:tc>
        <w:tc>
          <w:tcPr>
            <w:tcW w:type="dxa" w:w="2880"/>
          </w:tcPr>
          <w:p>
            <w:r>
              <w:t>Floating</w:t>
            </w:r>
          </w:p>
        </w:tc>
      </w:tr>
      <w:tr>
        <w:tc>
          <w:tcPr>
            <w:tcW w:type="dxa" w:w="2880"/>
          </w:tcPr>
          <w:p>
            <w:r>
              <w:t>Cash Credit</w:t>
            </w:r>
          </w:p>
        </w:tc>
        <w:tc>
          <w:tcPr>
            <w:tcW w:type="dxa" w:w="2880"/>
          </w:tcPr>
          <w:p>
            <w:r>
              <w:t>RLLR +3.10%</w:t>
            </w:r>
          </w:p>
        </w:tc>
        <w:tc>
          <w:tcPr>
            <w:tcW w:type="dxa" w:w="2880"/>
          </w:tcPr>
          <w:p>
            <w:r>
              <w:t>Floating</w:t>
            </w:r>
          </w:p>
        </w:tc>
      </w:tr>
      <w:tr>
        <w:tc>
          <w:tcPr>
            <w:tcW w:type="dxa" w:w="2880"/>
          </w:tcPr>
          <w:p>
            <w:r>
              <w:t>Coaching Fee Loan Scheme</w:t>
            </w:r>
          </w:p>
        </w:tc>
        <w:tc>
          <w:tcPr>
            <w:tcW w:type="dxa" w:w="2880"/>
          </w:tcPr>
          <w:p>
            <w:r>
              <w:t>RLLR +2.00%</w:t>
            </w:r>
          </w:p>
        </w:tc>
        <w:tc>
          <w:tcPr>
            <w:tcW w:type="dxa" w:w="2880"/>
          </w:tcPr>
          <w:p>
            <w:r>
              <w:t>Floating</w:t>
            </w:r>
          </w:p>
        </w:tc>
      </w:tr>
      <w:tr>
        <w:tc>
          <w:tcPr>
            <w:tcW w:type="dxa" w:w="2880"/>
          </w:tcPr>
          <w:p>
            <w:r>
              <w:t>J&amp;K Bank Karobar Finance Card</w:t>
            </w:r>
          </w:p>
        </w:tc>
        <w:tc>
          <w:tcPr>
            <w:tcW w:type="dxa" w:w="2880"/>
          </w:tcPr>
          <w:p>
            <w:r>
              <w:t>RLLR +1.00%</w:t>
            </w:r>
          </w:p>
        </w:tc>
        <w:tc>
          <w:tcPr>
            <w:tcW w:type="dxa" w:w="2880"/>
          </w:tcPr>
          <w:p>
            <w:r>
              <w:t>Floating</w:t>
            </w:r>
          </w:p>
        </w:tc>
      </w:tr>
      <w:tr>
        <w:tc>
          <w:tcPr>
            <w:tcW w:type="dxa" w:w="2880"/>
          </w:tcPr>
          <w:p>
            <w:r>
              <w:t>J&amp;K Bank Weavers Mudra Scheme</w:t>
            </w:r>
          </w:p>
        </w:tc>
        <w:tc>
          <w:tcPr>
            <w:tcW w:type="dxa" w:w="2880"/>
          </w:tcPr>
          <w:p>
            <w:r>
              <w:t>RLLR +3.00%</w:t>
            </w:r>
          </w:p>
        </w:tc>
        <w:tc>
          <w:tcPr>
            <w:tcW w:type="dxa" w:w="2880"/>
          </w:tcPr>
          <w:p>
            <w:r>
              <w:t>Floating</w:t>
            </w:r>
          </w:p>
        </w:tc>
      </w:tr>
      <w:tr>
        <w:tc>
          <w:tcPr>
            <w:tcW w:type="dxa" w:w="2880"/>
          </w:tcPr>
          <w:p>
            <w:r>
              <w:t>Loans Against Rental Discounting (LRD)</w:t>
            </w:r>
          </w:p>
        </w:tc>
        <w:tc>
          <w:tcPr>
            <w:tcW w:type="dxa" w:w="2880"/>
          </w:tcPr>
          <w:p>
            <w:r>
              <w:t>RLLR +3.50%</w:t>
            </w:r>
          </w:p>
        </w:tc>
        <w:tc>
          <w:tcPr>
            <w:tcW w:type="dxa" w:w="2880"/>
          </w:tcPr>
          <w:p>
            <w:r>
              <w:t>Floating</w:t>
            </w:r>
          </w:p>
        </w:tc>
      </w:tr>
      <w:tr>
        <w:tc>
          <w:tcPr>
            <w:tcW w:type="dxa" w:w="2880"/>
          </w:tcPr>
          <w:p>
            <w:r>
              <w:t>Loans to land lords for construction of premises for Bank’s use</w:t>
            </w:r>
          </w:p>
        </w:tc>
        <w:tc>
          <w:tcPr>
            <w:tcW w:type="dxa" w:w="2880"/>
          </w:tcPr>
          <w:p>
            <w:r>
              <w:t>RLLR +2.50%</w:t>
            </w:r>
          </w:p>
        </w:tc>
        <w:tc>
          <w:tcPr>
            <w:tcW w:type="dxa" w:w="2880"/>
          </w:tcPr>
          <w:p>
            <w:r>
              <w:t>Floating</w:t>
            </w:r>
          </w:p>
        </w:tc>
      </w:tr>
      <w:tr>
        <w:tc>
          <w:tcPr>
            <w:tcW w:type="dxa" w:w="2880"/>
          </w:tcPr>
          <w:p>
            <w:r>
              <w:t>Supply Chain Finance Scheme (SCFS)</w:t>
            </w:r>
          </w:p>
        </w:tc>
        <w:tc>
          <w:tcPr>
            <w:tcW w:type="dxa" w:w="2880"/>
          </w:tcPr>
          <w:p>
            <w:r>
              <w:t>nan</w:t>
            </w:r>
          </w:p>
        </w:tc>
        <w:tc>
          <w:tcPr>
            <w:tcW w:type="dxa" w:w="2880"/>
          </w:tcPr>
          <w:p>
            <w:r>
              <w:t>nan</w:t>
            </w:r>
          </w:p>
        </w:tc>
      </w:tr>
      <w:tr>
        <w:tc>
          <w:tcPr>
            <w:tcW w:type="dxa" w:w="2880"/>
          </w:tcPr>
          <w:p>
            <w:r>
              <w:t>Collateral Security Cover (50% up to 75%)</w:t>
            </w:r>
          </w:p>
        </w:tc>
        <w:tc>
          <w:tcPr>
            <w:tcW w:type="dxa" w:w="2880"/>
          </w:tcPr>
          <w:p>
            <w:r>
              <w:t>RLLR +1.30%</w:t>
            </w:r>
          </w:p>
        </w:tc>
        <w:tc>
          <w:tcPr>
            <w:tcW w:type="dxa" w:w="2880"/>
          </w:tcPr>
          <w:p>
            <w:r>
              <w:t>Floating</w:t>
            </w:r>
          </w:p>
        </w:tc>
      </w:tr>
      <w:tr>
        <w:tc>
          <w:tcPr>
            <w:tcW w:type="dxa" w:w="2880"/>
          </w:tcPr>
          <w:p>
            <w:r>
              <w:t>Collateral Security Cover (Above 75%)</w:t>
            </w:r>
          </w:p>
        </w:tc>
        <w:tc>
          <w:tcPr>
            <w:tcW w:type="dxa" w:w="2880"/>
          </w:tcPr>
          <w:p>
            <w:r>
              <w:t>RLLR +0.80%</w:t>
            </w:r>
          </w:p>
        </w:tc>
        <w:tc>
          <w:tcPr>
            <w:tcW w:type="dxa" w:w="2880"/>
          </w:tcPr>
          <w:p>
            <w:r>
              <w:t>Floating</w:t>
            </w:r>
          </w:p>
        </w:tc>
      </w:tr>
      <w:tr>
        <w:tc>
          <w:tcPr>
            <w:tcW w:type="dxa" w:w="2880"/>
          </w:tcPr>
          <w:p>
            <w:r>
              <w:t>Loans against the security of:-</w:t>
            </w:r>
          </w:p>
        </w:tc>
        <w:tc>
          <w:tcPr>
            <w:tcW w:type="dxa" w:w="2880"/>
          </w:tcPr>
          <w:p>
            <w:r>
              <w:t>nan</w:t>
            </w:r>
          </w:p>
        </w:tc>
        <w:tc>
          <w:tcPr>
            <w:tcW w:type="dxa" w:w="2880"/>
          </w:tcPr>
          <w:p>
            <w:r>
              <w:t>nan</w:t>
            </w:r>
          </w:p>
        </w:tc>
      </w:tr>
      <w:tr>
        <w:tc>
          <w:tcPr>
            <w:tcW w:type="dxa" w:w="2880"/>
          </w:tcPr>
          <w:p>
            <w:r>
              <w:t>Life Insurance policies, Postal securities (NSCs, KVPs) and other permitted Government securities</w:t>
            </w:r>
          </w:p>
        </w:tc>
        <w:tc>
          <w:tcPr>
            <w:tcW w:type="dxa" w:w="2880"/>
          </w:tcPr>
          <w:p>
            <w:r>
              <w:t>RLLR +4.00%</w:t>
            </w:r>
          </w:p>
        </w:tc>
        <w:tc>
          <w:tcPr>
            <w:tcW w:type="dxa" w:w="2880"/>
          </w:tcPr>
          <w:p>
            <w:r>
              <w:t>Fixed</w:t>
            </w:r>
          </w:p>
        </w:tc>
      </w:tr>
      <w:tr>
        <w:tc>
          <w:tcPr>
            <w:tcW w:type="dxa" w:w="2880"/>
          </w:tcPr>
          <w:p>
            <w:r>
              <w:t>Shares/ convertible debentures and other equity linked permitted securities</w:t>
            </w:r>
          </w:p>
        </w:tc>
        <w:tc>
          <w:tcPr>
            <w:tcW w:type="dxa" w:w="2880"/>
          </w:tcPr>
          <w:p>
            <w:r>
              <w:t>RLLR +6.50%</w:t>
            </w:r>
          </w:p>
        </w:tc>
        <w:tc>
          <w:tcPr>
            <w:tcW w:type="dxa" w:w="2880"/>
          </w:tcPr>
          <w:p>
            <w:r>
              <w:t>Fixed</w:t>
            </w:r>
          </w:p>
        </w:tc>
      </w:tr>
      <w:tr>
        <w:tc>
          <w:tcPr>
            <w:tcW w:type="dxa" w:w="2880"/>
          </w:tcPr>
          <w:p>
            <w:r>
              <w:t>Shares/ convertible debentures and other equity linked permitted securities</w:t>
            </w:r>
          </w:p>
        </w:tc>
        <w:tc>
          <w:tcPr>
            <w:tcW w:type="dxa" w:w="2880"/>
          </w:tcPr>
          <w:p>
            <w:r>
              <w:t>nan</w:t>
            </w:r>
          </w:p>
        </w:tc>
        <w:tc>
          <w:tcPr>
            <w:tcW w:type="dxa" w:w="2880"/>
          </w:tcPr>
          <w:p>
            <w:r>
              <w:t>nan</w:t>
            </w:r>
          </w:p>
        </w:tc>
      </w:tr>
      <w:tr>
        <w:tc>
          <w:tcPr>
            <w:tcW w:type="dxa" w:w="2880"/>
          </w:tcPr>
          <w:p>
            <w:r>
              <w:t>Advances under Special Scheme (Mortgage Loan) for Fruit Commission Agents of J&amp;K</w:t>
            </w:r>
          </w:p>
        </w:tc>
        <w:tc>
          <w:tcPr>
            <w:tcW w:type="dxa" w:w="2880"/>
          </w:tcPr>
          <w:p>
            <w:r>
              <w:t>RLLR +1.50%</w:t>
            </w:r>
          </w:p>
        </w:tc>
        <w:tc>
          <w:tcPr>
            <w:tcW w:type="dxa" w:w="2880"/>
          </w:tcPr>
          <w:p>
            <w:r>
              <w:t>Floating</w:t>
            </w:r>
          </w:p>
        </w:tc>
      </w:tr>
      <w:tr>
        <w:tc>
          <w:tcPr>
            <w:tcW w:type="dxa" w:w="2880"/>
          </w:tcPr>
          <w:p>
            <w:r>
              <w:t>Mortgage loan scheme for Traders of Agricultural Produce</w:t>
            </w:r>
          </w:p>
        </w:tc>
        <w:tc>
          <w:tcPr>
            <w:tcW w:type="dxa" w:w="2880"/>
          </w:tcPr>
          <w:p>
            <w:r>
              <w:t>RLLR +1.50%</w:t>
            </w:r>
          </w:p>
        </w:tc>
        <w:tc>
          <w:tcPr>
            <w:tcW w:type="dxa" w:w="2880"/>
          </w:tcPr>
          <w:p>
            <w:r>
              <w:t>Floating</w:t>
            </w:r>
          </w:p>
        </w:tc>
      </w:tr>
      <w:tr>
        <w:tc>
          <w:tcPr>
            <w:tcW w:type="dxa" w:w="2880"/>
          </w:tcPr>
          <w:p>
            <w:r>
              <w:t>J&amp;K Bank Commercial Vehicle Finance</w:t>
            </w:r>
          </w:p>
        </w:tc>
        <w:tc>
          <w:tcPr>
            <w:tcW w:type="dxa" w:w="2880"/>
          </w:tcPr>
          <w:p>
            <w:r>
              <w:t>nan</w:t>
            </w:r>
          </w:p>
        </w:tc>
        <w:tc>
          <w:tcPr>
            <w:tcW w:type="dxa" w:w="2880"/>
          </w:tcPr>
          <w:p>
            <w:r>
              <w:t>nan</w:t>
            </w:r>
          </w:p>
        </w:tc>
      </w:tr>
      <w:tr>
        <w:tc>
          <w:tcPr>
            <w:tcW w:type="dxa" w:w="2880"/>
          </w:tcPr>
          <w:p>
            <w:r>
              <w:t>For Fresh Borrowers</w:t>
            </w:r>
          </w:p>
        </w:tc>
        <w:tc>
          <w:tcPr>
            <w:tcW w:type="dxa" w:w="2880"/>
          </w:tcPr>
          <w:p>
            <w:r>
              <w:t>RLLR + 1.25%</w:t>
            </w:r>
          </w:p>
        </w:tc>
        <w:tc>
          <w:tcPr>
            <w:tcW w:type="dxa" w:w="2880"/>
          </w:tcPr>
          <w:p>
            <w:r>
              <w:t>Floating</w:t>
            </w:r>
          </w:p>
        </w:tc>
      </w:tr>
      <w:tr>
        <w:tc>
          <w:tcPr>
            <w:tcW w:type="dxa" w:w="2880"/>
          </w:tcPr>
          <w:p>
            <w:r>
              <w:t>JK Bank Commercial Vehicle Finance Scheme for (used vehicles)</w:t>
            </w:r>
          </w:p>
        </w:tc>
        <w:tc>
          <w:tcPr>
            <w:tcW w:type="dxa" w:w="2880"/>
          </w:tcPr>
          <w:p>
            <w:r>
              <w:t>nan</w:t>
            </w:r>
          </w:p>
        </w:tc>
        <w:tc>
          <w:tcPr>
            <w:tcW w:type="dxa" w:w="2880"/>
          </w:tcPr>
          <w:p>
            <w:r>
              <w:t>nan</w:t>
            </w:r>
          </w:p>
        </w:tc>
      </w:tr>
      <w:tr>
        <w:tc>
          <w:tcPr>
            <w:tcW w:type="dxa" w:w="2880"/>
          </w:tcPr>
          <w:p>
            <w:r>
              <w:t>For loans with tenor upto 04 years</w:t>
            </w:r>
          </w:p>
        </w:tc>
        <w:tc>
          <w:tcPr>
            <w:tcW w:type="dxa" w:w="2880"/>
          </w:tcPr>
          <w:p>
            <w:r>
              <w:t>RLLR + 4.50%</w:t>
            </w:r>
          </w:p>
        </w:tc>
        <w:tc>
          <w:tcPr>
            <w:tcW w:type="dxa" w:w="2880"/>
          </w:tcPr>
          <w:p>
            <w:r>
              <w:t>Fixed</w:t>
            </w:r>
          </w:p>
        </w:tc>
      </w:tr>
      <w:tr>
        <w:tc>
          <w:tcPr>
            <w:tcW w:type="dxa" w:w="2880"/>
          </w:tcPr>
          <w:p>
            <w:r>
              <w:t>For loans with tenor above 04 years</w:t>
            </w:r>
          </w:p>
        </w:tc>
        <w:tc>
          <w:tcPr>
            <w:tcW w:type="dxa" w:w="2880"/>
          </w:tcPr>
          <w:p>
            <w:r>
              <w:t>RLLR + 5.00%</w:t>
            </w:r>
          </w:p>
        </w:tc>
        <w:tc>
          <w:tcPr>
            <w:tcW w:type="dxa" w:w="2880"/>
          </w:tcPr>
          <w:p>
            <w:r>
              <w:t>Fixed</w:t>
            </w:r>
          </w:p>
        </w:tc>
      </w:tr>
      <w:tr>
        <w:tc>
          <w:tcPr>
            <w:tcW w:type="dxa" w:w="2880"/>
          </w:tcPr>
          <w:p>
            <w:r>
              <w:t>J&amp;K Bank Saral Finance To Small Businessmen</w:t>
            </w:r>
          </w:p>
        </w:tc>
        <w:tc>
          <w:tcPr>
            <w:tcW w:type="dxa" w:w="2880"/>
          </w:tcPr>
          <w:p>
            <w:r>
              <w:t>RLLR + 3.50%</w:t>
            </w:r>
          </w:p>
        </w:tc>
        <w:tc>
          <w:tcPr>
            <w:tcW w:type="dxa" w:w="2880"/>
          </w:tcPr>
          <w:p>
            <w:r>
              <w:t>Fixed</w:t>
            </w:r>
          </w:p>
        </w:tc>
      </w:tr>
      <w:tr>
        <w:tc>
          <w:tcPr>
            <w:tcW w:type="dxa" w:w="2880"/>
          </w:tcPr>
          <w:p>
            <w:r>
              <w:t>Passenger Buses for Schools/Educational Institutions at fixed rate with repayment of the loan</w:t>
            </w:r>
          </w:p>
        </w:tc>
        <w:tc>
          <w:tcPr>
            <w:tcW w:type="dxa" w:w="2880"/>
          </w:tcPr>
          <w:p>
            <w:r>
              <w:t>RLLR + 1.75%</w:t>
            </w:r>
          </w:p>
        </w:tc>
        <w:tc>
          <w:tcPr>
            <w:tcW w:type="dxa" w:w="2880"/>
          </w:tcPr>
          <w:p>
            <w:r>
              <w:t>Floating</w:t>
            </w:r>
          </w:p>
        </w:tc>
      </w:tr>
      <w:tr>
        <w:tc>
          <w:tcPr>
            <w:tcW w:type="dxa" w:w="2880"/>
          </w:tcPr>
          <w:p>
            <w:r>
              <w:t>JK Bank Dastkaar Finance</w:t>
            </w:r>
          </w:p>
        </w:tc>
        <w:tc>
          <w:tcPr>
            <w:tcW w:type="dxa" w:w="2880"/>
          </w:tcPr>
          <w:p>
            <w:r>
              <w:t>RLLR + 1.75%</w:t>
            </w:r>
          </w:p>
        </w:tc>
        <w:tc>
          <w:tcPr>
            <w:tcW w:type="dxa" w:w="2880"/>
          </w:tcPr>
          <w:p>
            <w:r>
              <w:t>Fixed</w:t>
            </w:r>
          </w:p>
        </w:tc>
      </w:tr>
      <w:tr>
        <w:tc>
          <w:tcPr>
            <w:tcW w:type="dxa" w:w="2880"/>
          </w:tcPr>
          <w:p>
            <w:r>
              <w:t>Skill Loan Scheme</w:t>
            </w:r>
          </w:p>
        </w:tc>
        <w:tc>
          <w:tcPr>
            <w:tcW w:type="dxa" w:w="2880"/>
          </w:tcPr>
          <w:p>
            <w:r>
              <w:t>RLLR + 1.50%</w:t>
            </w:r>
          </w:p>
        </w:tc>
        <w:tc>
          <w:tcPr>
            <w:tcW w:type="dxa" w:w="2880"/>
          </w:tcPr>
          <w:p>
            <w:r>
              <w:t>Floating</w:t>
            </w:r>
          </w:p>
        </w:tc>
      </w:tr>
      <w:tr>
        <w:tc>
          <w:tcPr>
            <w:tcW w:type="dxa" w:w="2880"/>
          </w:tcPr>
          <w:p>
            <w:r>
              <w:t>J&amp;K Rural Employment Generation Programme (JKREGP)</w:t>
            </w:r>
          </w:p>
        </w:tc>
        <w:tc>
          <w:tcPr>
            <w:tcW w:type="dxa" w:w="2880"/>
          </w:tcPr>
          <w:p>
            <w:r>
              <w:t>RLLR + 2.50%</w:t>
            </w:r>
          </w:p>
        </w:tc>
        <w:tc>
          <w:tcPr>
            <w:tcW w:type="dxa" w:w="2880"/>
          </w:tcPr>
          <w:p>
            <w:r>
              <w:t>Floating</w:t>
            </w:r>
          </w:p>
        </w:tc>
      </w:tr>
      <w:tr>
        <w:tc>
          <w:tcPr>
            <w:tcW w:type="dxa" w:w="2880"/>
          </w:tcPr>
          <w:p>
            <w:r>
              <w:t>Prime Minister’s Employment Generation Program Scheme (PMEGP)</w:t>
            </w:r>
          </w:p>
        </w:tc>
        <w:tc>
          <w:tcPr>
            <w:tcW w:type="dxa" w:w="2880"/>
          </w:tcPr>
          <w:p>
            <w:r>
              <w:t>RLLR + 2.50%</w:t>
            </w:r>
          </w:p>
        </w:tc>
        <w:tc>
          <w:tcPr>
            <w:tcW w:type="dxa" w:w="2880"/>
          </w:tcPr>
          <w:p>
            <w:r>
              <w:t>Floating</w:t>
            </w:r>
          </w:p>
        </w:tc>
      </w:tr>
      <w:tr>
        <w:tc>
          <w:tcPr>
            <w:tcW w:type="dxa" w:w="2880"/>
          </w:tcPr>
          <w:p>
            <w:r>
              <w:t>Loans under Government sponsored schemes.</w:t>
            </w:r>
          </w:p>
        </w:tc>
        <w:tc>
          <w:tcPr>
            <w:tcW w:type="dxa" w:w="2880"/>
          </w:tcPr>
          <w:p>
            <w:r>
              <w:t>RLLR + 3.00%</w:t>
            </w:r>
          </w:p>
        </w:tc>
        <w:tc>
          <w:tcPr>
            <w:tcW w:type="dxa" w:w="2880"/>
          </w:tcPr>
          <w:p>
            <w:r>
              <w:t>Floating</w:t>
            </w:r>
          </w:p>
        </w:tc>
      </w:tr>
      <w:tr>
        <w:tc>
          <w:tcPr>
            <w:tcW w:type="dxa" w:w="2880"/>
          </w:tcPr>
          <w:p>
            <w:r>
              <w:t>Mission Youth: Spurring Entrepreneurship Initiative</w:t>
            </w:r>
          </w:p>
        </w:tc>
        <w:tc>
          <w:tcPr>
            <w:tcW w:type="dxa" w:w="2880"/>
          </w:tcPr>
          <w:p>
            <w:r>
              <w:t>nan</w:t>
            </w:r>
          </w:p>
        </w:tc>
        <w:tc>
          <w:tcPr>
            <w:tcW w:type="dxa" w:w="2880"/>
          </w:tcPr>
          <w:p>
            <w:r>
              <w:t>nan</w:t>
            </w:r>
          </w:p>
        </w:tc>
      </w:tr>
      <w:tr>
        <w:tc>
          <w:tcPr>
            <w:tcW w:type="dxa" w:w="2880"/>
          </w:tcPr>
          <w:p>
            <w:r>
              <w:t>Up to Rs. 15.00 lacs</w:t>
            </w:r>
          </w:p>
        </w:tc>
        <w:tc>
          <w:tcPr>
            <w:tcW w:type="dxa" w:w="2880"/>
          </w:tcPr>
          <w:p>
            <w:r>
              <w:t>RLLR+3.50%</w:t>
            </w:r>
          </w:p>
        </w:tc>
        <w:tc>
          <w:tcPr>
            <w:tcW w:type="dxa" w:w="2880"/>
          </w:tcPr>
          <w:p>
            <w:r>
              <w:t>Floating</w:t>
            </w:r>
          </w:p>
        </w:tc>
      </w:tr>
      <w:tr>
        <w:tc>
          <w:tcPr>
            <w:tcW w:type="dxa" w:w="2880"/>
          </w:tcPr>
          <w:p>
            <w:r>
              <w:t>Rs.15.00 lacs &amp; above</w:t>
            </w:r>
          </w:p>
        </w:tc>
        <w:tc>
          <w:tcPr>
            <w:tcW w:type="dxa" w:w="2880"/>
          </w:tcPr>
          <w:p>
            <w:r>
              <w:t>As per Internal Rating</w:t>
            </w:r>
          </w:p>
        </w:tc>
        <w:tc>
          <w:tcPr>
            <w:tcW w:type="dxa" w:w="2880"/>
          </w:tcPr>
          <w:p>
            <w:r>
              <w:t>Floating</w:t>
            </w:r>
          </w:p>
        </w:tc>
      </w:tr>
      <w:tr>
        <w:tc>
          <w:tcPr>
            <w:tcW w:type="dxa" w:w="2880"/>
          </w:tcPr>
          <w:p>
            <w:r>
              <w:t>Commercial Vehicle Finance Under Mumkin Initiative Of Mission Youth</w:t>
            </w:r>
          </w:p>
        </w:tc>
        <w:tc>
          <w:tcPr>
            <w:tcW w:type="dxa" w:w="2880"/>
          </w:tcPr>
          <w:p>
            <w:r>
              <w:t>3Y MCLR + 1.00%</w:t>
            </w:r>
          </w:p>
        </w:tc>
        <w:tc>
          <w:tcPr>
            <w:tcW w:type="dxa" w:w="2880"/>
          </w:tcPr>
          <w:p>
            <w:r>
              <w:t>Fixed</w:t>
            </w:r>
          </w:p>
        </w:tc>
      </w:tr>
      <w:tr>
        <w:tc>
          <w:tcPr>
            <w:tcW w:type="dxa" w:w="2880"/>
          </w:tcPr>
          <w:p>
            <w:r>
              <w:t>Mission Youth; Reimagining and Rediscovering the Paradise Scheme</w:t>
            </w:r>
          </w:p>
        </w:tc>
        <w:tc>
          <w:tcPr>
            <w:tcW w:type="dxa" w:w="2880"/>
          </w:tcPr>
          <w:p>
            <w:r>
              <w:t>RLLR+3.50%</w:t>
            </w:r>
          </w:p>
        </w:tc>
        <w:tc>
          <w:tcPr>
            <w:tcW w:type="dxa" w:w="2880"/>
          </w:tcPr>
          <w:p>
            <w:r>
              <w:t>Floating</w:t>
            </w:r>
          </w:p>
        </w:tc>
      </w:tr>
      <w:tr>
        <w:tc>
          <w:tcPr>
            <w:tcW w:type="dxa" w:w="2880"/>
          </w:tcPr>
          <w:p>
            <w:r>
              <w:t>Mission Youth; Customized Livelihood Generation Scheme for Dental Professionals</w:t>
            </w:r>
          </w:p>
        </w:tc>
        <w:tc>
          <w:tcPr>
            <w:tcW w:type="dxa" w:w="2880"/>
          </w:tcPr>
          <w:p>
            <w:r>
              <w:t>RLLR+3.50%</w:t>
            </w:r>
          </w:p>
        </w:tc>
        <w:tc>
          <w:tcPr>
            <w:tcW w:type="dxa" w:w="2880"/>
          </w:tcPr>
          <w:p>
            <w:r>
              <w:t>Floating</w:t>
            </w:r>
          </w:p>
        </w:tc>
      </w:tr>
    </w:tbl>
    <w:p/>
    <w:p/>
    <w:p>
      <w:r>
        <w:t>Savings Bank Deposits Domestic Term Deposits Bulk Deposit Rates Callable &amp; Non Callable</w:t>
      </w:r>
    </w:p>
    <w:p>
      <w:r>
        <w:t>Savings Bank Deposits Deposit Type Rate of Interest Per Annum w.e.f. 11.08.2025 Revised Domestic/NRO/ NRE Rupee Savings Bank Deposits 2.75%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 Loan Against Bank’s Own Term Deposits (including NRE &amp; NRO Rupee Term Deposits) to DEPOSITORS</w:t>
            </w:r>
          </w:p>
        </w:tc>
        <w:tc>
          <w:tcPr>
            <w:tcW w:type="dxa" w:w="2880"/>
          </w:tcPr>
          <w:p>
            <w:r>
              <w:t>(I) Loan Against Bank’s Own Term Deposits (including NRE &amp; NRO Rupee Term Deposits) to DEPOSITORS</w:t>
            </w:r>
          </w:p>
        </w:tc>
        <w:tc>
          <w:tcPr>
            <w:tcW w:type="dxa" w:w="2880"/>
          </w:tcPr>
          <w:p>
            <w:r>
              <w:t>(I) Loan Against Bank’s Own Term Deposits (including NRE &amp; NRO Rupee Term Deposits) to DEPOSITORS</w:t>
            </w:r>
          </w:p>
        </w:tc>
      </w:tr>
      <w:tr>
        <w:tc>
          <w:tcPr>
            <w:tcW w:type="dxa" w:w="2880"/>
          </w:tcPr>
          <w:p>
            <w:r>
              <w:t>Nature of facility</w:t>
            </w:r>
          </w:p>
        </w:tc>
        <w:tc>
          <w:tcPr>
            <w:tcW w:type="dxa" w:w="2880"/>
          </w:tcPr>
          <w:p>
            <w:r>
              <w:t>Margin</w:t>
            </w:r>
          </w:p>
        </w:tc>
        <w:tc>
          <w:tcPr>
            <w:tcW w:type="dxa" w:w="2880"/>
          </w:tcPr>
          <w:p>
            <w:r>
              <w:t>Rate of Interest</w:t>
            </w:r>
          </w:p>
        </w:tc>
      </w:tr>
      <w:tr>
        <w:tc>
          <w:tcPr>
            <w:tcW w:type="dxa" w:w="2880"/>
          </w:tcPr>
          <w:p>
            <w:r>
              <w:t>Loans and advances against bank’s own Term Deposits (including NRE &amp; NRO Term Deposits) standing in the name of the borrower. [Singly, jointly or as guardian , or in the name of partnership firm, Public/Private Ltd Company Trusts or Societies]</w:t>
            </w:r>
          </w:p>
        </w:tc>
        <w:tc>
          <w:tcPr>
            <w:tcW w:type="dxa" w:w="2880"/>
          </w:tcPr>
          <w:p>
            <w:r>
              <w:t>10% for advances against term deposits having residual maturity upto 5 (five) years as on date of advance</w:t>
            </w:r>
          </w:p>
        </w:tc>
        <w:tc>
          <w:tcPr>
            <w:tcW w:type="dxa" w:w="2880"/>
          </w:tcPr>
          <w:p>
            <w:r>
              <w:t>1.50% above the rate allowed on deposit.</w:t>
            </w:r>
          </w:p>
        </w:tc>
      </w:tr>
      <w:tr>
        <w:tc>
          <w:tcPr>
            <w:tcW w:type="dxa" w:w="2880"/>
          </w:tcPr>
          <w:p>
            <w:r>
              <w:t>Loans and advances against bank’s own Term Deposits (including NRE &amp; NRO Term Deposits) standing in the name of the borrower. [Singly, jointly or as guardian , or in the name of partnership firm, Public/Private Ltd Company Trusts or Societies]</w:t>
            </w:r>
          </w:p>
        </w:tc>
        <w:tc>
          <w:tcPr>
            <w:tcW w:type="dxa" w:w="2880"/>
          </w:tcPr>
          <w:p>
            <w:r>
              <w:t>15% for advances against term deposits having residual maturity of more than 5 (five) years as on date of advance</w:t>
            </w:r>
          </w:p>
        </w:tc>
        <w:tc>
          <w:tcPr>
            <w:tcW w:type="dxa" w:w="2880"/>
          </w:tcPr>
          <w:p>
            <w:r>
              <w:t>1.50% above the rate allowed on deposit.</w:t>
            </w:r>
          </w:p>
        </w:tc>
      </w:tr>
      <w:tr>
        <w:tc>
          <w:tcPr>
            <w:tcW w:type="dxa" w:w="2880"/>
          </w:tcPr>
          <w:p>
            <w:r>
              <w:t>(II) Loan Against Bank’s Own Term Deposits (including NRE &amp; NRO Rupee Term Deposits) to THIRD PARTY</w:t>
            </w:r>
          </w:p>
        </w:tc>
        <w:tc>
          <w:tcPr>
            <w:tcW w:type="dxa" w:w="2880"/>
          </w:tcPr>
          <w:p>
            <w:r>
              <w:t>(II) Loan Against Bank’s Own Term Deposits (including NRE &amp; NRO Rupee Term Deposits) to THIRD PARTY</w:t>
            </w:r>
          </w:p>
        </w:tc>
        <w:tc>
          <w:tcPr>
            <w:tcW w:type="dxa" w:w="2880"/>
          </w:tcPr>
          <w:p>
            <w:r>
              <w:t>(II) Loan Against Bank’s Own Term Deposits (including NRE &amp; NRO Rupee Term Deposits) to THIRD PARTY</w:t>
            </w:r>
          </w:p>
        </w:tc>
      </w:tr>
      <w:tr>
        <w:tc>
          <w:tcPr>
            <w:tcW w:type="dxa" w:w="2880"/>
          </w:tcPr>
          <w:p>
            <w:r>
              <w:t>Nature of facility</w:t>
            </w:r>
          </w:p>
        </w:tc>
        <w:tc>
          <w:tcPr>
            <w:tcW w:type="dxa" w:w="2880"/>
          </w:tcPr>
          <w:p>
            <w:r>
              <w:t>Margin</w:t>
            </w:r>
          </w:p>
        </w:tc>
        <w:tc>
          <w:tcPr>
            <w:tcW w:type="dxa" w:w="2880"/>
          </w:tcPr>
          <w:p>
            <w:r>
              <w:t>Rate of Interest</w:t>
            </w:r>
          </w:p>
        </w:tc>
      </w:tr>
      <w:tr>
        <w:tc>
          <w:tcPr>
            <w:tcW w:type="dxa" w:w="2880"/>
          </w:tcPr>
          <w:p>
            <w:r>
              <w:t>Loans and Advances to Individual borrowers against third party term deposits (including NRE &amp; NRO Term Deposits) standing in the name of individuals or entities other than individuals e.g. Partnership Concerns, Societies, Trusts, Public/ Private Ltd Companies etc.</w:t>
            </w:r>
          </w:p>
        </w:tc>
        <w:tc>
          <w:tcPr>
            <w:tcW w:type="dxa" w:w="2880"/>
          </w:tcPr>
          <w:p>
            <w:r>
              <w:t>10% for advances against term deposits having residual maturity upto 4 (four) years as on date of advance</w:t>
            </w:r>
          </w:p>
        </w:tc>
        <w:tc>
          <w:tcPr>
            <w:tcW w:type="dxa" w:w="2880"/>
          </w:tcPr>
          <w:p>
            <w:r>
              <w:t>2.00% above the rate allowed on term depositORApplicable MCLR, whichever is higher</w:t>
            </w:r>
          </w:p>
        </w:tc>
      </w:tr>
      <w:tr>
        <w:tc>
          <w:tcPr>
            <w:tcW w:type="dxa" w:w="2880"/>
          </w:tcPr>
          <w:p>
            <w:r>
              <w:t>Loans and Advances to Individual borrowers against third party term deposits (including NRE &amp; NRO Term Deposits) standing in the name of individuals or entities other than individuals e.g. Partnership Concerns, Societies, Trusts, Public/ Private Ltd Companies etc.</w:t>
            </w:r>
          </w:p>
        </w:tc>
        <w:tc>
          <w:tcPr>
            <w:tcW w:type="dxa" w:w="2880"/>
          </w:tcPr>
          <w:p>
            <w:r>
              <w:t>15% for advances against term deposits having residual maturity of more than 4 (four) years but not more than 6 (six) years as on date of advance.</w:t>
            </w:r>
          </w:p>
        </w:tc>
        <w:tc>
          <w:tcPr>
            <w:tcW w:type="dxa" w:w="2880"/>
          </w:tcPr>
          <w:p>
            <w:r>
              <w:t>2.00% above the rate allowed on term depositORApplicable MCLR, whichever is higher</w:t>
            </w:r>
          </w:p>
        </w:tc>
      </w:tr>
      <w:tr>
        <w:tc>
          <w:tcPr>
            <w:tcW w:type="dxa" w:w="2880"/>
          </w:tcPr>
          <w:p>
            <w:r>
              <w:t>Loans and Advances to Individual borrowers against third party term deposits (including NRE &amp; NRO Term Deposits) standing in the name of individuals or entities other than individuals e.g. Partnership Concerns, Societies, Trusts, Public/ Private Ltd Companies etc.</w:t>
            </w:r>
          </w:p>
        </w:tc>
        <w:tc>
          <w:tcPr>
            <w:tcW w:type="dxa" w:w="2880"/>
          </w:tcPr>
          <w:p>
            <w:r>
              <w:t>20% for advances against term deposits having residual maturity of more than 6 (six) years as on date of advance.</w:t>
            </w:r>
          </w:p>
        </w:tc>
        <w:tc>
          <w:tcPr>
            <w:tcW w:type="dxa" w:w="2880"/>
          </w:tcPr>
          <w:p>
            <w:r>
              <w:t>2.00% above the rate allowed on term depositORApplicable MCLR, whichever is higher</w:t>
            </w:r>
          </w:p>
        </w:tc>
      </w:tr>
      <w:tr>
        <w:tc>
          <w:tcPr>
            <w:tcW w:type="dxa" w:w="2880"/>
          </w:tcPr>
          <w:p>
            <w:r>
              <w:t>Loans &amp; Advances to entities other than individuals e.g. Partnership Concerns, Societies, Trusts, Public/Private Ltd Companies etc. against third party Term Deposits ((including NRE &amp; NRO Term Deposits) standing in the name of individual or entities other than individuals e.g. Partnership Concerns,</w:t>
            </w:r>
          </w:p>
        </w:tc>
        <w:tc>
          <w:tcPr>
            <w:tcW w:type="dxa" w:w="2880"/>
          </w:tcPr>
          <w:p>
            <w:r>
              <w:t>10% for advances against term deposits having residual maturity upto 3 (Three) years as on date of advance</w:t>
            </w:r>
          </w:p>
        </w:tc>
        <w:tc>
          <w:tcPr>
            <w:tcW w:type="dxa" w:w="2880"/>
          </w:tcPr>
          <w:p>
            <w:r>
              <w:t>2.00% above the rate allowed on term depositORApplicable MCLR + 1.00%, whichever is higher.</w:t>
            </w:r>
          </w:p>
        </w:tc>
      </w:tr>
      <w:tr>
        <w:tc>
          <w:tcPr>
            <w:tcW w:type="dxa" w:w="2880"/>
          </w:tcPr>
          <w:p>
            <w:r>
              <w:t>Loans &amp; Advances to entities other than individuals e.g. Partnership Concerns, Societies, Trusts, Public/Private Ltd Companies etc. against third party Term Deposits ((including NRE &amp; NRO Term Deposits) standing in the name of individual or entities other than individuals e.g. Partnership Concerns,</w:t>
            </w:r>
          </w:p>
        </w:tc>
        <w:tc>
          <w:tcPr>
            <w:tcW w:type="dxa" w:w="2880"/>
          </w:tcPr>
          <w:p>
            <w:r>
              <w:t>15% for advances against term deposits having residual maturity of more than 3 (three) years but not more than 5 (five) years as on date of advance.</w:t>
            </w:r>
          </w:p>
        </w:tc>
        <w:tc>
          <w:tcPr>
            <w:tcW w:type="dxa" w:w="2880"/>
          </w:tcPr>
          <w:p>
            <w:r>
              <w:t>2.00% above the rate allowed on term depositORApplicable MCLR + 1.00%, whichever is higher.</w:t>
            </w:r>
          </w:p>
        </w:tc>
      </w:tr>
      <w:tr>
        <w:tc>
          <w:tcPr>
            <w:tcW w:type="dxa" w:w="2880"/>
          </w:tcPr>
          <w:p>
            <w:r>
              <w:t>Loans &amp; Advances to entities other than individuals e.g. Partnership Concerns, Societies, Trusts, Public/Private Ltd Companies etc. against third party Term Deposits ((including NRE &amp; NRO Term Deposits) standing in the name of individual or entities other than individuals e.g. Partnership Concerns,</w:t>
            </w:r>
          </w:p>
        </w:tc>
        <w:tc>
          <w:tcPr>
            <w:tcW w:type="dxa" w:w="2880"/>
          </w:tcPr>
          <w:p>
            <w:r>
              <w:t>20% for advances against term deposits having residual maturity of more than 5 (five) years but not more than 7 (seven) years as on date of advance.</w:t>
            </w:r>
          </w:p>
        </w:tc>
        <w:tc>
          <w:tcPr>
            <w:tcW w:type="dxa" w:w="2880"/>
          </w:tcPr>
          <w:p>
            <w:r>
              <w:t>2.00% above the rate allowed on term depositORApplicable MCLR + 1.00%, whichever is higher.</w:t>
            </w:r>
          </w:p>
        </w:tc>
      </w:tr>
    </w:tbl>
    <w:p/>
    <w:p/>
    <w:p>
      <w:r>
        <w:t>Savings Bank Deposits Domestic Term Deposits Bulk Deposit Rates Callable &amp; Non 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(III) Loan Against Inter-bank’s Term Deposits</w:t>
            </w:r>
          </w:p>
        </w:tc>
        <w:tc>
          <w:tcPr>
            <w:tcW w:type="dxa" w:w="2880"/>
          </w:tcPr>
          <w:p>
            <w:r>
              <w:t>(III) Loan Against Inter-bank’s Term Deposits</w:t>
            </w:r>
          </w:p>
        </w:tc>
        <w:tc>
          <w:tcPr>
            <w:tcW w:type="dxa" w:w="2880"/>
          </w:tcPr>
          <w:p>
            <w:r>
              <w:t>(III) Loan Against Inter-bank’s Term Deposits</w:t>
            </w:r>
          </w:p>
        </w:tc>
      </w:tr>
      <w:tr>
        <w:tc>
          <w:tcPr>
            <w:tcW w:type="dxa" w:w="2880"/>
          </w:tcPr>
          <w:p>
            <w:r>
              <w:t>Loans &amp; Advances to Scheduled Commercial banks, Co- operative banks and RRB’s against their own term deposits with our bank</w:t>
            </w:r>
          </w:p>
        </w:tc>
        <w:tc>
          <w:tcPr>
            <w:tcW w:type="dxa" w:w="2880"/>
          </w:tcPr>
          <w:p>
            <w:r>
              <w:t>10%</w:t>
            </w:r>
          </w:p>
        </w:tc>
        <w:tc>
          <w:tcPr>
            <w:tcW w:type="dxa" w:w="2880"/>
          </w:tcPr>
          <w:p>
            <w:r>
              <w:t>1.00% above the rate allowed on term deposit</w:t>
            </w:r>
          </w:p>
        </w:tc>
      </w:tr>
    </w:tbl>
    <w:p/>
    <w:p/>
    <w:p>
      <w:r>
        <w:t>Savings Bank Deposits Domestic Term Deposits Bulk Deposit Rates Callable &amp; Non Callable</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GL_SUBHEAD CODE</w:t>
            </w:r>
          </w:p>
        </w:tc>
        <w:tc>
          <w:tcPr>
            <w:tcW w:type="dxa" w:w="1234"/>
          </w:tcPr>
          <w:p>
            <w:r>
              <w:t>GL Desc</w:t>
            </w:r>
          </w:p>
        </w:tc>
        <w:tc>
          <w:tcPr>
            <w:tcW w:type="dxa" w:w="1234"/>
          </w:tcPr>
          <w:p>
            <w:r>
              <w:t>SCHM_CODE</w:t>
            </w:r>
          </w:p>
        </w:tc>
        <w:tc>
          <w:tcPr>
            <w:tcW w:type="dxa" w:w="1234"/>
          </w:tcPr>
          <w:p>
            <w:r>
              <w:t>No. of Accounts</w:t>
            </w:r>
          </w:p>
        </w:tc>
        <w:tc>
          <w:tcPr>
            <w:tcW w:type="dxa" w:w="1234"/>
          </w:tcPr>
          <w:p>
            <w:r>
              <w:t>Interest rate range</w:t>
            </w:r>
          </w:p>
        </w:tc>
        <w:tc>
          <w:tcPr>
            <w:tcW w:type="dxa" w:w="1234"/>
          </w:tcPr>
          <w:p>
            <w:r>
              <w:t>Mean/Average</w:t>
            </w:r>
          </w:p>
        </w:tc>
        <w:tc>
          <w:tcPr>
            <w:tcW w:type="dxa" w:w="1234"/>
          </w:tcPr>
          <w:p>
            <w:r>
              <w:t>Weighted Average/ Weighted Mean</w:t>
            </w:r>
          </w:p>
        </w:tc>
      </w:tr>
      <w:tr>
        <w:tc>
          <w:tcPr>
            <w:tcW w:type="dxa" w:w="1234"/>
          </w:tcPr>
          <w:p>
            <w:r>
              <w:t>26530</w:t>
            </w:r>
          </w:p>
        </w:tc>
        <w:tc>
          <w:tcPr>
            <w:tcW w:type="dxa" w:w="1234"/>
          </w:tcPr>
          <w:p>
            <w:r>
              <w:t>Consumption Loan (Public)</w:t>
            </w:r>
          </w:p>
        </w:tc>
        <w:tc>
          <w:tcPr>
            <w:tcW w:type="dxa" w:w="1234"/>
          </w:tcPr>
          <w:p>
            <w:r>
              <w:t>CNOTH</w:t>
            </w:r>
          </w:p>
        </w:tc>
        <w:tc>
          <w:tcPr>
            <w:tcW w:type="dxa" w:w="1234"/>
          </w:tcPr>
          <w:p>
            <w:r>
              <w:t>21978</w:t>
            </w:r>
          </w:p>
        </w:tc>
        <w:tc>
          <w:tcPr>
            <w:tcW w:type="dxa" w:w="1234"/>
          </w:tcPr>
          <w:p>
            <w:r>
              <w:t>8.50-13.20</w:t>
            </w:r>
          </w:p>
        </w:tc>
        <w:tc>
          <w:tcPr>
            <w:tcW w:type="dxa" w:w="1234"/>
          </w:tcPr>
          <w:p>
            <w:r>
              <w:t>11.72</w:t>
            </w:r>
          </w:p>
        </w:tc>
        <w:tc>
          <w:tcPr>
            <w:tcW w:type="dxa" w:w="1234"/>
          </w:tcPr>
          <w:p>
            <w:r>
              <w:t>11.72</w:t>
            </w:r>
          </w:p>
        </w:tc>
      </w:tr>
      <w:tr>
        <w:tc>
          <w:tcPr>
            <w:tcW w:type="dxa" w:w="1234"/>
          </w:tcPr>
          <w:p>
            <w:r>
              <w:t>26550</w:t>
            </w:r>
          </w:p>
        </w:tc>
        <w:tc>
          <w:tcPr>
            <w:tcW w:type="dxa" w:w="1234"/>
          </w:tcPr>
          <w:p>
            <w:r>
              <w:t>Housing Loan (Public)</w:t>
            </w:r>
          </w:p>
        </w:tc>
        <w:tc>
          <w:tcPr>
            <w:tcW w:type="dxa" w:w="1234"/>
          </w:tcPr>
          <w:p>
            <w:r>
              <w:t>HLOTH</w:t>
            </w:r>
          </w:p>
        </w:tc>
        <w:tc>
          <w:tcPr>
            <w:tcW w:type="dxa" w:w="1234"/>
          </w:tcPr>
          <w:p>
            <w:r>
              <w:t>3500</w:t>
            </w:r>
          </w:p>
        </w:tc>
        <w:tc>
          <w:tcPr>
            <w:tcW w:type="dxa" w:w="1234"/>
          </w:tcPr>
          <w:p>
            <w:r>
              <w:t>8.00-12.70</w:t>
            </w:r>
          </w:p>
        </w:tc>
        <w:tc>
          <w:tcPr>
            <w:tcW w:type="dxa" w:w="1234"/>
          </w:tcPr>
          <w:p>
            <w:r>
              <w:t>9.16</w:t>
            </w:r>
          </w:p>
        </w:tc>
        <w:tc>
          <w:tcPr>
            <w:tcW w:type="dxa" w:w="1234"/>
          </w:tcPr>
          <w:p>
            <w:r>
              <w:t>9.21</w:t>
            </w:r>
          </w:p>
        </w:tc>
      </w:tr>
      <w:tr>
        <w:tc>
          <w:tcPr>
            <w:tcW w:type="dxa" w:w="1234"/>
          </w:tcPr>
          <w:p>
            <w:r>
              <w:t>26630</w:t>
            </w:r>
          </w:p>
        </w:tc>
        <w:tc>
          <w:tcPr>
            <w:tcW w:type="dxa" w:w="1234"/>
          </w:tcPr>
          <w:p>
            <w:r>
              <w:t>Education Loans</w:t>
            </w:r>
          </w:p>
        </w:tc>
        <w:tc>
          <w:tcPr>
            <w:tcW w:type="dxa" w:w="1234"/>
          </w:tcPr>
          <w:p>
            <w:r>
              <w:t>EDULA</w:t>
            </w:r>
          </w:p>
        </w:tc>
        <w:tc>
          <w:tcPr>
            <w:tcW w:type="dxa" w:w="1234"/>
          </w:tcPr>
          <w:p>
            <w:r>
              <w:t>593</w:t>
            </w:r>
          </w:p>
        </w:tc>
        <w:tc>
          <w:tcPr>
            <w:tcW w:type="dxa" w:w="1234"/>
          </w:tcPr>
          <w:p>
            <w:r>
              <w:t>8.25-11.95</w:t>
            </w:r>
          </w:p>
        </w:tc>
        <w:tc>
          <w:tcPr>
            <w:tcW w:type="dxa" w:w="1234"/>
          </w:tcPr>
          <w:p>
            <w:r>
              <w:t>9.97</w:t>
            </w:r>
          </w:p>
        </w:tc>
        <w:tc>
          <w:tcPr>
            <w:tcW w:type="dxa" w:w="1234"/>
          </w:tcPr>
          <w:p>
            <w:r>
              <w:t>10.45</w:t>
            </w:r>
          </w:p>
        </w:tc>
      </w:tr>
      <w:tr>
        <w:tc>
          <w:tcPr>
            <w:tcW w:type="dxa" w:w="1234"/>
          </w:tcPr>
          <w:p>
            <w:r>
              <w:t>26524</w:t>
            </w:r>
          </w:p>
        </w:tc>
        <w:tc>
          <w:tcPr>
            <w:tcW w:type="dxa" w:w="1234"/>
          </w:tcPr>
          <w:p>
            <w:r>
              <w:t>Car Loan Public</w:t>
            </w:r>
          </w:p>
        </w:tc>
        <w:tc>
          <w:tcPr>
            <w:tcW w:type="dxa" w:w="1234"/>
          </w:tcPr>
          <w:p>
            <w:r>
              <w:t>JKCAR</w:t>
            </w:r>
          </w:p>
        </w:tc>
        <w:tc>
          <w:tcPr>
            <w:tcW w:type="dxa" w:w="1234"/>
          </w:tcPr>
          <w:p>
            <w:r>
              <w:t>6897</w:t>
            </w:r>
          </w:p>
        </w:tc>
        <w:tc>
          <w:tcPr>
            <w:tcW w:type="dxa" w:w="1234"/>
          </w:tcPr>
          <w:p>
            <w:r>
              <w:t>8.35-18.45</w:t>
            </w:r>
          </w:p>
        </w:tc>
        <w:tc>
          <w:tcPr>
            <w:tcW w:type="dxa" w:w="1234"/>
          </w:tcPr>
          <w:p>
            <w:r>
              <w:t>9.67</w:t>
            </w:r>
          </w:p>
        </w:tc>
        <w:tc>
          <w:tcPr>
            <w:tcW w:type="dxa" w:w="1234"/>
          </w:tcPr>
          <w:p>
            <w:r>
              <w:t>9.86</w:t>
            </w:r>
          </w:p>
        </w:tc>
      </w:tr>
      <w:tr>
        <w:tc>
          <w:tcPr>
            <w:tcW w:type="dxa" w:w="1234"/>
          </w:tcPr>
          <w:p>
            <w:r>
              <w:t>02102</w:t>
            </w:r>
          </w:p>
        </w:tc>
        <w:tc>
          <w:tcPr>
            <w:tcW w:type="dxa" w:w="1234"/>
          </w:tcPr>
          <w:p>
            <w:r>
              <w:t>J&amp;K Bank Cash Credit - Govt Empl.</w:t>
            </w:r>
          </w:p>
        </w:tc>
        <w:tc>
          <w:tcPr>
            <w:tcW w:type="dxa" w:w="1234"/>
          </w:tcPr>
          <w:p>
            <w:r>
              <w:t>CCGEM</w:t>
            </w:r>
          </w:p>
        </w:tc>
        <w:tc>
          <w:tcPr>
            <w:tcW w:type="dxa" w:w="1234"/>
          </w:tcPr>
          <w:p>
            <w:r>
              <w:t>3768</w:t>
            </w:r>
          </w:p>
        </w:tc>
        <w:tc>
          <w:tcPr>
            <w:tcW w:type="dxa" w:w="1234"/>
          </w:tcPr>
          <w:p>
            <w:r>
              <w:t>8.25-12.00</w:t>
            </w:r>
          </w:p>
        </w:tc>
        <w:tc>
          <w:tcPr>
            <w:tcW w:type="dxa" w:w="1234"/>
          </w:tcPr>
          <w:p>
            <w:r>
              <w:t>11.37</w:t>
            </w:r>
          </w:p>
        </w:tc>
        <w:tc>
          <w:tcPr>
            <w:tcW w:type="dxa" w:w="1234"/>
          </w:tcPr>
          <w:p>
            <w:r>
              <w:t>11.67</w:t>
            </w:r>
          </w:p>
        </w:tc>
      </w:tr>
      <w:tr>
        <w:tc>
          <w:tcPr>
            <w:tcW w:type="dxa" w:w="1234"/>
          </w:tcPr>
          <w:p>
            <w:r>
              <w:t>26544</w:t>
            </w:r>
          </w:p>
        </w:tc>
        <w:tc>
          <w:tcPr>
            <w:tcW w:type="dxa" w:w="1234"/>
          </w:tcPr>
          <w:p>
            <w:r>
              <w:t>JK Bank Comm Vech FIN</w:t>
            </w:r>
          </w:p>
        </w:tc>
        <w:tc>
          <w:tcPr>
            <w:tcW w:type="dxa" w:w="1234"/>
          </w:tcPr>
          <w:p>
            <w:r>
              <w:t>JKCMF</w:t>
            </w:r>
          </w:p>
        </w:tc>
        <w:tc>
          <w:tcPr>
            <w:tcW w:type="dxa" w:w="1234"/>
          </w:tcPr>
          <w:p>
            <w:r>
              <w:t>688</w:t>
            </w:r>
          </w:p>
        </w:tc>
        <w:tc>
          <w:tcPr>
            <w:tcW w:type="dxa" w:w="1234"/>
          </w:tcPr>
          <w:p>
            <w:r>
              <w:t>8.85-12.35</w:t>
            </w:r>
          </w:p>
        </w:tc>
        <w:tc>
          <w:tcPr>
            <w:tcW w:type="dxa" w:w="1234"/>
          </w:tcPr>
          <w:p>
            <w:r>
              <w:t>10.86</w:t>
            </w:r>
          </w:p>
        </w:tc>
        <w:tc>
          <w:tcPr>
            <w:tcW w:type="dxa" w:w="1234"/>
          </w:tcPr>
          <w:p>
            <w:r>
              <w:t>11.33</w:t>
            </w:r>
          </w:p>
        </w:tc>
      </w:tr>
      <w:tr>
        <w:tc>
          <w:tcPr>
            <w:tcW w:type="dxa" w:w="1234"/>
          </w:tcPr>
          <w:p>
            <w:r>
              <w:t>26585</w:t>
            </w:r>
          </w:p>
        </w:tc>
        <w:tc>
          <w:tcPr>
            <w:tcW w:type="dxa" w:w="1234"/>
          </w:tcPr>
          <w:p>
            <w:r>
              <w:t>Used Car Loan</w:t>
            </w:r>
          </w:p>
        </w:tc>
        <w:tc>
          <w:tcPr>
            <w:tcW w:type="dxa" w:w="1234"/>
          </w:tcPr>
          <w:p>
            <w:r>
              <w:t>USCAR</w:t>
            </w:r>
          </w:p>
        </w:tc>
        <w:tc>
          <w:tcPr>
            <w:tcW w:type="dxa" w:w="1234"/>
          </w:tcPr>
          <w:p>
            <w:r>
              <w:t>229</w:t>
            </w:r>
          </w:p>
        </w:tc>
        <w:tc>
          <w:tcPr>
            <w:tcW w:type="dxa" w:w="1234"/>
          </w:tcPr>
          <w:p>
            <w:r>
              <w:t>8.35-13.95</w:t>
            </w:r>
          </w:p>
        </w:tc>
        <w:tc>
          <w:tcPr>
            <w:tcW w:type="dxa" w:w="1234"/>
          </w:tcPr>
          <w:p>
            <w:r>
              <w:t>12.62</w:t>
            </w:r>
          </w:p>
        </w:tc>
        <w:tc>
          <w:tcPr>
            <w:tcW w:type="dxa" w:w="1234"/>
          </w:tcPr>
          <w:p>
            <w:r>
              <w:t>13.71</w:t>
            </w:r>
          </w:p>
        </w:tc>
      </w:tr>
      <w:tr>
        <w:tc>
          <w:tcPr>
            <w:tcW w:type="dxa" w:w="1234"/>
          </w:tcPr>
          <w:p>
            <w:r>
              <w:t>26610</w:t>
            </w:r>
          </w:p>
        </w:tc>
        <w:tc>
          <w:tcPr>
            <w:tcW w:type="dxa" w:w="1234"/>
          </w:tcPr>
          <w:p>
            <w:r>
              <w:t>Transport Loans</w:t>
            </w:r>
          </w:p>
        </w:tc>
        <w:tc>
          <w:tcPr>
            <w:tcW w:type="dxa" w:w="1234"/>
          </w:tcPr>
          <w:p>
            <w:r>
              <w:t>TRPLA</w:t>
            </w:r>
          </w:p>
        </w:tc>
        <w:tc>
          <w:tcPr>
            <w:tcW w:type="dxa" w:w="1234"/>
          </w:tcPr>
          <w:p>
            <w:r>
              <w:t>1177</w:t>
            </w:r>
          </w:p>
        </w:tc>
        <w:tc>
          <w:tcPr>
            <w:tcW w:type="dxa" w:w="1234"/>
          </w:tcPr>
          <w:p>
            <w:r>
              <w:t>9.35-12.45</w:t>
            </w:r>
          </w:p>
        </w:tc>
        <w:tc>
          <w:tcPr>
            <w:tcW w:type="dxa" w:w="1234"/>
          </w:tcPr>
          <w:p>
            <w:r>
              <w:t>10.85</w:t>
            </w:r>
          </w:p>
        </w:tc>
        <w:tc>
          <w:tcPr>
            <w:tcW w:type="dxa" w:w="1234"/>
          </w:tcPr>
          <w:p>
            <w:r>
              <w:t>11.09</w:t>
            </w:r>
          </w:p>
        </w:tc>
      </w:tr>
      <w:tr>
        <w:tc>
          <w:tcPr>
            <w:tcW w:type="dxa" w:w="1234"/>
          </w:tcPr>
          <w:p>
            <w:r>
              <w:t>02050</w:t>
            </w:r>
          </w:p>
        </w:tc>
        <w:tc>
          <w:tcPr>
            <w:tcW w:type="dxa" w:w="1234"/>
          </w:tcPr>
          <w:p>
            <w:r>
              <w:t>CC Contractor Finance</w:t>
            </w:r>
          </w:p>
        </w:tc>
        <w:tc>
          <w:tcPr>
            <w:tcW w:type="dxa" w:w="1234"/>
          </w:tcPr>
          <w:p>
            <w:r>
              <w:t>CCONT</w:t>
            </w:r>
          </w:p>
        </w:tc>
        <w:tc>
          <w:tcPr>
            <w:tcW w:type="dxa" w:w="1234"/>
          </w:tcPr>
          <w:p>
            <w:r>
              <w:t>18</w:t>
            </w:r>
          </w:p>
        </w:tc>
        <w:tc>
          <w:tcPr>
            <w:tcW w:type="dxa" w:w="1234"/>
          </w:tcPr>
          <w:p>
            <w:r>
              <w:t>8.50-12.70</w:t>
            </w:r>
          </w:p>
        </w:tc>
        <w:tc>
          <w:tcPr>
            <w:tcW w:type="dxa" w:w="1234"/>
          </w:tcPr>
          <w:p>
            <w:r>
              <w:t>11.98</w:t>
            </w:r>
          </w:p>
        </w:tc>
        <w:tc>
          <w:tcPr>
            <w:tcW w:type="dxa" w:w="1234"/>
          </w:tcPr>
          <w:p>
            <w:r>
              <w:t>11.56</w:t>
            </w:r>
          </w:p>
        </w:tc>
      </w:tr>
      <w:tr>
        <w:tc>
          <w:tcPr>
            <w:tcW w:type="dxa" w:w="1234"/>
          </w:tcPr>
          <w:p>
            <w:r>
              <w:t>26510</w:t>
            </w:r>
          </w:p>
        </w:tc>
        <w:tc>
          <w:tcPr>
            <w:tcW w:type="dxa" w:w="1234"/>
          </w:tcPr>
          <w:p>
            <w:r>
              <w:t>Consumer Loans (Public)</w:t>
            </w:r>
          </w:p>
        </w:tc>
        <w:tc>
          <w:tcPr>
            <w:tcW w:type="dxa" w:w="1234"/>
          </w:tcPr>
          <w:p>
            <w:r>
              <w:t>COTHS</w:t>
            </w:r>
          </w:p>
        </w:tc>
        <w:tc>
          <w:tcPr>
            <w:tcW w:type="dxa" w:w="1234"/>
          </w:tcPr>
          <w:p>
            <w:r>
              <w:t>1989</w:t>
            </w:r>
          </w:p>
        </w:tc>
        <w:tc>
          <w:tcPr>
            <w:tcW w:type="dxa" w:w="1234"/>
          </w:tcPr>
          <w:p>
            <w:r>
              <w:t>8.25-12.70</w:t>
            </w:r>
          </w:p>
        </w:tc>
        <w:tc>
          <w:tcPr>
            <w:tcW w:type="dxa" w:w="1234"/>
          </w:tcPr>
          <w:p>
            <w:r>
              <w:t>11.52</w:t>
            </w:r>
          </w:p>
        </w:tc>
        <w:tc>
          <w:tcPr>
            <w:tcW w:type="dxa" w:w="1234"/>
          </w:tcPr>
          <w:p>
            <w:r>
              <w:t>12.00</w:t>
            </w:r>
          </w:p>
        </w:tc>
      </w:tr>
      <w:tr>
        <w:tc>
          <w:tcPr>
            <w:tcW w:type="dxa" w:w="1234"/>
          </w:tcPr>
          <w:p>
            <w:r>
              <w:t>26514</w:t>
            </w:r>
          </w:p>
        </w:tc>
        <w:tc>
          <w:tcPr>
            <w:tcW w:type="dxa" w:w="1234"/>
          </w:tcPr>
          <w:p>
            <w:r>
              <w:t>Two Wheeler Finance</w:t>
            </w:r>
          </w:p>
        </w:tc>
        <w:tc>
          <w:tcPr>
            <w:tcW w:type="dxa" w:w="1234"/>
          </w:tcPr>
          <w:p>
            <w:r>
              <w:t>JKTWF</w:t>
            </w:r>
          </w:p>
        </w:tc>
        <w:tc>
          <w:tcPr>
            <w:tcW w:type="dxa" w:w="1234"/>
          </w:tcPr>
          <w:p>
            <w:r>
              <w:t>1942</w:t>
            </w:r>
          </w:p>
        </w:tc>
        <w:tc>
          <w:tcPr>
            <w:tcW w:type="dxa" w:w="1234"/>
          </w:tcPr>
          <w:p>
            <w:r>
              <w:t>8.25-11.70</w:t>
            </w:r>
          </w:p>
        </w:tc>
        <w:tc>
          <w:tcPr>
            <w:tcW w:type="dxa" w:w="1234"/>
          </w:tcPr>
          <w:p>
            <w:r>
              <w:t>10.65</w:t>
            </w:r>
          </w:p>
        </w:tc>
        <w:tc>
          <w:tcPr>
            <w:tcW w:type="dxa" w:w="1234"/>
          </w:tcPr>
          <w:p>
            <w:r>
              <w:t>10.91</w:t>
            </w:r>
          </w:p>
        </w:tc>
      </w:tr>
      <w:tr>
        <w:tc>
          <w:tcPr>
            <w:tcW w:type="dxa" w:w="1234"/>
          </w:tcPr>
          <w:p>
            <w:r>
              <w:t>02014</w:t>
            </w:r>
          </w:p>
        </w:tc>
        <w:tc>
          <w:tcPr>
            <w:tcW w:type="dxa" w:w="1234"/>
          </w:tcPr>
          <w:p>
            <w:r>
              <w:t>Mortgage Loan Trade / Service</w:t>
            </w:r>
          </w:p>
        </w:tc>
        <w:tc>
          <w:tcPr>
            <w:tcW w:type="dxa" w:w="1234"/>
          </w:tcPr>
          <w:p>
            <w:r>
              <w:t>CCMRT</w:t>
            </w:r>
          </w:p>
        </w:tc>
        <w:tc>
          <w:tcPr>
            <w:tcW w:type="dxa" w:w="1234"/>
          </w:tcPr>
          <w:p>
            <w:r>
              <w:t>52</w:t>
            </w:r>
          </w:p>
        </w:tc>
        <w:tc>
          <w:tcPr>
            <w:tcW w:type="dxa" w:w="1234"/>
          </w:tcPr>
          <w:p>
            <w:r>
              <w:t>9.45-12.70</w:t>
            </w:r>
          </w:p>
        </w:tc>
        <w:tc>
          <w:tcPr>
            <w:tcW w:type="dxa" w:w="1234"/>
          </w:tcPr>
          <w:p>
            <w:r>
              <w:t>11.07</w:t>
            </w:r>
          </w:p>
        </w:tc>
        <w:tc>
          <w:tcPr>
            <w:tcW w:type="dxa" w:w="1234"/>
          </w:tcPr>
          <w:p>
            <w:r>
              <w:t>10.87</w:t>
            </w:r>
          </w:p>
        </w:tc>
      </w:tr>
      <w:tr>
        <w:tc>
          <w:tcPr>
            <w:tcW w:type="dxa" w:w="1234"/>
          </w:tcPr>
          <w:p>
            <w:r>
              <w:t>26800</w:t>
            </w:r>
          </w:p>
        </w:tc>
        <w:tc>
          <w:tcPr>
            <w:tcW w:type="dxa" w:w="1234"/>
          </w:tcPr>
          <w:p>
            <w:r>
              <w:t>Loan Against Mortgage</w:t>
            </w:r>
          </w:p>
        </w:tc>
        <w:tc>
          <w:tcPr>
            <w:tcW w:type="dxa" w:w="1234"/>
          </w:tcPr>
          <w:p>
            <w:r>
              <w:t>LAMRT</w:t>
            </w:r>
          </w:p>
        </w:tc>
        <w:tc>
          <w:tcPr>
            <w:tcW w:type="dxa" w:w="1234"/>
          </w:tcPr>
          <w:p>
            <w:r>
              <w:t>328</w:t>
            </w:r>
          </w:p>
        </w:tc>
        <w:tc>
          <w:tcPr>
            <w:tcW w:type="dxa" w:w="1234"/>
          </w:tcPr>
          <w:p>
            <w:r>
              <w:t>8.50-12.20</w:t>
            </w:r>
          </w:p>
        </w:tc>
        <w:tc>
          <w:tcPr>
            <w:tcW w:type="dxa" w:w="1234"/>
          </w:tcPr>
          <w:p>
            <w:r>
              <w:t>10.80</w:t>
            </w:r>
          </w:p>
        </w:tc>
        <w:tc>
          <w:tcPr>
            <w:tcW w:type="dxa" w:w="1234"/>
          </w:tcPr>
          <w:p>
            <w:r>
              <w:t>11.05</w:t>
            </w:r>
          </w:p>
        </w:tc>
      </w:tr>
    </w:tbl>
    <w:p/>
    <w:p/>
    <w:p>
      <w:r>
        <w:t>Savings Bank Deposits Domestic Term Deposits Bulk Deposit Rates Callable &amp; Non Callable</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GL Desc</w:t>
            </w:r>
          </w:p>
        </w:tc>
        <w:tc>
          <w:tcPr>
            <w:tcW w:type="dxa" w:w="1234"/>
          </w:tcPr>
          <w:p>
            <w:r>
              <w:t>SCHM_CODE</w:t>
            </w:r>
          </w:p>
        </w:tc>
        <w:tc>
          <w:tcPr>
            <w:tcW w:type="dxa" w:w="1234"/>
          </w:tcPr>
          <w:p>
            <w:r>
              <w:t>Interest rate range</w:t>
            </w:r>
          </w:p>
        </w:tc>
        <w:tc>
          <w:tcPr>
            <w:tcW w:type="dxa" w:w="1234"/>
          </w:tcPr>
          <w:p>
            <w:r>
              <w:t>Processing Charges</w:t>
            </w:r>
          </w:p>
        </w:tc>
        <w:tc>
          <w:tcPr>
            <w:tcW w:type="dxa" w:w="1234"/>
          </w:tcPr>
          <w:p>
            <w:r>
              <w:t>Expected Average Maturity (in Years)</w:t>
            </w:r>
          </w:p>
        </w:tc>
        <w:tc>
          <w:tcPr>
            <w:tcW w:type="dxa" w:w="1234"/>
          </w:tcPr>
          <w:p>
            <w:r>
              <w:t>Average per year</w:t>
            </w:r>
          </w:p>
        </w:tc>
        <w:tc>
          <w:tcPr>
            <w:tcW w:type="dxa" w:w="1234"/>
          </w:tcPr>
          <w:p>
            <w:r>
              <w:t>Annual Percentage Rate</w:t>
            </w:r>
          </w:p>
        </w:tc>
      </w:tr>
      <w:tr>
        <w:tc>
          <w:tcPr>
            <w:tcW w:type="dxa" w:w="1234"/>
          </w:tcPr>
          <w:p>
            <w:r>
              <w:t>Consumption Loan (Public)</w:t>
            </w:r>
          </w:p>
        </w:tc>
        <w:tc>
          <w:tcPr>
            <w:tcW w:type="dxa" w:w="1234"/>
          </w:tcPr>
          <w:p>
            <w:r>
              <w:t>CNOTH</w:t>
            </w:r>
          </w:p>
        </w:tc>
        <w:tc>
          <w:tcPr>
            <w:tcW w:type="dxa" w:w="1234"/>
          </w:tcPr>
          <w:p>
            <w:r>
              <w:t>12.10-13.35</w:t>
            </w:r>
          </w:p>
        </w:tc>
        <w:tc>
          <w:tcPr>
            <w:tcW w:type="dxa" w:w="1234"/>
          </w:tcPr>
          <w:p>
            <w:r>
              <w:t>1.00% of loan amount +GST (Max 10000)</w:t>
            </w:r>
          </w:p>
        </w:tc>
        <w:tc>
          <w:tcPr>
            <w:tcW w:type="dxa" w:w="1234"/>
          </w:tcPr>
          <w:p>
            <w:r>
              <w:t>5</w:t>
            </w:r>
          </w:p>
        </w:tc>
        <w:tc>
          <w:tcPr>
            <w:tcW w:type="dxa" w:w="1234"/>
          </w:tcPr>
          <w:p>
            <w:r>
              <w:t>0.20</w:t>
            </w:r>
          </w:p>
        </w:tc>
        <w:tc>
          <w:tcPr>
            <w:tcW w:type="dxa" w:w="1234"/>
          </w:tcPr>
          <w:p>
            <w:r>
              <w:t>12.30-13.55</w:t>
            </w:r>
          </w:p>
        </w:tc>
      </w:tr>
      <w:tr>
        <w:tc>
          <w:tcPr>
            <w:tcW w:type="dxa" w:w="1234"/>
          </w:tcPr>
          <w:p>
            <w:r>
              <w:t>Housing Loan (Public)</w:t>
            </w:r>
          </w:p>
        </w:tc>
        <w:tc>
          <w:tcPr>
            <w:tcW w:type="dxa" w:w="1234"/>
          </w:tcPr>
          <w:p>
            <w:r>
              <w:t>HLOTH</w:t>
            </w:r>
          </w:p>
        </w:tc>
        <w:tc>
          <w:tcPr>
            <w:tcW w:type="dxa" w:w="1234"/>
          </w:tcPr>
          <w:p>
            <w:r>
              <w:t>8.75-9.85</w:t>
            </w:r>
          </w:p>
        </w:tc>
        <w:tc>
          <w:tcPr>
            <w:tcW w:type="dxa" w:w="1234"/>
          </w:tcPr>
          <w:p>
            <w:r>
              <w:t>0.25% of loan amount +GST (Min 2000 &amp; Max 50000)</w:t>
            </w:r>
          </w:p>
        </w:tc>
        <w:tc>
          <w:tcPr>
            <w:tcW w:type="dxa" w:w="1234"/>
          </w:tcPr>
          <w:p>
            <w:r>
              <w:t>15</w:t>
            </w:r>
          </w:p>
        </w:tc>
        <w:tc>
          <w:tcPr>
            <w:tcW w:type="dxa" w:w="1234"/>
          </w:tcPr>
          <w:p>
            <w:r>
              <w:t>0.02</w:t>
            </w:r>
          </w:p>
        </w:tc>
        <w:tc>
          <w:tcPr>
            <w:tcW w:type="dxa" w:w="1234"/>
          </w:tcPr>
          <w:p>
            <w:r>
              <w:t>8.77-9.87</w:t>
            </w:r>
          </w:p>
        </w:tc>
      </w:tr>
      <w:tr>
        <w:tc>
          <w:tcPr>
            <w:tcW w:type="dxa" w:w="1234"/>
          </w:tcPr>
          <w:p>
            <w:r>
              <w:t>Education Loans</w:t>
            </w:r>
          </w:p>
        </w:tc>
        <w:tc>
          <w:tcPr>
            <w:tcW w:type="dxa" w:w="1234"/>
          </w:tcPr>
          <w:p>
            <w:r>
              <w:t>EDULA</w:t>
            </w:r>
          </w:p>
        </w:tc>
        <w:tc>
          <w:tcPr>
            <w:tcW w:type="dxa" w:w="1234"/>
          </w:tcPr>
          <w:p>
            <w:r>
              <w:t>9.95-12.95</w:t>
            </w:r>
          </w:p>
        </w:tc>
        <w:tc>
          <w:tcPr>
            <w:tcW w:type="dxa" w:w="1234"/>
          </w:tcPr>
          <w:p>
            <w:r>
              <w:t>nan</w:t>
            </w:r>
          </w:p>
        </w:tc>
        <w:tc>
          <w:tcPr>
            <w:tcW w:type="dxa" w:w="1234"/>
          </w:tcPr>
          <w:p>
            <w:r>
              <w:t>nan</w:t>
            </w:r>
          </w:p>
        </w:tc>
        <w:tc>
          <w:tcPr>
            <w:tcW w:type="dxa" w:w="1234"/>
          </w:tcPr>
          <w:p>
            <w:r>
              <w:t>nan</w:t>
            </w:r>
          </w:p>
        </w:tc>
        <w:tc>
          <w:tcPr>
            <w:tcW w:type="dxa" w:w="1234"/>
          </w:tcPr>
          <w:p>
            <w:r>
              <w:t>9.95-12.95</w:t>
            </w:r>
          </w:p>
        </w:tc>
      </w:tr>
      <w:tr>
        <w:tc>
          <w:tcPr>
            <w:tcW w:type="dxa" w:w="1234"/>
          </w:tcPr>
          <w:p>
            <w:r>
              <w:t>Car Loan Public</w:t>
            </w:r>
          </w:p>
        </w:tc>
        <w:tc>
          <w:tcPr>
            <w:tcW w:type="dxa" w:w="1234"/>
          </w:tcPr>
          <w:p>
            <w:r>
              <w:t>JKCAR</w:t>
            </w:r>
          </w:p>
        </w:tc>
        <w:tc>
          <w:tcPr>
            <w:tcW w:type="dxa" w:w="1234"/>
          </w:tcPr>
          <w:p>
            <w:r>
              <w:t>8.95-9.95</w:t>
            </w:r>
          </w:p>
        </w:tc>
        <w:tc>
          <w:tcPr>
            <w:tcW w:type="dxa" w:w="1234"/>
          </w:tcPr>
          <w:p>
            <w:r>
              <w:t>0.50% of loan amount +GST (Min 1500 &amp; Max 15000)</w:t>
            </w:r>
          </w:p>
        </w:tc>
        <w:tc>
          <w:tcPr>
            <w:tcW w:type="dxa" w:w="1234"/>
          </w:tcPr>
          <w:p>
            <w:r>
              <w:t>5</w:t>
            </w:r>
          </w:p>
        </w:tc>
        <w:tc>
          <w:tcPr>
            <w:tcW w:type="dxa" w:w="1234"/>
          </w:tcPr>
          <w:p>
            <w:r>
              <w:t>0.10</w:t>
            </w:r>
          </w:p>
        </w:tc>
        <w:tc>
          <w:tcPr>
            <w:tcW w:type="dxa" w:w="1234"/>
          </w:tcPr>
          <w:p>
            <w:r>
              <w:t>9.05-10.05</w:t>
            </w:r>
          </w:p>
        </w:tc>
      </w:tr>
      <w:tr>
        <w:tc>
          <w:tcPr>
            <w:tcW w:type="dxa" w:w="1234"/>
          </w:tcPr>
          <w:p>
            <w:r>
              <w:t>J&amp;K Bank Cash Credit - Govt Empl.</w:t>
            </w:r>
          </w:p>
        </w:tc>
        <w:tc>
          <w:tcPr>
            <w:tcW w:type="dxa" w:w="1234"/>
          </w:tcPr>
          <w:p>
            <w:r>
              <w:t>CCGEM</w:t>
            </w:r>
          </w:p>
        </w:tc>
        <w:tc>
          <w:tcPr>
            <w:tcW w:type="dxa" w:w="1234"/>
          </w:tcPr>
          <w:p>
            <w:r>
              <w:t>12.15-12.35</w:t>
            </w:r>
          </w:p>
        </w:tc>
        <w:tc>
          <w:tcPr>
            <w:tcW w:type="dxa" w:w="1234"/>
          </w:tcPr>
          <w:p>
            <w:r>
              <w:t>0.25% of loan amount +GST (Min 500 &amp; Max 1000)</w:t>
            </w:r>
          </w:p>
        </w:tc>
        <w:tc>
          <w:tcPr>
            <w:tcW w:type="dxa" w:w="1234"/>
          </w:tcPr>
          <w:p>
            <w:r>
              <w:t>1</w:t>
            </w:r>
          </w:p>
        </w:tc>
        <w:tc>
          <w:tcPr>
            <w:tcW w:type="dxa" w:w="1234"/>
          </w:tcPr>
          <w:p>
            <w:r>
              <w:t>0.25</w:t>
            </w:r>
          </w:p>
        </w:tc>
        <w:tc>
          <w:tcPr>
            <w:tcW w:type="dxa" w:w="1234"/>
          </w:tcPr>
          <w:p>
            <w:r>
              <w:t>12.40-12.60</w:t>
            </w:r>
          </w:p>
        </w:tc>
      </w:tr>
      <w:tr>
        <w:tc>
          <w:tcPr>
            <w:tcW w:type="dxa" w:w="1234"/>
          </w:tcPr>
          <w:p>
            <w:r>
              <w:t>JK Bank Comm Vech. FIN</w:t>
            </w:r>
          </w:p>
        </w:tc>
        <w:tc>
          <w:tcPr>
            <w:tcW w:type="dxa" w:w="1234"/>
          </w:tcPr>
          <w:p>
            <w:r>
              <w:t>JKCMF</w:t>
            </w:r>
          </w:p>
        </w:tc>
        <w:tc>
          <w:tcPr>
            <w:tcW w:type="dxa" w:w="1234"/>
          </w:tcPr>
          <w:p>
            <w:r>
              <w:t>10.70</w:t>
            </w:r>
          </w:p>
        </w:tc>
        <w:tc>
          <w:tcPr>
            <w:tcW w:type="dxa" w:w="1234"/>
          </w:tcPr>
          <w:p>
            <w:r>
              <w:t>0.50% of loan amount +GST (Min 2500 &amp; Max 25000)</w:t>
            </w:r>
          </w:p>
        </w:tc>
        <w:tc>
          <w:tcPr>
            <w:tcW w:type="dxa" w:w="1234"/>
          </w:tcPr>
          <w:p>
            <w:r>
              <w:t>5</w:t>
            </w:r>
          </w:p>
        </w:tc>
        <w:tc>
          <w:tcPr>
            <w:tcW w:type="dxa" w:w="1234"/>
          </w:tcPr>
          <w:p>
            <w:r>
              <w:t>0.10</w:t>
            </w:r>
          </w:p>
        </w:tc>
        <w:tc>
          <w:tcPr>
            <w:tcW w:type="dxa" w:w="1234"/>
          </w:tcPr>
          <w:p>
            <w:r>
              <w:t>11.70</w:t>
            </w:r>
          </w:p>
        </w:tc>
      </w:tr>
      <w:tr>
        <w:tc>
          <w:tcPr>
            <w:tcW w:type="dxa" w:w="1234"/>
          </w:tcPr>
          <w:p>
            <w:r>
              <w:t>Construction equipment</w:t>
            </w:r>
          </w:p>
        </w:tc>
        <w:tc>
          <w:tcPr>
            <w:tcW w:type="dxa" w:w="1234"/>
          </w:tcPr>
          <w:p>
            <w:r>
              <w:t>nan</w:t>
            </w:r>
          </w:p>
        </w:tc>
        <w:tc>
          <w:tcPr>
            <w:tcW w:type="dxa" w:w="1234"/>
          </w:tcPr>
          <w:p>
            <w:r>
              <w:t>10.70</w:t>
            </w:r>
          </w:p>
        </w:tc>
        <w:tc>
          <w:tcPr>
            <w:tcW w:type="dxa" w:w="1234"/>
          </w:tcPr>
          <w:p>
            <w:r>
              <w:t>0.50% of loan amount +GST (Min 2500 &amp; Max 25000)</w:t>
            </w:r>
          </w:p>
        </w:tc>
        <w:tc>
          <w:tcPr>
            <w:tcW w:type="dxa" w:w="1234"/>
          </w:tcPr>
          <w:p>
            <w:r>
              <w:t>5</w:t>
            </w:r>
          </w:p>
        </w:tc>
        <w:tc>
          <w:tcPr>
            <w:tcW w:type="dxa" w:w="1234"/>
          </w:tcPr>
          <w:p>
            <w:r>
              <w:t>0.10</w:t>
            </w:r>
          </w:p>
        </w:tc>
        <w:tc>
          <w:tcPr>
            <w:tcW w:type="dxa" w:w="1234"/>
          </w:tcPr>
          <w:p>
            <w:r>
              <w:t>11.70</w:t>
            </w:r>
          </w:p>
        </w:tc>
      </w:tr>
      <w:tr>
        <w:tc>
          <w:tcPr>
            <w:tcW w:type="dxa" w:w="1234"/>
          </w:tcPr>
          <w:p>
            <w:r>
              <w:t>CC Contractor Finance</w:t>
            </w:r>
          </w:p>
        </w:tc>
        <w:tc>
          <w:tcPr>
            <w:tcW w:type="dxa" w:w="1234"/>
          </w:tcPr>
          <w:p>
            <w:r>
              <w:t>CCONT</w:t>
            </w:r>
          </w:p>
        </w:tc>
        <w:tc>
          <w:tcPr>
            <w:tcW w:type="dxa" w:w="1234"/>
          </w:tcPr>
          <w:p>
            <w:r>
              <w:t>10.55-15.45</w:t>
            </w:r>
          </w:p>
        </w:tc>
        <w:tc>
          <w:tcPr>
            <w:tcW w:type="dxa" w:w="1234"/>
          </w:tcPr>
          <w:p>
            <w:r>
              <w:t>0.15 % of loan amount +GST (Min 300) &amp; 0.25% of loan amount + GST (Max 15.00 lacs)</w:t>
            </w:r>
          </w:p>
        </w:tc>
        <w:tc>
          <w:tcPr>
            <w:tcW w:type="dxa" w:w="1234"/>
          </w:tcPr>
          <w:p>
            <w:r>
              <w:t>1</w:t>
            </w:r>
          </w:p>
        </w:tc>
        <w:tc>
          <w:tcPr>
            <w:tcW w:type="dxa" w:w="1234"/>
          </w:tcPr>
          <w:p>
            <w:r>
              <w:t>0.15</w:t>
            </w:r>
          </w:p>
        </w:tc>
        <w:tc>
          <w:tcPr>
            <w:tcW w:type="dxa" w:w="1234"/>
          </w:tcPr>
          <w:p>
            <w:r>
              <w:t>11.60-15.60</w:t>
            </w:r>
          </w:p>
        </w:tc>
      </w:tr>
      <w:tr>
        <w:tc>
          <w:tcPr>
            <w:tcW w:type="dxa" w:w="1234"/>
          </w:tcPr>
          <w:p>
            <w:r>
              <w:t>Consumer Loans (Public)</w:t>
            </w:r>
          </w:p>
        </w:tc>
        <w:tc>
          <w:tcPr>
            <w:tcW w:type="dxa" w:w="1234"/>
          </w:tcPr>
          <w:p>
            <w:r>
              <w:t>COTHS</w:t>
            </w:r>
          </w:p>
        </w:tc>
        <w:tc>
          <w:tcPr>
            <w:tcW w:type="dxa" w:w="1234"/>
          </w:tcPr>
          <w:p>
            <w:r>
              <w:t>12.35</w:t>
            </w:r>
          </w:p>
        </w:tc>
        <w:tc>
          <w:tcPr>
            <w:tcW w:type="dxa" w:w="1234"/>
          </w:tcPr>
          <w:p>
            <w:r>
              <w:t>Min 250+GST Max 500+GST</w:t>
            </w:r>
          </w:p>
        </w:tc>
        <w:tc>
          <w:tcPr>
            <w:tcW w:type="dxa" w:w="1234"/>
          </w:tcPr>
          <w:p>
            <w:r>
              <w:t>5</w:t>
            </w:r>
          </w:p>
        </w:tc>
        <w:tc>
          <w:tcPr>
            <w:tcW w:type="dxa" w:w="1234"/>
          </w:tcPr>
          <w:p>
            <w:r>
              <w:t>0.01</w:t>
            </w:r>
          </w:p>
        </w:tc>
        <w:tc>
          <w:tcPr>
            <w:tcW w:type="dxa" w:w="1234"/>
          </w:tcPr>
          <w:p>
            <w:r>
              <w:t>12.36</w:t>
            </w:r>
          </w:p>
        </w:tc>
      </w:tr>
      <w:tr>
        <w:tc>
          <w:tcPr>
            <w:tcW w:type="dxa" w:w="1234"/>
          </w:tcPr>
          <w:p>
            <w:r>
              <w:t>Two Wheeler Finance</w:t>
            </w:r>
          </w:p>
        </w:tc>
        <w:tc>
          <w:tcPr>
            <w:tcW w:type="dxa" w:w="1234"/>
          </w:tcPr>
          <w:p>
            <w:r>
              <w:t>JKTWF</w:t>
            </w:r>
          </w:p>
        </w:tc>
        <w:tc>
          <w:tcPr>
            <w:tcW w:type="dxa" w:w="1234"/>
          </w:tcPr>
          <w:p>
            <w:r>
              <w:t>11.70-11.95</w:t>
            </w:r>
          </w:p>
        </w:tc>
        <w:tc>
          <w:tcPr>
            <w:tcW w:type="dxa" w:w="1234"/>
          </w:tcPr>
          <w:p>
            <w:r>
              <w:t>1.00% of loan amount +GST (Min 500 &amp; Max 2000)</w:t>
            </w:r>
          </w:p>
        </w:tc>
        <w:tc>
          <w:tcPr>
            <w:tcW w:type="dxa" w:w="1234"/>
          </w:tcPr>
          <w:p>
            <w:r>
              <w:t>5</w:t>
            </w:r>
          </w:p>
        </w:tc>
        <w:tc>
          <w:tcPr>
            <w:tcW w:type="dxa" w:w="1234"/>
          </w:tcPr>
          <w:p>
            <w:r>
              <w:t>0.20</w:t>
            </w:r>
          </w:p>
        </w:tc>
        <w:tc>
          <w:tcPr>
            <w:tcW w:type="dxa" w:w="1234"/>
          </w:tcPr>
          <w:p>
            <w:r>
              <w:t>11.90-12.15</w:t>
            </w:r>
          </w:p>
        </w:tc>
      </w:tr>
      <w:tr>
        <w:tc>
          <w:tcPr>
            <w:tcW w:type="dxa" w:w="1234"/>
          </w:tcPr>
          <w:p>
            <w:r>
              <w:t>Mortgage Loan Trade / Service</w:t>
            </w:r>
          </w:p>
        </w:tc>
        <w:tc>
          <w:tcPr>
            <w:tcW w:type="dxa" w:w="1234"/>
          </w:tcPr>
          <w:p>
            <w:r>
              <w:t>CCMRT</w:t>
            </w:r>
          </w:p>
        </w:tc>
        <w:tc>
          <w:tcPr>
            <w:tcW w:type="dxa" w:w="1234"/>
          </w:tcPr>
          <w:p>
            <w:r>
              <w:t>10.95-11.45</w:t>
            </w:r>
          </w:p>
        </w:tc>
        <w:tc>
          <w:tcPr>
            <w:tcW w:type="dxa" w:w="1234"/>
          </w:tcPr>
          <w:p>
            <w:r>
              <w:t>0.15% of loan amount +GST (Min 300)0.25% of loan amount +GST (Max 15.00 lacs)</w:t>
            </w:r>
          </w:p>
        </w:tc>
        <w:tc>
          <w:tcPr>
            <w:tcW w:type="dxa" w:w="1234"/>
          </w:tcPr>
          <w:p>
            <w:r>
              <w:t>1</w:t>
            </w:r>
          </w:p>
        </w:tc>
        <w:tc>
          <w:tcPr>
            <w:tcW w:type="dxa" w:w="1234"/>
          </w:tcPr>
          <w:p>
            <w:r>
              <w:t>0.15</w:t>
            </w:r>
          </w:p>
        </w:tc>
        <w:tc>
          <w:tcPr>
            <w:tcW w:type="dxa" w:w="1234"/>
          </w:tcPr>
          <w:p>
            <w:r>
              <w:t>11.10-11.60</w:t>
            </w:r>
          </w:p>
        </w:tc>
      </w:tr>
      <w:tr>
        <w:tc>
          <w:tcPr>
            <w:tcW w:type="dxa" w:w="1234"/>
          </w:tcPr>
          <w:p>
            <w:r>
              <w:t>Loan Against Mortgage</w:t>
            </w:r>
          </w:p>
        </w:tc>
        <w:tc>
          <w:tcPr>
            <w:tcW w:type="dxa" w:w="1234"/>
          </w:tcPr>
          <w:p>
            <w:r>
              <w:t>LAMRT</w:t>
            </w:r>
          </w:p>
        </w:tc>
        <w:tc>
          <w:tcPr>
            <w:tcW w:type="dxa" w:w="1234"/>
          </w:tcPr>
          <w:p>
            <w:r>
              <w:t>10.95-11.45</w:t>
            </w:r>
          </w:p>
        </w:tc>
        <w:tc>
          <w:tcPr>
            <w:tcW w:type="dxa" w:w="1234"/>
          </w:tcPr>
          <w:p>
            <w:r>
              <w:t>0.25% of loan amount +GST (Max 500000)</w:t>
            </w:r>
          </w:p>
        </w:tc>
        <w:tc>
          <w:tcPr>
            <w:tcW w:type="dxa" w:w="1234"/>
          </w:tcPr>
          <w:p>
            <w:r>
              <w:t>10</w:t>
            </w:r>
          </w:p>
        </w:tc>
        <w:tc>
          <w:tcPr>
            <w:tcW w:type="dxa" w:w="1234"/>
          </w:tcPr>
          <w:p>
            <w:r>
              <w:t>0.03</w:t>
            </w:r>
          </w:p>
        </w:tc>
        <w:tc>
          <w:tcPr>
            <w:tcW w:type="dxa" w:w="1234"/>
          </w:tcPr>
          <w:p>
            <w:r>
              <w:t>10.98-11.48</w:t>
            </w:r>
          </w:p>
        </w:tc>
      </w:tr>
    </w:tbl>
    <w:p/>
    <w:p/>
    <w:p>
      <w:r>
        <w:t>No label found</w:t>
      </w:r>
    </w:p>
    <w:p>
      <w:r>
        <w:t>No label found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Period</w:t>
            </w:r>
          </w:p>
        </w:tc>
        <w:tc>
          <w:tcPr>
            <w:tcW w:type="dxa" w:w="1234"/>
          </w:tcPr>
          <w:p>
            <w:r>
              <w:t>USD</w:t>
            </w:r>
          </w:p>
        </w:tc>
        <w:tc>
          <w:tcPr>
            <w:tcW w:type="dxa" w:w="1234"/>
          </w:tcPr>
          <w:p>
            <w:r>
              <w:t>GBP</w:t>
            </w:r>
          </w:p>
        </w:tc>
        <w:tc>
          <w:tcPr>
            <w:tcW w:type="dxa" w:w="1234"/>
          </w:tcPr>
          <w:p>
            <w:r>
              <w:t>EUR</w:t>
            </w:r>
          </w:p>
        </w:tc>
        <w:tc>
          <w:tcPr>
            <w:tcW w:type="dxa" w:w="1234"/>
          </w:tcPr>
          <w:p>
            <w:r>
              <w:t>JPY</w:t>
            </w:r>
          </w:p>
        </w:tc>
        <w:tc>
          <w:tcPr>
            <w:tcW w:type="dxa" w:w="1234"/>
          </w:tcPr>
          <w:p>
            <w:r>
              <w:t>CAD</w:t>
            </w:r>
          </w:p>
        </w:tc>
        <w:tc>
          <w:tcPr>
            <w:tcW w:type="dxa" w:w="1234"/>
          </w:tcPr>
          <w:p>
            <w:r>
              <w:t>AUD</w:t>
            </w:r>
          </w:p>
        </w:tc>
      </w:tr>
      <w:tr>
        <w:tc>
          <w:tcPr>
            <w:tcW w:type="dxa" w:w="1234"/>
          </w:tcPr>
          <w:p>
            <w:r>
              <w:t>1 Year to &lt; 2 Years</w:t>
            </w:r>
          </w:p>
        </w:tc>
        <w:tc>
          <w:tcPr>
            <w:tcW w:type="dxa" w:w="1234"/>
          </w:tcPr>
          <w:p>
            <w:r>
              <w:t>5.10</w:t>
            </w:r>
          </w:p>
        </w:tc>
        <w:tc>
          <w:tcPr>
            <w:tcW w:type="dxa" w:w="1234"/>
          </w:tcPr>
          <w:p>
            <w:r>
              <w:t>4.35</w:t>
            </w:r>
          </w:p>
        </w:tc>
        <w:tc>
          <w:tcPr>
            <w:tcW w:type="dxa" w:w="1234"/>
          </w:tcPr>
          <w:p>
            <w:r>
              <w:t>2.75</w:t>
            </w:r>
          </w:p>
        </w:tc>
        <w:tc>
          <w:tcPr>
            <w:tcW w:type="dxa" w:w="1234"/>
          </w:tcPr>
          <w:p>
            <w:r>
              <w:t>0.00</w:t>
            </w:r>
          </w:p>
        </w:tc>
        <w:tc>
          <w:tcPr>
            <w:tcW w:type="dxa" w:w="1234"/>
          </w:tcPr>
          <w:p>
            <w:r>
              <w:t>3.30</w:t>
            </w:r>
          </w:p>
        </w:tc>
        <w:tc>
          <w:tcPr>
            <w:tcW w:type="dxa" w:w="1234"/>
          </w:tcPr>
          <w:p>
            <w:r>
              <w:t>3.75</w:t>
            </w:r>
          </w:p>
        </w:tc>
      </w:tr>
      <w:tr>
        <w:tc>
          <w:tcPr>
            <w:tcW w:type="dxa" w:w="1234"/>
          </w:tcPr>
          <w:p>
            <w:r>
              <w:t>2 Years to &lt; 3 Years</w:t>
            </w:r>
          </w:p>
        </w:tc>
        <w:tc>
          <w:tcPr>
            <w:tcW w:type="dxa" w:w="1234"/>
          </w:tcPr>
          <w:p>
            <w:r>
              <w:t>4.20</w:t>
            </w:r>
          </w:p>
        </w:tc>
        <w:tc>
          <w:tcPr>
            <w:tcW w:type="dxa" w:w="1234"/>
          </w:tcPr>
          <w:p>
            <w:r>
              <w:t>3.50</w:t>
            </w:r>
          </w:p>
        </w:tc>
        <w:tc>
          <w:tcPr>
            <w:tcW w:type="dxa" w:w="1234"/>
          </w:tcPr>
          <w:p>
            <w:r>
              <w:t>2.35</w:t>
            </w:r>
          </w:p>
        </w:tc>
        <w:tc>
          <w:tcPr>
            <w:tcW w:type="dxa" w:w="1234"/>
          </w:tcPr>
          <w:p>
            <w:r>
              <w:t>0.00</w:t>
            </w:r>
          </w:p>
        </w:tc>
        <w:tc>
          <w:tcPr>
            <w:tcW w:type="dxa" w:w="1234"/>
          </w:tcPr>
          <w:p>
            <w:r>
              <w:t>2.80</w:t>
            </w:r>
          </w:p>
        </w:tc>
        <w:tc>
          <w:tcPr>
            <w:tcW w:type="dxa" w:w="1234"/>
          </w:tcPr>
          <w:p>
            <w:r>
              <w:t>3.00</w:t>
            </w:r>
          </w:p>
        </w:tc>
      </w:tr>
      <w:tr>
        <w:tc>
          <w:tcPr>
            <w:tcW w:type="dxa" w:w="1234"/>
          </w:tcPr>
          <w:p>
            <w:r>
              <w:t>3 Years to &lt; 4 Years</w:t>
            </w:r>
          </w:p>
        </w:tc>
        <w:tc>
          <w:tcPr>
            <w:tcW w:type="dxa" w:w="1234"/>
          </w:tcPr>
          <w:p>
            <w:r>
              <w:t>3.95</w:t>
            </w:r>
          </w:p>
        </w:tc>
        <w:tc>
          <w:tcPr>
            <w:tcW w:type="dxa" w:w="1234"/>
          </w:tcPr>
          <w:p>
            <w:r>
              <w:t>3.25</w:t>
            </w:r>
          </w:p>
        </w:tc>
        <w:tc>
          <w:tcPr>
            <w:tcW w:type="dxa" w:w="1234"/>
          </w:tcPr>
          <w:p>
            <w:r>
              <w:t>0.60</w:t>
            </w:r>
          </w:p>
        </w:tc>
        <w:tc>
          <w:tcPr>
            <w:tcW w:type="dxa" w:w="1234"/>
          </w:tcPr>
          <w:p>
            <w:r>
              <w:t>0.00</w:t>
            </w:r>
          </w:p>
        </w:tc>
        <w:tc>
          <w:tcPr>
            <w:tcW w:type="dxa" w:w="1234"/>
          </w:tcPr>
          <w:p>
            <w:r>
              <w:t>2.80</w:t>
            </w:r>
          </w:p>
        </w:tc>
        <w:tc>
          <w:tcPr>
            <w:tcW w:type="dxa" w:w="1234"/>
          </w:tcPr>
          <w:p>
            <w:r>
              <w:t>3.00</w:t>
            </w:r>
          </w:p>
        </w:tc>
      </w:tr>
      <w:tr>
        <w:tc>
          <w:tcPr>
            <w:tcW w:type="dxa" w:w="1234"/>
          </w:tcPr>
          <w:p>
            <w:r>
              <w:t>4 Years to &lt; 5 Years</w:t>
            </w:r>
          </w:p>
        </w:tc>
        <w:tc>
          <w:tcPr>
            <w:tcW w:type="dxa" w:w="1234"/>
          </w:tcPr>
          <w:p>
            <w:r>
              <w:t>3.60</w:t>
            </w:r>
          </w:p>
        </w:tc>
        <w:tc>
          <w:tcPr>
            <w:tcW w:type="dxa" w:w="1234"/>
          </w:tcPr>
          <w:p>
            <w:r>
              <w:t>3.25</w:t>
            </w:r>
          </w:p>
        </w:tc>
        <w:tc>
          <w:tcPr>
            <w:tcW w:type="dxa" w:w="1234"/>
          </w:tcPr>
          <w:p>
            <w:r>
              <w:t>0.60</w:t>
            </w:r>
          </w:p>
        </w:tc>
        <w:tc>
          <w:tcPr>
            <w:tcW w:type="dxa" w:w="1234"/>
          </w:tcPr>
          <w:p>
            <w:r>
              <w:t>0.00</w:t>
            </w:r>
          </w:p>
        </w:tc>
        <w:tc>
          <w:tcPr>
            <w:tcW w:type="dxa" w:w="1234"/>
          </w:tcPr>
          <w:p>
            <w:r>
              <w:t>0.00</w:t>
            </w:r>
          </w:p>
        </w:tc>
        <w:tc>
          <w:tcPr>
            <w:tcW w:type="dxa" w:w="1234"/>
          </w:tcPr>
          <w:p>
            <w:r>
              <w:t>0.00</w:t>
            </w:r>
          </w:p>
        </w:tc>
      </w:tr>
      <w:tr>
        <w:tc>
          <w:tcPr>
            <w:tcW w:type="dxa" w:w="1234"/>
          </w:tcPr>
          <w:p>
            <w:r>
              <w:t>5 Years</w:t>
            </w:r>
          </w:p>
        </w:tc>
        <w:tc>
          <w:tcPr>
            <w:tcW w:type="dxa" w:w="1234"/>
          </w:tcPr>
          <w:p>
            <w:r>
              <w:t>3.60</w:t>
            </w:r>
          </w:p>
        </w:tc>
        <w:tc>
          <w:tcPr>
            <w:tcW w:type="dxa" w:w="1234"/>
          </w:tcPr>
          <w:p>
            <w:r>
              <w:t>3.25</w:t>
            </w:r>
          </w:p>
        </w:tc>
        <w:tc>
          <w:tcPr>
            <w:tcW w:type="dxa" w:w="1234"/>
          </w:tcPr>
          <w:p>
            <w:r>
              <w:t>0.60</w:t>
            </w:r>
          </w:p>
        </w:tc>
        <w:tc>
          <w:tcPr>
            <w:tcW w:type="dxa" w:w="1234"/>
          </w:tcPr>
          <w:p>
            <w:r>
              <w:t>0.00</w:t>
            </w:r>
          </w:p>
        </w:tc>
        <w:tc>
          <w:tcPr>
            <w:tcW w:type="dxa" w:w="1234"/>
          </w:tcPr>
          <w:p>
            <w:r>
              <w:t>0.00</w:t>
            </w:r>
          </w:p>
        </w:tc>
        <w:tc>
          <w:tcPr>
            <w:tcW w:type="dxa" w:w="1234"/>
          </w:tcPr>
          <w:p>
            <w:r>
              <w:t>0.00</w:t>
            </w:r>
          </w:p>
        </w:tc>
      </w:tr>
    </w:tbl>
    <w:p/>
    <w:p/>
    <w:p>
      <w:r>
        <w:t>Savings Bank Deposits Domestic Term Deposits Bulk Deposit Rates Callable &amp; Non Callable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Period</w:t>
            </w:r>
          </w:p>
        </w:tc>
        <w:tc>
          <w:tcPr>
            <w:tcW w:type="dxa" w:w="1728"/>
          </w:tcPr>
          <w:p>
            <w:r>
              <w:t>USD</w:t>
            </w:r>
          </w:p>
        </w:tc>
        <w:tc>
          <w:tcPr>
            <w:tcW w:type="dxa" w:w="1728"/>
          </w:tcPr>
          <w:p>
            <w:r>
              <w:t>GBP</w:t>
            </w:r>
          </w:p>
        </w:tc>
        <w:tc>
          <w:tcPr>
            <w:tcW w:type="dxa" w:w="1728"/>
          </w:tcPr>
          <w:p>
            <w:r>
              <w:t>EUR</w:t>
            </w:r>
          </w:p>
        </w:tc>
        <w:tc>
          <w:tcPr>
            <w:tcW w:type="dxa" w:w="1728"/>
          </w:tcPr>
          <w:p>
            <w:r>
              <w:t>JPY</w:t>
            </w:r>
          </w:p>
        </w:tc>
      </w:tr>
      <w:tr>
        <w:tc>
          <w:tcPr>
            <w:tcW w:type="dxa" w:w="1728"/>
          </w:tcPr>
          <w:p>
            <w:r>
              <w:t>1 Month &lt; 6 Months</w:t>
            </w:r>
          </w:p>
        </w:tc>
        <w:tc>
          <w:tcPr>
            <w:tcW w:type="dxa" w:w="1728"/>
          </w:tcPr>
          <w:p>
            <w:r>
              <w:t>2.18</w:t>
            </w:r>
          </w:p>
        </w:tc>
        <w:tc>
          <w:tcPr>
            <w:tcW w:type="dxa" w:w="1728"/>
          </w:tcPr>
          <w:p>
            <w:r>
              <w:t>2.60</w:t>
            </w:r>
          </w:p>
        </w:tc>
        <w:tc>
          <w:tcPr>
            <w:tcW w:type="dxa" w:w="1728"/>
          </w:tcPr>
          <w:p>
            <w:r>
              <w:t>0.00</w:t>
            </w:r>
          </w:p>
        </w:tc>
        <w:tc>
          <w:tcPr>
            <w:tcW w:type="dxa" w:w="1728"/>
          </w:tcPr>
          <w:p>
            <w:r>
              <w:t>0.00</w:t>
            </w:r>
          </w:p>
        </w:tc>
      </w:tr>
      <w:tr>
        <w:tc>
          <w:tcPr>
            <w:tcW w:type="dxa" w:w="1728"/>
          </w:tcPr>
          <w:p>
            <w:r>
              <w:t>6 Month &lt; 1 Year</w:t>
            </w:r>
          </w:p>
        </w:tc>
        <w:tc>
          <w:tcPr>
            <w:tcW w:type="dxa" w:w="1728"/>
          </w:tcPr>
          <w:p>
            <w:r>
              <w:t>2.10</w:t>
            </w:r>
          </w:p>
        </w:tc>
        <w:tc>
          <w:tcPr>
            <w:tcW w:type="dxa" w:w="1728"/>
          </w:tcPr>
          <w:p>
            <w:r>
              <w:t>2.58</w:t>
            </w:r>
          </w:p>
        </w:tc>
        <w:tc>
          <w:tcPr>
            <w:tcW w:type="dxa" w:w="1728"/>
          </w:tcPr>
          <w:p>
            <w:r>
              <w:t>0.00</w:t>
            </w:r>
          </w:p>
        </w:tc>
        <w:tc>
          <w:tcPr>
            <w:tcW w:type="dxa" w:w="1728"/>
          </w:tcPr>
          <w:p>
            <w:r>
              <w:t>0.00</w:t>
            </w:r>
          </w:p>
        </w:tc>
      </w:tr>
      <w:tr>
        <w:tc>
          <w:tcPr>
            <w:tcW w:type="dxa" w:w="1728"/>
          </w:tcPr>
          <w:p>
            <w:r>
              <w:t>1 Year &lt; 2 Years</w:t>
            </w:r>
          </w:p>
        </w:tc>
        <w:tc>
          <w:tcPr>
            <w:tcW w:type="dxa" w:w="1728"/>
          </w:tcPr>
          <w:p>
            <w:r>
              <w:t>5.10</w:t>
            </w:r>
          </w:p>
        </w:tc>
        <w:tc>
          <w:tcPr>
            <w:tcW w:type="dxa" w:w="1728"/>
          </w:tcPr>
          <w:p>
            <w:r>
              <w:t>4.35</w:t>
            </w:r>
          </w:p>
        </w:tc>
        <w:tc>
          <w:tcPr>
            <w:tcW w:type="dxa" w:w="1728"/>
          </w:tcPr>
          <w:p>
            <w:r>
              <w:t>2.75</w:t>
            </w:r>
          </w:p>
        </w:tc>
        <w:tc>
          <w:tcPr>
            <w:tcW w:type="dxa" w:w="1728"/>
          </w:tcPr>
          <w:p>
            <w:r>
              <w:t>0.00</w:t>
            </w:r>
          </w:p>
        </w:tc>
      </w:tr>
      <w:tr>
        <w:tc>
          <w:tcPr>
            <w:tcW w:type="dxa" w:w="1728"/>
          </w:tcPr>
          <w:p>
            <w:r>
              <w:t>2 Years &lt; 3 Years</w:t>
            </w:r>
          </w:p>
        </w:tc>
        <w:tc>
          <w:tcPr>
            <w:tcW w:type="dxa" w:w="1728"/>
          </w:tcPr>
          <w:p>
            <w:r>
              <w:t>4.20</w:t>
            </w:r>
          </w:p>
        </w:tc>
        <w:tc>
          <w:tcPr>
            <w:tcW w:type="dxa" w:w="1728"/>
          </w:tcPr>
          <w:p>
            <w:r>
              <w:t>3.50</w:t>
            </w:r>
          </w:p>
        </w:tc>
        <w:tc>
          <w:tcPr>
            <w:tcW w:type="dxa" w:w="1728"/>
          </w:tcPr>
          <w:p>
            <w:r>
              <w:t>2.35</w:t>
            </w:r>
          </w:p>
        </w:tc>
        <w:tc>
          <w:tcPr>
            <w:tcW w:type="dxa" w:w="1728"/>
          </w:tcPr>
          <w:p>
            <w:r>
              <w:t>0.00</w:t>
            </w:r>
          </w:p>
        </w:tc>
      </w:tr>
      <w:tr>
        <w:tc>
          <w:tcPr>
            <w:tcW w:type="dxa" w:w="1728"/>
          </w:tcPr>
          <w:p>
            <w:r>
              <w:t>3 Years</w:t>
            </w:r>
          </w:p>
        </w:tc>
        <w:tc>
          <w:tcPr>
            <w:tcW w:type="dxa" w:w="1728"/>
          </w:tcPr>
          <w:p>
            <w:r>
              <w:t>3.95</w:t>
            </w:r>
          </w:p>
        </w:tc>
        <w:tc>
          <w:tcPr>
            <w:tcW w:type="dxa" w:w="1728"/>
          </w:tcPr>
          <w:p>
            <w:r>
              <w:t>3.25</w:t>
            </w:r>
          </w:p>
        </w:tc>
        <w:tc>
          <w:tcPr>
            <w:tcW w:type="dxa" w:w="1728"/>
          </w:tcPr>
          <w:p>
            <w:r>
              <w:t>0.60</w:t>
            </w:r>
          </w:p>
        </w:tc>
        <w:tc>
          <w:tcPr>
            <w:tcW w:type="dxa" w:w="1728"/>
          </w:tcPr>
          <w:p>
            <w:r>
              <w:t>0.00</w:t>
            </w:r>
          </w:p>
        </w:tc>
      </w:tr>
    </w:tbl>
    <w:p/>
    <w:p/>
    <w:p>
      <w:r>
        <w:t>Savings Bank Deposits Domestic Term Deposits Bulk Deposit Rates Callable &amp; Non Callable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Currency</w:t>
            </w:r>
          </w:p>
        </w:tc>
        <w:tc>
          <w:tcPr>
            <w:tcW w:type="dxa" w:w="1728"/>
          </w:tcPr>
          <w:p>
            <w:r>
              <w:t>USD</w:t>
            </w:r>
          </w:p>
        </w:tc>
        <w:tc>
          <w:tcPr>
            <w:tcW w:type="dxa" w:w="1728"/>
          </w:tcPr>
          <w:p>
            <w:r>
              <w:t>GBP</w:t>
            </w:r>
          </w:p>
        </w:tc>
        <w:tc>
          <w:tcPr>
            <w:tcW w:type="dxa" w:w="1728"/>
          </w:tcPr>
          <w:p>
            <w:r>
              <w:t>EUR</w:t>
            </w:r>
          </w:p>
        </w:tc>
        <w:tc>
          <w:tcPr>
            <w:tcW w:type="dxa" w:w="1728"/>
          </w:tcPr>
          <w:p>
            <w:r>
              <w:t>JPY</w:t>
            </w:r>
          </w:p>
        </w:tc>
      </w:tr>
      <w:tr>
        <w:tc>
          <w:tcPr>
            <w:tcW w:type="dxa" w:w="1728"/>
          </w:tcPr>
          <w:p>
            <w:r>
              <w:t>Saving Interest Rate</w:t>
            </w:r>
          </w:p>
        </w:tc>
        <w:tc>
          <w:tcPr>
            <w:tcW w:type="dxa" w:w="1728"/>
          </w:tcPr>
          <w:p>
            <w:r>
              <w:t>0.54</w:t>
            </w:r>
          </w:p>
        </w:tc>
        <w:tc>
          <w:tcPr>
            <w:tcW w:type="dxa" w:w="1728"/>
          </w:tcPr>
          <w:p>
            <w:r>
              <w:t>0.65</w:t>
            </w:r>
          </w:p>
        </w:tc>
        <w:tc>
          <w:tcPr>
            <w:tcW w:type="dxa" w:w="1728"/>
          </w:tcPr>
          <w:p>
            <w:r>
              <w:t>0.00</w:t>
            </w:r>
          </w:p>
        </w:tc>
        <w:tc>
          <w:tcPr>
            <w:tcW w:type="dxa" w:w="1728"/>
          </w:tcPr>
          <w:p>
            <w:r>
              <w:t>0.00</w:t>
            </w:r>
          </w:p>
        </w:tc>
      </w:tr>
    </w:tbl>
    <w:p/>
    <w:p/>
    <w:p>
      <w:r>
        <w:t>d</w:t>
      </w:r>
    </w:p>
    <w:p>
      <w:r>
        <w:t>o</w:t>
      </w:r>
    </w:p>
    <w:p>
      <w:r>
        <w:t>m</w:t>
      </w:r>
    </w:p>
    <w:p>
      <w:r>
        <w:t>e</w:t>
      </w:r>
    </w:p>
    <w:p>
      <w:r>
        <w:t>s</w:t>
      </w:r>
    </w:p>
    <w:p>
      <w:r>
        <w:t>t</w:t>
      </w:r>
    </w:p>
    <w:p>
      <w:r>
        <w:t>i</w:t>
      </w:r>
    </w:p>
    <w:p>
      <w:r>
        <w:t>c</w:t>
      </w:r>
    </w:p>
    <w:p>
      <w:r>
        <w:t>-</w:t>
      </w:r>
    </w:p>
    <w:p>
      <w:r>
        <w:t>r</w:t>
      </w:r>
    </w:p>
    <w:p>
      <w:r>
        <w:t>a</w:t>
      </w:r>
    </w:p>
    <w:p>
      <w:r>
        <w:t>t</w:t>
      </w:r>
    </w:p>
    <w:p>
      <w:r>
        <w:t>e</w:t>
      </w:r>
    </w:p>
    <w:p>
      <w:r>
        <w:t>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Rate of Interest (% P.A.) on deposits with Premature withdrawal facility</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r>
        <w:tc>
          <w:tcPr>
            <w:tcW w:type="dxa" w:w="960"/>
          </w:tcPr>
          <w:p>
            <w:r>
              <w:t>S. No.</w:t>
            </w:r>
          </w:p>
        </w:tc>
        <w:tc>
          <w:tcPr>
            <w:tcW w:type="dxa" w:w="960"/>
          </w:tcPr>
          <w:p>
            <w:r>
              <w:t>Maturity</w:t>
            </w:r>
          </w:p>
        </w:tc>
        <w:tc>
          <w:tcPr>
            <w:tcW w:type="dxa" w:w="960"/>
          </w:tcPr>
          <w:p>
            <w:r>
              <w:t>5 &lt; 10 Cr</w:t>
            </w:r>
          </w:p>
        </w:tc>
        <w:tc>
          <w:tcPr>
            <w:tcW w:type="dxa" w:w="960"/>
          </w:tcPr>
          <w:p>
            <w:r>
              <w:t>10 &lt; 25 Cr</w:t>
            </w:r>
          </w:p>
        </w:tc>
        <w:tc>
          <w:tcPr>
            <w:tcW w:type="dxa" w:w="960"/>
          </w:tcPr>
          <w:p>
            <w:r>
              <w:t>25 &lt; 50 Cr</w:t>
            </w:r>
          </w:p>
        </w:tc>
        <w:tc>
          <w:tcPr>
            <w:tcW w:type="dxa" w:w="960"/>
          </w:tcPr>
          <w:p>
            <w:r>
              <w:t>50 &lt; 100</w:t>
              <w:br/>
              <w:t>Cr</w:t>
            </w:r>
          </w:p>
        </w:tc>
        <w:tc>
          <w:tcPr>
            <w:tcW w:type="dxa" w:w="960"/>
          </w:tcPr>
          <w:p>
            <w:r>
              <w:t>100 &lt; 300</w:t>
              <w:br/>
              <w:t>Cr</w:t>
            </w:r>
          </w:p>
        </w:tc>
        <w:tc>
          <w:tcPr>
            <w:tcW w:type="dxa" w:w="960"/>
          </w:tcPr>
          <w:p>
            <w:r>
              <w:t>300 &lt; 500</w:t>
              <w:br/>
              <w:t>Cr</w:t>
            </w:r>
          </w:p>
        </w:tc>
        <w:tc>
          <w:tcPr>
            <w:tcW w:type="dxa" w:w="960"/>
          </w:tcPr>
          <w:p>
            <w:r>
              <w:t>500 Cr &amp;</w:t>
              <w:br/>
              <w:t>Above</w:t>
            </w:r>
          </w:p>
        </w:tc>
      </w:tr>
      <w:tr>
        <w:tc>
          <w:tcPr>
            <w:tcW w:type="dxa" w:w="960"/>
          </w:tcPr>
          <w:p>
            <w:r>
              <w:t>1</w:t>
            </w:r>
          </w:p>
        </w:tc>
        <w:tc>
          <w:tcPr>
            <w:tcW w:type="dxa" w:w="960"/>
          </w:tcPr>
          <w:p>
            <w:r>
              <w:t>7-14 Days</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c>
          <w:tcPr>
            <w:tcW w:type="dxa" w:w="960"/>
          </w:tcPr>
          <w:p>
            <w:r>
              <w:t>4.75</w:t>
            </w:r>
          </w:p>
        </w:tc>
      </w:tr>
      <w:tr>
        <w:tc>
          <w:tcPr>
            <w:tcW w:type="dxa" w:w="960"/>
          </w:tcPr>
          <w:p>
            <w:r>
              <w:t>2</w:t>
            </w:r>
          </w:p>
        </w:tc>
        <w:tc>
          <w:tcPr>
            <w:tcW w:type="dxa" w:w="960"/>
          </w:tcPr>
          <w:p>
            <w:r>
              <w:t>15-30 Days</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c>
          <w:tcPr>
            <w:tcW w:type="dxa" w:w="960"/>
          </w:tcPr>
          <w:p>
            <w:r>
              <w:t>5.00</w:t>
            </w:r>
          </w:p>
        </w:tc>
      </w:tr>
      <w:tr>
        <w:tc>
          <w:tcPr>
            <w:tcW w:type="dxa" w:w="960"/>
          </w:tcPr>
          <w:p>
            <w:r>
              <w:t>3</w:t>
            </w:r>
          </w:p>
        </w:tc>
        <w:tc>
          <w:tcPr>
            <w:tcW w:type="dxa" w:w="960"/>
          </w:tcPr>
          <w:p>
            <w:r>
              <w:t>31-45 Days</w:t>
            </w:r>
          </w:p>
        </w:tc>
        <w:tc>
          <w:tcPr>
            <w:tcW w:type="dxa" w:w="960"/>
          </w:tcPr>
          <w:p>
            <w:r>
              <w:t>5.30</w:t>
            </w:r>
          </w:p>
        </w:tc>
        <w:tc>
          <w:tcPr>
            <w:tcW w:type="dxa" w:w="960"/>
          </w:tcPr>
          <w:p>
            <w:r>
              <w:t>5.30</w:t>
            </w:r>
          </w:p>
        </w:tc>
        <w:tc>
          <w:tcPr>
            <w:tcW w:type="dxa" w:w="960"/>
          </w:tcPr>
          <w:p>
            <w:r>
              <w:t>5.30</w:t>
            </w:r>
          </w:p>
        </w:tc>
        <w:tc>
          <w:tcPr>
            <w:tcW w:type="dxa" w:w="960"/>
          </w:tcPr>
          <w:p>
            <w:r>
              <w:t>5.30</w:t>
            </w:r>
          </w:p>
        </w:tc>
        <w:tc>
          <w:tcPr>
            <w:tcW w:type="dxa" w:w="960"/>
          </w:tcPr>
          <w:p>
            <w:r>
              <w:t>5.30</w:t>
            </w:r>
          </w:p>
        </w:tc>
        <w:tc>
          <w:tcPr>
            <w:tcW w:type="dxa" w:w="960"/>
          </w:tcPr>
          <w:p>
            <w:r>
              <w:t>5.30</w:t>
            </w:r>
          </w:p>
        </w:tc>
        <w:tc>
          <w:tcPr>
            <w:tcW w:type="dxa" w:w="960"/>
          </w:tcPr>
          <w:p>
            <w:r>
              <w:t>5.30</w:t>
            </w:r>
          </w:p>
        </w:tc>
      </w:tr>
      <w:tr>
        <w:tc>
          <w:tcPr>
            <w:tcW w:type="dxa" w:w="960"/>
          </w:tcPr>
          <w:p>
            <w:r>
              <w:t>4</w:t>
            </w:r>
          </w:p>
        </w:tc>
        <w:tc>
          <w:tcPr>
            <w:tcW w:type="dxa" w:w="960"/>
          </w:tcPr>
          <w:p>
            <w:r>
              <w:t>46-90 Days</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c>
          <w:tcPr>
            <w:tcW w:type="dxa" w:w="960"/>
          </w:tcPr>
          <w:p>
            <w:r>
              <w:t>5.50</w:t>
            </w:r>
          </w:p>
        </w:tc>
      </w:tr>
      <w:tr>
        <w:tc>
          <w:tcPr>
            <w:tcW w:type="dxa" w:w="960"/>
          </w:tcPr>
          <w:p>
            <w:r>
              <w:t>5</w:t>
            </w:r>
          </w:p>
        </w:tc>
        <w:tc>
          <w:tcPr>
            <w:tcW w:type="dxa" w:w="960"/>
          </w:tcPr>
          <w:p>
            <w:r>
              <w:t>91-120 Days</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r>
      <w:tr>
        <w:tc>
          <w:tcPr>
            <w:tcW w:type="dxa" w:w="960"/>
          </w:tcPr>
          <w:p>
            <w:r>
              <w:t>6</w:t>
            </w:r>
          </w:p>
        </w:tc>
        <w:tc>
          <w:tcPr>
            <w:tcW w:type="dxa" w:w="960"/>
          </w:tcPr>
          <w:p>
            <w:r>
              <w:t>121-180 Days</w:t>
            </w:r>
          </w:p>
        </w:tc>
        <w:tc>
          <w:tcPr>
            <w:tcW w:type="dxa" w:w="960"/>
          </w:tcPr>
          <w:p>
            <w:r>
              <w:t>5.90</w:t>
            </w:r>
          </w:p>
        </w:tc>
        <w:tc>
          <w:tcPr>
            <w:tcW w:type="dxa" w:w="960"/>
          </w:tcPr>
          <w:p>
            <w:r>
              <w:t>5.90</w:t>
            </w:r>
          </w:p>
        </w:tc>
        <w:tc>
          <w:tcPr>
            <w:tcW w:type="dxa" w:w="960"/>
          </w:tcPr>
          <w:p>
            <w:r>
              <w:t>5.90</w:t>
            </w:r>
          </w:p>
        </w:tc>
        <w:tc>
          <w:tcPr>
            <w:tcW w:type="dxa" w:w="960"/>
          </w:tcPr>
          <w:p>
            <w:r>
              <w:t>5.90</w:t>
            </w:r>
          </w:p>
        </w:tc>
        <w:tc>
          <w:tcPr>
            <w:tcW w:type="dxa" w:w="960"/>
          </w:tcPr>
          <w:p>
            <w:r>
              <w:t>5.90</w:t>
            </w:r>
          </w:p>
        </w:tc>
        <w:tc>
          <w:tcPr>
            <w:tcW w:type="dxa" w:w="960"/>
          </w:tcPr>
          <w:p>
            <w:r>
              <w:t>5.90</w:t>
            </w:r>
          </w:p>
        </w:tc>
        <w:tc>
          <w:tcPr>
            <w:tcW w:type="dxa" w:w="960"/>
          </w:tcPr>
          <w:p>
            <w:r>
              <w:t>5.90</w:t>
            </w:r>
          </w:p>
        </w:tc>
      </w:tr>
      <w:tr>
        <w:tc>
          <w:tcPr>
            <w:tcW w:type="dxa" w:w="960"/>
          </w:tcPr>
          <w:p>
            <w:r>
              <w:t>7</w:t>
            </w:r>
          </w:p>
        </w:tc>
        <w:tc>
          <w:tcPr>
            <w:tcW w:type="dxa" w:w="960"/>
          </w:tcPr>
          <w:p>
            <w:r>
              <w:t>181 Days - 210 Days</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r>
      <w:tr>
        <w:tc>
          <w:tcPr>
            <w:tcW w:type="dxa" w:w="960"/>
          </w:tcPr>
          <w:p>
            <w:r>
              <w:t>8</w:t>
            </w:r>
          </w:p>
        </w:tc>
        <w:tc>
          <w:tcPr>
            <w:tcW w:type="dxa" w:w="960"/>
          </w:tcPr>
          <w:p>
            <w:r>
              <w:t>211 Days &lt; 1 Year</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r>
      <w:tr>
        <w:tc>
          <w:tcPr>
            <w:tcW w:type="dxa" w:w="960"/>
          </w:tcPr>
          <w:p>
            <w:r>
              <w:t>9</w:t>
            </w:r>
          </w:p>
        </w:tc>
        <w:tc>
          <w:tcPr>
            <w:tcW w:type="dxa" w:w="960"/>
          </w:tcPr>
          <w:p>
            <w:r>
              <w:t>1 Year &lt; 18 months</w:t>
            </w:r>
          </w:p>
        </w:tc>
        <w:tc>
          <w:tcPr>
            <w:tcW w:type="dxa" w:w="960"/>
          </w:tcPr>
          <w:p>
            <w:r>
              <w:t>6.75</w:t>
            </w:r>
          </w:p>
        </w:tc>
        <w:tc>
          <w:tcPr>
            <w:tcW w:type="dxa" w:w="960"/>
          </w:tcPr>
          <w:p>
            <w:r>
              <w:t>6.75</w:t>
            </w:r>
          </w:p>
        </w:tc>
        <w:tc>
          <w:tcPr>
            <w:tcW w:type="dxa" w:w="960"/>
          </w:tcPr>
          <w:p>
            <w:r>
              <w:t>6.75</w:t>
            </w:r>
          </w:p>
        </w:tc>
        <w:tc>
          <w:tcPr>
            <w:tcW w:type="dxa" w:w="960"/>
          </w:tcPr>
          <w:p>
            <w:r>
              <w:t>6.75</w:t>
            </w:r>
          </w:p>
        </w:tc>
        <w:tc>
          <w:tcPr>
            <w:tcW w:type="dxa" w:w="960"/>
          </w:tcPr>
          <w:p>
            <w:r>
              <w:t>6.75</w:t>
            </w:r>
          </w:p>
        </w:tc>
        <w:tc>
          <w:tcPr>
            <w:tcW w:type="dxa" w:w="960"/>
          </w:tcPr>
          <w:p>
            <w:r>
              <w:t>6.75</w:t>
            </w:r>
          </w:p>
        </w:tc>
        <w:tc>
          <w:tcPr>
            <w:tcW w:type="dxa" w:w="960"/>
          </w:tcPr>
          <w:p>
            <w:r>
              <w:t>6.75</w:t>
            </w:r>
          </w:p>
        </w:tc>
      </w:tr>
      <w:tr>
        <w:tc>
          <w:tcPr>
            <w:tcW w:type="dxa" w:w="960"/>
          </w:tcPr>
          <w:p>
            <w:r>
              <w:t>10</w:t>
            </w:r>
          </w:p>
        </w:tc>
        <w:tc>
          <w:tcPr>
            <w:tcW w:type="dxa" w:w="960"/>
          </w:tcPr>
          <w:p>
            <w:r>
              <w:t>18 months &lt; 3 Years</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r>
      <w:tr>
        <w:tc>
          <w:tcPr>
            <w:tcW w:type="dxa" w:w="960"/>
          </w:tcPr>
          <w:p>
            <w:r>
              <w:t>11</w:t>
            </w:r>
          </w:p>
        </w:tc>
        <w:tc>
          <w:tcPr>
            <w:tcW w:type="dxa" w:w="960"/>
          </w:tcPr>
          <w:p>
            <w:r>
              <w:t>3 years &lt; 5 Years</w:t>
            </w:r>
          </w:p>
        </w:tc>
        <w:tc>
          <w:tcPr>
            <w:tcW w:type="dxa" w:w="960"/>
          </w:tcPr>
          <w:p>
            <w:r>
              <w:t>6.40</w:t>
            </w:r>
          </w:p>
        </w:tc>
        <w:tc>
          <w:tcPr>
            <w:tcW w:type="dxa" w:w="960"/>
          </w:tcPr>
          <w:p>
            <w:r>
              <w:t>6.40</w:t>
            </w:r>
          </w:p>
        </w:tc>
        <w:tc>
          <w:tcPr>
            <w:tcW w:type="dxa" w:w="960"/>
          </w:tcPr>
          <w:p>
            <w:r>
              <w:t>6.40</w:t>
            </w:r>
          </w:p>
        </w:tc>
        <w:tc>
          <w:tcPr>
            <w:tcW w:type="dxa" w:w="960"/>
          </w:tcPr>
          <w:p>
            <w:r>
              <w:t>6.40</w:t>
            </w:r>
          </w:p>
        </w:tc>
        <w:tc>
          <w:tcPr>
            <w:tcW w:type="dxa" w:w="960"/>
          </w:tcPr>
          <w:p>
            <w:r>
              <w:t>6.40</w:t>
            </w:r>
          </w:p>
        </w:tc>
        <w:tc>
          <w:tcPr>
            <w:tcW w:type="dxa" w:w="960"/>
          </w:tcPr>
          <w:p>
            <w:r>
              <w:t>6.40</w:t>
            </w:r>
          </w:p>
        </w:tc>
        <w:tc>
          <w:tcPr>
            <w:tcW w:type="dxa" w:w="960"/>
          </w:tcPr>
          <w:p>
            <w:r>
              <w:t>6.40</w:t>
            </w:r>
          </w:p>
        </w:tc>
      </w:tr>
      <w:tr>
        <w:tc>
          <w:tcPr>
            <w:tcW w:type="dxa" w:w="960"/>
          </w:tcPr>
          <w:p>
            <w:r>
              <w:t>12</w:t>
            </w:r>
          </w:p>
        </w:tc>
        <w:tc>
          <w:tcPr>
            <w:tcW w:type="dxa" w:w="960"/>
          </w:tcPr>
          <w:p>
            <w:r>
              <w:t>5 Years upto 10 years</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c>
          <w:tcPr>
            <w:tcW w:type="dxa" w:w="960"/>
          </w:tcPr>
          <w:p>
            <w:r>
              <w:t>6.25</w:t>
            </w:r>
          </w:p>
        </w:tc>
      </w:tr>
    </w:tbl>
    <w:p/>
    <w:p/>
    <w:p>
      <w:r>
        <w:br w:type="page"/>
      </w:r>
    </w:p>
    <w:p>
      <w:pPr>
        <w:pStyle w:val="Heading1"/>
      </w:pPr>
      <w:r>
        <w:t>&gt;&gt; PVB_14 : Karnataka Bank</w:t>
      </w:r>
    </w:p>
    <w:p>
      <w:r>
        <w:t>Website: https://karnatakabank.com/deposit-interest-rates</w:t>
      </w:r>
    </w:p>
    <w:p>
      <w:r>
        <w:t>Summary:</w:t>
      </w:r>
    </w:p>
    <w:p/>
    <w:p>
      <w:r>
        <w:t>g</w:t>
      </w:r>
    </w:p>
    <w:p>
      <w:r>
        <w:t>f</w:t>
      </w:r>
    </w:p>
    <w:p>
      <w:r>
        <w:t>-</w:t>
      </w:r>
    </w:p>
    <w:p>
      <w:r>
        <w:t>5</w:t>
      </w:r>
    </w:p>
    <w:p>
      <w:r>
        <w:t>-</w:t>
      </w:r>
    </w:p>
    <w:p>
      <w:r>
        <w:t>-</w:t>
      </w:r>
    </w:p>
    <w:p>
      <w:r>
        <w:t>6</w:t>
      </w:r>
    </w:p>
    <w:p>
      <w:r>
        <w:t>1</w:t>
      </w:r>
    </w:p>
    <w:p>
      <w:r>
        <w:t>.</w:t>
      </w:r>
    </w:p>
    <w:p>
      <w:r>
        <w:t>p</w:t>
      </w:r>
    </w:p>
    <w:p>
      <w:r>
        <w:t>d</w:t>
      </w:r>
    </w:p>
    <w:p>
      <w:r>
        <w:t>f</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Periods</w:t>
            </w:r>
          </w:p>
        </w:tc>
        <w:tc>
          <w:tcPr>
            <w:tcW w:type="dxa" w:w="1728"/>
          </w:tcPr>
          <w:p>
            <w:r>
              <w:t>CALLABLE</w:t>
            </w:r>
          </w:p>
        </w:tc>
        <w:tc>
          <w:tcPr>
            <w:tcW w:type="dxa" w:w="1728"/>
          </w:tcPr>
          <w:p>
            <w:r>
              <w:t>None</w:t>
            </w:r>
          </w:p>
        </w:tc>
        <w:tc>
          <w:tcPr>
            <w:tcW w:type="dxa" w:w="1728"/>
          </w:tcPr>
          <w:p>
            <w:r>
              <w:t>None</w:t>
            </w:r>
          </w:p>
        </w:tc>
        <w:tc>
          <w:tcPr>
            <w:tcW w:type="dxa" w:w="1728"/>
          </w:tcPr>
          <w:p>
            <w:r>
              <w:t>None</w:t>
            </w:r>
          </w:p>
        </w:tc>
      </w:tr>
      <w:tr>
        <w:tc>
          <w:tcPr>
            <w:tcW w:type="dxa" w:w="1728"/>
          </w:tcPr>
          <w:p>
            <w:r>
              <w:t>None</w:t>
            </w:r>
          </w:p>
        </w:tc>
        <w:tc>
          <w:tcPr>
            <w:tcW w:type="dxa" w:w="1728"/>
          </w:tcPr>
          <w:p>
            <w:r>
              <w:t>Above</w:t>
              <w:br/>
              <w:t>Rs.10Cr up</w:t>
              <w:br/>
              <w:t>to Rs.25Cr</w:t>
            </w:r>
          </w:p>
        </w:tc>
        <w:tc>
          <w:tcPr>
            <w:tcW w:type="dxa" w:w="1728"/>
          </w:tcPr>
          <w:p>
            <w:r>
              <w:t>Above</w:t>
              <w:br/>
              <w:t>Rs.25Cr up</w:t>
              <w:br/>
              <w:t>to Rs.50Cr</w:t>
            </w:r>
          </w:p>
        </w:tc>
        <w:tc>
          <w:tcPr>
            <w:tcW w:type="dxa" w:w="1728"/>
          </w:tcPr>
          <w:p>
            <w:r>
              <w:t>Above</w:t>
              <w:br/>
              <w:t>Rs.50Cr up</w:t>
              <w:br/>
              <w:t>to Rs.100Cr</w:t>
            </w:r>
          </w:p>
        </w:tc>
        <w:tc>
          <w:tcPr>
            <w:tcW w:type="dxa" w:w="1728"/>
          </w:tcPr>
          <w:p>
            <w:r>
              <w:t>Above</w:t>
              <w:br/>
              <w:t>Rs.100Cr up</w:t>
              <w:br/>
              <w:t>to Rs.500Cr</w:t>
            </w:r>
          </w:p>
        </w:tc>
      </w:tr>
      <w:tr>
        <w:tc>
          <w:tcPr>
            <w:tcW w:type="dxa" w:w="1728"/>
          </w:tcPr>
          <w:p>
            <w:r>
              <w:t>7 days to 14 days</w:t>
            </w:r>
          </w:p>
        </w:tc>
        <w:tc>
          <w:tcPr>
            <w:tcW w:type="dxa" w:w="1728"/>
          </w:tcPr>
          <w:p>
            <w:r>
              <w:t>4.75</w:t>
            </w:r>
          </w:p>
        </w:tc>
        <w:tc>
          <w:tcPr>
            <w:tcW w:type="dxa" w:w="1728"/>
          </w:tcPr>
          <w:p>
            <w:r>
              <w:t>4.75</w:t>
            </w:r>
          </w:p>
        </w:tc>
        <w:tc>
          <w:tcPr>
            <w:tcW w:type="dxa" w:w="1728"/>
          </w:tcPr>
          <w:p>
            <w:r>
              <w:t>4.75</w:t>
            </w:r>
          </w:p>
        </w:tc>
        <w:tc>
          <w:tcPr>
            <w:tcW w:type="dxa" w:w="1728"/>
          </w:tcPr>
          <w:p>
            <w:r>
              <w:t>4.75</w:t>
            </w:r>
          </w:p>
        </w:tc>
      </w:tr>
      <w:tr>
        <w:tc>
          <w:tcPr>
            <w:tcW w:type="dxa" w:w="1728"/>
          </w:tcPr>
          <w:p>
            <w:r>
              <w:t>15 days to 30 days</w:t>
            </w:r>
          </w:p>
        </w:tc>
        <w:tc>
          <w:tcPr>
            <w:tcW w:type="dxa" w:w="1728"/>
          </w:tcPr>
          <w:p>
            <w:r>
              <w:t>4.75</w:t>
            </w:r>
          </w:p>
        </w:tc>
        <w:tc>
          <w:tcPr>
            <w:tcW w:type="dxa" w:w="1728"/>
          </w:tcPr>
          <w:p>
            <w:r>
              <w:t>4.75</w:t>
            </w:r>
          </w:p>
        </w:tc>
        <w:tc>
          <w:tcPr>
            <w:tcW w:type="dxa" w:w="1728"/>
          </w:tcPr>
          <w:p>
            <w:r>
              <w:t>4.75</w:t>
            </w:r>
          </w:p>
        </w:tc>
        <w:tc>
          <w:tcPr>
            <w:tcW w:type="dxa" w:w="1728"/>
          </w:tcPr>
          <w:p>
            <w:r>
              <w:t>4.75</w:t>
            </w:r>
          </w:p>
        </w:tc>
      </w:tr>
      <w:tr>
        <w:tc>
          <w:tcPr>
            <w:tcW w:type="dxa" w:w="1728"/>
          </w:tcPr>
          <w:p>
            <w:r>
              <w:t>31 days to 60 days</w:t>
            </w:r>
          </w:p>
        </w:tc>
        <w:tc>
          <w:tcPr>
            <w:tcW w:type="dxa" w:w="1728"/>
          </w:tcPr>
          <w:p>
            <w:r>
              <w:t>5.25</w:t>
            </w:r>
          </w:p>
        </w:tc>
        <w:tc>
          <w:tcPr>
            <w:tcW w:type="dxa" w:w="1728"/>
          </w:tcPr>
          <w:p>
            <w:r>
              <w:t>5.25</w:t>
            </w:r>
          </w:p>
        </w:tc>
        <w:tc>
          <w:tcPr>
            <w:tcW w:type="dxa" w:w="1728"/>
          </w:tcPr>
          <w:p>
            <w:r>
              <w:t>5.10</w:t>
            </w:r>
          </w:p>
        </w:tc>
        <w:tc>
          <w:tcPr>
            <w:tcW w:type="dxa" w:w="1728"/>
          </w:tcPr>
          <w:p>
            <w:r>
              <w:t>4.90</w:t>
            </w:r>
          </w:p>
        </w:tc>
      </w:tr>
      <w:tr>
        <w:tc>
          <w:tcPr>
            <w:tcW w:type="dxa" w:w="1728"/>
          </w:tcPr>
          <w:p>
            <w:r>
              <w:t>61 days to 90 days</w:t>
            </w:r>
          </w:p>
        </w:tc>
        <w:tc>
          <w:tcPr>
            <w:tcW w:type="dxa" w:w="1728"/>
          </w:tcPr>
          <w:p>
            <w:r>
              <w:t>5.50</w:t>
            </w:r>
          </w:p>
        </w:tc>
        <w:tc>
          <w:tcPr>
            <w:tcW w:type="dxa" w:w="1728"/>
          </w:tcPr>
          <w:p>
            <w:r>
              <w:t>5.50</w:t>
            </w:r>
          </w:p>
        </w:tc>
        <w:tc>
          <w:tcPr>
            <w:tcW w:type="dxa" w:w="1728"/>
          </w:tcPr>
          <w:p>
            <w:r>
              <w:t>5.25</w:t>
            </w:r>
          </w:p>
        </w:tc>
        <w:tc>
          <w:tcPr>
            <w:tcW w:type="dxa" w:w="1728"/>
          </w:tcPr>
          <w:p>
            <w:r>
              <w:t>4.90</w:t>
            </w:r>
          </w:p>
        </w:tc>
      </w:tr>
      <w:tr>
        <w:tc>
          <w:tcPr>
            <w:tcW w:type="dxa" w:w="1728"/>
          </w:tcPr>
          <w:p>
            <w:r>
              <w:t>91 days to 120 days</w:t>
            </w:r>
          </w:p>
        </w:tc>
        <w:tc>
          <w:tcPr>
            <w:tcW w:type="dxa" w:w="1728"/>
          </w:tcPr>
          <w:p>
            <w:r>
              <w:t>5.70</w:t>
            </w:r>
          </w:p>
        </w:tc>
        <w:tc>
          <w:tcPr>
            <w:tcW w:type="dxa" w:w="1728"/>
          </w:tcPr>
          <w:p>
            <w:r>
              <w:t>5.70</w:t>
            </w:r>
          </w:p>
        </w:tc>
        <w:tc>
          <w:tcPr>
            <w:tcW w:type="dxa" w:w="1728"/>
          </w:tcPr>
          <w:p>
            <w:r>
              <w:t>5.50</w:t>
            </w:r>
          </w:p>
        </w:tc>
        <w:tc>
          <w:tcPr>
            <w:tcW w:type="dxa" w:w="1728"/>
          </w:tcPr>
          <w:p>
            <w:r>
              <w:t>4.90</w:t>
            </w:r>
          </w:p>
        </w:tc>
      </w:tr>
      <w:tr>
        <w:tc>
          <w:tcPr>
            <w:tcW w:type="dxa" w:w="1728"/>
          </w:tcPr>
          <w:p>
            <w:r>
              <w:t>121 days to 150 days</w:t>
            </w:r>
          </w:p>
        </w:tc>
        <w:tc>
          <w:tcPr>
            <w:tcW w:type="dxa" w:w="1728"/>
          </w:tcPr>
          <w:p>
            <w:r>
              <w:t>5.80</w:t>
            </w:r>
          </w:p>
        </w:tc>
        <w:tc>
          <w:tcPr>
            <w:tcW w:type="dxa" w:w="1728"/>
          </w:tcPr>
          <w:p>
            <w:r>
              <w:t>5.80</w:t>
            </w:r>
          </w:p>
        </w:tc>
        <w:tc>
          <w:tcPr>
            <w:tcW w:type="dxa" w:w="1728"/>
          </w:tcPr>
          <w:p>
            <w:r>
              <w:t>5.60</w:t>
            </w:r>
          </w:p>
        </w:tc>
        <w:tc>
          <w:tcPr>
            <w:tcW w:type="dxa" w:w="1728"/>
          </w:tcPr>
          <w:p>
            <w:r>
              <w:t>4.90</w:t>
            </w:r>
          </w:p>
        </w:tc>
      </w:tr>
      <w:tr>
        <w:tc>
          <w:tcPr>
            <w:tcW w:type="dxa" w:w="1728"/>
          </w:tcPr>
          <w:p>
            <w:r>
              <w:t>151 days to 180 days</w:t>
            </w:r>
          </w:p>
        </w:tc>
        <w:tc>
          <w:tcPr>
            <w:tcW w:type="dxa" w:w="1728"/>
          </w:tcPr>
          <w:p>
            <w:r>
              <w:t>5.90</w:t>
            </w:r>
          </w:p>
        </w:tc>
        <w:tc>
          <w:tcPr>
            <w:tcW w:type="dxa" w:w="1728"/>
          </w:tcPr>
          <w:p>
            <w:r>
              <w:t>5.90</w:t>
            </w:r>
          </w:p>
        </w:tc>
        <w:tc>
          <w:tcPr>
            <w:tcW w:type="dxa" w:w="1728"/>
          </w:tcPr>
          <w:p>
            <w:r>
              <w:t>5.70</w:t>
            </w:r>
          </w:p>
        </w:tc>
        <w:tc>
          <w:tcPr>
            <w:tcW w:type="dxa" w:w="1728"/>
          </w:tcPr>
          <w:p>
            <w:r>
              <w:t>4.90</w:t>
            </w:r>
          </w:p>
        </w:tc>
      </w:tr>
      <w:tr>
        <w:tc>
          <w:tcPr>
            <w:tcW w:type="dxa" w:w="1728"/>
          </w:tcPr>
          <w:p>
            <w:r>
              <w:t>181 days to below 1 year</w:t>
            </w:r>
          </w:p>
        </w:tc>
        <w:tc>
          <w:tcPr>
            <w:tcW w:type="dxa" w:w="1728"/>
          </w:tcPr>
          <w:p>
            <w:r>
              <w:t>6.00</w:t>
            </w:r>
          </w:p>
        </w:tc>
        <w:tc>
          <w:tcPr>
            <w:tcW w:type="dxa" w:w="1728"/>
          </w:tcPr>
          <w:p>
            <w:r>
              <w:t>6.00</w:t>
            </w:r>
          </w:p>
        </w:tc>
        <w:tc>
          <w:tcPr>
            <w:tcW w:type="dxa" w:w="1728"/>
          </w:tcPr>
          <w:p>
            <w:r>
              <w:t>5.80</w:t>
            </w:r>
          </w:p>
        </w:tc>
        <w:tc>
          <w:tcPr>
            <w:tcW w:type="dxa" w:w="1728"/>
          </w:tcPr>
          <w:p>
            <w:r>
              <w:t>4.90</w:t>
            </w:r>
          </w:p>
        </w:tc>
      </w:tr>
      <w:tr>
        <w:tc>
          <w:tcPr>
            <w:tcW w:type="dxa" w:w="1728"/>
          </w:tcPr>
          <w:p>
            <w:r>
              <w:t>1 year only*</w:t>
            </w:r>
          </w:p>
        </w:tc>
        <w:tc>
          <w:tcPr>
            <w:tcW w:type="dxa" w:w="1728"/>
          </w:tcPr>
          <w:p>
            <w:r>
              <w:t>6.10</w:t>
            </w:r>
          </w:p>
        </w:tc>
        <w:tc>
          <w:tcPr>
            <w:tcW w:type="dxa" w:w="1728"/>
          </w:tcPr>
          <w:p>
            <w:r>
              <w:t>6.10</w:t>
            </w:r>
          </w:p>
        </w:tc>
        <w:tc>
          <w:tcPr>
            <w:tcW w:type="dxa" w:w="1728"/>
          </w:tcPr>
          <w:p>
            <w:r>
              <w:t>6.10</w:t>
            </w:r>
          </w:p>
        </w:tc>
        <w:tc>
          <w:tcPr>
            <w:tcW w:type="dxa" w:w="1728"/>
          </w:tcPr>
          <w:p>
            <w:r>
              <w:t>4.95</w:t>
            </w:r>
          </w:p>
        </w:tc>
      </w:tr>
      <w:tr>
        <w:tc>
          <w:tcPr>
            <w:tcW w:type="dxa" w:w="1728"/>
          </w:tcPr>
          <w:p>
            <w:r>
              <w:t>Maturity</w:t>
              <w:br/>
              <w:t>Periods</w:t>
            </w:r>
          </w:p>
        </w:tc>
        <w:tc>
          <w:tcPr>
            <w:tcW w:type="dxa" w:w="1728"/>
          </w:tcPr>
          <w:p>
            <w:r>
              <w:t>CALLABLE</w:t>
            </w:r>
          </w:p>
        </w:tc>
        <w:tc>
          <w:tcPr>
            <w:tcW w:type="dxa" w:w="1728"/>
          </w:tcPr>
          <w:p>
            <w:r>
              <w:t>None</w:t>
            </w:r>
          </w:p>
        </w:tc>
        <w:tc>
          <w:tcPr>
            <w:tcW w:type="dxa" w:w="1728"/>
          </w:tcPr>
          <w:p>
            <w:r>
              <w:t>None</w:t>
            </w:r>
          </w:p>
        </w:tc>
        <w:tc>
          <w:tcPr>
            <w:tcW w:type="dxa" w:w="1728"/>
          </w:tcPr>
          <w:p>
            <w:r>
              <w:t>None</w:t>
            </w:r>
          </w:p>
        </w:tc>
      </w:tr>
      <w:tr>
        <w:tc>
          <w:tcPr>
            <w:tcW w:type="dxa" w:w="1728"/>
          </w:tcPr>
          <w:p>
            <w:r>
              <w:t>None</w:t>
            </w:r>
          </w:p>
        </w:tc>
        <w:tc>
          <w:tcPr>
            <w:tcW w:type="dxa" w:w="1728"/>
          </w:tcPr>
          <w:p>
            <w:r>
              <w:t>Above</w:t>
              <w:br/>
              <w:t>Rs.10Cr up</w:t>
              <w:br/>
              <w:t>to Rs.25Cr</w:t>
            </w:r>
          </w:p>
        </w:tc>
        <w:tc>
          <w:tcPr>
            <w:tcW w:type="dxa" w:w="1728"/>
          </w:tcPr>
          <w:p>
            <w:r>
              <w:t>Above</w:t>
              <w:br/>
              <w:t>Rs.25Cr up to</w:t>
              <w:br/>
              <w:t>Rs.50Cr</w:t>
            </w:r>
          </w:p>
        </w:tc>
        <w:tc>
          <w:tcPr>
            <w:tcW w:type="dxa" w:w="1728"/>
          </w:tcPr>
          <w:p>
            <w:r>
              <w:t>Above</w:t>
              <w:br/>
              <w:t>Rs.50Cr up</w:t>
              <w:br/>
              <w:t>to Rs.100Cr</w:t>
            </w:r>
          </w:p>
        </w:tc>
        <w:tc>
          <w:tcPr>
            <w:tcW w:type="dxa" w:w="1728"/>
          </w:tcPr>
          <w:p>
            <w:r>
              <w:t>Above</w:t>
              <w:br/>
              <w:t>Rs.100Cr up</w:t>
              <w:br/>
              <w:t>to Rs.500Cr</w:t>
            </w:r>
          </w:p>
        </w:tc>
      </w:tr>
      <w:tr>
        <w:tc>
          <w:tcPr>
            <w:tcW w:type="dxa" w:w="1728"/>
          </w:tcPr>
          <w:p>
            <w:r>
              <w:t>1 year only*</w:t>
            </w:r>
          </w:p>
        </w:tc>
        <w:tc>
          <w:tcPr>
            <w:tcW w:type="dxa" w:w="1728"/>
          </w:tcPr>
          <w:p>
            <w:r>
              <w:t>6.10</w:t>
            </w:r>
          </w:p>
        </w:tc>
        <w:tc>
          <w:tcPr>
            <w:tcW w:type="dxa" w:w="1728"/>
          </w:tcPr>
          <w:p>
            <w:r>
              <w:t>6.10</w:t>
            </w:r>
          </w:p>
        </w:tc>
        <w:tc>
          <w:tcPr>
            <w:tcW w:type="dxa" w:w="1728"/>
          </w:tcPr>
          <w:p>
            <w:r>
              <w:t>6.10</w:t>
            </w:r>
          </w:p>
        </w:tc>
        <w:tc>
          <w:tcPr>
            <w:tcW w:type="dxa" w:w="1728"/>
          </w:tcPr>
          <w:p>
            <w:r>
              <w:t>4.95</w:t>
            </w:r>
          </w:p>
        </w:tc>
      </w:tr>
    </w:tbl>
    <w:p/>
    <w:p/>
    <w:p>
      <w:r>
        <w:t>n</w:t>
      </w:r>
    </w:p>
    <w:p>
      <w:r>
        <w:t>o</w:t>
      </w:r>
    </w:p>
    <w:p>
      <w:r>
        <w:t>n</w:t>
      </w:r>
    </w:p>
    <w:p>
      <w:r>
        <w:t>-</w:t>
      </w:r>
    </w:p>
    <w:p>
      <w:r>
        <w:t>c</w:t>
      </w:r>
    </w:p>
    <w:p>
      <w:r>
        <w:t>a</w:t>
      </w:r>
    </w:p>
    <w:p>
      <w:r>
        <w:t>l</w:t>
      </w:r>
    </w:p>
    <w:p>
      <w:r>
        <w:t>l</w:t>
      </w:r>
    </w:p>
    <w:p>
      <w:r>
        <w:t>a</w:t>
      </w:r>
    </w:p>
    <w:p>
      <w:r>
        <w:t>b</w:t>
      </w:r>
    </w:p>
    <w:p>
      <w:r>
        <w:t>l</w:t>
      </w:r>
    </w:p>
    <w:p>
      <w:r>
        <w:t>e</w:t>
      </w:r>
    </w:p>
    <w:p>
      <w:r>
        <w:t>-</w:t>
      </w:r>
    </w:p>
    <w:p>
      <w:r>
        <w:t>d</w:t>
      </w:r>
    </w:p>
    <w:p>
      <w:r>
        <w:t>e</w:t>
      </w:r>
    </w:p>
    <w:p>
      <w:r>
        <w:t>p</w:t>
      </w:r>
    </w:p>
    <w:p>
      <w:r>
        <w:t>o</w:t>
      </w:r>
    </w:p>
    <w:p>
      <w:r>
        <w:t>s</w:t>
      </w:r>
    </w:p>
    <w:p>
      <w:r>
        <w:t>i</w:t>
      </w:r>
    </w:p>
    <w:p>
      <w:r>
        <w:t>t</w:t>
      </w:r>
    </w:p>
    <w:p>
      <w:r>
        <w:t>.</w:t>
      </w:r>
    </w:p>
    <w:p>
      <w:r>
        <w:t>p</w:t>
      </w:r>
    </w:p>
    <w:p>
      <w:r>
        <w:t>d</w:t>
      </w:r>
    </w:p>
    <w:p>
      <w:r>
        <w:t>f</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w:t>
            </w:r>
          </w:p>
        </w:tc>
        <w:tc>
          <w:tcPr>
            <w:tcW w:type="dxa" w:w="2880"/>
          </w:tcPr>
          <w:p>
            <w:r>
              <w:t>Name of the product</w:t>
              <w:br/>
              <w:t>/ process / service</w:t>
              <w:br/>
              <w:t>proposed</w:t>
            </w:r>
          </w:p>
        </w:tc>
        <w:tc>
          <w:tcPr>
            <w:tcW w:type="dxa" w:w="2880"/>
          </w:tcPr>
          <w:p>
            <w:r>
              <w:t>KBL-Non Callable Deposit</w:t>
            </w:r>
          </w:p>
        </w:tc>
      </w:tr>
      <w:tr>
        <w:tc>
          <w:tcPr>
            <w:tcW w:type="dxa" w:w="2880"/>
          </w:tcPr>
          <w:p>
            <w:r>
              <w:t>2</w:t>
            </w:r>
          </w:p>
        </w:tc>
        <w:tc>
          <w:tcPr>
            <w:tcW w:type="dxa" w:w="2880"/>
          </w:tcPr>
          <w:p>
            <w:r>
              <w:t>Liability / Asset</w:t>
              <w:br/>
              <w:t>/Another category</w:t>
            </w:r>
          </w:p>
        </w:tc>
        <w:tc>
          <w:tcPr>
            <w:tcW w:type="dxa" w:w="2880"/>
          </w:tcPr>
          <w:p>
            <w:r>
              <w:t>Liability</w:t>
            </w:r>
          </w:p>
        </w:tc>
      </w:tr>
      <w:tr>
        <w:tc>
          <w:tcPr>
            <w:tcW w:type="dxa" w:w="2880"/>
          </w:tcPr>
          <w:p>
            <w:r>
              <w:t>3</w:t>
            </w:r>
          </w:p>
        </w:tc>
        <w:tc>
          <w:tcPr>
            <w:tcW w:type="dxa" w:w="2880"/>
          </w:tcPr>
          <w:p>
            <w:r>
              <w:t>Amount</w:t>
            </w:r>
          </w:p>
        </w:tc>
        <w:tc>
          <w:tcPr>
            <w:tcW w:type="dxa" w:w="2880"/>
          </w:tcPr>
          <w:p>
            <w:r>
              <w:t>₹.2.00 crore and above.</w:t>
            </w:r>
          </w:p>
        </w:tc>
      </w:tr>
      <w:tr>
        <w:tc>
          <w:tcPr>
            <w:tcW w:type="dxa" w:w="2880"/>
          </w:tcPr>
          <w:p>
            <w:r>
              <w:t>4</w:t>
            </w:r>
          </w:p>
        </w:tc>
        <w:tc>
          <w:tcPr>
            <w:tcW w:type="dxa" w:w="2880"/>
          </w:tcPr>
          <w:p>
            <w:r>
              <w:t>Tenor</w:t>
            </w:r>
          </w:p>
        </w:tc>
        <w:tc>
          <w:tcPr>
            <w:tcW w:type="dxa" w:w="2880"/>
          </w:tcPr>
          <w:p>
            <w:r>
              <w:t>Min: 1 year</w:t>
              <w:br/>
              <w:t>Max: 3 years</w:t>
            </w:r>
          </w:p>
        </w:tc>
      </w:tr>
      <w:tr>
        <w:tc>
          <w:tcPr>
            <w:tcW w:type="dxa" w:w="2880"/>
          </w:tcPr>
          <w:p>
            <w:r>
              <w:t>5</w:t>
            </w:r>
          </w:p>
        </w:tc>
        <w:tc>
          <w:tcPr>
            <w:tcW w:type="dxa" w:w="2880"/>
          </w:tcPr>
          <w:p>
            <w:r>
              <w:t>Customer segment</w:t>
              <w:br/>
              <w:t>targeted</w:t>
            </w:r>
          </w:p>
        </w:tc>
        <w:tc>
          <w:tcPr>
            <w:tcW w:type="dxa" w:w="2880"/>
          </w:tcPr>
          <w:p>
            <w:r>
              <w:t>ETB and NTB customers.</w:t>
            </w:r>
          </w:p>
        </w:tc>
      </w:tr>
      <w:tr>
        <w:tc>
          <w:tcPr>
            <w:tcW w:type="dxa" w:w="2880"/>
          </w:tcPr>
          <w:p>
            <w:r>
              <w:t>6</w:t>
            </w:r>
          </w:p>
        </w:tc>
        <w:tc>
          <w:tcPr>
            <w:tcW w:type="dxa" w:w="2880"/>
          </w:tcPr>
          <w:p>
            <w:r>
              <w:t>Type of offering</w:t>
            </w:r>
          </w:p>
        </w:tc>
        <w:tc>
          <w:tcPr>
            <w:tcW w:type="dxa" w:w="2880"/>
          </w:tcPr>
          <w:p>
            <w:r>
              <w:t>Domestic, NRE &amp; NRO Deposits</w:t>
            </w:r>
          </w:p>
        </w:tc>
      </w:tr>
      <w:tr>
        <w:tc>
          <w:tcPr>
            <w:tcW w:type="dxa" w:w="2880"/>
          </w:tcPr>
          <w:p>
            <w:r>
              <w:t>7</w:t>
            </w:r>
          </w:p>
        </w:tc>
        <w:tc>
          <w:tcPr>
            <w:tcW w:type="dxa" w:w="2880"/>
          </w:tcPr>
          <w:p>
            <w:r>
              <w:t>Nomination Facility</w:t>
            </w:r>
          </w:p>
        </w:tc>
        <w:tc>
          <w:tcPr>
            <w:tcW w:type="dxa" w:w="2880"/>
          </w:tcPr>
          <w:p>
            <w:r>
              <w:t>Available</w:t>
            </w:r>
          </w:p>
        </w:tc>
      </w:tr>
      <w:tr>
        <w:tc>
          <w:tcPr>
            <w:tcW w:type="dxa" w:w="2880"/>
          </w:tcPr>
          <w:p>
            <w:r>
              <w:t>8</w:t>
            </w:r>
          </w:p>
        </w:tc>
        <w:tc>
          <w:tcPr>
            <w:tcW w:type="dxa" w:w="2880"/>
          </w:tcPr>
          <w:p>
            <w:r>
              <w:t>Applicability of</w:t>
              <w:br/>
              <w:t>TDS</w:t>
            </w:r>
          </w:p>
        </w:tc>
        <w:tc>
          <w:tcPr>
            <w:tcW w:type="dxa" w:w="2880"/>
          </w:tcPr>
          <w:p>
            <w:r>
              <w:t>TDS will be deducted on interest payments as per</w:t>
              <w:br/>
              <w:t>rules.</w:t>
            </w:r>
          </w:p>
        </w:tc>
      </w:tr>
      <w:tr>
        <w:tc>
          <w:tcPr>
            <w:tcW w:type="dxa" w:w="2880"/>
          </w:tcPr>
          <w:p>
            <w:r>
              <w:t>9</w:t>
            </w:r>
          </w:p>
        </w:tc>
        <w:tc>
          <w:tcPr>
            <w:tcW w:type="dxa" w:w="2880"/>
          </w:tcPr>
          <w:p>
            <w:r>
              <w:t>Frequency of</w:t>
              <w:br/>
              <w:t>interest payment</w:t>
            </w:r>
          </w:p>
        </w:tc>
        <w:tc>
          <w:tcPr>
            <w:tcW w:type="dxa" w:w="2880"/>
          </w:tcPr>
          <w:p>
            <w:r>
              <w:t>Frequency of Interest payment in the account will</w:t>
              <w:br/>
              <w:t>be similar as applicable on Normal Term Deposit</w:t>
              <w:br/>
              <w:t>(Callable Deposits) product.</w:t>
            </w:r>
          </w:p>
        </w:tc>
      </w:tr>
      <w:tr>
        <w:tc>
          <w:tcPr>
            <w:tcW w:type="dxa" w:w="2880"/>
          </w:tcPr>
          <w:p>
            <w:r>
              <w:t>10</w:t>
            </w:r>
          </w:p>
        </w:tc>
        <w:tc>
          <w:tcPr>
            <w:tcW w:type="dxa" w:w="2880"/>
          </w:tcPr>
          <w:p>
            <w:r>
              <w:t>Rate of Interest</w:t>
            </w:r>
          </w:p>
        </w:tc>
        <w:tc>
          <w:tcPr>
            <w:tcW w:type="dxa" w:w="2880"/>
          </w:tcPr>
          <w:p>
            <w:r>
              <w:t>Card Rate + 0.25%</w:t>
            </w:r>
          </w:p>
        </w:tc>
      </w:tr>
      <w:tr>
        <w:tc>
          <w:tcPr>
            <w:tcW w:type="dxa" w:w="2880"/>
          </w:tcPr>
          <w:p>
            <w:r>
              <w:t>11</w:t>
            </w:r>
          </w:p>
        </w:tc>
        <w:tc>
          <w:tcPr>
            <w:tcW w:type="dxa" w:w="2880"/>
          </w:tcPr>
          <w:p>
            <w:r>
              <w:t>Availability of Loan/</w:t>
              <w:br/>
              <w:t>Overdraft</w:t>
            </w:r>
          </w:p>
        </w:tc>
        <w:tc>
          <w:tcPr>
            <w:tcW w:type="dxa" w:w="2880"/>
          </w:tcPr>
          <w:p>
            <w:r>
              <w:t>Permitted as per existing rules of bank. The</w:t>
              <w:br/>
              <w:t>deposits may be accepted as security for fund based</w:t>
              <w:br/>
              <w:t>&amp; non-fund-based loans as per prevailing</w:t>
              <w:br/>
              <w:t>guidelines.</w:t>
            </w:r>
          </w:p>
        </w:tc>
      </w:tr>
      <w:tr>
        <w:tc>
          <w:tcPr>
            <w:tcW w:type="dxa" w:w="2880"/>
          </w:tcPr>
          <w:p>
            <w:r>
              <w:t>12</w:t>
            </w:r>
          </w:p>
        </w:tc>
        <w:tc>
          <w:tcPr>
            <w:tcW w:type="dxa" w:w="2880"/>
          </w:tcPr>
          <w:p>
            <w:r>
              <w:t>Auto Renewal</w:t>
            </w:r>
          </w:p>
        </w:tc>
        <w:tc>
          <w:tcPr>
            <w:tcW w:type="dxa" w:w="2880"/>
          </w:tcPr>
          <w:p>
            <w:r>
              <w:t>Not allowed.</w:t>
            </w:r>
          </w:p>
        </w:tc>
      </w:tr>
      <w:tr>
        <w:tc>
          <w:tcPr>
            <w:tcW w:type="dxa" w:w="2880"/>
          </w:tcPr>
          <w:p>
            <w:r>
              <w:t>13</w:t>
            </w:r>
          </w:p>
        </w:tc>
        <w:tc>
          <w:tcPr>
            <w:tcW w:type="dxa" w:w="2880"/>
          </w:tcPr>
          <w:p>
            <w:r>
              <w:t>System</w:t>
              <w:br/>
              <w:t>Identification</w:t>
            </w:r>
          </w:p>
        </w:tc>
        <w:tc>
          <w:tcPr>
            <w:tcW w:type="dxa" w:w="2880"/>
          </w:tcPr>
          <w:p>
            <w:r>
              <w:t>Based on scheme code available in Finacle.</w:t>
            </w:r>
          </w:p>
        </w:tc>
      </w:tr>
      <w:tr>
        <w:tc>
          <w:tcPr>
            <w:tcW w:type="dxa" w:w="2880"/>
          </w:tcPr>
          <w:p>
            <w:r>
              <w:t>14</w:t>
            </w:r>
          </w:p>
        </w:tc>
        <w:tc>
          <w:tcPr>
            <w:tcW w:type="dxa" w:w="2880"/>
          </w:tcPr>
          <w:p>
            <w:r>
              <w:t>Senior Citizen</w:t>
              <w:br/>
              <w:t>benefit</w:t>
            </w:r>
          </w:p>
        </w:tc>
        <w:tc>
          <w:tcPr>
            <w:tcW w:type="dxa" w:w="2880"/>
          </w:tcPr>
          <w:p>
            <w:r>
              <w:t>0.40% extra over and above the applicable rate</w:t>
              <w:br/>
              <w:t>under this product up to ₹.5.00 Cr for maturity</w:t>
              <w:br/>
              <w:t>period of 1 year &amp; above up to 3 years.</w:t>
              <w:br/>
              <w:t>(Senior citizen benefit is not available to NRI customers)</w:t>
            </w:r>
          </w:p>
        </w:tc>
      </w:tr>
      <w:tr>
        <w:tc>
          <w:tcPr>
            <w:tcW w:type="dxa" w:w="2880"/>
          </w:tcPr>
          <w:p>
            <w:r>
              <w:t>15</w:t>
            </w:r>
          </w:p>
        </w:tc>
        <w:tc>
          <w:tcPr>
            <w:tcW w:type="dxa" w:w="2880"/>
          </w:tcPr>
          <w:p>
            <w:r>
              <w:t>Interest rates for</w:t>
              <w:br/>
              <w:t>Staff members and</w:t>
              <w:br/>
              <w:t>Staff Senior Citizens</w:t>
            </w:r>
          </w:p>
        </w:tc>
        <w:tc>
          <w:tcPr>
            <w:tcW w:type="dxa" w:w="2880"/>
          </w:tcPr>
          <w:p>
            <w:r>
              <w:t>1.00% for staff/ex-staff and additional 0.40 % for Sr</w:t>
              <w:br/>
              <w:t>Citizen respectively with applicable clause as</w:t>
              <w:br/>
              <w:t>detailed above in ‘Senior citizen benefit’</w:t>
            </w:r>
          </w:p>
        </w:tc>
      </w:tr>
      <w:tr>
        <w:tc>
          <w:tcPr>
            <w:tcW w:type="dxa" w:w="2880"/>
          </w:tcPr>
          <w:p>
            <w:r>
              <w:t>16</w:t>
            </w:r>
          </w:p>
        </w:tc>
        <w:tc>
          <w:tcPr>
            <w:tcW w:type="dxa" w:w="2880"/>
          </w:tcPr>
          <w:p>
            <w:r>
              <w:t>Premature Closure</w:t>
            </w:r>
          </w:p>
        </w:tc>
        <w:tc>
          <w:tcPr>
            <w:tcW w:type="dxa" w:w="2880"/>
          </w:tcPr>
          <w:p>
            <w:r>
              <w:t>Premature closure is not allowed. However, in the</w:t>
              <w:br/>
              <w:t>following cases:</w:t>
              <w:br/>
              <w:t>• In case of Court Order, bank will pay interest</w:t>
              <w:br/>
              <w:t>at the applicable rate (not contracted rate) for</w:t>
              <w:br/>
              <w:t>the actual period for which the deposit</w:t>
              <w:br/>
              <w:t>remained with the Bank with penalty.</w:t>
              <w:br/>
              <w:t>• On the death of the Depositor. (In case of</w:t>
              <w:br/>
              <w:t>premature closure of a term deposit of a</w:t>
            </w:r>
          </w:p>
        </w:tc>
      </w:tr>
      <w:tr>
        <w:tc>
          <w:tcPr>
            <w:tcW w:type="dxa" w:w="2880"/>
          </w:tcPr>
          <w:p>
            <w:r/>
          </w:p>
        </w:tc>
        <w:tc>
          <w:tcPr>
            <w:tcW w:type="dxa" w:w="2880"/>
          </w:tcPr>
          <w:p>
            <w:r/>
          </w:p>
        </w:tc>
        <w:tc>
          <w:tcPr>
            <w:tcW w:type="dxa" w:w="2880"/>
          </w:tcPr>
          <w:p>
            <w:r>
              <w:t>deceased depositor the bank will pay interest</w:t>
              <w:br/>
              <w:t>at the applicable rate (not contracted rate) for</w:t>
              <w:br/>
              <w:t>the actual period for which the deposit</w:t>
              <w:br/>
              <w:t>remained with the Bank without penalty.</w:t>
              <w:br/>
              <w:t>This Premature closure penalty is as per the Policy</w:t>
              <w:br/>
              <w:t>on “Interest Rate on Deposits”of the Bank.</w:t>
            </w:r>
          </w:p>
        </w:tc>
      </w:tr>
    </w:tbl>
    <w:p/>
    <w:p/>
    <w:p>
      <w:r>
        <w:t>p</w:t>
      </w:r>
    </w:p>
    <w:p>
      <w:r>
        <w:t>o</w:t>
      </w:r>
    </w:p>
    <w:p>
      <w:r>
        <w:t>l</w:t>
      </w:r>
    </w:p>
    <w:p>
      <w:r>
        <w:t>i</w:t>
      </w:r>
    </w:p>
    <w:p>
      <w:r>
        <w:t>c</w:t>
      </w:r>
    </w:p>
    <w:p>
      <w:r>
        <w:t>y</w:t>
      </w:r>
    </w:p>
    <w:p>
      <w:r>
        <w:t>-</w:t>
      </w:r>
    </w:p>
    <w:p>
      <w:r>
        <w:t>o</w:t>
      </w:r>
    </w:p>
    <w:p>
      <w:r>
        <w:t>n</w:t>
      </w:r>
    </w:p>
    <w:p>
      <w:r>
        <w:t>-</w:t>
      </w:r>
    </w:p>
    <w:p>
      <w:r>
        <w:t>d</w:t>
      </w:r>
    </w:p>
    <w:p>
      <w:r>
        <w:t>e</w:t>
      </w:r>
    </w:p>
    <w:p>
      <w:r>
        <w:t>p</w:t>
      </w:r>
    </w:p>
    <w:p>
      <w:r>
        <w:t>o</w:t>
      </w:r>
    </w:p>
    <w:p>
      <w:r>
        <w:t>s</w:t>
      </w:r>
    </w:p>
    <w:p>
      <w:r>
        <w:t>i</w:t>
      </w:r>
    </w:p>
    <w:p>
      <w:r>
        <w:t>t</w:t>
      </w:r>
    </w:p>
    <w:p>
      <w:r>
        <w:t>s</w:t>
      </w:r>
    </w:p>
    <w:p>
      <w:r>
        <w:t>-</w:t>
      </w:r>
    </w:p>
    <w:p>
      <w:r>
        <w:t>f</w:t>
      </w:r>
    </w:p>
    <w:p>
      <w:r>
        <w:t>y</w:t>
      </w:r>
    </w:p>
    <w:p>
      <w:r>
        <w:t>-</w:t>
      </w:r>
    </w:p>
    <w:p>
      <w:r>
        <w:t>2</w:t>
      </w:r>
    </w:p>
    <w:p>
      <w:r>
        <w:t>0</w:t>
      </w:r>
    </w:p>
    <w:p>
      <w:r>
        <w:t>2</w:t>
      </w:r>
    </w:p>
    <w:p>
      <w:r>
        <w:t>5</w:t>
      </w:r>
    </w:p>
    <w:p>
      <w:r>
        <w:t>-</w:t>
      </w:r>
    </w:p>
    <w:p>
      <w:r>
        <w:t>2</w:t>
      </w:r>
    </w:p>
    <w:p>
      <w:r>
        <w:t>6</w:t>
      </w:r>
    </w:p>
    <w:p>
      <w:r>
        <w:t>.</w:t>
      </w:r>
    </w:p>
    <w:p>
      <w:r>
        <w:t>p</w:t>
      </w:r>
    </w:p>
    <w:p>
      <w:r>
        <w:t>d</w:t>
      </w:r>
    </w:p>
    <w:p>
      <w:r>
        <w:t>f</w:t>
      </w:r>
    </w:p>
    <w:p>
      <w:r>
        <w:t>[Failed to parse: No /Root object! - Is this really a PDF?]</w:t>
      </w:r>
    </w:p>
    <w:p/>
    <w:p/>
    <w:p>
      <w:r>
        <w:t>Click here to view the Policy on Deposits for FY 2024-25</w:t>
      </w:r>
    </w:p>
    <w:p>
      <w:r>
        <w:t>DOMESTIC/NRO callable term deposits (General public)</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Retail</w:t>
            </w:r>
          </w:p>
        </w:tc>
        <w:tc>
          <w:tcPr>
            <w:tcW w:type="dxa" w:w="2880"/>
          </w:tcPr>
          <w:p>
            <w:r>
              <w:t>Bulk</w:t>
            </w:r>
          </w:p>
        </w:tc>
      </w:tr>
      <w:tr>
        <w:tc>
          <w:tcPr>
            <w:tcW w:type="dxa" w:w="2880"/>
          </w:tcPr>
          <w:p>
            <w:r>
              <w:t>Maturity period</w:t>
            </w:r>
          </w:p>
        </w:tc>
        <w:tc>
          <w:tcPr>
            <w:tcW w:type="dxa" w:w="2880"/>
          </w:tcPr>
          <w:p>
            <w:r>
              <w:t>Interest rate (% p.a.) for deposits below ₹ 3 crore</w:t>
            </w:r>
          </w:p>
        </w:tc>
        <w:tc>
          <w:tcPr>
            <w:tcW w:type="dxa" w:w="2880"/>
          </w:tcPr>
          <w:p>
            <w:r>
              <w:t>Interest rate (% p.a.) for deposits ₹3 crore up to ₹10 crore</w:t>
            </w:r>
          </w:p>
        </w:tc>
      </w:tr>
      <w:tr>
        <w:tc>
          <w:tcPr>
            <w:tcW w:type="dxa" w:w="2880"/>
          </w:tcPr>
          <w:p>
            <w:r>
              <w:t>7 days to 45 days</w:t>
            </w:r>
          </w:p>
        </w:tc>
        <w:tc>
          <w:tcPr>
            <w:tcW w:type="dxa" w:w="2880"/>
          </w:tcPr>
          <w:p>
            <w:r>
              <w:t>3.50</w:t>
            </w:r>
          </w:p>
        </w:tc>
        <w:tc>
          <w:tcPr>
            <w:tcW w:type="dxa" w:w="2880"/>
          </w:tcPr>
          <w:p>
            <w:r>
              <w:t>3.50</w:t>
            </w:r>
          </w:p>
        </w:tc>
      </w:tr>
      <w:tr>
        <w:tc>
          <w:tcPr>
            <w:tcW w:type="dxa" w:w="2880"/>
          </w:tcPr>
          <w:p>
            <w:r>
              <w:t>46 days to 90 days</w:t>
            </w:r>
          </w:p>
        </w:tc>
        <w:tc>
          <w:tcPr>
            <w:tcW w:type="dxa" w:w="2880"/>
          </w:tcPr>
          <w:p>
            <w:r>
              <w:t>4.00</w:t>
            </w:r>
          </w:p>
        </w:tc>
        <w:tc>
          <w:tcPr>
            <w:tcW w:type="dxa" w:w="2880"/>
          </w:tcPr>
          <w:p>
            <w:r>
              <w:t>4.00</w:t>
            </w:r>
          </w:p>
        </w:tc>
      </w:tr>
      <w:tr>
        <w:tc>
          <w:tcPr>
            <w:tcW w:type="dxa" w:w="2880"/>
          </w:tcPr>
          <w:p>
            <w:r>
              <w:t>91 days to 179 days</w:t>
            </w:r>
          </w:p>
        </w:tc>
        <w:tc>
          <w:tcPr>
            <w:tcW w:type="dxa" w:w="2880"/>
          </w:tcPr>
          <w:p>
            <w:r>
              <w:t>4.75</w:t>
            </w:r>
          </w:p>
        </w:tc>
        <w:tc>
          <w:tcPr>
            <w:tcW w:type="dxa" w:w="2880"/>
          </w:tcPr>
          <w:p>
            <w:r>
              <w:t>4.75</w:t>
            </w:r>
          </w:p>
        </w:tc>
      </w:tr>
      <w:tr>
        <w:tc>
          <w:tcPr>
            <w:tcW w:type="dxa" w:w="2880"/>
          </w:tcPr>
          <w:p>
            <w:r>
              <w:t>180 days to below 1 year</w:t>
            </w:r>
          </w:p>
        </w:tc>
        <w:tc>
          <w:tcPr>
            <w:tcW w:type="dxa" w:w="2880"/>
          </w:tcPr>
          <w:p>
            <w:r>
              <w:t>5.75</w:t>
            </w:r>
          </w:p>
        </w:tc>
        <w:tc>
          <w:tcPr>
            <w:tcW w:type="dxa" w:w="2880"/>
          </w:tcPr>
          <w:p>
            <w:r>
              <w:t>5.75</w:t>
            </w:r>
          </w:p>
        </w:tc>
      </w:tr>
      <w:tr>
        <w:tc>
          <w:tcPr>
            <w:tcW w:type="dxa" w:w="2880"/>
          </w:tcPr>
          <w:p>
            <w:r>
              <w:t>1 year to 554 days</w:t>
            </w:r>
          </w:p>
        </w:tc>
        <w:tc>
          <w:tcPr>
            <w:tcW w:type="dxa" w:w="2880"/>
          </w:tcPr>
          <w:p>
            <w:r>
              <w:t>6.50</w:t>
            </w:r>
          </w:p>
        </w:tc>
        <w:tc>
          <w:tcPr>
            <w:tcW w:type="dxa" w:w="2880"/>
          </w:tcPr>
          <w:p>
            <w:r>
              <w:t>6.30</w:t>
            </w:r>
          </w:p>
        </w:tc>
      </w:tr>
      <w:tr>
        <w:tc>
          <w:tcPr>
            <w:tcW w:type="dxa" w:w="2880"/>
          </w:tcPr>
          <w:p>
            <w:r>
              <w:t>555 days only</w:t>
            </w:r>
          </w:p>
        </w:tc>
        <w:tc>
          <w:tcPr>
            <w:tcW w:type="dxa" w:w="2880"/>
          </w:tcPr>
          <w:p>
            <w:r>
              <w:t>6.65</w:t>
            </w:r>
          </w:p>
        </w:tc>
        <w:tc>
          <w:tcPr>
            <w:tcW w:type="dxa" w:w="2880"/>
          </w:tcPr>
          <w:p>
            <w:r>
              <w:t>6.50</w:t>
            </w:r>
          </w:p>
        </w:tc>
      </w:tr>
      <w:tr>
        <w:tc>
          <w:tcPr>
            <w:tcW w:type="dxa" w:w="2880"/>
          </w:tcPr>
          <w:p>
            <w:r>
              <w:t>556 days to 2 years</w:t>
            </w:r>
          </w:p>
        </w:tc>
        <w:tc>
          <w:tcPr>
            <w:tcW w:type="dxa" w:w="2880"/>
          </w:tcPr>
          <w:p>
            <w:r>
              <w:t>6.40</w:t>
            </w:r>
          </w:p>
        </w:tc>
        <w:tc>
          <w:tcPr>
            <w:tcW w:type="dxa" w:w="2880"/>
          </w:tcPr>
          <w:p>
            <w:r>
              <w:t>6.20</w:t>
            </w:r>
          </w:p>
        </w:tc>
      </w:tr>
      <w:tr>
        <w:tc>
          <w:tcPr>
            <w:tcW w:type="dxa" w:w="2880"/>
          </w:tcPr>
          <w:p>
            <w:r>
              <w:t>Above 2 years to 3 years</w:t>
            </w:r>
          </w:p>
        </w:tc>
        <w:tc>
          <w:tcPr>
            <w:tcW w:type="dxa" w:w="2880"/>
          </w:tcPr>
          <w:p>
            <w:r>
              <w:t>6.15</w:t>
            </w:r>
          </w:p>
        </w:tc>
        <w:tc>
          <w:tcPr>
            <w:tcW w:type="dxa" w:w="2880"/>
          </w:tcPr>
          <w:p>
            <w:r>
              <w:t>6.10</w:t>
            </w:r>
          </w:p>
        </w:tc>
      </w:tr>
      <w:tr>
        <w:tc>
          <w:tcPr>
            <w:tcW w:type="dxa" w:w="2880"/>
          </w:tcPr>
          <w:p>
            <w:r>
              <w:t>Above 3 years to 5 years</w:t>
            </w:r>
          </w:p>
        </w:tc>
        <w:tc>
          <w:tcPr>
            <w:tcW w:type="dxa" w:w="2880"/>
          </w:tcPr>
          <w:p>
            <w:r>
              <w:t>6.15</w:t>
            </w:r>
          </w:p>
        </w:tc>
        <w:tc>
          <w:tcPr>
            <w:tcW w:type="dxa" w:w="2880"/>
          </w:tcPr>
          <w:p>
            <w:r>
              <w:t>6.10</w:t>
            </w:r>
          </w:p>
        </w:tc>
      </w:tr>
      <w:tr>
        <w:tc>
          <w:tcPr>
            <w:tcW w:type="dxa" w:w="2880"/>
          </w:tcPr>
          <w:p>
            <w:r>
              <w:t>Above 5 years to 10 years</w:t>
            </w:r>
          </w:p>
        </w:tc>
        <w:tc>
          <w:tcPr>
            <w:tcW w:type="dxa" w:w="2880"/>
          </w:tcPr>
          <w:p>
            <w:r>
              <w:t>5.50</w:t>
            </w:r>
          </w:p>
        </w:tc>
        <w:tc>
          <w:tcPr>
            <w:tcW w:type="dxa" w:w="2880"/>
          </w:tcPr>
          <w:p>
            <w:r>
              <w:t>5.50</w:t>
            </w:r>
          </w:p>
        </w:tc>
      </w:tr>
    </w:tbl>
    <w:p/>
    <w:p/>
    <w:p>
      <w:r>
        <w:t>Click here to view salient features of non-callable term deposit</w:t>
      </w:r>
    </w:p>
    <w:p>
      <w:r>
        <w:t>Click here to view the Policy on Deposits for FY 2024-25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Retail</w:t>
            </w:r>
          </w:p>
        </w:tc>
        <w:tc>
          <w:tcPr>
            <w:tcW w:type="dxa" w:w="1728"/>
          </w:tcPr>
          <w:p>
            <w:r>
              <w:t>Retail</w:t>
            </w:r>
          </w:p>
        </w:tc>
        <w:tc>
          <w:tcPr>
            <w:tcW w:type="dxa" w:w="1728"/>
          </w:tcPr>
          <w:p>
            <w:r>
              <w:t>Bulk</w:t>
            </w:r>
          </w:p>
        </w:tc>
        <w:tc>
          <w:tcPr>
            <w:tcW w:type="dxa" w:w="1728"/>
          </w:tcPr>
          <w:p>
            <w:r>
              <w:t>Bulk</w:t>
            </w:r>
          </w:p>
        </w:tc>
      </w:tr>
      <w:tr>
        <w:tc>
          <w:tcPr>
            <w:tcW w:type="dxa" w:w="1728"/>
          </w:tcPr>
          <w:p>
            <w:r>
              <w:t>Maturity period</w:t>
            </w:r>
          </w:p>
        </w:tc>
        <w:tc>
          <w:tcPr>
            <w:tcW w:type="dxa" w:w="1728"/>
          </w:tcPr>
          <w:p>
            <w:r>
              <w:t>Interest rate (% p.a) for deposits Rs.2Crup to below Rs.3Cr, general public</w:t>
            </w:r>
          </w:p>
        </w:tc>
        <w:tc>
          <w:tcPr>
            <w:tcW w:type="dxa" w:w="1728"/>
          </w:tcPr>
          <w:p>
            <w:r>
              <w:t>Interest rate (% p.a) for deposits Rs.2Cr up to below Rs.3Cr, senior citizen</w:t>
            </w:r>
          </w:p>
        </w:tc>
        <w:tc>
          <w:tcPr>
            <w:tcW w:type="dxa" w:w="1728"/>
          </w:tcPr>
          <w:p>
            <w:r>
              <w:t>Interest rate (% p.a) for deposits Rs.3Cr up to Rs.10Cr, general public</w:t>
            </w:r>
          </w:p>
        </w:tc>
        <w:tc>
          <w:tcPr>
            <w:tcW w:type="dxa" w:w="1728"/>
          </w:tcPr>
          <w:p>
            <w:r>
              <w:t>Interest rate (% p.a) for deposits Rs.3Cr up to Rs.5Cr, senior citizen</w:t>
            </w:r>
          </w:p>
        </w:tc>
      </w:tr>
      <w:tr>
        <w:tc>
          <w:tcPr>
            <w:tcW w:type="dxa" w:w="1728"/>
          </w:tcPr>
          <w:p>
            <w:r>
              <w:t>1 year to 554 days</w:t>
            </w:r>
          </w:p>
        </w:tc>
        <w:tc>
          <w:tcPr>
            <w:tcW w:type="dxa" w:w="1728"/>
          </w:tcPr>
          <w:p>
            <w:r>
              <w:t>6.75</w:t>
            </w:r>
          </w:p>
        </w:tc>
        <w:tc>
          <w:tcPr>
            <w:tcW w:type="dxa" w:w="1728"/>
          </w:tcPr>
          <w:p>
            <w:r>
              <w:t>7.15</w:t>
            </w:r>
          </w:p>
        </w:tc>
        <w:tc>
          <w:tcPr>
            <w:tcW w:type="dxa" w:w="1728"/>
          </w:tcPr>
          <w:p>
            <w:r>
              <w:t>6.55</w:t>
            </w:r>
          </w:p>
        </w:tc>
        <w:tc>
          <w:tcPr>
            <w:tcW w:type="dxa" w:w="1728"/>
          </w:tcPr>
          <w:p>
            <w:r>
              <w:t>6.95</w:t>
            </w:r>
          </w:p>
        </w:tc>
      </w:tr>
      <w:tr>
        <w:tc>
          <w:tcPr>
            <w:tcW w:type="dxa" w:w="1728"/>
          </w:tcPr>
          <w:p>
            <w:r>
              <w:t>555 days only</w:t>
            </w:r>
          </w:p>
        </w:tc>
        <w:tc>
          <w:tcPr>
            <w:tcW w:type="dxa" w:w="1728"/>
          </w:tcPr>
          <w:p>
            <w:r>
              <w:t>6.90</w:t>
            </w:r>
          </w:p>
        </w:tc>
        <w:tc>
          <w:tcPr>
            <w:tcW w:type="dxa" w:w="1728"/>
          </w:tcPr>
          <w:p>
            <w:r>
              <w:t>7.30</w:t>
            </w:r>
          </w:p>
        </w:tc>
        <w:tc>
          <w:tcPr>
            <w:tcW w:type="dxa" w:w="1728"/>
          </w:tcPr>
          <w:p>
            <w:r>
              <w:t>6.75</w:t>
            </w:r>
          </w:p>
        </w:tc>
        <w:tc>
          <w:tcPr>
            <w:tcW w:type="dxa" w:w="1728"/>
          </w:tcPr>
          <w:p>
            <w:r>
              <w:t>7.15</w:t>
            </w:r>
          </w:p>
        </w:tc>
      </w:tr>
      <w:tr>
        <w:tc>
          <w:tcPr>
            <w:tcW w:type="dxa" w:w="1728"/>
          </w:tcPr>
          <w:p>
            <w:r>
              <w:t>556 days to 2 years</w:t>
            </w:r>
          </w:p>
        </w:tc>
        <w:tc>
          <w:tcPr>
            <w:tcW w:type="dxa" w:w="1728"/>
          </w:tcPr>
          <w:p>
            <w:r>
              <w:t>6.65</w:t>
            </w:r>
          </w:p>
        </w:tc>
        <w:tc>
          <w:tcPr>
            <w:tcW w:type="dxa" w:w="1728"/>
          </w:tcPr>
          <w:p>
            <w:r>
              <w:t>7.05</w:t>
            </w:r>
          </w:p>
        </w:tc>
        <w:tc>
          <w:tcPr>
            <w:tcW w:type="dxa" w:w="1728"/>
          </w:tcPr>
          <w:p>
            <w:r>
              <w:t>6.45</w:t>
            </w:r>
          </w:p>
        </w:tc>
        <w:tc>
          <w:tcPr>
            <w:tcW w:type="dxa" w:w="1728"/>
          </w:tcPr>
          <w:p>
            <w:r>
              <w:t>685</w:t>
            </w:r>
          </w:p>
        </w:tc>
      </w:tr>
      <w:tr>
        <w:tc>
          <w:tcPr>
            <w:tcW w:type="dxa" w:w="1728"/>
          </w:tcPr>
          <w:p>
            <w:r>
              <w:t>Above 2 years to3 years</w:t>
            </w:r>
          </w:p>
        </w:tc>
        <w:tc>
          <w:tcPr>
            <w:tcW w:type="dxa" w:w="1728"/>
          </w:tcPr>
          <w:p>
            <w:r>
              <w:t>6.40</w:t>
            </w:r>
          </w:p>
        </w:tc>
        <w:tc>
          <w:tcPr>
            <w:tcW w:type="dxa" w:w="1728"/>
          </w:tcPr>
          <w:p>
            <w:r>
              <w:t>6.80</w:t>
            </w:r>
          </w:p>
        </w:tc>
        <w:tc>
          <w:tcPr>
            <w:tcW w:type="dxa" w:w="1728"/>
          </w:tcPr>
          <w:p>
            <w:r>
              <w:t>6.35</w:t>
            </w:r>
          </w:p>
        </w:tc>
        <w:tc>
          <w:tcPr>
            <w:tcW w:type="dxa" w:w="1728"/>
          </w:tcPr>
          <w:p>
            <w:r>
              <w:t>6.75</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Maturity pattern</w:t>
            </w:r>
          </w:p>
        </w:tc>
        <w:tc>
          <w:tcPr>
            <w:tcW w:type="dxa" w:w="4320"/>
          </w:tcPr>
          <w:p>
            <w:r>
              <w:t>Interest rate (% p.a.)</w:t>
            </w:r>
          </w:p>
        </w:tc>
      </w:tr>
      <w:tr>
        <w:tc>
          <w:tcPr>
            <w:tcW w:type="dxa" w:w="4320"/>
          </w:tcPr>
          <w:p>
            <w:r>
              <w:t>7 days to 10 years</w:t>
            </w:r>
          </w:p>
        </w:tc>
        <w:tc>
          <w:tcPr>
            <w:tcW w:type="dxa" w:w="4320"/>
          </w:tcPr>
          <w:p>
            <w:r>
              <w:t>As applicable for domestic callable &amp; non - callable term deposits</w:t>
            </w:r>
          </w:p>
        </w:tc>
      </w:tr>
      <w:tr>
        <w:tc>
          <w:tcPr>
            <w:tcW w:type="dxa" w:w="4320"/>
          </w:tcPr>
          <w:p>
            <w:r>
              <w:t>Above 10 years</w:t>
            </w:r>
          </w:p>
        </w:tc>
        <w:tc>
          <w:tcPr>
            <w:tcW w:type="dxa" w:w="4320"/>
          </w:tcPr>
          <w:p>
            <w:r>
              <w:t>5.50</w:t>
            </w:r>
          </w:p>
        </w:tc>
      </w:tr>
    </w:tbl>
    <w:p/>
    <w:p/>
    <w:p>
      <w:r>
        <w:t>Maturity pattern Interest rate (% p.a.) 7 days to 10 years As applicable for domestic callable &amp; non - callable term deposits Above 10 years 5.50</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Retail</w:t>
            </w:r>
          </w:p>
        </w:tc>
        <w:tc>
          <w:tcPr>
            <w:tcW w:type="dxa" w:w="2880"/>
          </w:tcPr>
          <w:p>
            <w:r>
              <w:t>Bulk</w:t>
            </w:r>
          </w:p>
        </w:tc>
      </w:tr>
      <w:tr>
        <w:tc>
          <w:tcPr>
            <w:tcW w:type="dxa" w:w="2880"/>
          </w:tcPr>
          <w:p>
            <w:r>
              <w:t>Maturity period</w:t>
            </w:r>
          </w:p>
        </w:tc>
        <w:tc>
          <w:tcPr>
            <w:tcW w:type="dxa" w:w="2880"/>
          </w:tcPr>
          <w:p>
            <w:r>
              <w:t>Interest rate (% p.a.) for deposits below ₹3 crore</w:t>
            </w:r>
          </w:p>
        </w:tc>
        <w:tc>
          <w:tcPr>
            <w:tcW w:type="dxa" w:w="2880"/>
          </w:tcPr>
          <w:p>
            <w:r>
              <w:t>Interest rate (% p.a.) for deposits ₹3 crore up to ₹5 crore</w:t>
            </w:r>
          </w:p>
        </w:tc>
      </w:tr>
      <w:tr>
        <w:tc>
          <w:tcPr>
            <w:tcW w:type="dxa" w:w="2880"/>
          </w:tcPr>
          <w:p>
            <w:r>
              <w:t>7 days to 45 days</w:t>
            </w:r>
          </w:p>
        </w:tc>
        <w:tc>
          <w:tcPr>
            <w:tcW w:type="dxa" w:w="2880"/>
          </w:tcPr>
          <w:p>
            <w:r>
              <w:t>3.75</w:t>
            </w:r>
          </w:p>
        </w:tc>
        <w:tc>
          <w:tcPr>
            <w:tcW w:type="dxa" w:w="2880"/>
          </w:tcPr>
          <w:p>
            <w:r>
              <w:t>3.75</w:t>
            </w:r>
          </w:p>
        </w:tc>
      </w:tr>
      <w:tr>
        <w:tc>
          <w:tcPr>
            <w:tcW w:type="dxa" w:w="2880"/>
          </w:tcPr>
          <w:p>
            <w:r>
              <w:t>46 days to 90 days</w:t>
            </w:r>
          </w:p>
        </w:tc>
        <w:tc>
          <w:tcPr>
            <w:tcW w:type="dxa" w:w="2880"/>
          </w:tcPr>
          <w:p>
            <w:r>
              <w:t>4.25</w:t>
            </w:r>
          </w:p>
        </w:tc>
        <w:tc>
          <w:tcPr>
            <w:tcW w:type="dxa" w:w="2880"/>
          </w:tcPr>
          <w:p>
            <w:r>
              <w:t>4.25</w:t>
            </w:r>
          </w:p>
        </w:tc>
      </w:tr>
      <w:tr>
        <w:tc>
          <w:tcPr>
            <w:tcW w:type="dxa" w:w="2880"/>
          </w:tcPr>
          <w:p>
            <w:r>
              <w:t>91 days to 179 days</w:t>
            </w:r>
          </w:p>
        </w:tc>
        <w:tc>
          <w:tcPr>
            <w:tcW w:type="dxa" w:w="2880"/>
          </w:tcPr>
          <w:p>
            <w:r>
              <w:t>5.00</w:t>
            </w:r>
          </w:p>
        </w:tc>
        <w:tc>
          <w:tcPr>
            <w:tcW w:type="dxa" w:w="2880"/>
          </w:tcPr>
          <w:p>
            <w:r>
              <w:t>5.00</w:t>
            </w:r>
          </w:p>
        </w:tc>
      </w:tr>
      <w:tr>
        <w:tc>
          <w:tcPr>
            <w:tcW w:type="dxa" w:w="2880"/>
          </w:tcPr>
          <w:p>
            <w:r>
              <w:t>180 days to below 1 year</w:t>
            </w:r>
          </w:p>
        </w:tc>
        <w:tc>
          <w:tcPr>
            <w:tcW w:type="dxa" w:w="2880"/>
          </w:tcPr>
          <w:p>
            <w:r>
              <w:t>6.00</w:t>
            </w:r>
          </w:p>
        </w:tc>
        <w:tc>
          <w:tcPr>
            <w:tcW w:type="dxa" w:w="2880"/>
          </w:tcPr>
          <w:p>
            <w:r>
              <w:t>6.00</w:t>
            </w:r>
          </w:p>
        </w:tc>
      </w:tr>
      <w:tr>
        <w:tc>
          <w:tcPr>
            <w:tcW w:type="dxa" w:w="2880"/>
          </w:tcPr>
          <w:p>
            <w:r>
              <w:t>1 year to 554 days</w:t>
            </w:r>
          </w:p>
        </w:tc>
        <w:tc>
          <w:tcPr>
            <w:tcW w:type="dxa" w:w="2880"/>
          </w:tcPr>
          <w:p>
            <w:r>
              <w:t>6.90</w:t>
            </w:r>
          </w:p>
        </w:tc>
        <w:tc>
          <w:tcPr>
            <w:tcW w:type="dxa" w:w="2880"/>
          </w:tcPr>
          <w:p>
            <w:r>
              <w:t>6.70</w:t>
            </w:r>
          </w:p>
        </w:tc>
      </w:tr>
      <w:tr>
        <w:tc>
          <w:tcPr>
            <w:tcW w:type="dxa" w:w="2880"/>
          </w:tcPr>
          <w:p>
            <w:r>
              <w:t>555 days only</w:t>
            </w:r>
          </w:p>
        </w:tc>
        <w:tc>
          <w:tcPr>
            <w:tcW w:type="dxa" w:w="2880"/>
          </w:tcPr>
          <w:p>
            <w:r>
              <w:t>7.05</w:t>
            </w:r>
          </w:p>
        </w:tc>
        <w:tc>
          <w:tcPr>
            <w:tcW w:type="dxa" w:w="2880"/>
          </w:tcPr>
          <w:p>
            <w:r>
              <w:t>6.90</w:t>
            </w:r>
          </w:p>
        </w:tc>
      </w:tr>
      <w:tr>
        <w:tc>
          <w:tcPr>
            <w:tcW w:type="dxa" w:w="2880"/>
          </w:tcPr>
          <w:p>
            <w:r>
              <w:t>556 days to 2 years</w:t>
            </w:r>
          </w:p>
        </w:tc>
        <w:tc>
          <w:tcPr>
            <w:tcW w:type="dxa" w:w="2880"/>
          </w:tcPr>
          <w:p>
            <w:r>
              <w:t>6.80</w:t>
            </w:r>
          </w:p>
        </w:tc>
        <w:tc>
          <w:tcPr>
            <w:tcW w:type="dxa" w:w="2880"/>
          </w:tcPr>
          <w:p>
            <w:r>
              <w:t>6.60</w:t>
            </w:r>
          </w:p>
        </w:tc>
      </w:tr>
      <w:tr>
        <w:tc>
          <w:tcPr>
            <w:tcW w:type="dxa" w:w="2880"/>
          </w:tcPr>
          <w:p>
            <w:r>
              <w:t>Above 2 years to 3 years</w:t>
            </w:r>
          </w:p>
        </w:tc>
        <w:tc>
          <w:tcPr>
            <w:tcW w:type="dxa" w:w="2880"/>
          </w:tcPr>
          <w:p>
            <w:r>
              <w:t>6.55</w:t>
            </w:r>
          </w:p>
        </w:tc>
        <w:tc>
          <w:tcPr>
            <w:tcW w:type="dxa" w:w="2880"/>
          </w:tcPr>
          <w:p>
            <w:r>
              <w:t>6.50</w:t>
            </w:r>
          </w:p>
        </w:tc>
      </w:tr>
      <w:tr>
        <w:tc>
          <w:tcPr>
            <w:tcW w:type="dxa" w:w="2880"/>
          </w:tcPr>
          <w:p>
            <w:r>
              <w:t>Above 3 years to 5 years</w:t>
            </w:r>
          </w:p>
        </w:tc>
        <w:tc>
          <w:tcPr>
            <w:tcW w:type="dxa" w:w="2880"/>
          </w:tcPr>
          <w:p>
            <w:r>
              <w:t>6.55</w:t>
            </w:r>
          </w:p>
        </w:tc>
        <w:tc>
          <w:tcPr>
            <w:tcW w:type="dxa" w:w="2880"/>
          </w:tcPr>
          <w:p>
            <w:r>
              <w:t>6.50</w:t>
            </w:r>
          </w:p>
        </w:tc>
      </w:tr>
      <w:tr>
        <w:tc>
          <w:tcPr>
            <w:tcW w:type="dxa" w:w="2880"/>
          </w:tcPr>
          <w:p>
            <w:r>
              <w:t>Above 5 years to 10 years</w:t>
            </w:r>
          </w:p>
        </w:tc>
        <w:tc>
          <w:tcPr>
            <w:tcW w:type="dxa" w:w="2880"/>
          </w:tcPr>
          <w:p>
            <w:r>
              <w:t>5.90</w:t>
            </w:r>
          </w:p>
        </w:tc>
        <w:tc>
          <w:tcPr>
            <w:tcW w:type="dxa" w:w="2880"/>
          </w:tcPr>
          <w:p>
            <w:r>
              <w:t>5.90</w:t>
            </w:r>
          </w:p>
        </w:tc>
      </w:tr>
    </w:tbl>
    <w:p/>
    <w:p/>
    <w:p>
      <w:r>
        <w:t>NRE rupee callable term deposits (w.e.f. 1st AUGUST 2025)</w:t>
      </w:r>
    </w:p>
    <w:p>
      <w:r>
        <w:t>Interest rates for NRE Rupee term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Retail</w:t>
            </w:r>
          </w:p>
        </w:tc>
        <w:tc>
          <w:tcPr>
            <w:tcW w:type="dxa" w:w="2880"/>
          </w:tcPr>
          <w:p>
            <w:r>
              <w:t>Bulk</w:t>
            </w:r>
          </w:p>
        </w:tc>
      </w:tr>
      <w:tr>
        <w:tc>
          <w:tcPr>
            <w:tcW w:type="dxa" w:w="2880"/>
          </w:tcPr>
          <w:p>
            <w:r>
              <w:t>Maturity period</w:t>
            </w:r>
          </w:p>
        </w:tc>
        <w:tc>
          <w:tcPr>
            <w:tcW w:type="dxa" w:w="2880"/>
          </w:tcPr>
          <w:p>
            <w:r>
              <w:t>Interest rate (% p.a.) for deposits below ₹ 3 crore</w:t>
            </w:r>
          </w:p>
        </w:tc>
        <w:tc>
          <w:tcPr>
            <w:tcW w:type="dxa" w:w="2880"/>
          </w:tcPr>
          <w:p>
            <w:r>
              <w:t>Interest rate (% p.a.) for deposits ₹3 crore up to ₹10 crore</w:t>
            </w:r>
          </w:p>
        </w:tc>
      </w:tr>
      <w:tr>
        <w:tc>
          <w:tcPr>
            <w:tcW w:type="dxa" w:w="2880"/>
          </w:tcPr>
          <w:p>
            <w:r>
              <w:t>1 year to 554 days</w:t>
            </w:r>
          </w:p>
        </w:tc>
        <w:tc>
          <w:tcPr>
            <w:tcW w:type="dxa" w:w="2880"/>
          </w:tcPr>
          <w:p>
            <w:r>
              <w:t>6.50</w:t>
            </w:r>
          </w:p>
        </w:tc>
        <w:tc>
          <w:tcPr>
            <w:tcW w:type="dxa" w:w="2880"/>
          </w:tcPr>
          <w:p>
            <w:r>
              <w:t>6.30</w:t>
            </w:r>
          </w:p>
        </w:tc>
      </w:tr>
      <w:tr>
        <w:tc>
          <w:tcPr>
            <w:tcW w:type="dxa" w:w="2880"/>
          </w:tcPr>
          <w:p>
            <w:r>
              <w:t>555 days only</w:t>
            </w:r>
          </w:p>
        </w:tc>
        <w:tc>
          <w:tcPr>
            <w:tcW w:type="dxa" w:w="2880"/>
          </w:tcPr>
          <w:p>
            <w:r>
              <w:t>6.65</w:t>
            </w:r>
          </w:p>
        </w:tc>
        <w:tc>
          <w:tcPr>
            <w:tcW w:type="dxa" w:w="2880"/>
          </w:tcPr>
          <w:p>
            <w:r>
              <w:t>6.50</w:t>
            </w:r>
          </w:p>
        </w:tc>
      </w:tr>
      <w:tr>
        <w:tc>
          <w:tcPr>
            <w:tcW w:type="dxa" w:w="2880"/>
          </w:tcPr>
          <w:p>
            <w:r>
              <w:t>556 days to 2 years</w:t>
            </w:r>
          </w:p>
        </w:tc>
        <w:tc>
          <w:tcPr>
            <w:tcW w:type="dxa" w:w="2880"/>
          </w:tcPr>
          <w:p>
            <w:r>
              <w:t>6.40</w:t>
            </w:r>
          </w:p>
        </w:tc>
        <w:tc>
          <w:tcPr>
            <w:tcW w:type="dxa" w:w="2880"/>
          </w:tcPr>
          <w:p>
            <w:r>
              <w:t>6.20</w:t>
            </w:r>
          </w:p>
        </w:tc>
      </w:tr>
      <w:tr>
        <w:tc>
          <w:tcPr>
            <w:tcW w:type="dxa" w:w="2880"/>
          </w:tcPr>
          <w:p>
            <w:r>
              <w:t>Above 2 years to 3 years</w:t>
            </w:r>
          </w:p>
        </w:tc>
        <w:tc>
          <w:tcPr>
            <w:tcW w:type="dxa" w:w="2880"/>
          </w:tcPr>
          <w:p>
            <w:r>
              <w:t>6.15</w:t>
            </w:r>
          </w:p>
        </w:tc>
        <w:tc>
          <w:tcPr>
            <w:tcW w:type="dxa" w:w="2880"/>
          </w:tcPr>
          <w:p>
            <w:r>
              <w:t>6.10</w:t>
            </w:r>
          </w:p>
        </w:tc>
      </w:tr>
      <w:tr>
        <w:tc>
          <w:tcPr>
            <w:tcW w:type="dxa" w:w="2880"/>
          </w:tcPr>
          <w:p>
            <w:r>
              <w:t>Above 3 years to 5 years</w:t>
            </w:r>
          </w:p>
        </w:tc>
        <w:tc>
          <w:tcPr>
            <w:tcW w:type="dxa" w:w="2880"/>
          </w:tcPr>
          <w:p>
            <w:r>
              <w:t>6.15</w:t>
            </w:r>
          </w:p>
        </w:tc>
        <w:tc>
          <w:tcPr>
            <w:tcW w:type="dxa" w:w="2880"/>
          </w:tcPr>
          <w:p>
            <w:r>
              <w:t>6.10</w:t>
            </w:r>
          </w:p>
        </w:tc>
      </w:tr>
      <w:tr>
        <w:tc>
          <w:tcPr>
            <w:tcW w:type="dxa" w:w="2880"/>
          </w:tcPr>
          <w:p>
            <w:r>
              <w:t>Above 5 years to 10 years</w:t>
            </w:r>
          </w:p>
        </w:tc>
        <w:tc>
          <w:tcPr>
            <w:tcW w:type="dxa" w:w="2880"/>
          </w:tcPr>
          <w:p>
            <w:r>
              <w:t>5.50</w:t>
            </w:r>
          </w:p>
        </w:tc>
        <w:tc>
          <w:tcPr>
            <w:tcW w:type="dxa" w:w="2880"/>
          </w:tcPr>
          <w:p>
            <w:r>
              <w:t>5.50</w:t>
            </w:r>
          </w:p>
        </w:tc>
      </w:tr>
    </w:tbl>
    <w:p/>
    <w:p/>
    <w:p>
      <w:r>
        <w:t>Penalty charges for premature withdrawal of domestic callable term deposits.</w:t>
      </w:r>
    </w:p>
    <w:p>
      <w:r>
        <w:t>Penalty on applicable rate to be levied for premature closure of domestic callable term deposits is as follows: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For single callable term deposit of</w:t>
            </w:r>
          </w:p>
        </w:tc>
        <w:tc>
          <w:tcPr>
            <w:tcW w:type="dxa" w:w="4320"/>
          </w:tcPr>
          <w:p>
            <w:r>
              <w:t>Penalty</w:t>
            </w:r>
          </w:p>
        </w:tc>
      </w:tr>
      <w:tr>
        <w:tc>
          <w:tcPr>
            <w:tcW w:type="dxa" w:w="4320"/>
          </w:tcPr>
          <w:p>
            <w:r>
              <w:t>Below ₹2 crore</w:t>
            </w:r>
          </w:p>
        </w:tc>
        <w:tc>
          <w:tcPr>
            <w:tcW w:type="dxa" w:w="4320"/>
          </w:tcPr>
          <w:p>
            <w:r>
              <w:t>0.5%</w:t>
            </w:r>
          </w:p>
        </w:tc>
      </w:tr>
      <w:tr>
        <w:tc>
          <w:tcPr>
            <w:tcW w:type="dxa" w:w="4320"/>
          </w:tcPr>
          <w:p>
            <w:r>
              <w:t>₹2 crore to ₹25 crore</w:t>
            </w:r>
          </w:p>
        </w:tc>
        <w:tc>
          <w:tcPr>
            <w:tcW w:type="dxa" w:w="4320"/>
          </w:tcPr>
          <w:p>
            <w:r>
              <w:t>1%</w:t>
            </w:r>
          </w:p>
        </w:tc>
      </w:tr>
      <w:tr>
        <w:tc>
          <w:tcPr>
            <w:tcW w:type="dxa" w:w="4320"/>
          </w:tcPr>
          <w:p>
            <w:r>
              <w:t>Above ₹25 crore</w:t>
            </w:r>
          </w:p>
        </w:tc>
        <w:tc>
          <w:tcPr>
            <w:tcW w:type="dxa" w:w="4320"/>
          </w:tcPr>
          <w:p>
            <w:r>
              <w:t>Nil</w:t>
            </w:r>
          </w:p>
        </w:tc>
      </w:tr>
    </w:tbl>
    <w:p/>
    <w:p/>
    <w:p>
      <w:r>
        <w:t>Premature closure (w.e.f 11 Feb 2024)</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Scheme</w:t>
            </w:r>
          </w:p>
        </w:tc>
        <w:tc>
          <w:tcPr>
            <w:tcW w:type="dxa" w:w="2880"/>
          </w:tcPr>
          <w:p>
            <w:r>
              <w:t>For single callable term deposit of</w:t>
            </w:r>
          </w:p>
        </w:tc>
        <w:tc>
          <w:tcPr>
            <w:tcW w:type="dxa" w:w="2880"/>
          </w:tcPr>
          <w:p>
            <w:r>
              <w:t>Penalty</w:t>
            </w:r>
          </w:p>
        </w:tc>
      </w:tr>
      <w:tr>
        <w:tc>
          <w:tcPr>
            <w:tcW w:type="dxa" w:w="2880"/>
          </w:tcPr>
          <w:p>
            <w:r>
              <w:t>KBL Tax Planner</w:t>
            </w:r>
          </w:p>
        </w:tc>
        <w:tc>
          <w:tcPr>
            <w:tcW w:type="dxa" w:w="2880"/>
          </w:tcPr>
          <w:p>
            <w:r>
              <w:t>6.50 for general public6.90 for senior citizens</w:t>
            </w:r>
          </w:p>
        </w:tc>
        <w:tc>
          <w:tcPr>
            <w:tcW w:type="dxa" w:w="2880"/>
          </w:tcPr>
          <w:p>
            <w:r>
              <w:t>The period of deposit is fixed for 5 years only, for deposits not exceeding ₹1.5 lakh in a year. Premature closure is not allowed under scheme.</w:t>
            </w:r>
          </w:p>
        </w:tc>
      </w:tr>
    </w:tbl>
    <w:p/>
    <w:p/>
    <w:p>
      <w:r>
        <w:t>Interest on FCNR (B) Deposits &amp; RFC Deposits.</w:t>
      </w:r>
    </w:p>
    <w:p>
      <w:r>
        <w:t>The Interest rates on FCNR (B) and RFC Deposits with effect from 1st August 2025, are as under.</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USD</w:t>
            </w:r>
          </w:p>
        </w:tc>
        <w:tc>
          <w:tcPr>
            <w:tcW w:type="dxa" w:w="785"/>
          </w:tcPr>
          <w:p>
            <w:r>
              <w:t>GBP</w:t>
            </w:r>
          </w:p>
        </w:tc>
        <w:tc>
          <w:tcPr>
            <w:tcW w:type="dxa" w:w="785"/>
          </w:tcPr>
          <w:p>
            <w:r>
              <w:t>EUR</w:t>
            </w:r>
          </w:p>
        </w:tc>
        <w:tc>
          <w:tcPr>
            <w:tcW w:type="dxa" w:w="785"/>
          </w:tcPr>
          <w:p>
            <w:r>
              <w:t>CAD</w:t>
            </w:r>
          </w:p>
        </w:tc>
        <w:tc>
          <w:tcPr>
            <w:tcW w:type="dxa" w:w="785"/>
          </w:tcPr>
          <w:p>
            <w:r>
              <w:t>AUD</w:t>
            </w:r>
          </w:p>
        </w:tc>
        <w:tc>
          <w:tcPr>
            <w:tcW w:type="dxa" w:w="785"/>
          </w:tcPr>
          <w:p>
            <w:r>
              <w:t>JPY</w:t>
            </w:r>
          </w:p>
        </w:tc>
        <w:tc>
          <w:tcPr>
            <w:tcW w:type="dxa" w:w="785"/>
          </w:tcPr>
          <w:p>
            <w:r>
              <w:t>CHF</w:t>
            </w:r>
          </w:p>
        </w:tc>
        <w:tc>
          <w:tcPr>
            <w:tcW w:type="dxa" w:w="785"/>
          </w:tcPr>
          <w:p>
            <w:r>
              <w:t>SEK</w:t>
            </w:r>
          </w:p>
        </w:tc>
        <w:tc>
          <w:tcPr>
            <w:tcW w:type="dxa" w:w="785"/>
          </w:tcPr>
          <w:p>
            <w:r>
              <w:t>HKD</w:t>
            </w:r>
          </w:p>
        </w:tc>
        <w:tc>
          <w:tcPr>
            <w:tcW w:type="dxa" w:w="785"/>
          </w:tcPr>
          <w:p>
            <w:r>
              <w:t>SGD</w:t>
            </w:r>
          </w:p>
        </w:tc>
      </w:tr>
      <w:tr>
        <w:tc>
          <w:tcPr>
            <w:tcW w:type="dxa" w:w="785"/>
          </w:tcPr>
          <w:p>
            <w:r>
              <w:t>1 year only</w:t>
            </w:r>
          </w:p>
        </w:tc>
        <w:tc>
          <w:tcPr>
            <w:tcW w:type="dxa" w:w="785"/>
          </w:tcPr>
          <w:p>
            <w:r>
              <w:t>4.75</w:t>
            </w:r>
          </w:p>
        </w:tc>
        <w:tc>
          <w:tcPr>
            <w:tcW w:type="dxa" w:w="785"/>
          </w:tcPr>
          <w:p>
            <w:r>
              <w:t>4.75</w:t>
            </w:r>
          </w:p>
        </w:tc>
        <w:tc>
          <w:tcPr>
            <w:tcW w:type="dxa" w:w="785"/>
          </w:tcPr>
          <w:p>
            <w:r>
              <w:t>3.00</w:t>
            </w:r>
          </w:p>
        </w:tc>
        <w:tc>
          <w:tcPr>
            <w:tcW w:type="dxa" w:w="785"/>
          </w:tcPr>
          <w:p>
            <w:r>
              <w:t>4.30</w:t>
            </w:r>
          </w:p>
        </w:tc>
        <w:tc>
          <w:tcPr>
            <w:tcW w:type="dxa" w:w="785"/>
          </w:tcPr>
          <w:p>
            <w:r>
              <w:t>3.50</w:t>
            </w:r>
          </w:p>
        </w:tc>
        <w:tc>
          <w:tcPr>
            <w:tcW w:type="dxa" w:w="785"/>
          </w:tcPr>
          <w:p>
            <w:r>
              <w:t>0.15</w:t>
            </w:r>
          </w:p>
        </w:tc>
        <w:tc>
          <w:tcPr>
            <w:tcW w:type="dxa" w:w="785"/>
          </w:tcPr>
          <w:p>
            <w:r>
              <w:t>0.05</w:t>
            </w:r>
          </w:p>
        </w:tc>
        <w:tc>
          <w:tcPr>
            <w:tcW w:type="dxa" w:w="785"/>
          </w:tcPr>
          <w:p>
            <w:r>
              <w:t>0.15</w:t>
            </w:r>
          </w:p>
        </w:tc>
        <w:tc>
          <w:tcPr>
            <w:tcW w:type="dxa" w:w="785"/>
          </w:tcPr>
          <w:p>
            <w:r>
              <w:t>0.33</w:t>
            </w:r>
          </w:p>
        </w:tc>
        <w:tc>
          <w:tcPr>
            <w:tcW w:type="dxa" w:w="785"/>
          </w:tcPr>
          <w:p>
            <w:r>
              <w:t>0.42</w:t>
            </w:r>
          </w:p>
        </w:tc>
      </w:tr>
      <w:tr>
        <w:tc>
          <w:tcPr>
            <w:tcW w:type="dxa" w:w="785"/>
          </w:tcPr>
          <w:p>
            <w:r>
              <w:t>Above 1 - &lt; 2 years</w:t>
            </w:r>
          </w:p>
        </w:tc>
        <w:tc>
          <w:tcPr>
            <w:tcW w:type="dxa" w:w="785"/>
          </w:tcPr>
          <w:p>
            <w:r>
              <w:t>4.75</w:t>
            </w:r>
          </w:p>
        </w:tc>
        <w:tc>
          <w:tcPr>
            <w:tcW w:type="dxa" w:w="785"/>
          </w:tcPr>
          <w:p>
            <w:r>
              <w:t>4.75</w:t>
            </w:r>
          </w:p>
        </w:tc>
        <w:tc>
          <w:tcPr>
            <w:tcW w:type="dxa" w:w="785"/>
          </w:tcPr>
          <w:p>
            <w:r>
              <w:t>2.75</w:t>
            </w:r>
          </w:p>
        </w:tc>
        <w:tc>
          <w:tcPr>
            <w:tcW w:type="dxa" w:w="785"/>
          </w:tcPr>
          <w:p>
            <w:r>
              <w:t>4.05</w:t>
            </w:r>
          </w:p>
        </w:tc>
        <w:tc>
          <w:tcPr>
            <w:tcW w:type="dxa" w:w="785"/>
          </w:tcPr>
          <w:p>
            <w:r>
              <w:t>3.25</w:t>
            </w:r>
          </w:p>
        </w:tc>
        <w:tc>
          <w:tcPr>
            <w:tcW w:type="dxa" w:w="785"/>
          </w:tcPr>
          <w:p>
            <w:r>
              <w:t>0.15</w:t>
            </w:r>
          </w:p>
        </w:tc>
        <w:tc>
          <w:tcPr>
            <w:tcW w:type="dxa" w:w="785"/>
          </w:tcPr>
          <w:p>
            <w:r>
              <w:t>0.05</w:t>
            </w:r>
          </w:p>
        </w:tc>
        <w:tc>
          <w:tcPr>
            <w:tcW w:type="dxa" w:w="785"/>
          </w:tcPr>
          <w:p>
            <w:r>
              <w:t>0.15</w:t>
            </w:r>
          </w:p>
        </w:tc>
        <w:tc>
          <w:tcPr>
            <w:tcW w:type="dxa" w:w="785"/>
          </w:tcPr>
          <w:p>
            <w:r>
              <w:t>0.33</w:t>
            </w:r>
          </w:p>
        </w:tc>
        <w:tc>
          <w:tcPr>
            <w:tcW w:type="dxa" w:w="785"/>
          </w:tcPr>
          <w:p>
            <w:r>
              <w:t>0.42</w:t>
            </w:r>
          </w:p>
        </w:tc>
      </w:tr>
      <w:tr>
        <w:tc>
          <w:tcPr>
            <w:tcW w:type="dxa" w:w="785"/>
          </w:tcPr>
          <w:p>
            <w:r>
              <w:t>2 years - &lt; 3 years</w:t>
            </w:r>
          </w:p>
        </w:tc>
        <w:tc>
          <w:tcPr>
            <w:tcW w:type="dxa" w:w="785"/>
          </w:tcPr>
          <w:p>
            <w:r>
              <w:t>4.25</w:t>
            </w:r>
          </w:p>
        </w:tc>
        <w:tc>
          <w:tcPr>
            <w:tcW w:type="dxa" w:w="785"/>
          </w:tcPr>
          <w:p>
            <w:r>
              <w:t>3.25</w:t>
            </w:r>
          </w:p>
        </w:tc>
        <w:tc>
          <w:tcPr>
            <w:tcW w:type="dxa" w:w="785"/>
          </w:tcPr>
          <w:p>
            <w:r>
              <w:t>1.50</w:t>
            </w:r>
          </w:p>
        </w:tc>
        <w:tc>
          <w:tcPr>
            <w:tcW w:type="dxa" w:w="785"/>
          </w:tcPr>
          <w:p>
            <w:r>
              <w:t>4.10</w:t>
            </w:r>
          </w:p>
        </w:tc>
        <w:tc>
          <w:tcPr>
            <w:tcW w:type="dxa" w:w="785"/>
          </w:tcPr>
          <w:p>
            <w:r>
              <w:t>3.50</w:t>
            </w:r>
          </w:p>
        </w:tc>
        <w:tc>
          <w:tcPr>
            <w:tcW w:type="dxa" w:w="785"/>
          </w:tcPr>
          <w:p>
            <w:r>
              <w:t>0.16</w:t>
            </w:r>
          </w:p>
        </w:tc>
        <w:tc>
          <w:tcPr>
            <w:tcW w:type="dxa" w:w="785"/>
          </w:tcPr>
          <w:p>
            <w:r>
              <w:t>nan</w:t>
            </w:r>
          </w:p>
        </w:tc>
        <w:tc>
          <w:tcPr>
            <w:tcW w:type="dxa" w:w="785"/>
          </w:tcPr>
          <w:p>
            <w:r>
              <w:t>nan</w:t>
            </w:r>
          </w:p>
        </w:tc>
        <w:tc>
          <w:tcPr>
            <w:tcW w:type="dxa" w:w="785"/>
          </w:tcPr>
          <w:p>
            <w:r>
              <w:t>0.72</w:t>
            </w:r>
          </w:p>
        </w:tc>
        <w:tc>
          <w:tcPr>
            <w:tcW w:type="dxa" w:w="785"/>
          </w:tcPr>
          <w:p>
            <w:r>
              <w:t>0.84</w:t>
            </w:r>
          </w:p>
        </w:tc>
      </w:tr>
      <w:tr>
        <w:tc>
          <w:tcPr>
            <w:tcW w:type="dxa" w:w="785"/>
          </w:tcPr>
          <w:p>
            <w:r>
              <w:t>3 years - &lt; 4 years</w:t>
            </w:r>
          </w:p>
        </w:tc>
        <w:tc>
          <w:tcPr>
            <w:tcW w:type="dxa" w:w="785"/>
          </w:tcPr>
          <w:p>
            <w:r>
              <w:t>4.20</w:t>
            </w:r>
          </w:p>
        </w:tc>
        <w:tc>
          <w:tcPr>
            <w:tcW w:type="dxa" w:w="785"/>
          </w:tcPr>
          <w:p>
            <w:r>
              <w:t>2.84</w:t>
            </w:r>
          </w:p>
        </w:tc>
        <w:tc>
          <w:tcPr>
            <w:tcW w:type="dxa" w:w="785"/>
          </w:tcPr>
          <w:p>
            <w:r>
              <w:t>1.50</w:t>
            </w:r>
          </w:p>
        </w:tc>
        <w:tc>
          <w:tcPr>
            <w:tcW w:type="dxa" w:w="785"/>
          </w:tcPr>
          <w:p>
            <w:r>
              <w:t>3.30</w:t>
            </w:r>
          </w:p>
        </w:tc>
        <w:tc>
          <w:tcPr>
            <w:tcW w:type="dxa" w:w="785"/>
          </w:tcPr>
          <w:p>
            <w:r>
              <w:t>3.25</w:t>
            </w:r>
          </w:p>
        </w:tc>
        <w:tc>
          <w:tcPr>
            <w:tcW w:type="dxa" w:w="785"/>
          </w:tcPr>
          <w:p>
            <w:r>
              <w:t>0.12</w:t>
            </w:r>
          </w:p>
        </w:tc>
        <w:tc>
          <w:tcPr>
            <w:tcW w:type="dxa" w:w="785"/>
          </w:tcPr>
          <w:p>
            <w:r>
              <w:t>nan</w:t>
            </w:r>
          </w:p>
        </w:tc>
        <w:tc>
          <w:tcPr>
            <w:tcW w:type="dxa" w:w="785"/>
          </w:tcPr>
          <w:p>
            <w:r>
              <w:t>nan</w:t>
            </w:r>
          </w:p>
        </w:tc>
        <w:tc>
          <w:tcPr>
            <w:tcW w:type="dxa" w:w="785"/>
          </w:tcPr>
          <w:p>
            <w:r>
              <w:t>0.74</w:t>
            </w:r>
          </w:p>
        </w:tc>
        <w:tc>
          <w:tcPr>
            <w:tcW w:type="dxa" w:w="785"/>
          </w:tcPr>
          <w:p>
            <w:r>
              <w:t>0.78</w:t>
            </w:r>
          </w:p>
        </w:tc>
      </w:tr>
      <w:tr>
        <w:tc>
          <w:tcPr>
            <w:tcW w:type="dxa" w:w="785"/>
          </w:tcPr>
          <w:p>
            <w:r>
              <w:t>4 years - &lt; 5 years</w:t>
            </w:r>
          </w:p>
        </w:tc>
        <w:tc>
          <w:tcPr>
            <w:tcW w:type="dxa" w:w="785"/>
          </w:tcPr>
          <w:p>
            <w:r>
              <w:t>4.00</w:t>
            </w:r>
          </w:p>
        </w:tc>
        <w:tc>
          <w:tcPr>
            <w:tcW w:type="dxa" w:w="785"/>
          </w:tcPr>
          <w:p>
            <w:r>
              <w:t>2.82</w:t>
            </w:r>
          </w:p>
        </w:tc>
        <w:tc>
          <w:tcPr>
            <w:tcW w:type="dxa" w:w="785"/>
          </w:tcPr>
          <w:p>
            <w:r>
              <w:t>1.50</w:t>
            </w:r>
          </w:p>
        </w:tc>
        <w:tc>
          <w:tcPr>
            <w:tcW w:type="dxa" w:w="785"/>
          </w:tcPr>
          <w:p>
            <w:r>
              <w:t>3.27</w:t>
            </w:r>
          </w:p>
        </w:tc>
        <w:tc>
          <w:tcPr>
            <w:tcW w:type="dxa" w:w="785"/>
          </w:tcPr>
          <w:p>
            <w:r>
              <w:t>3.25</w:t>
            </w:r>
          </w:p>
        </w:tc>
        <w:tc>
          <w:tcPr>
            <w:tcW w:type="dxa" w:w="785"/>
          </w:tcPr>
          <w:p>
            <w:r>
              <w:t>0.09</w:t>
            </w:r>
          </w:p>
        </w:tc>
        <w:tc>
          <w:tcPr>
            <w:tcW w:type="dxa" w:w="785"/>
          </w:tcPr>
          <w:p>
            <w:r>
              <w:t>nan</w:t>
            </w:r>
          </w:p>
        </w:tc>
        <w:tc>
          <w:tcPr>
            <w:tcW w:type="dxa" w:w="785"/>
          </w:tcPr>
          <w:p>
            <w:r>
              <w:t>nan</w:t>
            </w:r>
          </w:p>
        </w:tc>
        <w:tc>
          <w:tcPr>
            <w:tcW w:type="dxa" w:w="785"/>
          </w:tcPr>
          <w:p>
            <w:r>
              <w:t>0.65</w:t>
            </w:r>
          </w:p>
        </w:tc>
        <w:tc>
          <w:tcPr>
            <w:tcW w:type="dxa" w:w="785"/>
          </w:tcPr>
          <w:p>
            <w:r>
              <w:t>0.78</w:t>
            </w:r>
          </w:p>
        </w:tc>
      </w:tr>
      <w:tr>
        <w:tc>
          <w:tcPr>
            <w:tcW w:type="dxa" w:w="785"/>
          </w:tcPr>
          <w:p>
            <w:r>
              <w:t>5 years only</w:t>
            </w:r>
          </w:p>
        </w:tc>
        <w:tc>
          <w:tcPr>
            <w:tcW w:type="dxa" w:w="785"/>
          </w:tcPr>
          <w:p>
            <w:r>
              <w:t>3.90</w:t>
            </w:r>
          </w:p>
        </w:tc>
        <w:tc>
          <w:tcPr>
            <w:tcW w:type="dxa" w:w="785"/>
          </w:tcPr>
          <w:p>
            <w:r>
              <w:t>2.72</w:t>
            </w:r>
          </w:p>
        </w:tc>
        <w:tc>
          <w:tcPr>
            <w:tcW w:type="dxa" w:w="785"/>
          </w:tcPr>
          <w:p>
            <w:r>
              <w:t>1.50</w:t>
            </w:r>
          </w:p>
        </w:tc>
        <w:tc>
          <w:tcPr>
            <w:tcW w:type="dxa" w:w="785"/>
          </w:tcPr>
          <w:p>
            <w:r>
              <w:t>3.22</w:t>
            </w:r>
          </w:p>
        </w:tc>
        <w:tc>
          <w:tcPr>
            <w:tcW w:type="dxa" w:w="785"/>
          </w:tcPr>
          <w:p>
            <w:r>
              <w:t>3.50</w:t>
            </w:r>
          </w:p>
        </w:tc>
        <w:tc>
          <w:tcPr>
            <w:tcW w:type="dxa" w:w="785"/>
          </w:tcPr>
          <w:p>
            <w:r>
              <w:t>0.09</w:t>
            </w:r>
          </w:p>
        </w:tc>
        <w:tc>
          <w:tcPr>
            <w:tcW w:type="dxa" w:w="785"/>
          </w:tcPr>
          <w:p>
            <w:r>
              <w:t>nan</w:t>
            </w:r>
          </w:p>
        </w:tc>
        <w:tc>
          <w:tcPr>
            <w:tcW w:type="dxa" w:w="785"/>
          </w:tcPr>
          <w:p>
            <w:r>
              <w:t>nan</w:t>
            </w:r>
          </w:p>
        </w:tc>
        <w:tc>
          <w:tcPr>
            <w:tcW w:type="dxa" w:w="785"/>
          </w:tcPr>
          <w:p>
            <w:r>
              <w:t>0.57</w:t>
            </w:r>
          </w:p>
        </w:tc>
        <w:tc>
          <w:tcPr>
            <w:tcW w:type="dxa" w:w="785"/>
          </w:tcPr>
          <w:p>
            <w:r>
              <w:t>0.78</w:t>
            </w:r>
          </w:p>
        </w:tc>
      </w:tr>
    </w:tbl>
    <w:p/>
    <w:p/>
    <w:p>
      <w:r>
        <w:t>Interest on FCNR (B) Deposits &amp; RFC Deposits.</w:t>
      </w:r>
    </w:p>
    <w:p>
      <w:r>
        <w:t>Interest rates for RFC deposits (maturity less than 1 year) w.e.f. 1st August 2025</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USD</w:t>
            </w:r>
          </w:p>
        </w:tc>
        <w:tc>
          <w:tcPr>
            <w:tcW w:type="dxa" w:w="785"/>
          </w:tcPr>
          <w:p>
            <w:r>
              <w:t>GBP</w:t>
            </w:r>
          </w:p>
        </w:tc>
        <w:tc>
          <w:tcPr>
            <w:tcW w:type="dxa" w:w="785"/>
          </w:tcPr>
          <w:p>
            <w:r>
              <w:t>EUR</w:t>
            </w:r>
          </w:p>
        </w:tc>
        <w:tc>
          <w:tcPr>
            <w:tcW w:type="dxa" w:w="785"/>
          </w:tcPr>
          <w:p>
            <w:r>
              <w:t>CAD</w:t>
            </w:r>
          </w:p>
        </w:tc>
        <w:tc>
          <w:tcPr>
            <w:tcW w:type="dxa" w:w="785"/>
          </w:tcPr>
          <w:p>
            <w:r>
              <w:t>AUD</w:t>
            </w:r>
          </w:p>
        </w:tc>
        <w:tc>
          <w:tcPr>
            <w:tcW w:type="dxa" w:w="785"/>
          </w:tcPr>
          <w:p>
            <w:r>
              <w:t>JPY</w:t>
            </w:r>
          </w:p>
        </w:tc>
        <w:tc>
          <w:tcPr>
            <w:tcW w:type="dxa" w:w="785"/>
          </w:tcPr>
          <w:p>
            <w:r>
              <w:t>CHF</w:t>
            </w:r>
          </w:p>
        </w:tc>
        <w:tc>
          <w:tcPr>
            <w:tcW w:type="dxa" w:w="785"/>
          </w:tcPr>
          <w:p>
            <w:r>
              <w:t>SEK</w:t>
            </w:r>
          </w:p>
        </w:tc>
        <w:tc>
          <w:tcPr>
            <w:tcW w:type="dxa" w:w="785"/>
          </w:tcPr>
          <w:p>
            <w:r>
              <w:t>HKD</w:t>
            </w:r>
          </w:p>
        </w:tc>
        <w:tc>
          <w:tcPr>
            <w:tcW w:type="dxa" w:w="785"/>
          </w:tcPr>
          <w:p>
            <w:r>
              <w:t>SGD</w:t>
            </w:r>
          </w:p>
        </w:tc>
      </w:tr>
      <w:tr>
        <w:tc>
          <w:tcPr>
            <w:tcW w:type="dxa" w:w="785"/>
          </w:tcPr>
          <w:p>
            <w:r>
              <w:t>Savings bank</w:t>
            </w:r>
          </w:p>
        </w:tc>
        <w:tc>
          <w:tcPr>
            <w:tcW w:type="dxa" w:w="785"/>
          </w:tcPr>
          <w:p>
            <w:r>
              <w:t>0.30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r>
        <w:tc>
          <w:tcPr>
            <w:tcW w:type="dxa" w:w="785"/>
          </w:tcPr>
          <w:p>
            <w:r>
              <w:t>1 month - &lt; 3 months</w:t>
            </w:r>
          </w:p>
        </w:tc>
        <w:tc>
          <w:tcPr>
            <w:tcW w:type="dxa" w:w="785"/>
          </w:tcPr>
          <w:p>
            <w:r>
              <w:t>0.50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r>
        <w:tc>
          <w:tcPr>
            <w:tcW w:type="dxa" w:w="785"/>
          </w:tcPr>
          <w:p>
            <w:r>
              <w:t>3 months - &lt; 6 months</w:t>
            </w:r>
          </w:p>
        </w:tc>
        <w:tc>
          <w:tcPr>
            <w:tcW w:type="dxa" w:w="785"/>
          </w:tcPr>
          <w:p>
            <w:r>
              <w:t>0.75</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r>
        <w:tc>
          <w:tcPr>
            <w:tcW w:type="dxa" w:w="785"/>
          </w:tcPr>
          <w:p>
            <w:r>
              <w:t>6 months - &lt; 1 year</w:t>
            </w:r>
          </w:p>
        </w:tc>
        <w:tc>
          <w:tcPr>
            <w:tcW w:type="dxa" w:w="785"/>
          </w:tcPr>
          <w:p>
            <w:r>
              <w:t>1.00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bl>
    <w:p/>
    <w:p/>
    <w:p>
      <w:r>
        <w:t>Interest on FCNR (B) Deposits &amp; RFC Deposits.</w:t>
      </w:r>
    </w:p>
    <w:p>
      <w:r>
        <w:t>Broken period interest rates for FCNR(B) deposits w.e.f 1st August 2025</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USD</w:t>
            </w:r>
          </w:p>
        </w:tc>
        <w:tc>
          <w:tcPr>
            <w:tcW w:type="dxa" w:w="785"/>
          </w:tcPr>
          <w:p>
            <w:r>
              <w:t>GBP</w:t>
            </w:r>
          </w:p>
        </w:tc>
        <w:tc>
          <w:tcPr>
            <w:tcW w:type="dxa" w:w="785"/>
          </w:tcPr>
          <w:p>
            <w:r>
              <w:t>EUR</w:t>
            </w:r>
          </w:p>
        </w:tc>
        <w:tc>
          <w:tcPr>
            <w:tcW w:type="dxa" w:w="785"/>
          </w:tcPr>
          <w:p>
            <w:r>
              <w:t>CAD</w:t>
            </w:r>
          </w:p>
        </w:tc>
        <w:tc>
          <w:tcPr>
            <w:tcW w:type="dxa" w:w="785"/>
          </w:tcPr>
          <w:p>
            <w:r>
              <w:t>AUD</w:t>
            </w:r>
          </w:p>
        </w:tc>
        <w:tc>
          <w:tcPr>
            <w:tcW w:type="dxa" w:w="785"/>
          </w:tcPr>
          <w:p>
            <w:r>
              <w:t>JPY</w:t>
            </w:r>
          </w:p>
        </w:tc>
        <w:tc>
          <w:tcPr>
            <w:tcW w:type="dxa" w:w="785"/>
          </w:tcPr>
          <w:p>
            <w:r>
              <w:t>CHF</w:t>
            </w:r>
          </w:p>
        </w:tc>
        <w:tc>
          <w:tcPr>
            <w:tcW w:type="dxa" w:w="785"/>
          </w:tcPr>
          <w:p>
            <w:r>
              <w:t>SEK</w:t>
            </w:r>
          </w:p>
        </w:tc>
        <w:tc>
          <w:tcPr>
            <w:tcW w:type="dxa" w:w="785"/>
          </w:tcPr>
          <w:p>
            <w:r>
              <w:t>HKD</w:t>
            </w:r>
          </w:p>
        </w:tc>
        <w:tc>
          <w:tcPr>
            <w:tcW w:type="dxa" w:w="785"/>
          </w:tcPr>
          <w:p>
            <w:r>
              <w:t>SGD</w:t>
            </w:r>
          </w:p>
        </w:tc>
      </w:tr>
      <w:tr>
        <w:tc>
          <w:tcPr>
            <w:tcW w:type="dxa" w:w="785"/>
          </w:tcPr>
          <w:p>
            <w:r>
              <w:t>Broken period interest</w:t>
            </w:r>
          </w:p>
        </w:tc>
        <w:tc>
          <w:tcPr>
            <w:tcW w:type="dxa" w:w="785"/>
          </w:tcPr>
          <w:p>
            <w:r>
              <w:t>0.10</w:t>
            </w:r>
          </w:p>
        </w:tc>
        <w:tc>
          <w:tcPr>
            <w:tcW w:type="dxa" w:w="785"/>
          </w:tcPr>
          <w:p>
            <w:r>
              <w:t>0.10</w:t>
            </w:r>
          </w:p>
        </w:tc>
        <w:tc>
          <w:tcPr>
            <w:tcW w:type="dxa" w:w="785"/>
          </w:tcPr>
          <w:p>
            <w:r>
              <w:t>Nil</w:t>
            </w:r>
          </w:p>
        </w:tc>
        <w:tc>
          <w:tcPr>
            <w:tcW w:type="dxa" w:w="785"/>
          </w:tcPr>
          <w:p>
            <w:r>
              <w:t>0.10</w:t>
            </w:r>
          </w:p>
        </w:tc>
        <w:tc>
          <w:tcPr>
            <w:tcW w:type="dxa" w:w="785"/>
          </w:tcPr>
          <w:p>
            <w:r>
              <w:t>0.10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bl>
    <w:p/>
    <w:p/>
    <w:p>
      <w:r>
        <w:br w:type="page"/>
      </w:r>
    </w:p>
    <w:p>
      <w:pPr>
        <w:pStyle w:val="Heading1"/>
      </w:pPr>
      <w:r>
        <w:t>&gt;&gt; PVB_15 : Karur Vysya Bank</w:t>
      </w:r>
    </w:p>
    <w:p>
      <w:r>
        <w:t>Website: https://www.kvb.co.in/interest-rates</w:t>
      </w:r>
    </w:p>
    <w:p>
      <w:r>
        <w:t>Summary:</w:t>
      </w:r>
    </w:p>
    <w:p/>
    <w:p>
      <w:r>
        <w:t>[Unsupported content type]</w:t>
      </w:r>
    </w:p>
    <w:p/>
    <w:p/>
    <w:p>
      <w:r>
        <w:t>Rates of Interest on domestic deposits w.e.f. 26.08.2025.</w:t>
      </w:r>
    </w:p>
    <w:p>
      <w:r>
        <w:t>Domestic Term Deposits (Card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Time Bucket</w:t>
            </w:r>
          </w:p>
        </w:tc>
        <w:tc>
          <w:tcPr>
            <w:tcW w:type="dxa" w:w="2880"/>
          </w:tcPr>
          <w:p>
            <w:r>
              <w:t>Revised Rate (Less than Rs. 3 Crores) (w.e.f. 26.08.2025)</w:t>
            </w:r>
          </w:p>
        </w:tc>
        <w:tc>
          <w:tcPr>
            <w:tcW w:type="dxa" w:w="2880"/>
          </w:tcPr>
          <w:p>
            <w:r>
              <w:t>Annualised Interest Yield (per annum)</w:t>
            </w:r>
          </w:p>
        </w:tc>
      </w:tr>
      <w:tr>
        <w:tc>
          <w:tcPr>
            <w:tcW w:type="dxa" w:w="2880"/>
          </w:tcPr>
          <w:p>
            <w:r>
              <w:t>7 Days to 14 days</w:t>
            </w:r>
          </w:p>
        </w:tc>
        <w:tc>
          <w:tcPr>
            <w:tcW w:type="dxa" w:w="2880"/>
          </w:tcPr>
          <w:p>
            <w:r>
              <w:t>4.00%</w:t>
            </w:r>
          </w:p>
        </w:tc>
        <w:tc>
          <w:tcPr>
            <w:tcW w:type="dxa" w:w="2880"/>
          </w:tcPr>
          <w:p>
            <w:r>
              <w:t>4.06%</w:t>
            </w:r>
          </w:p>
        </w:tc>
      </w:tr>
      <w:tr>
        <w:tc>
          <w:tcPr>
            <w:tcW w:type="dxa" w:w="2880"/>
          </w:tcPr>
          <w:p>
            <w:r>
              <w:t>15 Days to 30 days</w:t>
            </w:r>
          </w:p>
        </w:tc>
        <w:tc>
          <w:tcPr>
            <w:tcW w:type="dxa" w:w="2880"/>
          </w:tcPr>
          <w:p>
            <w:r>
              <w:t>4.00%</w:t>
            </w:r>
          </w:p>
        </w:tc>
        <w:tc>
          <w:tcPr>
            <w:tcW w:type="dxa" w:w="2880"/>
          </w:tcPr>
          <w:p>
            <w:r>
              <w:t>4.06%</w:t>
            </w:r>
          </w:p>
        </w:tc>
      </w:tr>
      <w:tr>
        <w:tc>
          <w:tcPr>
            <w:tcW w:type="dxa" w:w="2880"/>
          </w:tcPr>
          <w:p>
            <w:r>
              <w:t>31 Days to 45 days</w:t>
            </w:r>
          </w:p>
        </w:tc>
        <w:tc>
          <w:tcPr>
            <w:tcW w:type="dxa" w:w="2880"/>
          </w:tcPr>
          <w:p>
            <w:r>
              <w:t>4.50%</w:t>
            </w:r>
          </w:p>
        </w:tc>
        <w:tc>
          <w:tcPr>
            <w:tcW w:type="dxa" w:w="2880"/>
          </w:tcPr>
          <w:p>
            <w:r>
              <w:t>4.58%</w:t>
            </w:r>
          </w:p>
        </w:tc>
      </w:tr>
      <w:tr>
        <w:tc>
          <w:tcPr>
            <w:tcW w:type="dxa" w:w="2880"/>
          </w:tcPr>
          <w:p>
            <w:r>
              <w:t>46 Days to 90 days</w:t>
            </w:r>
          </w:p>
        </w:tc>
        <w:tc>
          <w:tcPr>
            <w:tcW w:type="dxa" w:w="2880"/>
          </w:tcPr>
          <w:p>
            <w:r>
              <w:t>4.75%</w:t>
            </w:r>
          </w:p>
        </w:tc>
        <w:tc>
          <w:tcPr>
            <w:tcW w:type="dxa" w:w="2880"/>
          </w:tcPr>
          <w:p>
            <w:r>
              <w:t>4.84%</w:t>
            </w:r>
          </w:p>
        </w:tc>
      </w:tr>
      <w:tr>
        <w:tc>
          <w:tcPr>
            <w:tcW w:type="dxa" w:w="2880"/>
          </w:tcPr>
          <w:p>
            <w:r>
              <w:t>91 Days to 120 Days</w:t>
            </w:r>
          </w:p>
        </w:tc>
        <w:tc>
          <w:tcPr>
            <w:tcW w:type="dxa" w:w="2880"/>
          </w:tcPr>
          <w:p>
            <w:r>
              <w:t>5.75%</w:t>
            </w:r>
          </w:p>
        </w:tc>
        <w:tc>
          <w:tcPr>
            <w:tcW w:type="dxa" w:w="2880"/>
          </w:tcPr>
          <w:p>
            <w:r>
              <w:t>5.88%</w:t>
            </w:r>
          </w:p>
        </w:tc>
      </w:tr>
      <w:tr>
        <w:tc>
          <w:tcPr>
            <w:tcW w:type="dxa" w:w="2880"/>
          </w:tcPr>
          <w:p>
            <w:r>
              <w:t>121 Days to 180 Days</w:t>
            </w:r>
          </w:p>
        </w:tc>
        <w:tc>
          <w:tcPr>
            <w:tcW w:type="dxa" w:w="2880"/>
          </w:tcPr>
          <w:p>
            <w:r>
              <w:t>6.00%</w:t>
            </w:r>
          </w:p>
        </w:tc>
        <w:tc>
          <w:tcPr>
            <w:tcW w:type="dxa" w:w="2880"/>
          </w:tcPr>
          <w:p>
            <w:r>
              <w:t>6.14%</w:t>
            </w:r>
          </w:p>
        </w:tc>
      </w:tr>
      <w:tr>
        <w:tc>
          <w:tcPr>
            <w:tcW w:type="dxa" w:w="2880"/>
          </w:tcPr>
          <w:p>
            <w:r>
              <w:t>181 Days to 270 days</w:t>
            </w:r>
          </w:p>
        </w:tc>
        <w:tc>
          <w:tcPr>
            <w:tcW w:type="dxa" w:w="2880"/>
          </w:tcPr>
          <w:p>
            <w:r>
              <w:t>6.25%</w:t>
            </w:r>
          </w:p>
        </w:tc>
        <w:tc>
          <w:tcPr>
            <w:tcW w:type="dxa" w:w="2880"/>
          </w:tcPr>
          <w:p>
            <w:r>
              <w:t>6.40%</w:t>
            </w:r>
          </w:p>
        </w:tc>
      </w:tr>
      <w:tr>
        <w:tc>
          <w:tcPr>
            <w:tcW w:type="dxa" w:w="2880"/>
          </w:tcPr>
          <w:p>
            <w:r>
              <w:t>271 Days to 332 days</w:t>
            </w:r>
          </w:p>
        </w:tc>
        <w:tc>
          <w:tcPr>
            <w:tcW w:type="dxa" w:w="2880"/>
          </w:tcPr>
          <w:p>
            <w:r>
              <w:t>6.40%</w:t>
            </w:r>
          </w:p>
        </w:tc>
        <w:tc>
          <w:tcPr>
            <w:tcW w:type="dxa" w:w="2880"/>
          </w:tcPr>
          <w:p>
            <w:r>
              <w:t>6.56%</w:t>
            </w:r>
          </w:p>
        </w:tc>
      </w:tr>
      <w:tr>
        <w:tc>
          <w:tcPr>
            <w:tcW w:type="dxa" w:w="2880"/>
          </w:tcPr>
          <w:p>
            <w:r>
              <w:t>333 Days</w:t>
            </w:r>
          </w:p>
        </w:tc>
        <w:tc>
          <w:tcPr>
            <w:tcW w:type="dxa" w:w="2880"/>
          </w:tcPr>
          <w:p>
            <w:r>
              <w:t>6.65%</w:t>
            </w:r>
          </w:p>
        </w:tc>
        <w:tc>
          <w:tcPr>
            <w:tcW w:type="dxa" w:w="2880"/>
          </w:tcPr>
          <w:p>
            <w:r>
              <w:t>6.82%</w:t>
            </w:r>
          </w:p>
        </w:tc>
      </w:tr>
      <w:tr>
        <w:tc>
          <w:tcPr>
            <w:tcW w:type="dxa" w:w="2880"/>
          </w:tcPr>
          <w:p>
            <w:r>
              <w:t>334 Days to less than 1 year</w:t>
            </w:r>
          </w:p>
        </w:tc>
        <w:tc>
          <w:tcPr>
            <w:tcW w:type="dxa" w:w="2880"/>
          </w:tcPr>
          <w:p>
            <w:r>
              <w:t>6.40%</w:t>
            </w:r>
          </w:p>
        </w:tc>
        <w:tc>
          <w:tcPr>
            <w:tcW w:type="dxa" w:w="2880"/>
          </w:tcPr>
          <w:p>
            <w:r>
              <w:t>6.56%</w:t>
            </w:r>
          </w:p>
        </w:tc>
      </w:tr>
      <w:tr>
        <w:tc>
          <w:tcPr>
            <w:tcW w:type="dxa" w:w="2880"/>
          </w:tcPr>
          <w:p>
            <w:r>
              <w:t>1 Year to up to 2 Years</w:t>
            </w:r>
          </w:p>
        </w:tc>
        <w:tc>
          <w:tcPr>
            <w:tcW w:type="dxa" w:w="2880"/>
          </w:tcPr>
          <w:p>
            <w:r>
              <w:t>6.55%</w:t>
            </w:r>
          </w:p>
        </w:tc>
        <w:tc>
          <w:tcPr>
            <w:tcW w:type="dxa" w:w="2880"/>
          </w:tcPr>
          <w:p>
            <w:r>
              <w:t>6.71%</w:t>
            </w:r>
          </w:p>
        </w:tc>
      </w:tr>
      <w:tr>
        <w:tc>
          <w:tcPr>
            <w:tcW w:type="dxa" w:w="2880"/>
          </w:tcPr>
          <w:p>
            <w:r>
              <w:t>Above 2 years up to 3 years</w:t>
            </w:r>
          </w:p>
        </w:tc>
        <w:tc>
          <w:tcPr>
            <w:tcW w:type="dxa" w:w="2880"/>
          </w:tcPr>
          <w:p>
            <w:r>
              <w:t>6.55%</w:t>
            </w:r>
          </w:p>
        </w:tc>
        <w:tc>
          <w:tcPr>
            <w:tcW w:type="dxa" w:w="2880"/>
          </w:tcPr>
          <w:p>
            <w:r>
              <w:t>6.71%</w:t>
            </w:r>
          </w:p>
        </w:tc>
      </w:tr>
      <w:tr>
        <w:tc>
          <w:tcPr>
            <w:tcW w:type="dxa" w:w="2880"/>
          </w:tcPr>
          <w:p>
            <w:r>
              <w:t>Above 3 years up to 5 years</w:t>
            </w:r>
          </w:p>
        </w:tc>
        <w:tc>
          <w:tcPr>
            <w:tcW w:type="dxa" w:w="2880"/>
          </w:tcPr>
          <w:p>
            <w:r>
              <w:t>6.55%</w:t>
            </w:r>
          </w:p>
        </w:tc>
        <w:tc>
          <w:tcPr>
            <w:tcW w:type="dxa" w:w="2880"/>
          </w:tcPr>
          <w:p>
            <w:r>
              <w:t>6.71%</w:t>
            </w:r>
          </w:p>
        </w:tc>
      </w:tr>
      <w:tr>
        <w:tc>
          <w:tcPr>
            <w:tcW w:type="dxa" w:w="2880"/>
          </w:tcPr>
          <w:p>
            <w:r>
              <w:t>Above 5 years</w:t>
            </w:r>
          </w:p>
        </w:tc>
        <w:tc>
          <w:tcPr>
            <w:tcW w:type="dxa" w:w="2880"/>
          </w:tcPr>
          <w:p>
            <w:r>
              <w:t>6.25%</w:t>
            </w:r>
          </w:p>
        </w:tc>
        <w:tc>
          <w:tcPr>
            <w:tcW w:type="dxa" w:w="2880"/>
          </w:tcPr>
          <w:p>
            <w:r>
              <w:t>6.40%</w:t>
            </w:r>
          </w:p>
        </w:tc>
      </w:tr>
      <w:tr>
        <w:tc>
          <w:tcPr>
            <w:tcW w:type="dxa" w:w="2880"/>
          </w:tcPr>
          <w:p>
            <w:r>
              <w:t>For KVB - Tax Shield Deposits</w:t>
            </w:r>
          </w:p>
        </w:tc>
        <w:tc>
          <w:tcPr>
            <w:tcW w:type="dxa" w:w="2880"/>
          </w:tcPr>
          <w:p>
            <w:r>
              <w:t>6.55%</w:t>
            </w:r>
          </w:p>
        </w:tc>
        <w:tc>
          <w:tcPr>
            <w:tcW w:type="dxa" w:w="2880"/>
          </w:tcPr>
          <w:p>
            <w:r>
              <w:t>6.71%</w:t>
            </w:r>
          </w:p>
        </w:tc>
      </w:tr>
      <w:tr>
        <w:tc>
          <w:tcPr>
            <w:tcW w:type="dxa" w:w="2880"/>
          </w:tcPr>
          <w:p>
            <w:r>
              <w:t>Rainbow Deposits (RBFD)</w:t>
            </w:r>
          </w:p>
        </w:tc>
        <w:tc>
          <w:tcPr>
            <w:tcW w:type="dxa" w:w="2880"/>
          </w:tcPr>
          <w:p>
            <w:r>
              <w:t>4.75%</w:t>
            </w:r>
          </w:p>
        </w:tc>
        <w:tc>
          <w:tcPr>
            <w:tcW w:type="dxa" w:w="2880"/>
          </w:tcPr>
          <w:p>
            <w:r>
              <w:t>4.84%</w:t>
            </w:r>
          </w:p>
        </w:tc>
      </w:tr>
      <w:tr>
        <w:tc>
          <w:tcPr>
            <w:tcW w:type="dxa" w:w="2880"/>
          </w:tcPr>
          <w:p>
            <w:r>
              <w:t>Green Deposits (2345 days)</w:t>
            </w:r>
          </w:p>
        </w:tc>
        <w:tc>
          <w:tcPr>
            <w:tcW w:type="dxa" w:w="2880"/>
          </w:tcPr>
          <w:p>
            <w:r>
              <w:t>6.25%</w:t>
            </w:r>
          </w:p>
        </w:tc>
        <w:tc>
          <w:tcPr>
            <w:tcW w:type="dxa" w:w="2880"/>
          </w:tcPr>
          <w:p>
            <w:r>
              <w:t>6.40%</w:t>
            </w:r>
          </w:p>
        </w:tc>
      </w:tr>
    </w:tbl>
    <w:p/>
    <w:p/>
    <w:p>
      <w:r>
        <w:t>Rates of Interest on domestic deposits w.e.f. 26.08.2025.</w:t>
      </w:r>
    </w:p>
    <w:p>
      <w:r>
        <w:t>Senior Citizen Deposits (Card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Time Bucket</w:t>
            </w:r>
          </w:p>
        </w:tc>
        <w:tc>
          <w:tcPr>
            <w:tcW w:type="dxa" w:w="2880"/>
          </w:tcPr>
          <w:p>
            <w:r>
              <w:t>Revised Rate (w.e.f. 26.08.2025)</w:t>
            </w:r>
          </w:p>
        </w:tc>
        <w:tc>
          <w:tcPr>
            <w:tcW w:type="dxa" w:w="2880"/>
          </w:tcPr>
          <w:p>
            <w:r>
              <w:t>Annualised Interest Yield (per annum)</w:t>
            </w:r>
          </w:p>
        </w:tc>
      </w:tr>
      <w:tr>
        <w:tc>
          <w:tcPr>
            <w:tcW w:type="dxa" w:w="2880"/>
          </w:tcPr>
          <w:p>
            <w:r>
              <w:t>333 days</w:t>
            </w:r>
          </w:p>
        </w:tc>
        <w:tc>
          <w:tcPr>
            <w:tcW w:type="dxa" w:w="2880"/>
          </w:tcPr>
          <w:p>
            <w:r>
              <w:t>7.05%</w:t>
            </w:r>
          </w:p>
        </w:tc>
        <w:tc>
          <w:tcPr>
            <w:tcW w:type="dxa" w:w="2880"/>
          </w:tcPr>
          <w:p>
            <w:r>
              <w:t>7.24%</w:t>
            </w:r>
          </w:p>
        </w:tc>
      </w:tr>
      <w:tr>
        <w:tc>
          <w:tcPr>
            <w:tcW w:type="dxa" w:w="2880"/>
          </w:tcPr>
          <w:p>
            <w:r>
              <w:t>1 year to up to 2 years</w:t>
            </w:r>
          </w:p>
        </w:tc>
        <w:tc>
          <w:tcPr>
            <w:tcW w:type="dxa" w:w="2880"/>
          </w:tcPr>
          <w:p>
            <w:r>
              <w:t>6.95%</w:t>
            </w:r>
          </w:p>
        </w:tc>
        <w:tc>
          <w:tcPr>
            <w:tcW w:type="dxa" w:w="2880"/>
          </w:tcPr>
          <w:p>
            <w:r>
              <w:t>7.13%</w:t>
            </w:r>
          </w:p>
        </w:tc>
      </w:tr>
      <w:tr>
        <w:tc>
          <w:tcPr>
            <w:tcW w:type="dxa" w:w="2880"/>
          </w:tcPr>
          <w:p>
            <w:r>
              <w:t>Above 2 years upto 3 years</w:t>
            </w:r>
          </w:p>
        </w:tc>
        <w:tc>
          <w:tcPr>
            <w:tcW w:type="dxa" w:w="2880"/>
          </w:tcPr>
          <w:p>
            <w:r>
              <w:t>6.95%</w:t>
            </w:r>
          </w:p>
        </w:tc>
        <w:tc>
          <w:tcPr>
            <w:tcW w:type="dxa" w:w="2880"/>
          </w:tcPr>
          <w:p>
            <w:r>
              <w:t>7.13%</w:t>
            </w:r>
          </w:p>
        </w:tc>
      </w:tr>
      <w:tr>
        <w:tc>
          <w:tcPr>
            <w:tcW w:type="dxa" w:w="2880"/>
          </w:tcPr>
          <w:p>
            <w:r>
              <w:t>Above 3 years upto 5 years</w:t>
            </w:r>
          </w:p>
        </w:tc>
        <w:tc>
          <w:tcPr>
            <w:tcW w:type="dxa" w:w="2880"/>
          </w:tcPr>
          <w:p>
            <w:r>
              <w:t>6.95%</w:t>
            </w:r>
          </w:p>
        </w:tc>
        <w:tc>
          <w:tcPr>
            <w:tcW w:type="dxa" w:w="2880"/>
          </w:tcPr>
          <w:p>
            <w:r>
              <w:t>7.13%</w:t>
            </w:r>
          </w:p>
        </w:tc>
      </w:tr>
      <w:tr>
        <w:tc>
          <w:tcPr>
            <w:tcW w:type="dxa" w:w="2880"/>
          </w:tcPr>
          <w:p>
            <w:r>
              <w:t>Above 5 years</w:t>
            </w:r>
          </w:p>
        </w:tc>
        <w:tc>
          <w:tcPr>
            <w:tcW w:type="dxa" w:w="2880"/>
          </w:tcPr>
          <w:p>
            <w:r>
              <w:t>6.65%</w:t>
            </w:r>
          </w:p>
        </w:tc>
        <w:tc>
          <w:tcPr>
            <w:tcW w:type="dxa" w:w="2880"/>
          </w:tcPr>
          <w:p>
            <w:r>
              <w:t>6.82%</w:t>
            </w:r>
          </w:p>
        </w:tc>
      </w:tr>
      <w:tr>
        <w:tc>
          <w:tcPr>
            <w:tcW w:type="dxa" w:w="2880"/>
          </w:tcPr>
          <w:p>
            <w:r>
              <w:t>For KVB - Tax Shield Deposits</w:t>
            </w:r>
          </w:p>
        </w:tc>
        <w:tc>
          <w:tcPr>
            <w:tcW w:type="dxa" w:w="2880"/>
          </w:tcPr>
          <w:p>
            <w:r>
              <w:t>6.95%</w:t>
            </w:r>
          </w:p>
        </w:tc>
        <w:tc>
          <w:tcPr>
            <w:tcW w:type="dxa" w:w="2880"/>
          </w:tcPr>
          <w:p>
            <w:r>
              <w:t>7.13%</w:t>
            </w:r>
          </w:p>
        </w:tc>
      </w:tr>
      <w:tr>
        <w:tc>
          <w:tcPr>
            <w:tcW w:type="dxa" w:w="2880"/>
          </w:tcPr>
          <w:p>
            <w:r>
              <w:t>Rainbow Deposits(RBFD)</w:t>
            </w:r>
          </w:p>
        </w:tc>
        <w:tc>
          <w:tcPr>
            <w:tcW w:type="dxa" w:w="2880"/>
          </w:tcPr>
          <w:p>
            <w:r>
              <w:t>4.75%</w:t>
            </w:r>
          </w:p>
        </w:tc>
        <w:tc>
          <w:tcPr>
            <w:tcW w:type="dxa" w:w="2880"/>
          </w:tcPr>
          <w:p>
            <w:r>
              <w:t>4.84%</w:t>
            </w:r>
          </w:p>
        </w:tc>
      </w:tr>
      <w:tr>
        <w:tc>
          <w:tcPr>
            <w:tcW w:type="dxa" w:w="2880"/>
          </w:tcPr>
          <w:p>
            <w:r>
              <w:t>Green Deposits (2345 days)</w:t>
            </w:r>
          </w:p>
        </w:tc>
        <w:tc>
          <w:tcPr>
            <w:tcW w:type="dxa" w:w="2880"/>
          </w:tcPr>
          <w:p>
            <w:r>
              <w:t>6.65%</w:t>
            </w:r>
          </w:p>
        </w:tc>
        <w:tc>
          <w:tcPr>
            <w:tcW w:type="dxa" w:w="2880"/>
          </w:tcPr>
          <w:p>
            <w:r>
              <w:t>6.82%</w:t>
            </w:r>
          </w:p>
        </w:tc>
      </w:tr>
    </w:tbl>
    <w:p/>
    <w:p/>
    <w:p>
      <w:r>
        <w:t>[Unsupported content type]</w:t>
      </w:r>
    </w:p>
    <w:p/>
    <w:p/>
    <w:p>
      <w:r>
        <w:t>Marginal Cost of fund based Lending Rate (MCLR)</w:t>
      </w:r>
    </w:p>
    <w:p>
      <w:r>
        <w:t>Marginal Cost of fund based Lending Rate – MCLR (w.e.f. 07.09.2025) are listed below: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Type of MCLR</w:t>
            </w:r>
          </w:p>
        </w:tc>
        <w:tc>
          <w:tcPr>
            <w:tcW w:type="dxa" w:w="2880"/>
          </w:tcPr>
          <w:p>
            <w:r>
              <w:t>MCLR Rate</w:t>
            </w:r>
          </w:p>
        </w:tc>
        <w:tc>
          <w:tcPr>
            <w:tcW w:type="dxa" w:w="2880"/>
          </w:tcPr>
          <w:p>
            <w:r>
              <w:t>Period of applicability</w:t>
            </w:r>
          </w:p>
        </w:tc>
      </w:tr>
      <w:tr>
        <w:tc>
          <w:tcPr>
            <w:tcW w:type="dxa" w:w="2880"/>
          </w:tcPr>
          <w:p>
            <w:r>
              <w:t>Overnight MCLR</w:t>
            </w:r>
          </w:p>
        </w:tc>
        <w:tc>
          <w:tcPr>
            <w:tcW w:type="dxa" w:w="2880"/>
          </w:tcPr>
          <w:p>
            <w:r>
              <w:t>9.15% per annum</w:t>
            </w:r>
          </w:p>
        </w:tc>
        <w:tc>
          <w:tcPr>
            <w:tcW w:type="dxa" w:w="2880"/>
          </w:tcPr>
          <w:p>
            <w:r>
              <w:t>1 day and above and less than 1 month</w:t>
            </w:r>
          </w:p>
        </w:tc>
      </w:tr>
      <w:tr>
        <w:tc>
          <w:tcPr>
            <w:tcW w:type="dxa" w:w="2880"/>
          </w:tcPr>
          <w:p>
            <w:r>
              <w:t>One-Month MCLR</w:t>
            </w:r>
          </w:p>
        </w:tc>
        <w:tc>
          <w:tcPr>
            <w:tcW w:type="dxa" w:w="2880"/>
          </w:tcPr>
          <w:p>
            <w:r>
              <w:t>9.30% per annum</w:t>
            </w:r>
          </w:p>
        </w:tc>
        <w:tc>
          <w:tcPr>
            <w:tcW w:type="dxa" w:w="2880"/>
          </w:tcPr>
          <w:p>
            <w:r>
              <w:t>1 month and above and less than 3 months</w:t>
            </w:r>
          </w:p>
        </w:tc>
      </w:tr>
      <w:tr>
        <w:tc>
          <w:tcPr>
            <w:tcW w:type="dxa" w:w="2880"/>
          </w:tcPr>
          <w:p>
            <w:r>
              <w:t>Three-Month MCLR</w:t>
            </w:r>
          </w:p>
        </w:tc>
        <w:tc>
          <w:tcPr>
            <w:tcW w:type="dxa" w:w="2880"/>
          </w:tcPr>
          <w:p>
            <w:r>
              <w:t>9.30% per annum</w:t>
            </w:r>
          </w:p>
        </w:tc>
        <w:tc>
          <w:tcPr>
            <w:tcW w:type="dxa" w:w="2880"/>
          </w:tcPr>
          <w:p>
            <w:r>
              <w:t>3 months and above and less than 6 months</w:t>
            </w:r>
          </w:p>
        </w:tc>
      </w:tr>
      <w:tr>
        <w:tc>
          <w:tcPr>
            <w:tcW w:type="dxa" w:w="2880"/>
          </w:tcPr>
          <w:p>
            <w:r>
              <w:t>Six-Month MCLR</w:t>
            </w:r>
          </w:p>
        </w:tc>
        <w:tc>
          <w:tcPr>
            <w:tcW w:type="dxa" w:w="2880"/>
          </w:tcPr>
          <w:p>
            <w:r>
              <w:t>9.45% per annum</w:t>
            </w:r>
          </w:p>
        </w:tc>
        <w:tc>
          <w:tcPr>
            <w:tcW w:type="dxa" w:w="2880"/>
          </w:tcPr>
          <w:p>
            <w:r>
              <w:t>6 months and above and less than 1 year</w:t>
            </w:r>
          </w:p>
        </w:tc>
      </w:tr>
      <w:tr>
        <w:tc>
          <w:tcPr>
            <w:tcW w:type="dxa" w:w="2880"/>
          </w:tcPr>
          <w:p>
            <w:r>
              <w:t>One-Year MCLR</w:t>
            </w:r>
          </w:p>
        </w:tc>
        <w:tc>
          <w:tcPr>
            <w:tcW w:type="dxa" w:w="2880"/>
          </w:tcPr>
          <w:p>
            <w:r>
              <w:t>9.45% per annum</w:t>
            </w:r>
          </w:p>
        </w:tc>
        <w:tc>
          <w:tcPr>
            <w:tcW w:type="dxa" w:w="2880"/>
          </w:tcPr>
          <w:p>
            <w:r>
              <w:t>1 year and above</w:t>
            </w:r>
          </w:p>
        </w:tc>
      </w:tr>
    </w:tbl>
    <w:p/>
    <w:p/>
    <w:p>
      <w:r>
        <w:t>[Unsupported content type]</w:t>
      </w:r>
    </w:p>
    <w:p/>
    <w:p/>
    <w:p>
      <w:r>
        <w:t>Bulk Term Deposits</w:t>
      </w:r>
    </w:p>
    <w:p>
      <w:r>
        <w:t>Rate of Interest on Bulk Term deposits w.e.f. 05.09.2025</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r>
      <w:tr>
        <w:tc>
          <w:tcPr>
            <w:tcW w:type="dxa" w:w="665"/>
          </w:tcPr>
          <w:p>
            <w:r>
              <w:t>Deposit Amount</w:t>
            </w:r>
          </w:p>
        </w:tc>
        <w:tc>
          <w:tcPr>
            <w:tcW w:type="dxa" w:w="665"/>
          </w:tcPr>
          <w:p>
            <w:r>
              <w:t>Rs. 3 Cr. to &lt; Rs. 5 Cr.</w:t>
            </w:r>
          </w:p>
        </w:tc>
        <w:tc>
          <w:tcPr>
            <w:tcW w:type="dxa" w:w="665"/>
          </w:tcPr>
          <w:p>
            <w:r>
              <w:t>Rs. 3 Cr. to &lt; Rs. 5 Cr.</w:t>
            </w:r>
          </w:p>
        </w:tc>
        <w:tc>
          <w:tcPr>
            <w:tcW w:type="dxa" w:w="665"/>
          </w:tcPr>
          <w:p>
            <w:r>
              <w:t>Rs. 5 Cr. to &lt; Rs. 10 Cr.</w:t>
            </w:r>
          </w:p>
        </w:tc>
        <w:tc>
          <w:tcPr>
            <w:tcW w:type="dxa" w:w="665"/>
          </w:tcPr>
          <w:p>
            <w:r>
              <w:t>Rs. 5 Cr. to &lt; Rs. 10 Cr.</w:t>
            </w:r>
          </w:p>
        </w:tc>
        <w:tc>
          <w:tcPr>
            <w:tcW w:type="dxa" w:w="665"/>
          </w:tcPr>
          <w:p>
            <w:r>
              <w:t>Rs. 10 Cr. to &lt; Rs. 25 Cr.</w:t>
            </w:r>
          </w:p>
        </w:tc>
        <w:tc>
          <w:tcPr>
            <w:tcW w:type="dxa" w:w="665"/>
          </w:tcPr>
          <w:p>
            <w:r>
              <w:t>Rs. 10 Cr. to &lt; Rs. 25 Cr.</w:t>
            </w:r>
          </w:p>
        </w:tc>
        <w:tc>
          <w:tcPr>
            <w:tcW w:type="dxa" w:w="665"/>
          </w:tcPr>
          <w:p>
            <w:r>
              <w:t>Rs. 25 Cr. to &lt; Rs. 50 Cr.</w:t>
            </w:r>
          </w:p>
        </w:tc>
        <w:tc>
          <w:tcPr>
            <w:tcW w:type="dxa" w:w="665"/>
          </w:tcPr>
          <w:p>
            <w:r>
              <w:t>Rs. 25 Cr. to &lt; Rs. 50 Cr.</w:t>
            </w:r>
          </w:p>
        </w:tc>
        <w:tc>
          <w:tcPr>
            <w:tcW w:type="dxa" w:w="665"/>
          </w:tcPr>
          <w:p>
            <w:r>
              <w:t>Rs. 50 Cr. to &lt; Rs. 100 Cr.</w:t>
            </w:r>
          </w:p>
        </w:tc>
        <w:tc>
          <w:tcPr>
            <w:tcW w:type="dxa" w:w="665"/>
          </w:tcPr>
          <w:p>
            <w:r>
              <w:t>Rs. 50 Cr. to &lt; Rs. 100 Cr.</w:t>
            </w:r>
          </w:p>
        </w:tc>
        <w:tc>
          <w:tcPr>
            <w:tcW w:type="dxa" w:w="665"/>
          </w:tcPr>
          <w:p>
            <w:r>
              <w:t>Rs. 100 Cr. and Above</w:t>
            </w:r>
          </w:p>
        </w:tc>
        <w:tc>
          <w:tcPr>
            <w:tcW w:type="dxa" w:w="665"/>
          </w:tcPr>
          <w:p>
            <w:r>
              <w:t>Rs. 100 Cr. and Above</w:t>
            </w:r>
          </w:p>
        </w:tc>
      </w:tr>
      <w:tr>
        <w:tc>
          <w:tcPr>
            <w:tcW w:type="dxa" w:w="665"/>
          </w:tcPr>
          <w:p>
            <w:r>
              <w:t>Tenor</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r>
      <w:tr>
        <w:tc>
          <w:tcPr>
            <w:tcW w:type="dxa" w:w="665"/>
          </w:tcPr>
          <w:p>
            <w:r>
              <w:t>7 to 14 Days</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r>
      <w:tr>
        <w:tc>
          <w:tcPr>
            <w:tcW w:type="dxa" w:w="665"/>
          </w:tcPr>
          <w:p>
            <w:r>
              <w:t>15 to 30 Days</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r>
      <w:tr>
        <w:tc>
          <w:tcPr>
            <w:tcW w:type="dxa" w:w="665"/>
          </w:tcPr>
          <w:p>
            <w:r>
              <w:t>31 to 45 Days</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r>
      <w:tr>
        <w:tc>
          <w:tcPr>
            <w:tcW w:type="dxa" w:w="665"/>
          </w:tcPr>
          <w:p>
            <w:r>
              <w:t>46 to 90 Days</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r>
      <w:tr>
        <w:tc>
          <w:tcPr>
            <w:tcW w:type="dxa" w:w="665"/>
          </w:tcPr>
          <w:p>
            <w:r>
              <w:t>91 to 180 Days</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r>
      <w:tr>
        <w:tc>
          <w:tcPr>
            <w:tcW w:type="dxa" w:w="665"/>
          </w:tcPr>
          <w:p>
            <w:r>
              <w:t>181 to 270 Days</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r>
      <w:tr>
        <w:tc>
          <w:tcPr>
            <w:tcW w:type="dxa" w:w="665"/>
          </w:tcPr>
          <w:p>
            <w:r>
              <w:t>271 to &lt; 1 Year</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r>
      <w:tr>
        <w:tc>
          <w:tcPr>
            <w:tcW w:type="dxa" w:w="665"/>
          </w:tcPr>
          <w:p>
            <w:r>
              <w:t>12 Months</w:t>
            </w:r>
          </w:p>
        </w:tc>
        <w:tc>
          <w:tcPr>
            <w:tcW w:type="dxa" w:w="665"/>
          </w:tcPr>
          <w:p>
            <w:r>
              <w:t>6.50%</w:t>
            </w:r>
          </w:p>
        </w:tc>
        <w:tc>
          <w:tcPr>
            <w:tcW w:type="dxa" w:w="665"/>
          </w:tcPr>
          <w:p>
            <w:r>
              <w:t>6.75%</w:t>
            </w:r>
          </w:p>
        </w:tc>
        <w:tc>
          <w:tcPr>
            <w:tcW w:type="dxa" w:w="665"/>
          </w:tcPr>
          <w:p>
            <w:r>
              <w:t>6.50%</w:t>
            </w:r>
          </w:p>
        </w:tc>
        <w:tc>
          <w:tcPr>
            <w:tcW w:type="dxa" w:w="665"/>
          </w:tcPr>
          <w:p>
            <w:r>
              <w:t>7.00%</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12 Months 1 day to less than 15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6.65%</w:t>
            </w:r>
          </w:p>
        </w:tc>
        <w:tc>
          <w:tcPr>
            <w:tcW w:type="dxa" w:w="665"/>
          </w:tcPr>
          <w:p>
            <w:r>
              <w:t>6.75%</w:t>
            </w:r>
          </w:p>
        </w:tc>
      </w:tr>
      <w:tr>
        <w:tc>
          <w:tcPr>
            <w:tcW w:type="dxa" w:w="665"/>
          </w:tcPr>
          <w:p>
            <w:r>
              <w:t>15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15 Months 1 day to less than 18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18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18 Months 1 day to less than 24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2 Years to &lt; 3 Years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3 Years to 5 Years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bl>
    <w:p/>
    <w:p/>
    <w:p>
      <w:r>
        <w:t>[Unsupported content type]</w:t>
      </w:r>
    </w:p>
    <w:p/>
    <w:p/>
    <w:p>
      <w:r>
        <w:t>FCNR / RFC Deposit Rates</w:t>
      </w:r>
    </w:p>
    <w:p>
      <w:r>
        <w:t>The revised interest rates for the period from 01.09.2025 To 30.09.2025 in respect of FCNR term deposits are as below:</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Period</w:t>
            </w:r>
          </w:p>
        </w:tc>
        <w:tc>
          <w:tcPr>
            <w:tcW w:type="dxa" w:w="1234"/>
          </w:tcPr>
          <w:p>
            <w:r>
              <w:t>In Percentage</w:t>
            </w:r>
          </w:p>
        </w:tc>
        <w:tc>
          <w:tcPr>
            <w:tcW w:type="dxa" w:w="1234"/>
          </w:tcPr>
          <w:p>
            <w:r>
              <w:t>In Percentage</w:t>
            </w:r>
          </w:p>
        </w:tc>
        <w:tc>
          <w:tcPr>
            <w:tcW w:type="dxa" w:w="1234"/>
          </w:tcPr>
          <w:p>
            <w:r>
              <w:t>In Percentage</w:t>
            </w:r>
          </w:p>
        </w:tc>
        <w:tc>
          <w:tcPr>
            <w:tcW w:type="dxa" w:w="1234"/>
          </w:tcPr>
          <w:p>
            <w:r>
              <w:t>In Percentage</w:t>
            </w:r>
          </w:p>
        </w:tc>
        <w:tc>
          <w:tcPr>
            <w:tcW w:type="dxa" w:w="1234"/>
          </w:tcPr>
          <w:p>
            <w:r>
              <w:t>In Percentage</w:t>
            </w:r>
          </w:p>
        </w:tc>
        <w:tc>
          <w:tcPr>
            <w:tcW w:type="dxa" w:w="1234"/>
          </w:tcPr>
          <w:p>
            <w:r>
              <w:t>In Percentage</w:t>
            </w:r>
          </w:p>
        </w:tc>
      </w:tr>
      <w:tr>
        <w:tc>
          <w:tcPr>
            <w:tcW w:type="dxa" w:w="1234"/>
          </w:tcPr>
          <w:p>
            <w:r>
              <w:t>Period</w:t>
            </w:r>
          </w:p>
        </w:tc>
        <w:tc>
          <w:tcPr>
            <w:tcW w:type="dxa" w:w="1234"/>
          </w:tcPr>
          <w:p>
            <w:r>
              <w:t>USD</w:t>
            </w:r>
          </w:p>
        </w:tc>
        <w:tc>
          <w:tcPr>
            <w:tcW w:type="dxa" w:w="1234"/>
          </w:tcPr>
          <w:p>
            <w:r>
              <w:t>GBP</w:t>
            </w:r>
          </w:p>
        </w:tc>
        <w:tc>
          <w:tcPr>
            <w:tcW w:type="dxa" w:w="1234"/>
          </w:tcPr>
          <w:p>
            <w:r>
              <w:t>EUR</w:t>
            </w:r>
          </w:p>
        </w:tc>
        <w:tc>
          <w:tcPr>
            <w:tcW w:type="dxa" w:w="1234"/>
          </w:tcPr>
          <w:p>
            <w:r>
              <w:t>JPY</w:t>
            </w:r>
          </w:p>
        </w:tc>
        <w:tc>
          <w:tcPr>
            <w:tcW w:type="dxa" w:w="1234"/>
          </w:tcPr>
          <w:p>
            <w:r>
              <w:t>CAD</w:t>
            </w:r>
          </w:p>
        </w:tc>
        <w:tc>
          <w:tcPr>
            <w:tcW w:type="dxa" w:w="1234"/>
          </w:tcPr>
          <w:p>
            <w:r>
              <w:t>AUD</w:t>
            </w:r>
          </w:p>
        </w:tc>
      </w:tr>
      <w:tr>
        <w:tc>
          <w:tcPr>
            <w:tcW w:type="dxa" w:w="1234"/>
          </w:tcPr>
          <w:p>
            <w:r>
              <w:t>1 Year and above but less than 2 Years</w:t>
            </w:r>
          </w:p>
        </w:tc>
        <w:tc>
          <w:tcPr>
            <w:tcW w:type="dxa" w:w="1234"/>
          </w:tcPr>
          <w:p>
            <w:r>
              <w:t>5.03</w:t>
            </w:r>
          </w:p>
        </w:tc>
        <w:tc>
          <w:tcPr>
            <w:tcW w:type="dxa" w:w="1234"/>
          </w:tcPr>
          <w:p>
            <w:r>
              <w:t>4.22</w:t>
            </w:r>
          </w:p>
        </w:tc>
        <w:tc>
          <w:tcPr>
            <w:tcW w:type="dxa" w:w="1234"/>
          </w:tcPr>
          <w:p>
            <w:r>
              <w:t>2.43</w:t>
            </w:r>
          </w:p>
        </w:tc>
        <w:tc>
          <w:tcPr>
            <w:tcW w:type="dxa" w:w="1234"/>
          </w:tcPr>
          <w:p>
            <w:r>
              <w:t>0.73</w:t>
            </w:r>
          </w:p>
        </w:tc>
        <w:tc>
          <w:tcPr>
            <w:tcW w:type="dxa" w:w="1234"/>
          </w:tcPr>
          <w:p>
            <w:r>
              <w:t>2.76</w:t>
            </w:r>
          </w:p>
        </w:tc>
        <w:tc>
          <w:tcPr>
            <w:tcW w:type="dxa" w:w="1234"/>
          </w:tcPr>
          <w:p>
            <w:r>
              <w:t>3.85</w:t>
            </w:r>
          </w:p>
        </w:tc>
      </w:tr>
      <w:tr>
        <w:tc>
          <w:tcPr>
            <w:tcW w:type="dxa" w:w="1234"/>
          </w:tcPr>
          <w:p>
            <w:r>
              <w:t>2 Years and above but less than 3 Years</w:t>
            </w:r>
          </w:p>
        </w:tc>
        <w:tc>
          <w:tcPr>
            <w:tcW w:type="dxa" w:w="1234"/>
          </w:tcPr>
          <w:p>
            <w:r>
              <w:t>4.39</w:t>
            </w:r>
          </w:p>
        </w:tc>
        <w:tc>
          <w:tcPr>
            <w:tcW w:type="dxa" w:w="1234"/>
          </w:tcPr>
          <w:p>
            <w:r>
              <w:t>3.97</w:t>
            </w:r>
          </w:p>
        </w:tc>
        <w:tc>
          <w:tcPr>
            <w:tcW w:type="dxa" w:w="1234"/>
          </w:tcPr>
          <w:p>
            <w:r>
              <w:t>1.43</w:t>
            </w:r>
          </w:p>
        </w:tc>
        <w:tc>
          <w:tcPr>
            <w:tcW w:type="dxa" w:w="1234"/>
          </w:tcPr>
          <w:p>
            <w:r>
              <w:t>0.73</w:t>
            </w:r>
          </w:p>
        </w:tc>
        <w:tc>
          <w:tcPr>
            <w:tcW w:type="dxa" w:w="1234"/>
          </w:tcPr>
          <w:p>
            <w:r>
              <w:t>2.26</w:t>
            </w:r>
          </w:p>
        </w:tc>
        <w:tc>
          <w:tcPr>
            <w:tcW w:type="dxa" w:w="1234"/>
          </w:tcPr>
          <w:p>
            <w:r>
              <w:t>3.60</w:t>
            </w:r>
          </w:p>
        </w:tc>
      </w:tr>
      <w:tr>
        <w:tc>
          <w:tcPr>
            <w:tcW w:type="dxa" w:w="1234"/>
          </w:tcPr>
          <w:p>
            <w:r>
              <w:t>3 Years and above but less than 4Years</w:t>
            </w:r>
          </w:p>
        </w:tc>
        <w:tc>
          <w:tcPr>
            <w:tcW w:type="dxa" w:w="1234"/>
          </w:tcPr>
          <w:p>
            <w:r>
              <w:t>3.61</w:t>
            </w:r>
          </w:p>
        </w:tc>
        <w:tc>
          <w:tcPr>
            <w:tcW w:type="dxa" w:w="1234"/>
          </w:tcPr>
          <w:p>
            <w:r>
              <w:t>2.97</w:t>
            </w:r>
          </w:p>
        </w:tc>
        <w:tc>
          <w:tcPr>
            <w:tcW w:type="dxa" w:w="1234"/>
          </w:tcPr>
          <w:p>
            <w:r>
              <w:t>0.93</w:t>
            </w:r>
          </w:p>
        </w:tc>
        <w:tc>
          <w:tcPr>
            <w:tcW w:type="dxa" w:w="1234"/>
          </w:tcPr>
          <w:p>
            <w:r>
              <w:t>0.73</w:t>
            </w:r>
          </w:p>
        </w:tc>
        <w:tc>
          <w:tcPr>
            <w:tcW w:type="dxa" w:w="1234"/>
          </w:tcPr>
          <w:p>
            <w:r>
              <w:t>2.26</w:t>
            </w:r>
          </w:p>
        </w:tc>
        <w:tc>
          <w:tcPr>
            <w:tcW w:type="dxa" w:w="1234"/>
          </w:tcPr>
          <w:p>
            <w:r>
              <w:t>3.60</w:t>
            </w:r>
          </w:p>
        </w:tc>
      </w:tr>
      <w:tr>
        <w:tc>
          <w:tcPr>
            <w:tcW w:type="dxa" w:w="1234"/>
          </w:tcPr>
          <w:p>
            <w:r>
              <w:t>4 Years and above but less than 5 Years</w:t>
            </w:r>
          </w:p>
        </w:tc>
        <w:tc>
          <w:tcPr>
            <w:tcW w:type="dxa" w:w="1234"/>
          </w:tcPr>
          <w:p>
            <w:r>
              <w:t>3.36</w:t>
            </w:r>
          </w:p>
        </w:tc>
        <w:tc>
          <w:tcPr>
            <w:tcW w:type="dxa" w:w="1234"/>
          </w:tcPr>
          <w:p>
            <w:r>
              <w:t>2.97</w:t>
            </w:r>
          </w:p>
        </w:tc>
        <w:tc>
          <w:tcPr>
            <w:tcW w:type="dxa" w:w="1234"/>
          </w:tcPr>
          <w:p>
            <w:r>
              <w:t>0.93</w:t>
            </w:r>
          </w:p>
        </w:tc>
        <w:tc>
          <w:tcPr>
            <w:tcW w:type="dxa" w:w="1234"/>
          </w:tcPr>
          <w:p>
            <w:r>
              <w:t>0.58</w:t>
            </w:r>
          </w:p>
        </w:tc>
        <w:tc>
          <w:tcPr>
            <w:tcW w:type="dxa" w:w="1234"/>
          </w:tcPr>
          <w:p>
            <w:r>
              <w:t>2.26</w:t>
            </w:r>
          </w:p>
        </w:tc>
        <w:tc>
          <w:tcPr>
            <w:tcW w:type="dxa" w:w="1234"/>
          </w:tcPr>
          <w:p>
            <w:r>
              <w:t>3.35</w:t>
            </w:r>
          </w:p>
        </w:tc>
      </w:tr>
      <w:tr>
        <w:tc>
          <w:tcPr>
            <w:tcW w:type="dxa" w:w="1234"/>
          </w:tcPr>
          <w:p>
            <w:r>
              <w:t>5 Years only</w:t>
            </w:r>
          </w:p>
        </w:tc>
        <w:tc>
          <w:tcPr>
            <w:tcW w:type="dxa" w:w="1234"/>
          </w:tcPr>
          <w:p>
            <w:r>
              <w:t>3.36</w:t>
            </w:r>
          </w:p>
        </w:tc>
        <w:tc>
          <w:tcPr>
            <w:tcW w:type="dxa" w:w="1234"/>
          </w:tcPr>
          <w:p>
            <w:r>
              <w:t>2.97</w:t>
            </w:r>
          </w:p>
        </w:tc>
        <w:tc>
          <w:tcPr>
            <w:tcW w:type="dxa" w:w="1234"/>
          </w:tcPr>
          <w:p>
            <w:r>
              <w:t>0.93</w:t>
            </w:r>
          </w:p>
        </w:tc>
        <w:tc>
          <w:tcPr>
            <w:tcW w:type="dxa" w:w="1234"/>
          </w:tcPr>
          <w:p>
            <w:r>
              <w:t>0.58</w:t>
            </w:r>
          </w:p>
        </w:tc>
        <w:tc>
          <w:tcPr>
            <w:tcW w:type="dxa" w:w="1234"/>
          </w:tcPr>
          <w:p>
            <w:r>
              <w:t>2.26</w:t>
            </w:r>
          </w:p>
        </w:tc>
        <w:tc>
          <w:tcPr>
            <w:tcW w:type="dxa" w:w="1234"/>
          </w:tcPr>
          <w:p>
            <w:r>
              <w:t>3.35</w:t>
            </w:r>
          </w:p>
        </w:tc>
      </w:tr>
    </w:tbl>
    <w:p/>
    <w:p/>
    <w:p>
      <w:r>
        <w:br w:type="page"/>
      </w:r>
    </w:p>
    <w:p>
      <w:pPr>
        <w:pStyle w:val="Heading1"/>
      </w:pPr>
      <w:r>
        <w:t>&gt;&gt; PVB_16 : Kotak Mahindra Bank</w:t>
      </w:r>
    </w:p>
    <w:p>
      <w:r>
        <w:t>Website: https://www.kotak.com/en/rates/interest-rates.html</w:t>
      </w:r>
    </w:p>
    <w:p>
      <w:r>
        <w:t>Summary:</w:t>
      </w:r>
    </w:p>
    <w:p/>
    <w:p>
      <w:r>
        <w:t>Deposit Accounts</w:t>
      </w:r>
    </w:p>
    <w:p>
      <w:r>
        <w:t>Effective July 9th, 2025, daily balances in Savings Account across all account balances will earn 2.50% interest p.a. These interest rates are applicable for both Resident and Non Resident Accounts (NRE/ NRO)</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 A/c</w:t>
            </w:r>
          </w:p>
        </w:tc>
        <w:tc>
          <w:tcPr>
            <w:tcW w:type="dxa" w:w="4320"/>
          </w:tcPr>
          <w:p>
            <w:r>
              <w:t>Savings Bank A/c</w:t>
            </w:r>
          </w:p>
        </w:tc>
      </w:tr>
      <w:tr>
        <w:tc>
          <w:tcPr>
            <w:tcW w:type="dxa" w:w="4320"/>
          </w:tcPr>
          <w:p>
            <w:r>
              <w:t>Nature</w:t>
            </w:r>
          </w:p>
        </w:tc>
        <w:tc>
          <w:tcPr>
            <w:tcW w:type="dxa" w:w="4320"/>
          </w:tcPr>
          <w:p>
            <w:r>
              <w:t>Rate of Interest</w:t>
            </w:r>
          </w:p>
        </w:tc>
      </w:tr>
      <w:tr>
        <w:tc>
          <w:tcPr>
            <w:tcW w:type="dxa" w:w="4320"/>
          </w:tcPr>
          <w:p>
            <w:r>
              <w:t>Nature</w:t>
            </w:r>
          </w:p>
        </w:tc>
        <w:tc>
          <w:tcPr>
            <w:tcW w:type="dxa" w:w="4320"/>
          </w:tcPr>
          <w:p>
            <w:r>
              <w:t>Across all account balances</w:t>
            </w:r>
          </w:p>
        </w:tc>
      </w:tr>
      <w:tr>
        <w:tc>
          <w:tcPr>
            <w:tcW w:type="dxa" w:w="4320"/>
          </w:tcPr>
          <w:p>
            <w:r>
              <w:t>A. Domestic (w.e.f. July 9th, 2025)</w:t>
            </w:r>
          </w:p>
        </w:tc>
        <w:tc>
          <w:tcPr>
            <w:tcW w:type="dxa" w:w="4320"/>
          </w:tcPr>
          <w:p>
            <w:r>
              <w:t>2.50% p.a.</w:t>
            </w:r>
          </w:p>
        </w:tc>
      </w:tr>
      <w:tr>
        <w:tc>
          <w:tcPr>
            <w:tcW w:type="dxa" w:w="4320"/>
          </w:tcPr>
          <w:p>
            <w:r>
              <w:t>B. Non Resident (NRE/NRO) (w.e.f. July 9th, 2025)</w:t>
            </w:r>
          </w:p>
        </w:tc>
        <w:tc>
          <w:tcPr>
            <w:tcW w:type="dxa" w:w="4320"/>
          </w:tcPr>
          <w:p>
            <w:r>
              <w:t>2.50% p.a</w:t>
            </w:r>
          </w:p>
        </w:tc>
      </w:tr>
      <w:tr>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r>
    </w:tbl>
    <w:p/>
    <w:p/>
    <w:p>
      <w:r>
        <w:t>Deposit Accounts</w:t>
      </w:r>
    </w:p>
    <w:p>
      <w:r>
        <w:t>Effective July 9th, 2025, daily balances in Savings Account across all account balances will earn 2.50% interest p.a. These interest rates are applicable for both Resident and Non Resident Accounts (NRE/ NRO)</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Up to Rs. 750 Crore</w:t>
            </w:r>
          </w:p>
        </w:tc>
        <w:tc>
          <w:tcPr>
            <w:tcW w:type="dxa" w:w="4320"/>
          </w:tcPr>
          <w:p>
            <w:r>
              <w:t>2.50% p.a.</w:t>
            </w:r>
          </w:p>
        </w:tc>
      </w:tr>
      <w:tr>
        <w:tc>
          <w:tcPr>
            <w:tcW w:type="dxa" w:w="4320"/>
          </w:tcPr>
          <w:p>
            <w:r>
              <w:t># Above Rs. 750 Crore and up to Rs. 1000 Crore</w:t>
            </w:r>
          </w:p>
        </w:tc>
        <w:tc>
          <w:tcPr>
            <w:tcW w:type="dxa" w:w="4320"/>
          </w:tcPr>
          <w:p>
            <w:r>
              <w:t>MIBOR + 5.2 bps p.a.</w:t>
            </w:r>
          </w:p>
        </w:tc>
      </w:tr>
      <w:tr>
        <w:tc>
          <w:tcPr>
            <w:tcW w:type="dxa" w:w="4320"/>
          </w:tcPr>
          <w:p>
            <w:r>
              <w:t># Above Rs. 1000 Crore</w:t>
            </w:r>
          </w:p>
        </w:tc>
        <w:tc>
          <w:tcPr>
            <w:tcW w:type="dxa" w:w="4320"/>
          </w:tcPr>
          <w:p>
            <w:r>
              <w:t>MIBOR +70 bps p.a.</w:t>
            </w:r>
          </w:p>
        </w:tc>
      </w:tr>
    </w:tbl>
    <w:p/>
    <w:p/>
    <w:p>
      <w:r>
        <w:t>Deposit Accounts</w:t>
      </w:r>
    </w:p>
    <w:p>
      <w:r>
        <w:t>Fixed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r>
      <w:tr>
        <w:tc>
          <w:tcPr>
            <w:tcW w:type="dxa" w:w="785"/>
          </w:tcPr>
          <w:p>
            <w:r>
              <w:t>nan</w:t>
            </w:r>
          </w:p>
        </w:tc>
        <w:tc>
          <w:tcPr>
            <w:tcW w:type="dxa" w:w="785"/>
          </w:tcPr>
          <w:p>
            <w:r>
              <w:t>Regular</w:t>
            </w:r>
          </w:p>
        </w:tc>
        <w:tc>
          <w:tcPr>
            <w:tcW w:type="dxa" w:w="785"/>
          </w:tcPr>
          <w:p>
            <w:r>
              <w:t>Regular</w:t>
            </w:r>
          </w:p>
        </w:tc>
        <w:tc>
          <w:tcPr>
            <w:tcW w:type="dxa" w:w="785"/>
          </w:tcPr>
          <w:p>
            <w:r>
              <w:t>Senior Citizen</w:t>
            </w:r>
          </w:p>
        </w:tc>
        <w:tc>
          <w:tcPr>
            <w:tcW w:type="dxa" w:w="785"/>
          </w:tcPr>
          <w:p>
            <w:r>
              <w:t>Senior Citizen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Maturity Periods - Premature Withdrawal Allowed</w:t>
            </w:r>
          </w:p>
        </w:tc>
        <w:tc>
          <w:tcPr>
            <w:tcW w:type="dxa" w:w="785"/>
          </w:tcPr>
          <w:p>
            <w:r>
              <w:t>Less than Rs.3 Crore#</w:t>
            </w:r>
          </w:p>
        </w:tc>
        <w:tc>
          <w:tcPr>
            <w:tcW w:type="dxa" w:w="785"/>
          </w:tcPr>
          <w:p>
            <w:r>
              <w:t>Annualised Yield</w:t>
            </w:r>
          </w:p>
        </w:tc>
        <w:tc>
          <w:tcPr>
            <w:tcW w:type="dxa" w:w="785"/>
          </w:tcPr>
          <w:p>
            <w:r>
              <w:t>Less than Rs.3 Crore#</w:t>
            </w:r>
          </w:p>
        </w:tc>
        <w:tc>
          <w:tcPr>
            <w:tcW w:type="dxa" w:w="785"/>
          </w:tcPr>
          <w:p>
            <w:r>
              <w:t>Annualised Yield</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3.00%</w:t>
            </w:r>
          </w:p>
        </w:tc>
        <w:tc>
          <w:tcPr>
            <w:tcW w:type="dxa" w:w="785"/>
          </w:tcPr>
          <w:p>
            <w:r>
              <w:t>3.00%</w:t>
            </w:r>
          </w:p>
        </w:tc>
        <w:tc>
          <w:tcPr>
            <w:tcW w:type="dxa" w:w="785"/>
          </w:tcPr>
          <w:p>
            <w:r>
              <w:t>3.50%</w:t>
            </w:r>
          </w:p>
        </w:tc>
        <w:tc>
          <w:tcPr>
            <w:tcW w:type="dxa" w:w="785"/>
          </w:tcPr>
          <w:p>
            <w:r>
              <w:t>3.50%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46 - 90 Days</w:t>
            </w:r>
          </w:p>
        </w:tc>
        <w:tc>
          <w:tcPr>
            <w:tcW w:type="dxa" w:w="785"/>
          </w:tcPr>
          <w:p>
            <w:r>
              <w:t>3.50%</w:t>
            </w:r>
          </w:p>
        </w:tc>
        <w:tc>
          <w:tcPr>
            <w:tcW w:type="dxa" w:w="785"/>
          </w:tcPr>
          <w:p>
            <w:r>
              <w:t>3.50%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5.00%</w:t>
            </w:r>
          </w:p>
        </w:tc>
        <w:tc>
          <w:tcPr>
            <w:tcW w:type="dxa" w:w="785"/>
          </w:tcPr>
          <w:p>
            <w:r>
              <w:t>5.50%</w:t>
            </w:r>
          </w:p>
        </w:tc>
        <w:tc>
          <w:tcPr>
            <w:tcW w:type="dxa" w:w="785"/>
          </w:tcPr>
          <w:p>
            <w:r>
              <w:t>5.50%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- 179 Days</w:t>
            </w:r>
          </w:p>
        </w:tc>
        <w:tc>
          <w:tcPr>
            <w:tcW w:type="dxa" w:w="785"/>
          </w:tcPr>
          <w:p>
            <w:r>
              <w:t>4.25%</w:t>
            </w:r>
          </w:p>
        </w:tc>
        <w:tc>
          <w:tcPr>
            <w:tcW w:type="dxa" w:w="785"/>
          </w:tcPr>
          <w:p>
            <w:r>
              <w:t>4.25%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5.75%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269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270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363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364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to 389 Days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390 Days (12 months 25 days)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391 Days - Less than 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 1 Day- less than 2 years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less than 3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and inclusive of 10 years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Deposit Accounts</w:t>
      </w:r>
    </w:p>
    <w:p>
      <w:r>
        <w:t>Fixed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r>
      <w:tr>
        <w:tc>
          <w:tcPr>
            <w:tcW w:type="dxa" w:w="785"/>
          </w:tcPr>
          <w:p>
            <w:r>
              <w:t>Maturity Period - Premature Withdrawal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3.50%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3.50%</w:t>
            </w:r>
          </w:p>
        </w:tc>
        <w:tc>
          <w:tcPr>
            <w:tcW w:type="dxa" w:w="785"/>
          </w:tcPr>
          <w:p>
            <w:r>
              <w:t>4.75%</w:t>
            </w:r>
          </w:p>
        </w:tc>
        <w:tc>
          <w:tcPr>
            <w:tcW w:type="dxa" w:w="785"/>
          </w:tcPr>
          <w:p>
            <w:r>
              <w:t>4.75%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4.25%</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46 - 60 Days</w:t>
            </w:r>
          </w:p>
        </w:tc>
        <w:tc>
          <w:tcPr>
            <w:tcW w:type="dxa" w:w="785"/>
          </w:tcPr>
          <w:p>
            <w:r>
              <w:t>4.50%</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61 - 90 Days</w:t>
            </w:r>
          </w:p>
        </w:tc>
        <w:tc>
          <w:tcPr>
            <w:tcW w:type="dxa" w:w="785"/>
          </w:tcPr>
          <w:p>
            <w:r>
              <w:t>4.50%</w:t>
            </w:r>
          </w:p>
        </w:tc>
        <w:tc>
          <w:tcPr>
            <w:tcW w:type="dxa" w:w="785"/>
          </w:tcPr>
          <w:p>
            <w:r>
              <w:t>5.45%</w:t>
            </w:r>
          </w:p>
        </w:tc>
        <w:tc>
          <w:tcPr>
            <w:tcW w:type="dxa" w:w="785"/>
          </w:tcPr>
          <w:p>
            <w:r>
              <w:t>5.45%</w:t>
            </w:r>
          </w:p>
        </w:tc>
        <w:tc>
          <w:tcPr>
            <w:tcW w:type="dxa" w:w="785"/>
          </w:tcPr>
          <w:p>
            <w:r>
              <w:t>5.45%</w:t>
            </w:r>
          </w:p>
        </w:tc>
        <w:tc>
          <w:tcPr>
            <w:tcW w:type="dxa" w:w="785"/>
          </w:tcPr>
          <w:p>
            <w:r>
              <w:t>5.45%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5.70%</w:t>
            </w:r>
          </w:p>
        </w:tc>
        <w:tc>
          <w:tcPr>
            <w:tcW w:type="dxa" w:w="785"/>
          </w:tcPr>
          <w:p>
            <w:r>
              <w:t>5.70%</w:t>
            </w:r>
          </w:p>
        </w:tc>
        <w:tc>
          <w:tcPr>
            <w:tcW w:type="dxa" w:w="785"/>
          </w:tcPr>
          <w:p>
            <w:r>
              <w:t>5.70%</w:t>
            </w:r>
          </w:p>
        </w:tc>
        <w:tc>
          <w:tcPr>
            <w:tcW w:type="dxa" w:w="785"/>
          </w:tcPr>
          <w:p>
            <w:r>
              <w:t>5.70%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5.50%</w:t>
            </w:r>
          </w:p>
        </w:tc>
        <w:tc>
          <w:tcPr>
            <w:tcW w:type="dxa" w:w="785"/>
          </w:tcPr>
          <w:p>
            <w:r>
              <w:t>6.00%</w:t>
            </w:r>
          </w:p>
        </w:tc>
        <w:tc>
          <w:tcPr>
            <w:tcW w:type="dxa" w:w="785"/>
          </w:tcPr>
          <w:p>
            <w:r>
              <w:t>6.00%</w:t>
            </w:r>
          </w:p>
        </w:tc>
        <w:tc>
          <w:tcPr>
            <w:tcW w:type="dxa" w:w="785"/>
          </w:tcPr>
          <w:p>
            <w:r>
              <w:t>6.00%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6.00%</w:t>
            </w:r>
          </w:p>
        </w:tc>
        <w:tc>
          <w:tcPr>
            <w:tcW w:type="dxa" w:w="785"/>
          </w:tcPr>
          <w:p>
            <w:r>
              <w:t>6.05%</w:t>
            </w:r>
          </w:p>
        </w:tc>
        <w:tc>
          <w:tcPr>
            <w:tcW w:type="dxa" w:w="785"/>
          </w:tcPr>
          <w:p>
            <w:r>
              <w:t>6.05%</w:t>
            </w:r>
          </w:p>
        </w:tc>
        <w:tc>
          <w:tcPr>
            <w:tcW w:type="dxa" w:w="785"/>
          </w:tcPr>
          <w:p>
            <w:r>
              <w:t>6.05%</w:t>
            </w:r>
          </w:p>
        </w:tc>
        <w:tc>
          <w:tcPr>
            <w:tcW w:type="dxa" w:w="785"/>
          </w:tcPr>
          <w:p>
            <w:r>
              <w:t>6.05%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6.35%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&amp; inclusive of 7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Deposit Accounts</w:t>
      </w:r>
    </w:p>
    <w:p>
      <w:r>
        <w:t>Fixed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r>
      <w:tr>
        <w:tc>
          <w:tcPr>
            <w:tcW w:type="dxa" w:w="785"/>
          </w:tcPr>
          <w:p>
            <w:r>
              <w:t>Maturity Period - Premature Withdrawal Not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nan</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nan</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5.65%</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6.20%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6.45%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Deposit Accounts</w:t>
      </w:r>
    </w:p>
    <w:p>
      <w:r>
        <w:t>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181 days</w:t>
            </w:r>
          </w:p>
        </w:tc>
        <w:tc>
          <w:tcPr>
            <w:tcW w:type="dxa" w:w="4320"/>
          </w:tcPr>
          <w:p>
            <w:r>
              <w:t>Nil</w:t>
            </w:r>
          </w:p>
        </w:tc>
      </w:tr>
      <w:tr>
        <w:tc>
          <w:tcPr>
            <w:tcW w:type="dxa" w:w="4320"/>
          </w:tcPr>
          <w:p>
            <w:r>
              <w:t>181 days and above</w:t>
            </w:r>
          </w:p>
        </w:tc>
        <w:tc>
          <w:tcPr>
            <w:tcW w:type="dxa" w:w="4320"/>
          </w:tcPr>
          <w:p>
            <w:r>
              <w:t>0.50%</w:t>
            </w:r>
          </w:p>
        </w:tc>
      </w:tr>
    </w:tbl>
    <w:p/>
    <w:p/>
    <w:p>
      <w:r>
        <w:t>Deposit Accounts</w:t>
      </w:r>
    </w:p>
    <w:p>
      <w:r>
        <w:t>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equal to 180 days</w:t>
            </w:r>
          </w:p>
        </w:tc>
        <w:tc>
          <w:tcPr>
            <w:tcW w:type="dxa" w:w="4320"/>
          </w:tcPr>
          <w:p>
            <w:r>
              <w:t>Nil</w:t>
            </w:r>
          </w:p>
        </w:tc>
      </w:tr>
      <w:tr>
        <w:tc>
          <w:tcPr>
            <w:tcW w:type="dxa" w:w="4320"/>
          </w:tcPr>
          <w:p>
            <w:r>
              <w:t>Greater than 180 days to less than or equal to 364 days</w:t>
            </w:r>
          </w:p>
        </w:tc>
        <w:tc>
          <w:tcPr>
            <w:tcW w:type="dxa" w:w="4320"/>
          </w:tcPr>
          <w:p>
            <w:r>
              <w:t>0.50%</w:t>
            </w:r>
          </w:p>
        </w:tc>
      </w:tr>
      <w:tr>
        <w:tc>
          <w:tcPr>
            <w:tcW w:type="dxa" w:w="4320"/>
          </w:tcPr>
          <w:p>
            <w:r>
              <w:t>Greater than or equal to 365 days</w:t>
            </w:r>
          </w:p>
        </w:tc>
        <w:tc>
          <w:tcPr>
            <w:tcW w:type="dxa" w:w="4320"/>
          </w:tcPr>
          <w:p>
            <w:r>
              <w:t>1.00%</w:t>
            </w:r>
          </w:p>
        </w:tc>
      </w:tr>
    </w:tbl>
    <w:p/>
    <w:p/>
    <w:p>
      <w:r>
        <w:t>Fixed Deposit</w:t>
      </w:r>
    </w:p>
    <w:p>
      <w:r>
        <w:t>Recurring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r>
      <w:tr>
        <w:tc>
          <w:tcPr>
            <w:tcW w:type="dxa" w:w="785"/>
          </w:tcPr>
          <w:p>
            <w:r>
              <w:t>Tenure</w:t>
            </w:r>
          </w:p>
        </w:tc>
        <w:tc>
          <w:tcPr>
            <w:tcW w:type="dxa" w:w="785"/>
          </w:tcPr>
          <w:p>
            <w:r>
              <w:t>Interest Rate p.a. ( %)</w:t>
            </w:r>
          </w:p>
        </w:tc>
        <w:tc>
          <w:tcPr>
            <w:tcW w:type="dxa" w:w="785"/>
          </w:tcPr>
          <w:p>
            <w:r>
              <w:t>Senior Citizen Rates p.a. (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w:t>
            </w:r>
          </w:p>
        </w:tc>
        <w:tc>
          <w:tcPr>
            <w:tcW w:type="dxa" w:w="785"/>
          </w:tcPr>
          <w:p>
            <w:r>
              <w:t>5.50%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21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24 Months</w:t>
            </w:r>
          </w:p>
        </w:tc>
        <w:tc>
          <w:tcPr>
            <w:tcW w:type="dxa" w:w="785"/>
          </w:tcPr>
          <w:p>
            <w:r>
              <w:t>6.50%</w:t>
            </w:r>
          </w:p>
        </w:tc>
        <w:tc>
          <w:tcPr>
            <w:tcW w:type="dxa" w:w="785"/>
          </w:tcPr>
          <w:p>
            <w:r>
              <w:t>7.00%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33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 less than 4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 less than 5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- 10years</w:t>
            </w:r>
          </w:p>
        </w:tc>
        <w:tc>
          <w:tcPr>
            <w:tcW w:type="dxa" w:w="785"/>
          </w:tcPr>
          <w:p>
            <w:r>
              <w:t>6.25%</w:t>
            </w:r>
          </w:p>
        </w:tc>
        <w:tc>
          <w:tcPr>
            <w:tcW w:type="dxa" w:w="785"/>
          </w:tcPr>
          <w:p>
            <w:r>
              <w:t>6.75%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r>
      <w:tr>
        <w:tc>
          <w:tcPr>
            <w:tcW w:type="dxa" w:w="785"/>
          </w:tcPr>
          <w:p>
            <w:r>
              <w:t>FCNR (B) Deposit</w:t>
            </w:r>
          </w:p>
        </w:tc>
        <w:tc>
          <w:tcPr>
            <w:tcW w:type="dxa" w:w="785"/>
          </w:tcPr>
          <w:p>
            <w:r>
              <w:t>USD (&lt; 0.5 mio)</w:t>
            </w:r>
          </w:p>
        </w:tc>
        <w:tc>
          <w:tcPr>
            <w:tcW w:type="dxa" w:w="785"/>
          </w:tcPr>
          <w:p>
            <w:r>
              <w:t>USD (&gt;=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w:t>
            </w:r>
          </w:p>
        </w:tc>
        <w:tc>
          <w:tcPr>
            <w:tcW w:type="dxa" w:w="785"/>
          </w:tcPr>
          <w:p>
            <w:r>
              <w:t>4.50%</w:t>
            </w:r>
          </w:p>
        </w:tc>
        <w:tc>
          <w:tcPr>
            <w:tcW w:type="dxa" w:w="785"/>
          </w:tcPr>
          <w:p>
            <w:r>
              <w:t>4.50%</w:t>
            </w:r>
          </w:p>
        </w:tc>
        <w:tc>
          <w:tcPr>
            <w:tcW w:type="dxa" w:w="785"/>
          </w:tcPr>
          <w:p>
            <w:r>
              <w:t>4.50%</w:t>
            </w:r>
          </w:p>
        </w:tc>
        <w:tc>
          <w:tcPr>
            <w:tcW w:type="dxa" w:w="785"/>
          </w:tcPr>
          <w:p>
            <w:r>
              <w:t>2.55%</w:t>
            </w:r>
          </w:p>
        </w:tc>
        <w:tc>
          <w:tcPr>
            <w:tcW w:type="dxa" w:w="785"/>
          </w:tcPr>
          <w:p>
            <w:r>
              <w:t>4.00%</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4.00%</w:t>
            </w:r>
          </w:p>
        </w:tc>
        <w:tc>
          <w:tcPr>
            <w:tcW w:type="dxa" w:w="785"/>
          </w:tcPr>
          <w:p>
            <w:r>
              <w:t>4.00%</w:t>
            </w:r>
          </w:p>
        </w:tc>
        <w:tc>
          <w:tcPr>
            <w:tcW w:type="dxa" w:w="785"/>
          </w:tcPr>
          <w:p>
            <w:r>
              <w:t>4.30%</w:t>
            </w:r>
          </w:p>
        </w:tc>
        <w:tc>
          <w:tcPr>
            <w:tcW w:type="dxa" w:w="785"/>
          </w:tcPr>
          <w:p>
            <w:r>
              <w:t>1.25%</w:t>
            </w:r>
          </w:p>
        </w:tc>
        <w:tc>
          <w:tcPr>
            <w:tcW w:type="dxa" w:w="785"/>
          </w:tcPr>
          <w:p>
            <w:r>
              <w:t>3.85%</w:t>
            </w:r>
          </w:p>
        </w:tc>
        <w:tc>
          <w:tcPr>
            <w:tcW w:type="dxa" w:w="785"/>
          </w:tcPr>
          <w:p>
            <w:r>
              <w:t>1.65%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 - Less than 4 Year</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3.70%</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 - Less than 5 Year</w:t>
            </w:r>
          </w:p>
        </w:tc>
        <w:tc>
          <w:tcPr>
            <w:tcW w:type="dxa" w:w="785"/>
          </w:tcPr>
          <w:p>
            <w:r>
              <w:t>3.60%</w:t>
            </w:r>
          </w:p>
        </w:tc>
        <w:tc>
          <w:tcPr>
            <w:tcW w:type="dxa" w:w="785"/>
          </w:tcPr>
          <w:p>
            <w:r>
              <w:t>3.60%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 Only</w:t>
            </w:r>
          </w:p>
        </w:tc>
        <w:tc>
          <w:tcPr>
            <w:tcW w:type="dxa" w:w="785"/>
          </w:tcPr>
          <w:p>
            <w:r>
              <w:t>3.50%</w:t>
            </w:r>
          </w:p>
        </w:tc>
        <w:tc>
          <w:tcPr>
            <w:tcW w:type="dxa" w:w="785"/>
          </w:tcPr>
          <w:p>
            <w:r>
              <w:t>3.50%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Premature Penalty</w:t>
            </w:r>
          </w:p>
        </w:tc>
        <w:tc>
          <w:tcPr>
            <w:tcW w:type="dxa" w:w="960"/>
          </w:tcPr>
          <w:p>
            <w:r>
              <w:t>USD</w:t>
            </w:r>
          </w:p>
        </w:tc>
        <w:tc>
          <w:tcPr>
            <w:tcW w:type="dxa" w:w="960"/>
          </w:tcPr>
          <w:p>
            <w:r>
              <w:t>USD</w:t>
            </w:r>
          </w:p>
        </w:tc>
        <w:tc>
          <w:tcPr>
            <w:tcW w:type="dxa" w:w="960"/>
          </w:tcPr>
          <w:p>
            <w:r>
              <w:t>GBP</w:t>
            </w:r>
          </w:p>
        </w:tc>
        <w:tc>
          <w:tcPr>
            <w:tcW w:type="dxa" w:w="960"/>
          </w:tcPr>
          <w:p>
            <w:r>
              <w:t>EURO</w:t>
            </w:r>
          </w:p>
        </w:tc>
        <w:tc>
          <w:tcPr>
            <w:tcW w:type="dxa" w:w="960"/>
          </w:tcPr>
          <w:p>
            <w:r>
              <w:t>YEN</w:t>
            </w:r>
          </w:p>
        </w:tc>
        <w:tc>
          <w:tcPr>
            <w:tcW w:type="dxa" w:w="960"/>
          </w:tcPr>
          <w:p>
            <w:r>
              <w:t>AUD</w:t>
            </w:r>
          </w:p>
        </w:tc>
        <w:tc>
          <w:tcPr>
            <w:tcW w:type="dxa" w:w="960"/>
          </w:tcPr>
          <w:p>
            <w:r>
              <w:t>SGD</w:t>
            </w:r>
          </w:p>
        </w:tc>
        <w:tc>
          <w:tcPr>
            <w:tcW w:type="dxa" w:w="960"/>
          </w:tcPr>
          <w:p>
            <w:r>
              <w:t>nan</w:t>
            </w:r>
          </w:p>
        </w:tc>
      </w:tr>
      <w:tr>
        <w:tc>
          <w:tcPr>
            <w:tcW w:type="dxa" w:w="960"/>
          </w:tcPr>
          <w:p>
            <w:r>
              <w:t>Premature Penalty</w:t>
            </w:r>
          </w:p>
        </w:tc>
        <w:tc>
          <w:tcPr>
            <w:tcW w:type="dxa" w:w="960"/>
          </w:tcPr>
          <w:p>
            <w:r>
              <w:t>&lt; 0.5 mio</w:t>
            </w:r>
          </w:p>
        </w:tc>
        <w:tc>
          <w:tcPr>
            <w:tcW w:type="dxa" w:w="960"/>
          </w:tcPr>
          <w:p>
            <w:r>
              <w:t>&gt;=0.5 mio</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Premature Penalty</w:t>
            </w:r>
          </w:p>
        </w:tc>
        <w:tc>
          <w:tcPr>
            <w:tcW w:type="dxa" w:w="960"/>
          </w:tcPr>
          <w:p>
            <w:r>
              <w:t>nan</w:t>
            </w:r>
          </w:p>
        </w:tc>
        <w:tc>
          <w:tcPr>
            <w:tcW w:type="dxa" w:w="960"/>
          </w:tcPr>
          <w:p>
            <w:r>
              <w:t>0.25%</w:t>
            </w:r>
          </w:p>
        </w:tc>
        <w:tc>
          <w:tcPr>
            <w:tcW w:type="dxa" w:w="960"/>
          </w:tcPr>
          <w:p>
            <w:r>
              <w:t>0.25%</w:t>
            </w:r>
          </w:p>
        </w:tc>
        <w:tc>
          <w:tcPr>
            <w:tcW w:type="dxa" w:w="960"/>
          </w:tcPr>
          <w:p>
            <w:r>
              <w:t>0.25%</w:t>
            </w:r>
          </w:p>
        </w:tc>
        <w:tc>
          <w:tcPr>
            <w:tcW w:type="dxa" w:w="960"/>
          </w:tcPr>
          <w:p>
            <w:r>
              <w:t>0.00%</w:t>
            </w:r>
          </w:p>
        </w:tc>
        <w:tc>
          <w:tcPr>
            <w:tcW w:type="dxa" w:w="960"/>
          </w:tcPr>
          <w:p>
            <w:r>
              <w:t>0.00%</w:t>
            </w:r>
          </w:p>
        </w:tc>
        <w:tc>
          <w:tcPr>
            <w:tcW w:type="dxa" w:w="960"/>
          </w:tcPr>
          <w:p>
            <w:r>
              <w:t>0.25%</w:t>
            </w:r>
          </w:p>
        </w:tc>
        <w:tc>
          <w:tcPr>
            <w:tcW w:type="dxa" w:w="960"/>
          </w:tcPr>
          <w:p>
            <w:r>
              <w:t>0.10%</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r>
      <w:tr>
        <w:tc>
          <w:tcPr>
            <w:tcW w:type="dxa" w:w="785"/>
          </w:tcPr>
          <w:p>
            <w:r>
              <w:t>RFC Deposit</w:t>
            </w:r>
          </w:p>
        </w:tc>
        <w:tc>
          <w:tcPr>
            <w:tcW w:type="dxa" w:w="785"/>
          </w:tcPr>
          <w:p>
            <w:r>
              <w:t>USD(&lt; 0.5 mio)</w:t>
            </w:r>
          </w:p>
        </w:tc>
        <w:tc>
          <w:tcPr>
            <w:tcW w:type="dxa" w:w="785"/>
          </w:tcPr>
          <w:p>
            <w:r>
              <w:t>USD(≥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days - Less than 6 months</w:t>
            </w:r>
          </w:p>
        </w:tc>
        <w:tc>
          <w:tcPr>
            <w:tcW w:type="dxa" w:w="785"/>
          </w:tcPr>
          <w:p>
            <w:r>
              <w:t>0.75%</w:t>
            </w:r>
          </w:p>
        </w:tc>
        <w:tc>
          <w:tcPr>
            <w:tcW w:type="dxa" w:w="785"/>
          </w:tcPr>
          <w:p>
            <w:r>
              <w:t>0.75%</w:t>
            </w:r>
          </w:p>
        </w:tc>
        <w:tc>
          <w:tcPr>
            <w:tcW w:type="dxa" w:w="785"/>
          </w:tcPr>
          <w:p>
            <w:r>
              <w:t>0.25%</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 - Less than 1 Year</w:t>
            </w:r>
          </w:p>
        </w:tc>
        <w:tc>
          <w:tcPr>
            <w:tcW w:type="dxa" w:w="785"/>
          </w:tcPr>
          <w:p>
            <w:r>
              <w:t>1.50%</w:t>
            </w:r>
          </w:p>
        </w:tc>
        <w:tc>
          <w:tcPr>
            <w:tcW w:type="dxa" w:w="785"/>
          </w:tcPr>
          <w:p>
            <w:r>
              <w:t>1.50%</w:t>
            </w:r>
          </w:p>
        </w:tc>
        <w:tc>
          <w:tcPr>
            <w:tcW w:type="dxa" w:w="785"/>
          </w:tcPr>
          <w:p>
            <w:r>
              <w:t>0.50%</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years</w:t>
            </w:r>
          </w:p>
        </w:tc>
        <w:tc>
          <w:tcPr>
            <w:tcW w:type="dxa" w:w="785"/>
          </w:tcPr>
          <w:p>
            <w:r>
              <w:t>4.50%</w:t>
            </w:r>
          </w:p>
        </w:tc>
        <w:tc>
          <w:tcPr>
            <w:tcW w:type="dxa" w:w="785"/>
          </w:tcPr>
          <w:p>
            <w:r>
              <w:t>4.50%</w:t>
            </w:r>
          </w:p>
        </w:tc>
        <w:tc>
          <w:tcPr>
            <w:tcW w:type="dxa" w:w="785"/>
          </w:tcPr>
          <w:p>
            <w:r>
              <w:t>4.50%</w:t>
            </w:r>
          </w:p>
        </w:tc>
        <w:tc>
          <w:tcPr>
            <w:tcW w:type="dxa" w:w="785"/>
          </w:tcPr>
          <w:p>
            <w:r>
              <w:t>2.55%</w:t>
            </w:r>
          </w:p>
        </w:tc>
        <w:tc>
          <w:tcPr>
            <w:tcW w:type="dxa" w:w="785"/>
          </w:tcPr>
          <w:p>
            <w:r>
              <w:t>4.00%</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4.00%</w:t>
            </w:r>
          </w:p>
        </w:tc>
        <w:tc>
          <w:tcPr>
            <w:tcW w:type="dxa" w:w="785"/>
          </w:tcPr>
          <w:p>
            <w:r>
              <w:t>4.00%</w:t>
            </w:r>
          </w:p>
        </w:tc>
        <w:tc>
          <w:tcPr>
            <w:tcW w:type="dxa" w:w="785"/>
          </w:tcPr>
          <w:p>
            <w:r>
              <w:t>4.30%</w:t>
            </w:r>
          </w:p>
        </w:tc>
        <w:tc>
          <w:tcPr>
            <w:tcW w:type="dxa" w:w="785"/>
          </w:tcPr>
          <w:p>
            <w:r>
              <w:t>1.25%</w:t>
            </w:r>
          </w:p>
        </w:tc>
        <w:tc>
          <w:tcPr>
            <w:tcW w:type="dxa" w:w="785"/>
          </w:tcPr>
          <w:p>
            <w:r>
              <w:t>3.85%</w:t>
            </w:r>
          </w:p>
        </w:tc>
        <w:tc>
          <w:tcPr>
            <w:tcW w:type="dxa" w:w="785"/>
          </w:tcPr>
          <w:p>
            <w:r>
              <w:t>1.65%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Only</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3.70%</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p>
      <w:r>
        <w:t>RFC Deposit</w:t>
      </w:r>
    </w:p>
    <w:p>
      <w:r>
        <w:t>Loans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Rate of Interest</w:t>
            </w:r>
          </w:p>
        </w:tc>
        <w:tc>
          <w:tcPr>
            <w:tcW w:type="dxa" w:w="1728"/>
          </w:tcPr>
          <w:p>
            <w:r>
              <w:t>Rate of Interest</w:t>
            </w:r>
          </w:p>
        </w:tc>
        <w:tc>
          <w:tcPr>
            <w:tcW w:type="dxa" w:w="1728"/>
          </w:tcPr>
          <w:p>
            <w:r>
              <w:t>Rate of Interest</w:t>
            </w:r>
          </w:p>
        </w:tc>
        <w:tc>
          <w:tcPr>
            <w:tcW w:type="dxa" w:w="1728"/>
          </w:tcPr>
          <w:p>
            <w:r>
              <w:t>Processing fees (excluding GST)</w:t>
            </w:r>
          </w:p>
        </w:tc>
      </w:tr>
      <w:tr>
        <w:tc>
          <w:tcPr>
            <w:tcW w:type="dxa" w:w="1728"/>
          </w:tcPr>
          <w:p>
            <w:r>
              <w:t>nan</w:t>
            </w:r>
          </w:p>
        </w:tc>
        <w:tc>
          <w:tcPr>
            <w:tcW w:type="dxa" w:w="1728"/>
          </w:tcPr>
          <w:p>
            <w:r>
              <w:t>Customer Type</w:t>
            </w:r>
          </w:p>
        </w:tc>
        <w:tc>
          <w:tcPr>
            <w:tcW w:type="dxa" w:w="1728"/>
          </w:tcPr>
          <w:p>
            <w:r>
              <w:t>Effective Rate of Interest</w:t>
            </w:r>
          </w:p>
        </w:tc>
        <w:tc>
          <w:tcPr>
            <w:tcW w:type="dxa" w:w="1728"/>
          </w:tcPr>
          <w:p>
            <w:r>
              <w:t>RR+Spread</w:t>
            </w:r>
          </w:p>
        </w:tc>
        <w:tc>
          <w:tcPr>
            <w:tcW w:type="dxa" w:w="1728"/>
          </w:tcPr>
          <w:p>
            <w:r>
              <w:t>nan</w:t>
            </w:r>
          </w:p>
        </w:tc>
      </w:tr>
      <w:tr>
        <w:tc>
          <w:tcPr>
            <w:tcW w:type="dxa" w:w="1728"/>
          </w:tcPr>
          <w:p>
            <w:r>
              <w:t>Housing Finance and Affordable Housing</w:t>
            </w:r>
          </w:p>
        </w:tc>
        <w:tc>
          <w:tcPr>
            <w:tcW w:type="dxa" w:w="1728"/>
          </w:tcPr>
          <w:p>
            <w:r>
              <w:t>Floating category (Repo Rate 5.50%)</w:t>
            </w:r>
          </w:p>
        </w:tc>
        <w:tc>
          <w:tcPr>
            <w:tcW w:type="dxa" w:w="1728"/>
          </w:tcPr>
          <w:p>
            <w:r>
              <w:t>nan</w:t>
            </w:r>
          </w:p>
        </w:tc>
        <w:tc>
          <w:tcPr>
            <w:tcW w:type="dxa" w:w="1728"/>
          </w:tcPr>
          <w:p>
            <w:r>
              <w:t>nan</w:t>
            </w:r>
          </w:p>
        </w:tc>
        <w:tc>
          <w:tcPr>
            <w:tcW w:type="dxa" w:w="1728"/>
          </w:tcPr>
          <w:p>
            <w:r>
              <w:t>nan</w:t>
            </w:r>
          </w:p>
        </w:tc>
      </w:tr>
      <w:tr>
        <w:tc>
          <w:tcPr>
            <w:tcW w:type="dxa" w:w="1728"/>
          </w:tcPr>
          <w:p>
            <w:r>
              <w:t>Housing Finance and Affordable Housing</w:t>
            </w:r>
          </w:p>
        </w:tc>
        <w:tc>
          <w:tcPr>
            <w:tcW w:type="dxa" w:w="1728"/>
          </w:tcPr>
          <w:p>
            <w:r>
              <w:t>For Salaried individuals</w:t>
            </w:r>
          </w:p>
        </w:tc>
        <w:tc>
          <w:tcPr>
            <w:tcW w:type="dxa" w:w="1728"/>
          </w:tcPr>
          <w:p>
            <w:r>
              <w:t>7.99% - 12.00%</w:t>
            </w:r>
          </w:p>
        </w:tc>
        <w:tc>
          <w:tcPr>
            <w:tcW w:type="dxa" w:w="1728"/>
          </w:tcPr>
          <w:p>
            <w:r>
              <w:t>-</w:t>
            </w:r>
          </w:p>
        </w:tc>
        <w:tc>
          <w:tcPr>
            <w:tcW w:type="dxa" w:w="1728"/>
          </w:tcPr>
          <w:p>
            <w:r>
              <w:t>Upto 2.00%</w:t>
            </w:r>
          </w:p>
        </w:tc>
      </w:tr>
      <w:tr>
        <w:tc>
          <w:tcPr>
            <w:tcW w:type="dxa" w:w="1728"/>
          </w:tcPr>
          <w:p>
            <w:r>
              <w:t>Housing Finance and Affordable Housing</w:t>
            </w:r>
          </w:p>
        </w:tc>
        <w:tc>
          <w:tcPr>
            <w:tcW w:type="dxa" w:w="1728"/>
          </w:tcPr>
          <w:p>
            <w:r>
              <w:t>For Self Employed</w:t>
            </w:r>
          </w:p>
        </w:tc>
        <w:tc>
          <w:tcPr>
            <w:tcW w:type="dxa" w:w="1728"/>
          </w:tcPr>
          <w:p>
            <w:r>
              <w:t>7.99% - 13.30%</w:t>
            </w:r>
          </w:p>
        </w:tc>
        <w:tc>
          <w:tcPr>
            <w:tcW w:type="dxa" w:w="1728"/>
          </w:tcPr>
          <w:p>
            <w:r>
              <w:t>-</w:t>
            </w:r>
          </w:p>
        </w:tc>
        <w:tc>
          <w:tcPr>
            <w:tcW w:type="dxa" w:w="1728"/>
          </w:tcPr>
          <w:p>
            <w:r>
              <w:t>Upto 2.00%</w:t>
            </w:r>
          </w:p>
        </w:tc>
      </w:tr>
      <w:tr>
        <w:tc>
          <w:tcPr>
            <w:tcW w:type="dxa" w:w="1728"/>
          </w:tcPr>
          <w:p>
            <w:r>
              <w:t>Business Loan</w:t>
            </w:r>
          </w:p>
        </w:tc>
        <w:tc>
          <w:tcPr>
            <w:tcW w:type="dxa" w:w="1728"/>
          </w:tcPr>
          <w:p>
            <w:r>
              <w:t>Individual</w:t>
            </w:r>
          </w:p>
        </w:tc>
        <w:tc>
          <w:tcPr>
            <w:tcW w:type="dxa" w:w="1728"/>
          </w:tcPr>
          <w:p>
            <w:r>
              <w:t>10.50% - 31.50%</w:t>
            </w:r>
          </w:p>
        </w:tc>
        <w:tc>
          <w:tcPr>
            <w:tcW w:type="dxa" w:w="1728"/>
          </w:tcPr>
          <w:p>
            <w:r>
              <w:t>Fixed Rate</w:t>
            </w:r>
          </w:p>
        </w:tc>
        <w:tc>
          <w:tcPr>
            <w:tcW w:type="dxa" w:w="1728"/>
          </w:tcPr>
          <w:p>
            <w:r>
              <w:t>Upto 2.00% + GST</w:t>
            </w:r>
          </w:p>
        </w:tc>
      </w:tr>
      <w:tr>
        <w:tc>
          <w:tcPr>
            <w:tcW w:type="dxa" w:w="1728"/>
          </w:tcPr>
          <w:p>
            <w:r>
              <w:t>Personal Loan</w:t>
            </w:r>
          </w:p>
        </w:tc>
        <w:tc>
          <w:tcPr>
            <w:tcW w:type="dxa" w:w="1728"/>
          </w:tcPr>
          <w:p>
            <w:r>
              <w:t>Salaried individuals</w:t>
            </w:r>
          </w:p>
        </w:tc>
        <w:tc>
          <w:tcPr>
            <w:tcW w:type="dxa" w:w="1728"/>
          </w:tcPr>
          <w:p>
            <w:r>
              <w:t>10.25% - 30%</w:t>
            </w:r>
          </w:p>
        </w:tc>
        <w:tc>
          <w:tcPr>
            <w:tcW w:type="dxa" w:w="1728"/>
          </w:tcPr>
          <w:p>
            <w:r>
              <w:t>Fixed Rate</w:t>
            </w:r>
          </w:p>
        </w:tc>
        <w:tc>
          <w:tcPr>
            <w:tcW w:type="dxa" w:w="1728"/>
          </w:tcPr>
          <w:p>
            <w:r>
              <w:t>Upto 5.00% + applicable taxes</w:t>
            </w:r>
          </w:p>
        </w:tc>
      </w:tr>
      <w:tr>
        <w:tc>
          <w:tcPr>
            <w:tcW w:type="dxa" w:w="1728"/>
          </w:tcPr>
          <w:p>
            <w:r>
              <w:t>Loan Against Property and Affordable LAP</w:t>
            </w:r>
          </w:p>
        </w:tc>
        <w:tc>
          <w:tcPr>
            <w:tcW w:type="dxa" w:w="1728"/>
          </w:tcPr>
          <w:p>
            <w:r>
              <w:t>Individual or Non individual</w:t>
            </w:r>
          </w:p>
        </w:tc>
        <w:tc>
          <w:tcPr>
            <w:tcW w:type="dxa" w:w="1728"/>
          </w:tcPr>
          <w:p>
            <w:r>
              <w:t>9.15% - 16%</w:t>
            </w:r>
          </w:p>
        </w:tc>
        <w:tc>
          <w:tcPr>
            <w:tcW w:type="dxa" w:w="1728"/>
          </w:tcPr>
          <w:p>
            <w:r>
              <w:t>RR+ (2.9-8.75)</w:t>
            </w:r>
          </w:p>
        </w:tc>
        <w:tc>
          <w:tcPr>
            <w:tcW w:type="dxa" w:w="1728"/>
          </w:tcPr>
          <w:p>
            <w:r>
              <w:t>Upto 2.00%</w:t>
            </w:r>
          </w:p>
        </w:tc>
      </w:tr>
      <w:tr>
        <w:tc>
          <w:tcPr>
            <w:tcW w:type="dxa" w:w="1728"/>
          </w:tcPr>
          <w:p>
            <w:r>
              <w:t>Loan Against Securities</w:t>
            </w:r>
          </w:p>
        </w:tc>
        <w:tc>
          <w:tcPr>
            <w:tcW w:type="dxa" w:w="1728"/>
          </w:tcPr>
          <w:p>
            <w:r>
              <w:t>Individual or Non individual</w:t>
            </w:r>
          </w:p>
        </w:tc>
        <w:tc>
          <w:tcPr>
            <w:tcW w:type="dxa" w:w="1728"/>
          </w:tcPr>
          <w:p>
            <w:r>
              <w:t>10.50% - 12.00%</w:t>
            </w:r>
          </w:p>
        </w:tc>
        <w:tc>
          <w:tcPr>
            <w:tcW w:type="dxa" w:w="1728"/>
          </w:tcPr>
          <w:p>
            <w:r>
              <w:t>5.50% + 5.00%5.50% + 6.50%</w:t>
            </w:r>
          </w:p>
        </w:tc>
        <w:tc>
          <w:tcPr>
            <w:tcW w:type="dxa" w:w="1728"/>
          </w:tcPr>
          <w:p>
            <w:r>
              <w:t>For Digital cases - Rs. 1,499/- For Equity (Non-Digital), Debt - MF/FMP/, Bonds – Up to 2% of the Loan/Sanctioned credit limit subject to Minimum of Rs. 2,500/-) For other physical securities (LIC / Pvt Insurance policies) – Up to 2% of the Loan/Sanctioned credit limit subject to Minimum of Rs. 5,000/-</w:t>
            </w:r>
          </w:p>
        </w:tc>
      </w:tr>
      <w:tr>
        <w:tc>
          <w:tcPr>
            <w:tcW w:type="dxa" w:w="1728"/>
          </w:tcPr>
          <w:p>
            <w:r>
              <w:t>Consumer Durables</w:t>
            </w:r>
          </w:p>
        </w:tc>
        <w:tc>
          <w:tcPr>
            <w:tcW w:type="dxa" w:w="1728"/>
          </w:tcPr>
          <w:p>
            <w:r>
              <w:t>Individual</w:t>
            </w:r>
          </w:p>
        </w:tc>
        <w:tc>
          <w:tcPr>
            <w:tcW w:type="dxa" w:w="1728"/>
          </w:tcPr>
          <w:p>
            <w:r>
              <w:t>10% - 40% (CIRR)</w:t>
            </w:r>
          </w:p>
        </w:tc>
        <w:tc>
          <w:tcPr>
            <w:tcW w:type="dxa" w:w="1728"/>
          </w:tcPr>
          <w:p>
            <w:r>
              <w:t>Fixed Rate</w:t>
            </w:r>
          </w:p>
        </w:tc>
        <w:tc>
          <w:tcPr>
            <w:tcW w:type="dxa" w:w="1728"/>
          </w:tcPr>
          <w:p>
            <w:r>
              <w:t>Rs. 99 onwards on select products, merchants, payment mode is applicable. There are wide range of schemes with NIL processing fee for consumers.</w:t>
            </w:r>
          </w:p>
        </w:tc>
      </w:tr>
      <w:tr>
        <w:tc>
          <w:tcPr>
            <w:tcW w:type="dxa" w:w="1728"/>
          </w:tcPr>
          <w:p>
            <w:r>
              <w:t>Educational Loan</w:t>
            </w:r>
          </w:p>
        </w:tc>
        <w:tc>
          <w:tcPr>
            <w:tcW w:type="dxa" w:w="1728"/>
          </w:tcPr>
          <w:p>
            <w:r>
              <w:t>nan</w:t>
            </w:r>
          </w:p>
        </w:tc>
        <w:tc>
          <w:tcPr>
            <w:tcW w:type="dxa" w:w="1728"/>
          </w:tcPr>
          <w:p>
            <w:r>
              <w:t>11% - 17%</w:t>
            </w:r>
          </w:p>
        </w:tc>
        <w:tc>
          <w:tcPr>
            <w:tcW w:type="dxa" w:w="1728"/>
          </w:tcPr>
          <w:p>
            <w:r>
              <w:t>Fixed Rate</w:t>
            </w:r>
          </w:p>
        </w:tc>
        <w:tc>
          <w:tcPr>
            <w:tcW w:type="dxa" w:w="1728"/>
          </w:tcPr>
          <w:p>
            <w:r>
              <w:t>Upto 2.00% + applicable taxes</w:t>
            </w:r>
          </w:p>
        </w:tc>
      </w:tr>
      <w:tr>
        <w:tc>
          <w:tcPr>
            <w:tcW w:type="dxa" w:w="1728"/>
          </w:tcPr>
          <w:p>
            <w:r>
              <w:t>Healthcare Finance</w:t>
            </w:r>
          </w:p>
        </w:tc>
        <w:tc>
          <w:tcPr>
            <w:tcW w:type="dxa" w:w="1728"/>
          </w:tcPr>
          <w:p>
            <w:r>
              <w:t>nan</w:t>
            </w:r>
          </w:p>
        </w:tc>
        <w:tc>
          <w:tcPr>
            <w:tcW w:type="dxa" w:w="1728"/>
          </w:tcPr>
          <w:p>
            <w:r>
              <w:t>9% - 12%</w:t>
            </w:r>
          </w:p>
        </w:tc>
        <w:tc>
          <w:tcPr>
            <w:tcW w:type="dxa" w:w="1728"/>
          </w:tcPr>
          <w:p>
            <w:r>
              <w:t>Floating Rate</w:t>
            </w:r>
          </w:p>
        </w:tc>
        <w:tc>
          <w:tcPr>
            <w:tcW w:type="dxa" w:w="1728"/>
          </w:tcPr>
          <w:p>
            <w:r>
              <w:t>Upto 2.00% + applicable taxes</w:t>
            </w:r>
          </w:p>
        </w:tc>
      </w:tr>
      <w:tr>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r>
    </w:tbl>
    <w:p/>
    <w:p/>
    <w:p>
      <w:r>
        <w:t>RFC Deposit</w:t>
      </w:r>
    </w:p>
    <w:p>
      <w:r>
        <w:t>Loans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nan</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Housing Loans and Affordable Housing</w:t>
            </w:r>
          </w:p>
        </w:tc>
        <w:tc>
          <w:tcPr>
            <w:tcW w:type="dxa" w:w="2160"/>
          </w:tcPr>
          <w:p>
            <w:r>
              <w:t>7.80%</w:t>
            </w:r>
          </w:p>
        </w:tc>
        <w:tc>
          <w:tcPr>
            <w:tcW w:type="dxa" w:w="2160"/>
          </w:tcPr>
          <w:p>
            <w:r>
              <w:t>14.00%</w:t>
            </w:r>
          </w:p>
        </w:tc>
        <w:tc>
          <w:tcPr>
            <w:tcW w:type="dxa" w:w="2160"/>
          </w:tcPr>
          <w:p>
            <w:r>
              <w:t>8.57%</w:t>
            </w:r>
          </w:p>
        </w:tc>
      </w:tr>
      <w:tr>
        <w:tc>
          <w:tcPr>
            <w:tcW w:type="dxa" w:w="2160"/>
          </w:tcPr>
          <w:p>
            <w:r>
              <w:t>Loan Against Property And Affordable LAP</w:t>
            </w:r>
          </w:p>
        </w:tc>
        <w:tc>
          <w:tcPr>
            <w:tcW w:type="dxa" w:w="2160"/>
          </w:tcPr>
          <w:p>
            <w:r>
              <w:t>8.20%</w:t>
            </w:r>
          </w:p>
        </w:tc>
        <w:tc>
          <w:tcPr>
            <w:tcW w:type="dxa" w:w="2160"/>
          </w:tcPr>
          <w:p>
            <w:r>
              <w:t>15.00%</w:t>
            </w:r>
          </w:p>
        </w:tc>
        <w:tc>
          <w:tcPr>
            <w:tcW w:type="dxa" w:w="2160"/>
          </w:tcPr>
          <w:p>
            <w:r>
              <w:t>9.39%</w:t>
            </w:r>
          </w:p>
        </w:tc>
      </w:tr>
      <w:tr>
        <w:tc>
          <w:tcPr>
            <w:tcW w:type="dxa" w:w="2160"/>
          </w:tcPr>
          <w:p>
            <w:r>
              <w:t>Personal Loans</w:t>
            </w:r>
          </w:p>
        </w:tc>
        <w:tc>
          <w:tcPr>
            <w:tcW w:type="dxa" w:w="2160"/>
          </w:tcPr>
          <w:p>
            <w:r>
              <w:t>10.00%</w:t>
            </w:r>
          </w:p>
        </w:tc>
        <w:tc>
          <w:tcPr>
            <w:tcW w:type="dxa" w:w="2160"/>
          </w:tcPr>
          <w:p>
            <w:r>
              <w:t>30.00%</w:t>
            </w:r>
          </w:p>
        </w:tc>
        <w:tc>
          <w:tcPr>
            <w:tcW w:type="dxa" w:w="2160"/>
          </w:tcPr>
          <w:p>
            <w:r>
              <w:t>17.15%</w:t>
            </w:r>
          </w:p>
        </w:tc>
      </w:tr>
      <w:tr>
        <w:tc>
          <w:tcPr>
            <w:tcW w:type="dxa" w:w="2160"/>
          </w:tcPr>
          <w:p>
            <w:r>
              <w:t>Loan Against Securities</w:t>
            </w:r>
          </w:p>
        </w:tc>
        <w:tc>
          <w:tcPr>
            <w:tcW w:type="dxa" w:w="2160"/>
          </w:tcPr>
          <w:p>
            <w:r>
              <w:t>8.35%</w:t>
            </w:r>
          </w:p>
        </w:tc>
        <w:tc>
          <w:tcPr>
            <w:tcW w:type="dxa" w:w="2160"/>
          </w:tcPr>
          <w:p>
            <w:r>
              <w:t>13.70%</w:t>
            </w:r>
          </w:p>
        </w:tc>
        <w:tc>
          <w:tcPr>
            <w:tcW w:type="dxa" w:w="2160"/>
          </w:tcPr>
          <w:p>
            <w:r>
              <w:t>9.97%</w:t>
            </w:r>
          </w:p>
        </w:tc>
      </w:tr>
      <w:tr>
        <w:tc>
          <w:tcPr>
            <w:tcW w:type="dxa" w:w="2160"/>
          </w:tcPr>
          <w:p>
            <w:r>
              <w:t>Consumer Durables Loan</w:t>
            </w:r>
          </w:p>
        </w:tc>
        <w:tc>
          <w:tcPr>
            <w:tcW w:type="dxa" w:w="2160"/>
          </w:tcPr>
          <w:p>
            <w:r>
              <w:t>10.00%</w:t>
            </w:r>
          </w:p>
        </w:tc>
        <w:tc>
          <w:tcPr>
            <w:tcW w:type="dxa" w:w="2160"/>
          </w:tcPr>
          <w:p>
            <w:r>
              <w:t>40.00%</w:t>
            </w:r>
          </w:p>
        </w:tc>
        <w:tc>
          <w:tcPr>
            <w:tcW w:type="dxa" w:w="2160"/>
          </w:tcPr>
          <w:p>
            <w:r>
              <w:t>20.00%</w:t>
            </w:r>
          </w:p>
        </w:tc>
      </w:tr>
      <w:tr>
        <w:tc>
          <w:tcPr>
            <w:tcW w:type="dxa" w:w="2160"/>
          </w:tcPr>
          <w:p>
            <w:r>
              <w:t>Business Loan</w:t>
            </w:r>
          </w:p>
        </w:tc>
        <w:tc>
          <w:tcPr>
            <w:tcW w:type="dxa" w:w="2160"/>
          </w:tcPr>
          <w:p>
            <w:r>
              <w:t>10.24%</w:t>
            </w:r>
          </w:p>
        </w:tc>
        <w:tc>
          <w:tcPr>
            <w:tcW w:type="dxa" w:w="2160"/>
          </w:tcPr>
          <w:p>
            <w:r>
              <w:t>31.23%</w:t>
            </w:r>
          </w:p>
        </w:tc>
        <w:tc>
          <w:tcPr>
            <w:tcW w:type="dxa" w:w="2160"/>
          </w:tcPr>
          <w:p>
            <w:r>
              <w:t>22.01%</w:t>
            </w:r>
          </w:p>
        </w:tc>
      </w:tr>
      <w:tr>
        <w:tc>
          <w:tcPr>
            <w:tcW w:type="dxa" w:w="2160"/>
          </w:tcPr>
          <w:p>
            <w:r>
              <w:t>Healthcare Finance</w:t>
            </w:r>
          </w:p>
        </w:tc>
        <w:tc>
          <w:tcPr>
            <w:tcW w:type="dxa" w:w="2160"/>
          </w:tcPr>
          <w:p>
            <w:r>
              <w:t>8.45%</w:t>
            </w:r>
          </w:p>
        </w:tc>
        <w:tc>
          <w:tcPr>
            <w:tcW w:type="dxa" w:w="2160"/>
          </w:tcPr>
          <w:p>
            <w:r>
              <w:t>11.50%</w:t>
            </w:r>
          </w:p>
        </w:tc>
        <w:tc>
          <w:tcPr>
            <w:tcW w:type="dxa" w:w="2160"/>
          </w:tcPr>
          <w:p>
            <w:r>
              <w:t>8.98%</w:t>
            </w:r>
          </w:p>
        </w:tc>
      </w:tr>
      <w:tr>
        <w:tc>
          <w:tcPr>
            <w:tcW w:type="dxa" w:w="2160"/>
          </w:tcPr>
          <w:p>
            <w:r>
              <w:t>Education Loan</w:t>
            </w:r>
          </w:p>
        </w:tc>
        <w:tc>
          <w:tcPr>
            <w:tcW w:type="dxa" w:w="2160"/>
          </w:tcPr>
          <w:p>
            <w:r>
              <w:t>11.5%</w:t>
            </w:r>
          </w:p>
        </w:tc>
        <w:tc>
          <w:tcPr>
            <w:tcW w:type="dxa" w:w="2160"/>
          </w:tcPr>
          <w:p>
            <w:r>
              <w:t>11.5%</w:t>
            </w:r>
          </w:p>
        </w:tc>
        <w:tc>
          <w:tcPr>
            <w:tcW w:type="dxa" w:w="2160"/>
          </w:tcPr>
          <w:p>
            <w:r>
              <w:t>11.5%</w:t>
            </w:r>
          </w:p>
        </w:tc>
      </w:tr>
    </w:tbl>
    <w:p/>
    <w:p/>
    <w:p>
      <w:r>
        <w:t>Loans</w:t>
      </w:r>
    </w:p>
    <w:p>
      <w:r>
        <w:t>Commercial Business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Name of the Product</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CV (Commercial Vehicle) Group</w:t>
            </w:r>
          </w:p>
        </w:tc>
        <w:tc>
          <w:tcPr>
            <w:tcW w:type="dxa" w:w="2160"/>
          </w:tcPr>
          <w:p>
            <w:r>
              <w:t>8.57</w:t>
            </w:r>
          </w:p>
        </w:tc>
        <w:tc>
          <w:tcPr>
            <w:tcW w:type="dxa" w:w="2160"/>
          </w:tcPr>
          <w:p>
            <w:r>
              <w:t>23.77</w:t>
            </w:r>
          </w:p>
        </w:tc>
        <w:tc>
          <w:tcPr>
            <w:tcW w:type="dxa" w:w="2160"/>
          </w:tcPr>
          <w:p>
            <w:r>
              <w:t>13.27</w:t>
            </w:r>
          </w:p>
        </w:tc>
      </w:tr>
      <w:tr>
        <w:tc>
          <w:tcPr>
            <w:tcW w:type="dxa" w:w="2160"/>
          </w:tcPr>
          <w:p>
            <w:r>
              <w:t>CE (Construction Equipment)</w:t>
            </w:r>
          </w:p>
        </w:tc>
        <w:tc>
          <w:tcPr>
            <w:tcW w:type="dxa" w:w="2160"/>
          </w:tcPr>
          <w:p>
            <w:r>
              <w:t>8.91</w:t>
            </w:r>
          </w:p>
        </w:tc>
        <w:tc>
          <w:tcPr>
            <w:tcW w:type="dxa" w:w="2160"/>
          </w:tcPr>
          <w:p>
            <w:r>
              <w:t>18.89</w:t>
            </w:r>
          </w:p>
        </w:tc>
        <w:tc>
          <w:tcPr>
            <w:tcW w:type="dxa" w:w="2160"/>
          </w:tcPr>
          <w:p>
            <w:r>
              <w:t>11.77</w:t>
            </w:r>
          </w:p>
        </w:tc>
      </w:tr>
      <w:tr>
        <w:tc>
          <w:tcPr>
            <w:tcW w:type="dxa" w:w="2160"/>
          </w:tcPr>
          <w:p>
            <w:r>
              <w:t>TFE (Tractor and Farm Equipment)</w:t>
            </w:r>
          </w:p>
        </w:tc>
        <w:tc>
          <w:tcPr>
            <w:tcW w:type="dxa" w:w="2160"/>
          </w:tcPr>
          <w:p>
            <w:r>
              <w:t>9.05</w:t>
            </w:r>
          </w:p>
        </w:tc>
        <w:tc>
          <w:tcPr>
            <w:tcW w:type="dxa" w:w="2160"/>
          </w:tcPr>
          <w:p>
            <w:r>
              <w:t>29.02</w:t>
            </w:r>
          </w:p>
        </w:tc>
        <w:tc>
          <w:tcPr>
            <w:tcW w:type="dxa" w:w="2160"/>
          </w:tcPr>
          <w:p>
            <w:r>
              <w:t>16.92</w:t>
            </w:r>
          </w:p>
        </w:tc>
      </w:tr>
      <w:tr>
        <w:tc>
          <w:tcPr>
            <w:tcW w:type="dxa" w:w="2160"/>
          </w:tcPr>
          <w:p>
            <w:r>
              <w:t>GLN (Gold Loan)</w:t>
            </w:r>
          </w:p>
        </w:tc>
        <w:tc>
          <w:tcPr>
            <w:tcW w:type="dxa" w:w="2160"/>
          </w:tcPr>
          <w:p>
            <w:r>
              <w:t>9.30</w:t>
            </w:r>
          </w:p>
        </w:tc>
        <w:tc>
          <w:tcPr>
            <w:tcW w:type="dxa" w:w="2160"/>
          </w:tcPr>
          <w:p>
            <w:r>
              <w:t>20.00</w:t>
            </w:r>
          </w:p>
        </w:tc>
        <w:tc>
          <w:tcPr>
            <w:tcW w:type="dxa" w:w="2160"/>
          </w:tcPr>
          <w:p>
            <w:r>
              <w:t>13.27</w:t>
            </w:r>
          </w:p>
        </w:tc>
      </w:tr>
      <w:tr>
        <w:tc>
          <w:tcPr>
            <w:tcW w:type="dxa" w:w="2160"/>
          </w:tcPr>
          <w:p>
            <w:r>
              <w:t>ABG (Agri Business Loan)</w:t>
            </w:r>
          </w:p>
        </w:tc>
        <w:tc>
          <w:tcPr>
            <w:tcW w:type="dxa" w:w="2160"/>
          </w:tcPr>
          <w:p>
            <w:r>
              <w:t>7.50</w:t>
            </w:r>
          </w:p>
        </w:tc>
        <w:tc>
          <w:tcPr>
            <w:tcW w:type="dxa" w:w="2160"/>
          </w:tcPr>
          <w:p>
            <w:r>
              <w:t>18.00</w:t>
            </w:r>
          </w:p>
        </w:tc>
        <w:tc>
          <w:tcPr>
            <w:tcW w:type="dxa" w:w="2160"/>
          </w:tcPr>
          <w:p>
            <w:r>
              <w:t>9.18</w:t>
            </w:r>
          </w:p>
        </w:tc>
      </w:tr>
      <w:tr>
        <w:tc>
          <w:tcPr>
            <w:tcW w:type="dxa" w:w="2160"/>
          </w:tcPr>
          <w:p>
            <w:r>
              <w:t>RBG CV (Relationship Banking Group)</w:t>
            </w:r>
          </w:p>
        </w:tc>
        <w:tc>
          <w:tcPr>
            <w:tcW w:type="dxa" w:w="2160"/>
          </w:tcPr>
          <w:p>
            <w:r>
              <w:t>8.25</w:t>
            </w:r>
          </w:p>
        </w:tc>
        <w:tc>
          <w:tcPr>
            <w:tcW w:type="dxa" w:w="2160"/>
          </w:tcPr>
          <w:p>
            <w:r>
              <w:t>9.00</w:t>
            </w:r>
          </w:p>
        </w:tc>
        <w:tc>
          <w:tcPr>
            <w:tcW w:type="dxa" w:w="2160"/>
          </w:tcPr>
          <w:p>
            <w:r>
              <w:t>8.78</w:t>
            </w:r>
          </w:p>
        </w:tc>
      </w:tr>
      <w:tr>
        <w:tc>
          <w:tcPr>
            <w:tcW w:type="dxa" w:w="2160"/>
          </w:tcPr>
          <w:p>
            <w:r>
              <w:t>RBG CE (Relationship Banking Group)</w:t>
            </w:r>
          </w:p>
        </w:tc>
        <w:tc>
          <w:tcPr>
            <w:tcW w:type="dxa" w:w="2160"/>
          </w:tcPr>
          <w:p>
            <w:r>
              <w:t>8.80</w:t>
            </w:r>
          </w:p>
        </w:tc>
        <w:tc>
          <w:tcPr>
            <w:tcW w:type="dxa" w:w="2160"/>
          </w:tcPr>
          <w:p>
            <w:r>
              <w:t>9.45</w:t>
            </w:r>
          </w:p>
        </w:tc>
        <w:tc>
          <w:tcPr>
            <w:tcW w:type="dxa" w:w="2160"/>
          </w:tcPr>
          <w:p>
            <w:r>
              <w:t>9.13</w:t>
            </w:r>
          </w:p>
        </w:tc>
      </w:tr>
      <w:tr>
        <w:tc>
          <w:tcPr>
            <w:tcW w:type="dxa" w:w="2160"/>
          </w:tcPr>
          <w:p>
            <w:r>
              <w:t>Dairy Loan</w:t>
            </w:r>
          </w:p>
        </w:tc>
        <w:tc>
          <w:tcPr>
            <w:tcW w:type="dxa" w:w="2160"/>
          </w:tcPr>
          <w:p>
            <w:r>
              <w:t>22.26</w:t>
            </w:r>
          </w:p>
        </w:tc>
        <w:tc>
          <w:tcPr>
            <w:tcW w:type="dxa" w:w="2160"/>
          </w:tcPr>
          <w:p>
            <w:r>
              <w:t>24.22</w:t>
            </w:r>
          </w:p>
        </w:tc>
        <w:tc>
          <w:tcPr>
            <w:tcW w:type="dxa" w:w="2160"/>
          </w:tcPr>
          <w:p>
            <w:r>
              <w:t>22.83</w:t>
            </w:r>
          </w:p>
        </w:tc>
      </w:tr>
      <w:tr>
        <w:tc>
          <w:tcPr>
            <w:tcW w:type="dxa" w:w="2160"/>
          </w:tcPr>
          <w:p>
            <w:r>
              <w:t>CROP LOAN</w:t>
            </w:r>
          </w:p>
        </w:tc>
        <w:tc>
          <w:tcPr>
            <w:tcW w:type="dxa" w:w="2160"/>
          </w:tcPr>
          <w:p>
            <w:r>
              <w:t>8.80</w:t>
            </w:r>
          </w:p>
        </w:tc>
        <w:tc>
          <w:tcPr>
            <w:tcW w:type="dxa" w:w="2160"/>
          </w:tcPr>
          <w:p>
            <w:r>
              <w:t>13.50</w:t>
            </w:r>
          </w:p>
        </w:tc>
        <w:tc>
          <w:tcPr>
            <w:tcW w:type="dxa" w:w="2160"/>
          </w:tcPr>
          <w:p>
            <w:r>
              <w:t>11.39</w:t>
            </w:r>
          </w:p>
        </w:tc>
      </w:tr>
      <w:tr>
        <w:tc>
          <w:tcPr>
            <w:tcW w:type="dxa" w:w="2160"/>
          </w:tcPr>
          <w:p>
            <w:r>
              <w:t>BBG</w:t>
            </w:r>
          </w:p>
        </w:tc>
        <w:tc>
          <w:tcPr>
            <w:tcW w:type="dxa" w:w="2160"/>
          </w:tcPr>
          <w:p>
            <w:r>
              <w:t>10.44</w:t>
            </w:r>
          </w:p>
        </w:tc>
        <w:tc>
          <w:tcPr>
            <w:tcW w:type="dxa" w:w="2160"/>
          </w:tcPr>
          <w:p>
            <w:r>
              <w:t>13.20</w:t>
            </w:r>
          </w:p>
        </w:tc>
        <w:tc>
          <w:tcPr>
            <w:tcW w:type="dxa" w:w="2160"/>
          </w:tcPr>
          <w:p>
            <w:r>
              <w:t>11.46</w:t>
            </w:r>
          </w:p>
        </w:tc>
      </w:tr>
      <w:tr>
        <w:tc>
          <w:tcPr>
            <w:tcW w:type="dxa" w:w="2160"/>
          </w:tcPr>
          <w:p>
            <w:r>
              <w:t>MLAP (Micro Loan Against Property)</w:t>
            </w:r>
          </w:p>
        </w:tc>
        <w:tc>
          <w:tcPr>
            <w:tcW w:type="dxa" w:w="2160"/>
          </w:tcPr>
          <w:p>
            <w:r>
              <w:t>17.74</w:t>
            </w:r>
          </w:p>
        </w:tc>
        <w:tc>
          <w:tcPr>
            <w:tcW w:type="dxa" w:w="2160"/>
          </w:tcPr>
          <w:p>
            <w:r>
              <w:t>25.79</w:t>
            </w:r>
          </w:p>
        </w:tc>
        <w:tc>
          <w:tcPr>
            <w:tcW w:type="dxa" w:w="2160"/>
          </w:tcPr>
          <w:p>
            <w:r>
              <w:t>22.39</w:t>
            </w:r>
          </w:p>
        </w:tc>
      </w:tr>
      <w:tr>
        <w:tc>
          <w:tcPr>
            <w:tcW w:type="dxa" w:w="2160"/>
          </w:tcPr>
          <w:p>
            <w:r>
              <w:t>MFI (Microfinance) Retail(Sonata and BSS)</w:t>
            </w:r>
          </w:p>
        </w:tc>
        <w:tc>
          <w:tcPr>
            <w:tcW w:type="dxa" w:w="2160"/>
          </w:tcPr>
          <w:p>
            <w:r>
              <w:t>20.00</w:t>
            </w:r>
          </w:p>
        </w:tc>
        <w:tc>
          <w:tcPr>
            <w:tcW w:type="dxa" w:w="2160"/>
          </w:tcPr>
          <w:p>
            <w:r>
              <w:t>25.00</w:t>
            </w:r>
          </w:p>
        </w:tc>
        <w:tc>
          <w:tcPr>
            <w:tcW w:type="dxa" w:w="2160"/>
          </w:tcPr>
          <w:p>
            <w:r>
              <w:t>23.00</w:t>
            </w:r>
          </w:p>
        </w:tc>
      </w:tr>
    </w:tbl>
    <w:p/>
    <w:p/>
    <w:p>
      <w:r>
        <w:t>Commercial Business</w:t>
      </w:r>
    </w:p>
    <w:p>
      <w:r>
        <w:t>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Issue (INR)</w:t>
            </w:r>
          </w:p>
        </w:tc>
        <w:tc>
          <w:tcPr>
            <w:tcW w:type="dxa" w:w="2880"/>
          </w:tcPr>
          <w:p>
            <w:r>
              <w:t>Rs. 2.5 per 1000 Min Rs. 50 Max Rs. 10, 000</w:t>
            </w:r>
          </w:p>
        </w:tc>
      </w:tr>
      <w:tr>
        <w:tc>
          <w:tcPr>
            <w:tcW w:type="dxa" w:w="2880"/>
          </w:tcPr>
          <w:p>
            <w:r>
              <w:t>For Savings Accounts</w:t>
            </w:r>
          </w:p>
        </w:tc>
        <w:tc>
          <w:tcPr>
            <w:tcW w:type="dxa" w:w="2880"/>
          </w:tcPr>
          <w:p>
            <w:r>
              <w:t>Cancellation (INR)</w:t>
            </w:r>
          </w:p>
        </w:tc>
        <w:tc>
          <w:tcPr>
            <w:tcW w:type="dxa" w:w="2880"/>
          </w:tcPr>
          <w:p>
            <w:r>
              <w:t>Rs. 100</w:t>
            </w:r>
          </w:p>
        </w:tc>
      </w:tr>
      <w:tr>
        <w:tc>
          <w:tcPr>
            <w:tcW w:type="dxa" w:w="2880"/>
          </w:tcPr>
          <w:p>
            <w:r>
              <w:t>For Current Accounts</w:t>
            </w:r>
          </w:p>
        </w:tc>
        <w:tc>
          <w:tcPr>
            <w:tcW w:type="dxa" w:w="2880"/>
          </w:tcPr>
          <w:p>
            <w:r>
              <w:t>Issue (INR)</w:t>
            </w:r>
          </w:p>
        </w:tc>
        <w:tc>
          <w:tcPr>
            <w:tcW w:type="dxa" w:w="2880"/>
          </w:tcPr>
          <w:p>
            <w:r>
              <w:t>At Branch Locations - Re 1/1000 (Min 40 Max 5000) &amp; at Non - branch locations Rs. 2/1000 (Min 40 Max 5000); Foreign Currency DD - Rs 500 per DD + Foreign Currency Conversion Charge.</w:t>
            </w:r>
          </w:p>
        </w:tc>
      </w:tr>
      <w:tr>
        <w:tc>
          <w:tcPr>
            <w:tcW w:type="dxa" w:w="2880"/>
          </w:tcPr>
          <w:p>
            <w:r>
              <w:t>For Current Accounts</w:t>
            </w:r>
          </w:p>
        </w:tc>
        <w:tc>
          <w:tcPr>
            <w:tcW w:type="dxa" w:w="2880"/>
          </w:tcPr>
          <w:p>
            <w:r>
              <w:t>Cancellation (INR)</w:t>
            </w:r>
          </w:p>
        </w:tc>
        <w:tc>
          <w:tcPr>
            <w:tcW w:type="dxa" w:w="2880"/>
          </w:tcPr>
          <w:p>
            <w:r>
              <w:t>Rs 100 per INR DD; for Foreign currency DD Rs 500 + Foreign currency conversion charge</w:t>
            </w:r>
          </w:p>
        </w:tc>
      </w:tr>
    </w:tbl>
    <w:p/>
    <w:p/>
    <w:p>
      <w:r>
        <w:t>Commercial Business</w:t>
      </w:r>
    </w:p>
    <w:p>
      <w:r>
        <w:t>Fee Based Services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Branch Locations (Non-Speed clearing locations): Free</w:t>
            </w:r>
          </w:p>
        </w:tc>
      </w:tr>
      <w:tr>
        <w:tc>
          <w:tcPr>
            <w:tcW w:type="dxa" w:w="4320"/>
          </w:tcPr>
          <w:p>
            <w:r>
              <w:t>Savings Account</w:t>
            </w:r>
          </w:p>
        </w:tc>
        <w:tc>
          <w:tcPr>
            <w:tcW w:type="dxa" w:w="4320"/>
          </w:tcPr>
          <w:p>
            <w:r>
              <w:t>For Non Branch Locations (Non- Speed clearing locations) : Free</w:t>
            </w:r>
          </w:p>
        </w:tc>
      </w:tr>
      <w:tr>
        <w:tc>
          <w:tcPr>
            <w:tcW w:type="dxa" w:w="4320"/>
          </w:tcPr>
          <w:p>
            <w:r>
              <w:t>Current Account</w:t>
            </w:r>
          </w:p>
        </w:tc>
        <w:tc>
          <w:tcPr>
            <w:tcW w:type="dxa" w:w="4320"/>
          </w:tcPr>
          <w:p>
            <w:r>
              <w:t>INR cheques upto Rs. 10000: Rs. 50 per cheque; Rs. 10001 - Rs. 100000: Rs. 100 per cheque; Rs. 100001 &amp; above: Rs. 150 per cheque. For foreign currency cheques Rs 500 per cheque</w:t>
            </w:r>
          </w:p>
        </w:tc>
      </w:tr>
      <w:tr>
        <w:tc>
          <w:tcPr>
            <w:tcW w:type="dxa" w:w="4320"/>
          </w:tcPr>
          <w:p>
            <w:r>
              <w:t>Charges for Outstation INR Cheque Collection are exclusive of service tax.</w:t>
            </w:r>
          </w:p>
        </w:tc>
        <w:tc>
          <w:tcPr>
            <w:tcW w:type="dxa" w:w="4320"/>
          </w:tcPr>
          <w:p>
            <w:r>
              <w:t>Charges for Outstation INR Cheque Collection are exclusive of service tax.</w:t>
            </w:r>
          </w:p>
        </w:tc>
      </w:tr>
    </w:tbl>
    <w:p/>
    <w:p/>
    <w:p>
      <w:r>
        <w:t>Commercial Business</w:t>
      </w:r>
    </w:p>
    <w:p>
      <w:r>
        <w:t>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Inward</w:t>
            </w:r>
          </w:p>
        </w:tc>
        <w:tc>
          <w:tcPr>
            <w:tcW w:type="dxa" w:w="2880"/>
          </w:tcPr>
          <w:p>
            <w:r>
              <w:t>Free</w:t>
            </w:r>
          </w:p>
        </w:tc>
      </w:tr>
      <w:tr>
        <w:tc>
          <w:tcPr>
            <w:tcW w:type="dxa" w:w="2880"/>
          </w:tcPr>
          <w:p>
            <w:r>
              <w:t>For Savings Accounts</w:t>
            </w:r>
          </w:p>
        </w:tc>
        <w:tc>
          <w:tcPr>
            <w:tcW w:type="dxa" w:w="2880"/>
          </w:tcPr>
          <w:p>
            <w:r>
              <w:t>Outward</w:t>
            </w:r>
          </w:p>
        </w:tc>
        <w:tc>
          <w:tcPr>
            <w:tcW w:type="dxa" w:w="2880"/>
          </w:tcPr>
          <w:p>
            <w:r>
              <w:t>Free (Through MobileBanking &amp; Net Banking) and Through Branch - Up to 10000: 2.50, 10001 to 100000:5; 100001 to 200000:15; &gt; 200000 : 25 (Small account holder can do NEFT upto 10000)</w:t>
            </w:r>
          </w:p>
        </w:tc>
      </w:tr>
      <w:tr>
        <w:tc>
          <w:tcPr>
            <w:tcW w:type="dxa" w:w="2880"/>
          </w:tcPr>
          <w:p>
            <w:r>
              <w:t>For Current Accounts</w:t>
            </w:r>
          </w:p>
        </w:tc>
        <w:tc>
          <w:tcPr>
            <w:tcW w:type="dxa" w:w="2880"/>
          </w:tcPr>
          <w:p>
            <w:r>
              <w:t>Inward</w:t>
            </w:r>
          </w:p>
        </w:tc>
        <w:tc>
          <w:tcPr>
            <w:tcW w:type="dxa" w:w="2880"/>
          </w:tcPr>
          <w:p>
            <w:r>
              <w:t>Free</w:t>
            </w:r>
          </w:p>
        </w:tc>
      </w:tr>
      <w:tr>
        <w:tc>
          <w:tcPr>
            <w:tcW w:type="dxa" w:w="2880"/>
          </w:tcPr>
          <w:p>
            <w:r>
              <w:t>For Current Accounts</w:t>
            </w:r>
          </w:p>
        </w:tc>
        <w:tc>
          <w:tcPr>
            <w:tcW w:type="dxa" w:w="2880"/>
          </w:tcPr>
          <w:p>
            <w:r>
              <w:t>Outward</w:t>
            </w:r>
          </w:p>
        </w:tc>
        <w:tc>
          <w:tcPr>
            <w:tcW w:type="dxa" w:w="2880"/>
          </w:tcPr>
          <w:p>
            <w:r>
              <w:t>Upto Rs. 1 Lakh: Rs. 5 per Txn; Rs. 1 Lakh &amp; above: Rs. 25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p>
      <w:r>
        <w:t>Commercial Business</w:t>
      </w:r>
    </w:p>
    <w:p>
      <w:r>
        <w:t>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Savings Accounts</w:t>
            </w:r>
          </w:p>
        </w:tc>
        <w:tc>
          <w:tcPr>
            <w:tcW w:type="dxa" w:w="2880"/>
          </w:tcPr>
          <w:p>
            <w:r>
              <w:t>Inward</w:t>
            </w:r>
          </w:p>
        </w:tc>
        <w:tc>
          <w:tcPr>
            <w:tcW w:type="dxa" w:w="2880"/>
          </w:tcPr>
          <w:p>
            <w:r>
              <w:t>Free</w:t>
            </w:r>
          </w:p>
        </w:tc>
      </w:tr>
      <w:tr>
        <w:tc>
          <w:tcPr>
            <w:tcW w:type="dxa" w:w="2880"/>
          </w:tcPr>
          <w:p>
            <w:r>
              <w:t>Savings Accounts</w:t>
            </w:r>
          </w:p>
        </w:tc>
        <w:tc>
          <w:tcPr>
            <w:tcW w:type="dxa" w:w="2880"/>
          </w:tcPr>
          <w:p>
            <w:r>
              <w:t>Outward</w:t>
            </w:r>
          </w:p>
        </w:tc>
        <w:tc>
          <w:tcPr>
            <w:tcW w:type="dxa" w:w="2880"/>
          </w:tcPr>
          <w:p>
            <w:r>
              <w:t>Free (Through MobileBanking &amp; Net Banking) and Through Branch - Rs. 200001- 500000: Rs 25 per Txn; &gt; 500000: Rs 50 per Txn;</w:t>
            </w:r>
          </w:p>
        </w:tc>
      </w:tr>
      <w:tr>
        <w:tc>
          <w:tcPr>
            <w:tcW w:type="dxa" w:w="2880"/>
          </w:tcPr>
          <w:p>
            <w:r>
              <w:t>Current Accounts</w:t>
            </w:r>
          </w:p>
        </w:tc>
        <w:tc>
          <w:tcPr>
            <w:tcW w:type="dxa" w:w="2880"/>
          </w:tcPr>
          <w:p>
            <w:r>
              <w:t>Inward</w:t>
            </w:r>
          </w:p>
        </w:tc>
        <w:tc>
          <w:tcPr>
            <w:tcW w:type="dxa" w:w="2880"/>
          </w:tcPr>
          <w:p>
            <w:r>
              <w:t>Free</w:t>
            </w:r>
          </w:p>
        </w:tc>
      </w:tr>
      <w:tr>
        <w:tc>
          <w:tcPr>
            <w:tcW w:type="dxa" w:w="2880"/>
          </w:tcPr>
          <w:p>
            <w:r>
              <w:t>Current Accounts</w:t>
            </w:r>
          </w:p>
        </w:tc>
        <w:tc>
          <w:tcPr>
            <w:tcW w:type="dxa" w:w="2880"/>
          </w:tcPr>
          <w:p>
            <w:r>
              <w:t>Outward</w:t>
            </w:r>
          </w:p>
        </w:tc>
        <w:tc>
          <w:tcPr>
            <w:tcW w:type="dxa" w:w="2880"/>
          </w:tcPr>
          <w:p>
            <w:r>
              <w:t>Free (If done through Net banking); Charged - if done through branch Rs. 1- 5 Lakhs: Rs 25 per Txn; Rs. 5 Lakhs &amp; Above: Rs 50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p>
      <w:r>
        <w:t>Commercial Business</w:t>
      </w:r>
    </w:p>
    <w:p>
      <w:r>
        <w:t>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Cheque Return Charges</w:t>
            </w:r>
          </w:p>
        </w:tc>
        <w:tc>
          <w:tcPr>
            <w:tcW w:type="dxa" w:w="2880"/>
          </w:tcPr>
          <w:p>
            <w:r>
              <w:t>Outward Returns</w:t>
            </w:r>
          </w:p>
        </w:tc>
        <w:tc>
          <w:tcPr>
            <w:tcW w:type="dxa" w:w="2880"/>
          </w:tcPr>
          <w:p>
            <w:r>
              <w:t>Inward Returns</w:t>
            </w:r>
          </w:p>
        </w:tc>
      </w:tr>
      <w:tr>
        <w:tc>
          <w:tcPr>
            <w:tcW w:type="dxa" w:w="2880"/>
          </w:tcPr>
          <w:p>
            <w:r>
              <w:t>For Savings Account (INR)</w:t>
            </w:r>
          </w:p>
        </w:tc>
        <w:tc>
          <w:tcPr>
            <w:tcW w:type="dxa" w:w="2880"/>
          </w:tcPr>
          <w:p>
            <w:r>
              <w:t>Rs. 100/- per instance</w:t>
            </w:r>
          </w:p>
        </w:tc>
        <w:tc>
          <w:tcPr>
            <w:tcW w:type="dxa" w:w="2880"/>
          </w:tcPr>
          <w:p>
            <w:r>
              <w:t>Rs. 500/- per instance</w:t>
            </w:r>
          </w:p>
        </w:tc>
      </w:tr>
      <w:tr>
        <w:tc>
          <w:tcPr>
            <w:tcW w:type="dxa" w:w="2880"/>
          </w:tcPr>
          <w:p>
            <w:r>
              <w:t>For Current Accounts / Overdraft, Cash Credit Accounts</w:t>
            </w:r>
          </w:p>
        </w:tc>
        <w:tc>
          <w:tcPr>
            <w:tcW w:type="dxa" w:w="2880"/>
          </w:tcPr>
          <w:p>
            <w:r>
              <w:t>Rs.100/ cheque. For out-station cheques, corr bank charges shall be extra</w:t>
            </w:r>
          </w:p>
        </w:tc>
        <w:tc>
          <w:tcPr>
            <w:tcW w:type="dxa" w:w="2880"/>
          </w:tcPr>
          <w:p>
            <w:r>
              <w:t>Financial Reason: upto 3 returns - 350 /instance; 4th return onward 750/instance</w:t>
            </w:r>
          </w:p>
        </w:tc>
      </w:tr>
    </w:tbl>
    <w:p/>
    <w:p/>
    <w:p>
      <w:r>
        <w:t>Commercial Business</w:t>
      </w:r>
    </w:p>
    <w:p>
      <w:r>
        <w:t>Fee Based Services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BSBDA &amp; Small Account, first cheque book of 5 leaves Free, thereafter charged Rs. 5 per cheque leaf. Edge, Nova and Synergy Savings Account 25 leaves per quarter Free thereafter it is charged Rs. 1.5 per leaf. For all other Accounts it is Free.</w:t>
            </w:r>
          </w:p>
        </w:tc>
      </w:tr>
      <w:tr>
        <w:tc>
          <w:tcPr>
            <w:tcW w:type="dxa" w:w="4320"/>
          </w:tcPr>
          <w:p>
            <w:r>
              <w:t>Current Account</w:t>
            </w:r>
          </w:p>
        </w:tc>
        <w:tc>
          <w:tcPr>
            <w:tcW w:type="dxa" w:w="4320"/>
          </w:tcPr>
          <w:p>
            <w:r>
              <w:t>Free for all accounts except Neo, Edge &amp; Synergy A/c where beyond free limit it is charged Rs.2/- per leaf. Default cheque book is at-par cheque book.</w:t>
            </w:r>
          </w:p>
        </w:tc>
      </w:tr>
    </w:tbl>
    <w:p/>
    <w:p/>
    <w:p>
      <w:r>
        <w:t>[Unsupported content type]</w:t>
      </w:r>
    </w:p>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 A/c</w:t>
            </w:r>
          </w:p>
        </w:tc>
        <w:tc>
          <w:tcPr>
            <w:tcW w:type="dxa" w:w="4320"/>
          </w:tcPr>
          <w:p>
            <w:r>
              <w:t>Savings Bank A/c</w:t>
            </w:r>
          </w:p>
        </w:tc>
      </w:tr>
      <w:tr>
        <w:tc>
          <w:tcPr>
            <w:tcW w:type="dxa" w:w="4320"/>
          </w:tcPr>
          <w:p>
            <w:r>
              <w:t>Nature</w:t>
            </w:r>
          </w:p>
        </w:tc>
        <w:tc>
          <w:tcPr>
            <w:tcW w:type="dxa" w:w="4320"/>
          </w:tcPr>
          <w:p>
            <w:r>
              <w:t>Rate of Interest</w:t>
            </w:r>
          </w:p>
        </w:tc>
      </w:tr>
      <w:tr>
        <w:tc>
          <w:tcPr>
            <w:tcW w:type="dxa" w:w="4320"/>
          </w:tcPr>
          <w:p>
            <w:r>
              <w:t>Nature</w:t>
            </w:r>
          </w:p>
        </w:tc>
        <w:tc>
          <w:tcPr>
            <w:tcW w:type="dxa" w:w="4320"/>
          </w:tcPr>
          <w:p>
            <w:r>
              <w:t>Across all account balances</w:t>
            </w:r>
          </w:p>
        </w:tc>
      </w:tr>
      <w:tr>
        <w:tc>
          <w:tcPr>
            <w:tcW w:type="dxa" w:w="4320"/>
          </w:tcPr>
          <w:p>
            <w:r>
              <w:t>A. Domestic (w.e.f. July 9th, 2025)</w:t>
            </w:r>
          </w:p>
        </w:tc>
        <w:tc>
          <w:tcPr>
            <w:tcW w:type="dxa" w:w="4320"/>
          </w:tcPr>
          <w:p>
            <w:r>
              <w:t>2.50% p.a.</w:t>
            </w:r>
          </w:p>
        </w:tc>
      </w:tr>
      <w:tr>
        <w:tc>
          <w:tcPr>
            <w:tcW w:type="dxa" w:w="4320"/>
          </w:tcPr>
          <w:p>
            <w:r>
              <w:t>B. Non Resident (NRE/NRO) (w.e.f. July 9th, 2025)</w:t>
            </w:r>
          </w:p>
        </w:tc>
        <w:tc>
          <w:tcPr>
            <w:tcW w:type="dxa" w:w="4320"/>
          </w:tcPr>
          <w:p>
            <w:r>
              <w:t>2.50% p.a</w:t>
            </w:r>
          </w:p>
        </w:tc>
      </w:tr>
      <w:tr>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Up to Rs. 750 Crore</w:t>
            </w:r>
          </w:p>
        </w:tc>
        <w:tc>
          <w:tcPr>
            <w:tcW w:type="dxa" w:w="4320"/>
          </w:tcPr>
          <w:p>
            <w:r>
              <w:t>2.50% p.a.</w:t>
            </w:r>
          </w:p>
        </w:tc>
      </w:tr>
      <w:tr>
        <w:tc>
          <w:tcPr>
            <w:tcW w:type="dxa" w:w="4320"/>
          </w:tcPr>
          <w:p>
            <w:r>
              <w:t># Above Rs. 750 Crore and up to Rs. 1000 Crore</w:t>
            </w:r>
          </w:p>
        </w:tc>
        <w:tc>
          <w:tcPr>
            <w:tcW w:type="dxa" w:w="4320"/>
          </w:tcPr>
          <w:p>
            <w:r>
              <w:t>MIBOR + 5.2 bps p.a.</w:t>
            </w:r>
          </w:p>
        </w:tc>
      </w:tr>
      <w:tr>
        <w:tc>
          <w:tcPr>
            <w:tcW w:type="dxa" w:w="4320"/>
          </w:tcPr>
          <w:p>
            <w:r>
              <w:t># Above Rs. 1000 Crore</w:t>
            </w:r>
          </w:p>
        </w:tc>
        <w:tc>
          <w:tcPr>
            <w:tcW w:type="dxa" w:w="4320"/>
          </w:tcPr>
          <w:p>
            <w:r>
              <w:t>MIBOR +70 bps p.a.</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r>
      <w:tr>
        <w:tc>
          <w:tcPr>
            <w:tcW w:type="dxa" w:w="785"/>
          </w:tcPr>
          <w:p>
            <w:r>
              <w:t>nan</w:t>
            </w:r>
          </w:p>
        </w:tc>
        <w:tc>
          <w:tcPr>
            <w:tcW w:type="dxa" w:w="785"/>
          </w:tcPr>
          <w:p>
            <w:r>
              <w:t>Regular</w:t>
            </w:r>
          </w:p>
        </w:tc>
        <w:tc>
          <w:tcPr>
            <w:tcW w:type="dxa" w:w="785"/>
          </w:tcPr>
          <w:p>
            <w:r>
              <w:t>Regular</w:t>
            </w:r>
          </w:p>
        </w:tc>
        <w:tc>
          <w:tcPr>
            <w:tcW w:type="dxa" w:w="785"/>
          </w:tcPr>
          <w:p>
            <w:r>
              <w:t>Senior Citizen</w:t>
            </w:r>
          </w:p>
        </w:tc>
        <w:tc>
          <w:tcPr>
            <w:tcW w:type="dxa" w:w="785"/>
          </w:tcPr>
          <w:p>
            <w:r>
              <w:t>Senior Citizen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Maturity Periods - Premature Withdrawal Allowed</w:t>
            </w:r>
          </w:p>
        </w:tc>
        <w:tc>
          <w:tcPr>
            <w:tcW w:type="dxa" w:w="785"/>
          </w:tcPr>
          <w:p>
            <w:r>
              <w:t>Less than Rs.3 Crore#</w:t>
            </w:r>
          </w:p>
        </w:tc>
        <w:tc>
          <w:tcPr>
            <w:tcW w:type="dxa" w:w="785"/>
          </w:tcPr>
          <w:p>
            <w:r>
              <w:t>Annualised Yield</w:t>
            </w:r>
          </w:p>
        </w:tc>
        <w:tc>
          <w:tcPr>
            <w:tcW w:type="dxa" w:w="785"/>
          </w:tcPr>
          <w:p>
            <w:r>
              <w:t>Less than Rs.3 Crore#</w:t>
            </w:r>
          </w:p>
        </w:tc>
        <w:tc>
          <w:tcPr>
            <w:tcW w:type="dxa" w:w="785"/>
          </w:tcPr>
          <w:p>
            <w:r>
              <w:t>Annualised Yield</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3.00%</w:t>
            </w:r>
          </w:p>
        </w:tc>
        <w:tc>
          <w:tcPr>
            <w:tcW w:type="dxa" w:w="785"/>
          </w:tcPr>
          <w:p>
            <w:r>
              <w:t>3.00%</w:t>
            </w:r>
          </w:p>
        </w:tc>
        <w:tc>
          <w:tcPr>
            <w:tcW w:type="dxa" w:w="785"/>
          </w:tcPr>
          <w:p>
            <w:r>
              <w:t>3.50%</w:t>
            </w:r>
          </w:p>
        </w:tc>
        <w:tc>
          <w:tcPr>
            <w:tcW w:type="dxa" w:w="785"/>
          </w:tcPr>
          <w:p>
            <w:r>
              <w:t>3.50%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46 - 90 Days</w:t>
            </w:r>
          </w:p>
        </w:tc>
        <w:tc>
          <w:tcPr>
            <w:tcW w:type="dxa" w:w="785"/>
          </w:tcPr>
          <w:p>
            <w:r>
              <w:t>3.50%</w:t>
            </w:r>
          </w:p>
        </w:tc>
        <w:tc>
          <w:tcPr>
            <w:tcW w:type="dxa" w:w="785"/>
          </w:tcPr>
          <w:p>
            <w:r>
              <w:t>3.50%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5.00%</w:t>
            </w:r>
          </w:p>
        </w:tc>
        <w:tc>
          <w:tcPr>
            <w:tcW w:type="dxa" w:w="785"/>
          </w:tcPr>
          <w:p>
            <w:r>
              <w:t>5.50%</w:t>
            </w:r>
          </w:p>
        </w:tc>
        <w:tc>
          <w:tcPr>
            <w:tcW w:type="dxa" w:w="785"/>
          </w:tcPr>
          <w:p>
            <w:r>
              <w:t>5.50%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- 179 Days</w:t>
            </w:r>
          </w:p>
        </w:tc>
        <w:tc>
          <w:tcPr>
            <w:tcW w:type="dxa" w:w="785"/>
          </w:tcPr>
          <w:p>
            <w:r>
              <w:t>4.25%</w:t>
            </w:r>
          </w:p>
        </w:tc>
        <w:tc>
          <w:tcPr>
            <w:tcW w:type="dxa" w:w="785"/>
          </w:tcPr>
          <w:p>
            <w:r>
              <w:t>4.25%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5.75%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269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270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363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364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to 389 Days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390 Days (12 months 25 days)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391 Days - Less than 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 1 Day- less than 2 years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less than 3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and inclusive of 10 years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r>
      <w:tr>
        <w:tc>
          <w:tcPr>
            <w:tcW w:type="dxa" w:w="785"/>
          </w:tcPr>
          <w:p>
            <w:r>
              <w:t>Maturity Period - Premature Withdrawal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3.50%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3.50%</w:t>
            </w:r>
          </w:p>
        </w:tc>
        <w:tc>
          <w:tcPr>
            <w:tcW w:type="dxa" w:w="785"/>
          </w:tcPr>
          <w:p>
            <w:r>
              <w:t>4.75%</w:t>
            </w:r>
          </w:p>
        </w:tc>
        <w:tc>
          <w:tcPr>
            <w:tcW w:type="dxa" w:w="785"/>
          </w:tcPr>
          <w:p>
            <w:r>
              <w:t>4.75%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4.25%</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46 - 60 Days</w:t>
            </w:r>
          </w:p>
        </w:tc>
        <w:tc>
          <w:tcPr>
            <w:tcW w:type="dxa" w:w="785"/>
          </w:tcPr>
          <w:p>
            <w:r>
              <w:t>4.50%</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61 - 90 Days</w:t>
            </w:r>
          </w:p>
        </w:tc>
        <w:tc>
          <w:tcPr>
            <w:tcW w:type="dxa" w:w="785"/>
          </w:tcPr>
          <w:p>
            <w:r>
              <w:t>4.50%</w:t>
            </w:r>
          </w:p>
        </w:tc>
        <w:tc>
          <w:tcPr>
            <w:tcW w:type="dxa" w:w="785"/>
          </w:tcPr>
          <w:p>
            <w:r>
              <w:t>5.45%</w:t>
            </w:r>
          </w:p>
        </w:tc>
        <w:tc>
          <w:tcPr>
            <w:tcW w:type="dxa" w:w="785"/>
          </w:tcPr>
          <w:p>
            <w:r>
              <w:t>5.45%</w:t>
            </w:r>
          </w:p>
        </w:tc>
        <w:tc>
          <w:tcPr>
            <w:tcW w:type="dxa" w:w="785"/>
          </w:tcPr>
          <w:p>
            <w:r>
              <w:t>5.45%</w:t>
            </w:r>
          </w:p>
        </w:tc>
        <w:tc>
          <w:tcPr>
            <w:tcW w:type="dxa" w:w="785"/>
          </w:tcPr>
          <w:p>
            <w:r>
              <w:t>5.45%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5.70%</w:t>
            </w:r>
          </w:p>
        </w:tc>
        <w:tc>
          <w:tcPr>
            <w:tcW w:type="dxa" w:w="785"/>
          </w:tcPr>
          <w:p>
            <w:r>
              <w:t>5.70%</w:t>
            </w:r>
          </w:p>
        </w:tc>
        <w:tc>
          <w:tcPr>
            <w:tcW w:type="dxa" w:w="785"/>
          </w:tcPr>
          <w:p>
            <w:r>
              <w:t>5.70%</w:t>
            </w:r>
          </w:p>
        </w:tc>
        <w:tc>
          <w:tcPr>
            <w:tcW w:type="dxa" w:w="785"/>
          </w:tcPr>
          <w:p>
            <w:r>
              <w:t>5.70%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5.50%</w:t>
            </w:r>
          </w:p>
        </w:tc>
        <w:tc>
          <w:tcPr>
            <w:tcW w:type="dxa" w:w="785"/>
          </w:tcPr>
          <w:p>
            <w:r>
              <w:t>6.00%</w:t>
            </w:r>
          </w:p>
        </w:tc>
        <w:tc>
          <w:tcPr>
            <w:tcW w:type="dxa" w:w="785"/>
          </w:tcPr>
          <w:p>
            <w:r>
              <w:t>6.00%</w:t>
            </w:r>
          </w:p>
        </w:tc>
        <w:tc>
          <w:tcPr>
            <w:tcW w:type="dxa" w:w="785"/>
          </w:tcPr>
          <w:p>
            <w:r>
              <w:t>6.00%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6.00%</w:t>
            </w:r>
          </w:p>
        </w:tc>
        <w:tc>
          <w:tcPr>
            <w:tcW w:type="dxa" w:w="785"/>
          </w:tcPr>
          <w:p>
            <w:r>
              <w:t>6.05%</w:t>
            </w:r>
          </w:p>
        </w:tc>
        <w:tc>
          <w:tcPr>
            <w:tcW w:type="dxa" w:w="785"/>
          </w:tcPr>
          <w:p>
            <w:r>
              <w:t>6.05%</w:t>
            </w:r>
          </w:p>
        </w:tc>
        <w:tc>
          <w:tcPr>
            <w:tcW w:type="dxa" w:w="785"/>
          </w:tcPr>
          <w:p>
            <w:r>
              <w:t>6.05%</w:t>
            </w:r>
          </w:p>
        </w:tc>
        <w:tc>
          <w:tcPr>
            <w:tcW w:type="dxa" w:w="785"/>
          </w:tcPr>
          <w:p>
            <w:r>
              <w:t>6.05%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6.35%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&amp; inclusive of 7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r>
      <w:tr>
        <w:tc>
          <w:tcPr>
            <w:tcW w:type="dxa" w:w="785"/>
          </w:tcPr>
          <w:p>
            <w:r>
              <w:t>Maturity Period - Premature Withdrawal Not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nan</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nan</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5.65%</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6.20%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6.45%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181 days</w:t>
            </w:r>
          </w:p>
        </w:tc>
        <w:tc>
          <w:tcPr>
            <w:tcW w:type="dxa" w:w="4320"/>
          </w:tcPr>
          <w:p>
            <w:r>
              <w:t>Nil</w:t>
            </w:r>
          </w:p>
        </w:tc>
      </w:tr>
      <w:tr>
        <w:tc>
          <w:tcPr>
            <w:tcW w:type="dxa" w:w="4320"/>
          </w:tcPr>
          <w:p>
            <w:r>
              <w:t>181 days and above</w:t>
            </w:r>
          </w:p>
        </w:tc>
        <w:tc>
          <w:tcPr>
            <w:tcW w:type="dxa" w:w="4320"/>
          </w:tcPr>
          <w:p>
            <w:r>
              <w:t>0.50%</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equal to 180 days</w:t>
            </w:r>
          </w:p>
        </w:tc>
        <w:tc>
          <w:tcPr>
            <w:tcW w:type="dxa" w:w="4320"/>
          </w:tcPr>
          <w:p>
            <w:r>
              <w:t>Nil</w:t>
            </w:r>
          </w:p>
        </w:tc>
      </w:tr>
      <w:tr>
        <w:tc>
          <w:tcPr>
            <w:tcW w:type="dxa" w:w="4320"/>
          </w:tcPr>
          <w:p>
            <w:r>
              <w:t>Greater than 180 days to less than or equal to 364 days</w:t>
            </w:r>
          </w:p>
        </w:tc>
        <w:tc>
          <w:tcPr>
            <w:tcW w:type="dxa" w:w="4320"/>
          </w:tcPr>
          <w:p>
            <w:r>
              <w:t>0.50%</w:t>
            </w:r>
          </w:p>
        </w:tc>
      </w:tr>
      <w:tr>
        <w:tc>
          <w:tcPr>
            <w:tcW w:type="dxa" w:w="4320"/>
          </w:tcPr>
          <w:p>
            <w:r>
              <w:t>Greater than or equal to 365 days</w:t>
            </w:r>
          </w:p>
        </w:tc>
        <w:tc>
          <w:tcPr>
            <w:tcW w:type="dxa" w:w="4320"/>
          </w:tcPr>
          <w:p>
            <w:r>
              <w:t>1.00%</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r>
      <w:tr>
        <w:tc>
          <w:tcPr>
            <w:tcW w:type="dxa" w:w="785"/>
          </w:tcPr>
          <w:p>
            <w:r>
              <w:t>Tenure</w:t>
            </w:r>
          </w:p>
        </w:tc>
        <w:tc>
          <w:tcPr>
            <w:tcW w:type="dxa" w:w="785"/>
          </w:tcPr>
          <w:p>
            <w:r>
              <w:t>Interest Rate p.a. ( %)</w:t>
            </w:r>
          </w:p>
        </w:tc>
        <w:tc>
          <w:tcPr>
            <w:tcW w:type="dxa" w:w="785"/>
          </w:tcPr>
          <w:p>
            <w:r>
              <w:t>Senior Citizen Rates p.a. (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w:t>
            </w:r>
          </w:p>
        </w:tc>
        <w:tc>
          <w:tcPr>
            <w:tcW w:type="dxa" w:w="785"/>
          </w:tcPr>
          <w:p>
            <w:r>
              <w:t>5.50%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21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24 Months</w:t>
            </w:r>
          </w:p>
        </w:tc>
        <w:tc>
          <w:tcPr>
            <w:tcW w:type="dxa" w:w="785"/>
          </w:tcPr>
          <w:p>
            <w:r>
              <w:t>6.50%</w:t>
            </w:r>
          </w:p>
        </w:tc>
        <w:tc>
          <w:tcPr>
            <w:tcW w:type="dxa" w:w="785"/>
          </w:tcPr>
          <w:p>
            <w:r>
              <w:t>7.00%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33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 less than 4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 less than 5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- 10years</w:t>
            </w:r>
          </w:p>
        </w:tc>
        <w:tc>
          <w:tcPr>
            <w:tcW w:type="dxa" w:w="785"/>
          </w:tcPr>
          <w:p>
            <w:r>
              <w:t>6.25%</w:t>
            </w:r>
          </w:p>
        </w:tc>
        <w:tc>
          <w:tcPr>
            <w:tcW w:type="dxa" w:w="785"/>
          </w:tcPr>
          <w:p>
            <w:r>
              <w:t>6.75%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c>
          <w:tcPr>
            <w:tcW w:type="dxa" w:w="785"/>
          </w:tcPr>
          <w:p>
            <w:r>
              <w:t>FCNR(B) Deposit Interest Rates w.e.f 1st Aug ’25</w:t>
            </w:r>
          </w:p>
        </w:tc>
      </w:tr>
      <w:tr>
        <w:tc>
          <w:tcPr>
            <w:tcW w:type="dxa" w:w="785"/>
          </w:tcPr>
          <w:p>
            <w:r>
              <w:t>FCNR (B) Deposit</w:t>
            </w:r>
          </w:p>
        </w:tc>
        <w:tc>
          <w:tcPr>
            <w:tcW w:type="dxa" w:w="785"/>
          </w:tcPr>
          <w:p>
            <w:r>
              <w:t>USD (&lt; 0.5 mio)</w:t>
            </w:r>
          </w:p>
        </w:tc>
        <w:tc>
          <w:tcPr>
            <w:tcW w:type="dxa" w:w="785"/>
          </w:tcPr>
          <w:p>
            <w:r>
              <w:t>USD (&gt;=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w:t>
            </w:r>
          </w:p>
        </w:tc>
        <w:tc>
          <w:tcPr>
            <w:tcW w:type="dxa" w:w="785"/>
          </w:tcPr>
          <w:p>
            <w:r>
              <w:t>4.60%</w:t>
            </w:r>
          </w:p>
        </w:tc>
        <w:tc>
          <w:tcPr>
            <w:tcW w:type="dxa" w:w="785"/>
          </w:tcPr>
          <w:p>
            <w:r>
              <w:t>4.60%</w:t>
            </w:r>
          </w:p>
        </w:tc>
        <w:tc>
          <w:tcPr>
            <w:tcW w:type="dxa" w:w="785"/>
          </w:tcPr>
          <w:p>
            <w:r>
              <w:t>4.35%</w:t>
            </w:r>
          </w:p>
        </w:tc>
        <w:tc>
          <w:tcPr>
            <w:tcW w:type="dxa" w:w="785"/>
          </w:tcPr>
          <w:p>
            <w:r>
              <w:t>2.40%</w:t>
            </w:r>
          </w:p>
        </w:tc>
        <w:tc>
          <w:tcPr>
            <w:tcW w:type="dxa" w:w="785"/>
          </w:tcPr>
          <w:p>
            <w:r>
              <w:t>3.90%</w:t>
            </w:r>
          </w:p>
        </w:tc>
        <w:tc>
          <w:tcPr>
            <w:tcW w:type="dxa" w:w="785"/>
          </w:tcPr>
          <w:p>
            <w:r>
              <w:t>2.05%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4.25%</w:t>
            </w:r>
          </w:p>
        </w:tc>
        <w:tc>
          <w:tcPr>
            <w:tcW w:type="dxa" w:w="785"/>
          </w:tcPr>
          <w:p>
            <w:r>
              <w:t>4.25%</w:t>
            </w:r>
          </w:p>
        </w:tc>
        <w:tc>
          <w:tcPr>
            <w:tcW w:type="dxa" w:w="785"/>
          </w:tcPr>
          <w:p>
            <w:r>
              <w:t>4.20%</w:t>
            </w:r>
          </w:p>
        </w:tc>
        <w:tc>
          <w:tcPr>
            <w:tcW w:type="dxa" w:w="785"/>
          </w:tcPr>
          <w:p>
            <w:r>
              <w:t>1.25%</w:t>
            </w:r>
          </w:p>
        </w:tc>
        <w:tc>
          <w:tcPr>
            <w:tcW w:type="dxa" w:w="785"/>
          </w:tcPr>
          <w:p>
            <w:r>
              <w:t>3.85%</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 - Less than 4 Year</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3.45%</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 - Less than 5 Year</w:t>
            </w:r>
          </w:p>
        </w:tc>
        <w:tc>
          <w:tcPr>
            <w:tcW w:type="dxa" w:w="785"/>
          </w:tcPr>
          <w:p>
            <w:r>
              <w:t>3.70%</w:t>
            </w:r>
          </w:p>
        </w:tc>
        <w:tc>
          <w:tcPr>
            <w:tcW w:type="dxa" w:w="785"/>
          </w:tcPr>
          <w:p>
            <w:r>
              <w:t>3.70%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 Only</w:t>
            </w:r>
          </w:p>
        </w:tc>
        <w:tc>
          <w:tcPr>
            <w:tcW w:type="dxa" w:w="785"/>
          </w:tcPr>
          <w:p>
            <w:r>
              <w:t>3.50%</w:t>
            </w:r>
          </w:p>
        </w:tc>
        <w:tc>
          <w:tcPr>
            <w:tcW w:type="dxa" w:w="785"/>
          </w:tcPr>
          <w:p>
            <w:r>
              <w:t>3.50%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Premature Penalty</w:t>
            </w:r>
          </w:p>
        </w:tc>
        <w:tc>
          <w:tcPr>
            <w:tcW w:type="dxa" w:w="960"/>
          </w:tcPr>
          <w:p>
            <w:r>
              <w:t>USD</w:t>
            </w:r>
          </w:p>
        </w:tc>
        <w:tc>
          <w:tcPr>
            <w:tcW w:type="dxa" w:w="960"/>
          </w:tcPr>
          <w:p>
            <w:r>
              <w:t>USD</w:t>
            </w:r>
          </w:p>
        </w:tc>
        <w:tc>
          <w:tcPr>
            <w:tcW w:type="dxa" w:w="960"/>
          </w:tcPr>
          <w:p>
            <w:r>
              <w:t>GBP</w:t>
            </w:r>
          </w:p>
        </w:tc>
        <w:tc>
          <w:tcPr>
            <w:tcW w:type="dxa" w:w="960"/>
          </w:tcPr>
          <w:p>
            <w:r>
              <w:t>EURO</w:t>
            </w:r>
          </w:p>
        </w:tc>
        <w:tc>
          <w:tcPr>
            <w:tcW w:type="dxa" w:w="960"/>
          </w:tcPr>
          <w:p>
            <w:r>
              <w:t>YEN</w:t>
            </w:r>
          </w:p>
        </w:tc>
        <w:tc>
          <w:tcPr>
            <w:tcW w:type="dxa" w:w="960"/>
          </w:tcPr>
          <w:p>
            <w:r>
              <w:t>AUD</w:t>
            </w:r>
          </w:p>
        </w:tc>
        <w:tc>
          <w:tcPr>
            <w:tcW w:type="dxa" w:w="960"/>
          </w:tcPr>
          <w:p>
            <w:r>
              <w:t>SGD</w:t>
            </w:r>
          </w:p>
        </w:tc>
        <w:tc>
          <w:tcPr>
            <w:tcW w:type="dxa" w:w="960"/>
          </w:tcPr>
          <w:p>
            <w:r>
              <w:t>nan</w:t>
            </w:r>
          </w:p>
        </w:tc>
      </w:tr>
      <w:tr>
        <w:tc>
          <w:tcPr>
            <w:tcW w:type="dxa" w:w="960"/>
          </w:tcPr>
          <w:p>
            <w:r>
              <w:t>Premature Penalty</w:t>
            </w:r>
          </w:p>
        </w:tc>
        <w:tc>
          <w:tcPr>
            <w:tcW w:type="dxa" w:w="960"/>
          </w:tcPr>
          <w:p>
            <w:r>
              <w:t>&lt; 0.5 mio</w:t>
            </w:r>
          </w:p>
        </w:tc>
        <w:tc>
          <w:tcPr>
            <w:tcW w:type="dxa" w:w="960"/>
          </w:tcPr>
          <w:p>
            <w:r>
              <w:t>&gt;=0.5 mio</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Premature Penalty</w:t>
            </w:r>
          </w:p>
        </w:tc>
        <w:tc>
          <w:tcPr>
            <w:tcW w:type="dxa" w:w="960"/>
          </w:tcPr>
          <w:p>
            <w:r>
              <w:t>nan</w:t>
            </w:r>
          </w:p>
        </w:tc>
        <w:tc>
          <w:tcPr>
            <w:tcW w:type="dxa" w:w="960"/>
          </w:tcPr>
          <w:p>
            <w:r>
              <w:t>0.25%</w:t>
            </w:r>
          </w:p>
        </w:tc>
        <w:tc>
          <w:tcPr>
            <w:tcW w:type="dxa" w:w="960"/>
          </w:tcPr>
          <w:p>
            <w:r>
              <w:t>0.25%</w:t>
            </w:r>
          </w:p>
        </w:tc>
        <w:tc>
          <w:tcPr>
            <w:tcW w:type="dxa" w:w="960"/>
          </w:tcPr>
          <w:p>
            <w:r>
              <w:t>0.25%</w:t>
            </w:r>
          </w:p>
        </w:tc>
        <w:tc>
          <w:tcPr>
            <w:tcW w:type="dxa" w:w="960"/>
          </w:tcPr>
          <w:p>
            <w:r>
              <w:t>0.00%</w:t>
            </w:r>
          </w:p>
        </w:tc>
        <w:tc>
          <w:tcPr>
            <w:tcW w:type="dxa" w:w="960"/>
          </w:tcPr>
          <w:p>
            <w:r>
              <w:t>0.00%</w:t>
            </w:r>
          </w:p>
        </w:tc>
        <w:tc>
          <w:tcPr>
            <w:tcW w:type="dxa" w:w="960"/>
          </w:tcPr>
          <w:p>
            <w:r>
              <w:t>0.25%</w:t>
            </w:r>
          </w:p>
        </w:tc>
        <w:tc>
          <w:tcPr>
            <w:tcW w:type="dxa" w:w="960"/>
          </w:tcPr>
          <w:p>
            <w:r>
              <w:t>0.10%</w:t>
            </w:r>
          </w:p>
        </w:tc>
      </w:tr>
    </w:tbl>
    <w:p/>
    <w:p/>
    <w:p>
      <w:r>
        <w:t>No label found</w:t>
      </w:r>
    </w:p>
    <w:p>
      <w:r>
        <w:t>No label found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c>
          <w:tcPr>
            <w:tcW w:type="dxa" w:w="785"/>
          </w:tcPr>
          <w:p>
            <w:r>
              <w:t>RFC Deposit Interest Rates w.e.f 1st Aug ’25</w:t>
            </w:r>
          </w:p>
        </w:tc>
      </w:tr>
      <w:tr>
        <w:tc>
          <w:tcPr>
            <w:tcW w:type="dxa" w:w="785"/>
          </w:tcPr>
          <w:p>
            <w:r>
              <w:t>RFC Deposit</w:t>
            </w:r>
          </w:p>
        </w:tc>
        <w:tc>
          <w:tcPr>
            <w:tcW w:type="dxa" w:w="785"/>
          </w:tcPr>
          <w:p>
            <w:r>
              <w:t>USD(&lt; 0.5 mio)</w:t>
            </w:r>
          </w:p>
        </w:tc>
        <w:tc>
          <w:tcPr>
            <w:tcW w:type="dxa" w:w="785"/>
          </w:tcPr>
          <w:p>
            <w:r>
              <w:t>USD(≥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days - Less than 6 months</w:t>
            </w:r>
          </w:p>
        </w:tc>
        <w:tc>
          <w:tcPr>
            <w:tcW w:type="dxa" w:w="785"/>
          </w:tcPr>
          <w:p>
            <w:r>
              <w:t>0.75%</w:t>
            </w:r>
          </w:p>
        </w:tc>
        <w:tc>
          <w:tcPr>
            <w:tcW w:type="dxa" w:w="785"/>
          </w:tcPr>
          <w:p>
            <w:r>
              <w:t>0.75%</w:t>
            </w:r>
          </w:p>
        </w:tc>
        <w:tc>
          <w:tcPr>
            <w:tcW w:type="dxa" w:w="785"/>
          </w:tcPr>
          <w:p>
            <w:r>
              <w:t>0.25%</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 - Less than 1 Year</w:t>
            </w:r>
          </w:p>
        </w:tc>
        <w:tc>
          <w:tcPr>
            <w:tcW w:type="dxa" w:w="785"/>
          </w:tcPr>
          <w:p>
            <w:r>
              <w:t>1.50%</w:t>
            </w:r>
          </w:p>
        </w:tc>
        <w:tc>
          <w:tcPr>
            <w:tcW w:type="dxa" w:w="785"/>
          </w:tcPr>
          <w:p>
            <w:r>
              <w:t>1.50%</w:t>
            </w:r>
          </w:p>
        </w:tc>
        <w:tc>
          <w:tcPr>
            <w:tcW w:type="dxa" w:w="785"/>
          </w:tcPr>
          <w:p>
            <w:r>
              <w:t>0.50%</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years</w:t>
            </w:r>
          </w:p>
        </w:tc>
        <w:tc>
          <w:tcPr>
            <w:tcW w:type="dxa" w:w="785"/>
          </w:tcPr>
          <w:p>
            <w:r>
              <w:t>4.60%</w:t>
            </w:r>
          </w:p>
        </w:tc>
        <w:tc>
          <w:tcPr>
            <w:tcW w:type="dxa" w:w="785"/>
          </w:tcPr>
          <w:p>
            <w:r>
              <w:t>4.60%</w:t>
            </w:r>
          </w:p>
        </w:tc>
        <w:tc>
          <w:tcPr>
            <w:tcW w:type="dxa" w:w="785"/>
          </w:tcPr>
          <w:p>
            <w:r>
              <w:t>4.35%</w:t>
            </w:r>
          </w:p>
        </w:tc>
        <w:tc>
          <w:tcPr>
            <w:tcW w:type="dxa" w:w="785"/>
          </w:tcPr>
          <w:p>
            <w:r>
              <w:t>2.40%</w:t>
            </w:r>
          </w:p>
        </w:tc>
        <w:tc>
          <w:tcPr>
            <w:tcW w:type="dxa" w:w="785"/>
          </w:tcPr>
          <w:p>
            <w:r>
              <w:t>3.90%</w:t>
            </w:r>
          </w:p>
        </w:tc>
        <w:tc>
          <w:tcPr>
            <w:tcW w:type="dxa" w:w="785"/>
          </w:tcPr>
          <w:p>
            <w:r>
              <w:t>2.05%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4.25%</w:t>
            </w:r>
          </w:p>
        </w:tc>
        <w:tc>
          <w:tcPr>
            <w:tcW w:type="dxa" w:w="785"/>
          </w:tcPr>
          <w:p>
            <w:r>
              <w:t>4.25%</w:t>
            </w:r>
          </w:p>
        </w:tc>
        <w:tc>
          <w:tcPr>
            <w:tcW w:type="dxa" w:w="785"/>
          </w:tcPr>
          <w:p>
            <w:r>
              <w:t>4.20%</w:t>
            </w:r>
          </w:p>
        </w:tc>
        <w:tc>
          <w:tcPr>
            <w:tcW w:type="dxa" w:w="785"/>
          </w:tcPr>
          <w:p>
            <w:r>
              <w:t>1.25%</w:t>
            </w:r>
          </w:p>
        </w:tc>
        <w:tc>
          <w:tcPr>
            <w:tcW w:type="dxa" w:w="785"/>
          </w:tcPr>
          <w:p>
            <w:r>
              <w:t>3.85%</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Only</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3.45%</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p>
      <w:r>
        <w:t>No label found</w:t>
      </w:r>
    </w:p>
    <w:p>
      <w:r>
        <w:t>No label found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Rate of Interest</w:t>
            </w:r>
          </w:p>
        </w:tc>
        <w:tc>
          <w:tcPr>
            <w:tcW w:type="dxa" w:w="1728"/>
          </w:tcPr>
          <w:p>
            <w:r>
              <w:t>Rate of Interest</w:t>
            </w:r>
          </w:p>
        </w:tc>
        <w:tc>
          <w:tcPr>
            <w:tcW w:type="dxa" w:w="1728"/>
          </w:tcPr>
          <w:p>
            <w:r>
              <w:t>Rate of Interest</w:t>
            </w:r>
          </w:p>
        </w:tc>
        <w:tc>
          <w:tcPr>
            <w:tcW w:type="dxa" w:w="1728"/>
          </w:tcPr>
          <w:p>
            <w:r>
              <w:t>Processing fees (excluding GST)</w:t>
            </w:r>
          </w:p>
        </w:tc>
      </w:tr>
      <w:tr>
        <w:tc>
          <w:tcPr>
            <w:tcW w:type="dxa" w:w="1728"/>
          </w:tcPr>
          <w:p>
            <w:r>
              <w:t>nan</w:t>
            </w:r>
          </w:p>
        </w:tc>
        <w:tc>
          <w:tcPr>
            <w:tcW w:type="dxa" w:w="1728"/>
          </w:tcPr>
          <w:p>
            <w:r>
              <w:t>Customer Type</w:t>
            </w:r>
          </w:p>
        </w:tc>
        <w:tc>
          <w:tcPr>
            <w:tcW w:type="dxa" w:w="1728"/>
          </w:tcPr>
          <w:p>
            <w:r>
              <w:t>Effective Rate of Interest</w:t>
            </w:r>
          </w:p>
        </w:tc>
        <w:tc>
          <w:tcPr>
            <w:tcW w:type="dxa" w:w="1728"/>
          </w:tcPr>
          <w:p>
            <w:r>
              <w:t>RR+Spread</w:t>
            </w:r>
          </w:p>
        </w:tc>
        <w:tc>
          <w:tcPr>
            <w:tcW w:type="dxa" w:w="1728"/>
          </w:tcPr>
          <w:p>
            <w:r>
              <w:t>nan</w:t>
            </w:r>
          </w:p>
        </w:tc>
      </w:tr>
      <w:tr>
        <w:tc>
          <w:tcPr>
            <w:tcW w:type="dxa" w:w="1728"/>
          </w:tcPr>
          <w:p>
            <w:r>
              <w:t>Housing Finance and Affordable Housing</w:t>
            </w:r>
          </w:p>
        </w:tc>
        <w:tc>
          <w:tcPr>
            <w:tcW w:type="dxa" w:w="1728"/>
          </w:tcPr>
          <w:p>
            <w:r>
              <w:t>Floating category (Repo Rate 5.50%)</w:t>
            </w:r>
          </w:p>
        </w:tc>
        <w:tc>
          <w:tcPr>
            <w:tcW w:type="dxa" w:w="1728"/>
          </w:tcPr>
          <w:p>
            <w:r>
              <w:t>nan</w:t>
            </w:r>
          </w:p>
        </w:tc>
        <w:tc>
          <w:tcPr>
            <w:tcW w:type="dxa" w:w="1728"/>
          </w:tcPr>
          <w:p>
            <w:r>
              <w:t>nan</w:t>
            </w:r>
          </w:p>
        </w:tc>
        <w:tc>
          <w:tcPr>
            <w:tcW w:type="dxa" w:w="1728"/>
          </w:tcPr>
          <w:p>
            <w:r>
              <w:t>nan</w:t>
            </w:r>
          </w:p>
        </w:tc>
      </w:tr>
      <w:tr>
        <w:tc>
          <w:tcPr>
            <w:tcW w:type="dxa" w:w="1728"/>
          </w:tcPr>
          <w:p>
            <w:r>
              <w:t>Housing Finance and Affordable Housing</w:t>
            </w:r>
          </w:p>
        </w:tc>
        <w:tc>
          <w:tcPr>
            <w:tcW w:type="dxa" w:w="1728"/>
          </w:tcPr>
          <w:p>
            <w:r>
              <w:t>For Salaried individuals</w:t>
            </w:r>
          </w:p>
        </w:tc>
        <w:tc>
          <w:tcPr>
            <w:tcW w:type="dxa" w:w="1728"/>
          </w:tcPr>
          <w:p>
            <w:r>
              <w:t>7.99% - 12.00%</w:t>
            </w:r>
          </w:p>
        </w:tc>
        <w:tc>
          <w:tcPr>
            <w:tcW w:type="dxa" w:w="1728"/>
          </w:tcPr>
          <w:p>
            <w:r>
              <w:t>-</w:t>
            </w:r>
          </w:p>
        </w:tc>
        <w:tc>
          <w:tcPr>
            <w:tcW w:type="dxa" w:w="1728"/>
          </w:tcPr>
          <w:p>
            <w:r>
              <w:t>Upto 2.00%</w:t>
            </w:r>
          </w:p>
        </w:tc>
      </w:tr>
      <w:tr>
        <w:tc>
          <w:tcPr>
            <w:tcW w:type="dxa" w:w="1728"/>
          </w:tcPr>
          <w:p>
            <w:r>
              <w:t>Housing Finance and Affordable Housing</w:t>
            </w:r>
          </w:p>
        </w:tc>
        <w:tc>
          <w:tcPr>
            <w:tcW w:type="dxa" w:w="1728"/>
          </w:tcPr>
          <w:p>
            <w:r>
              <w:t>For Self Employed</w:t>
            </w:r>
          </w:p>
        </w:tc>
        <w:tc>
          <w:tcPr>
            <w:tcW w:type="dxa" w:w="1728"/>
          </w:tcPr>
          <w:p>
            <w:r>
              <w:t>7.99% - 13.30%</w:t>
            </w:r>
          </w:p>
        </w:tc>
        <w:tc>
          <w:tcPr>
            <w:tcW w:type="dxa" w:w="1728"/>
          </w:tcPr>
          <w:p>
            <w:r>
              <w:t>-</w:t>
            </w:r>
          </w:p>
        </w:tc>
        <w:tc>
          <w:tcPr>
            <w:tcW w:type="dxa" w:w="1728"/>
          </w:tcPr>
          <w:p>
            <w:r>
              <w:t>Upto 2.00%</w:t>
            </w:r>
          </w:p>
        </w:tc>
      </w:tr>
      <w:tr>
        <w:tc>
          <w:tcPr>
            <w:tcW w:type="dxa" w:w="1728"/>
          </w:tcPr>
          <w:p>
            <w:r>
              <w:t>Business Loan</w:t>
            </w:r>
          </w:p>
        </w:tc>
        <w:tc>
          <w:tcPr>
            <w:tcW w:type="dxa" w:w="1728"/>
          </w:tcPr>
          <w:p>
            <w:r>
              <w:t>Individual</w:t>
            </w:r>
          </w:p>
        </w:tc>
        <w:tc>
          <w:tcPr>
            <w:tcW w:type="dxa" w:w="1728"/>
          </w:tcPr>
          <w:p>
            <w:r>
              <w:t>10.50% - 31.50%</w:t>
            </w:r>
          </w:p>
        </w:tc>
        <w:tc>
          <w:tcPr>
            <w:tcW w:type="dxa" w:w="1728"/>
          </w:tcPr>
          <w:p>
            <w:r>
              <w:t>Fixed Rate</w:t>
            </w:r>
          </w:p>
        </w:tc>
        <w:tc>
          <w:tcPr>
            <w:tcW w:type="dxa" w:w="1728"/>
          </w:tcPr>
          <w:p>
            <w:r>
              <w:t>Upto 2.00% + GST</w:t>
            </w:r>
          </w:p>
        </w:tc>
      </w:tr>
      <w:tr>
        <w:tc>
          <w:tcPr>
            <w:tcW w:type="dxa" w:w="1728"/>
          </w:tcPr>
          <w:p>
            <w:r>
              <w:t>Personal Loan</w:t>
            </w:r>
          </w:p>
        </w:tc>
        <w:tc>
          <w:tcPr>
            <w:tcW w:type="dxa" w:w="1728"/>
          </w:tcPr>
          <w:p>
            <w:r>
              <w:t>Salaried individuals</w:t>
            </w:r>
          </w:p>
        </w:tc>
        <w:tc>
          <w:tcPr>
            <w:tcW w:type="dxa" w:w="1728"/>
          </w:tcPr>
          <w:p>
            <w:r>
              <w:t>10.25% - 30%</w:t>
            </w:r>
          </w:p>
        </w:tc>
        <w:tc>
          <w:tcPr>
            <w:tcW w:type="dxa" w:w="1728"/>
          </w:tcPr>
          <w:p>
            <w:r>
              <w:t>Fixed Rate</w:t>
            </w:r>
          </w:p>
        </w:tc>
        <w:tc>
          <w:tcPr>
            <w:tcW w:type="dxa" w:w="1728"/>
          </w:tcPr>
          <w:p>
            <w:r>
              <w:t>Upto 5.00% + applicable taxes</w:t>
            </w:r>
          </w:p>
        </w:tc>
      </w:tr>
      <w:tr>
        <w:tc>
          <w:tcPr>
            <w:tcW w:type="dxa" w:w="1728"/>
          </w:tcPr>
          <w:p>
            <w:r>
              <w:t>Loan Against Property and Affordable LAP</w:t>
            </w:r>
          </w:p>
        </w:tc>
        <w:tc>
          <w:tcPr>
            <w:tcW w:type="dxa" w:w="1728"/>
          </w:tcPr>
          <w:p>
            <w:r>
              <w:t>Individual or Non individual</w:t>
            </w:r>
          </w:p>
        </w:tc>
        <w:tc>
          <w:tcPr>
            <w:tcW w:type="dxa" w:w="1728"/>
          </w:tcPr>
          <w:p>
            <w:r>
              <w:t>9.15% - 16%</w:t>
            </w:r>
          </w:p>
        </w:tc>
        <w:tc>
          <w:tcPr>
            <w:tcW w:type="dxa" w:w="1728"/>
          </w:tcPr>
          <w:p>
            <w:r>
              <w:t>RR+ (2.9-8.75)</w:t>
            </w:r>
          </w:p>
        </w:tc>
        <w:tc>
          <w:tcPr>
            <w:tcW w:type="dxa" w:w="1728"/>
          </w:tcPr>
          <w:p>
            <w:r>
              <w:t>Upto 2.00%</w:t>
            </w:r>
          </w:p>
        </w:tc>
      </w:tr>
      <w:tr>
        <w:tc>
          <w:tcPr>
            <w:tcW w:type="dxa" w:w="1728"/>
          </w:tcPr>
          <w:p>
            <w:r>
              <w:t>Loan Against Securities</w:t>
            </w:r>
          </w:p>
        </w:tc>
        <w:tc>
          <w:tcPr>
            <w:tcW w:type="dxa" w:w="1728"/>
          </w:tcPr>
          <w:p>
            <w:r>
              <w:t>Individual or Non individual</w:t>
            </w:r>
          </w:p>
        </w:tc>
        <w:tc>
          <w:tcPr>
            <w:tcW w:type="dxa" w:w="1728"/>
          </w:tcPr>
          <w:p>
            <w:r>
              <w:t>10.50% - 12.00%</w:t>
            </w:r>
          </w:p>
        </w:tc>
        <w:tc>
          <w:tcPr>
            <w:tcW w:type="dxa" w:w="1728"/>
          </w:tcPr>
          <w:p>
            <w:r>
              <w:t>5.50% + 5.00%5.50% + 6.50%</w:t>
            </w:r>
          </w:p>
        </w:tc>
        <w:tc>
          <w:tcPr>
            <w:tcW w:type="dxa" w:w="1728"/>
          </w:tcPr>
          <w:p>
            <w:r>
              <w:t>For Digital cases - Rs. 1,499/- For Equity (Non-Digital), Debt - MF/FMP/, Bonds – Up to 2% of the Loan/Sanctioned credit limit subject to Minimum of Rs. 2,500/-) For other physical securities (LIC / Pvt Insurance policies) – Up to 2% of the Loan/Sanctioned credit limit subject to Minimum of Rs. 5,000/-</w:t>
            </w:r>
          </w:p>
        </w:tc>
      </w:tr>
      <w:tr>
        <w:tc>
          <w:tcPr>
            <w:tcW w:type="dxa" w:w="1728"/>
          </w:tcPr>
          <w:p>
            <w:r>
              <w:t>Consumer Durables</w:t>
            </w:r>
          </w:p>
        </w:tc>
        <w:tc>
          <w:tcPr>
            <w:tcW w:type="dxa" w:w="1728"/>
          </w:tcPr>
          <w:p>
            <w:r>
              <w:t>Individual</w:t>
            </w:r>
          </w:p>
        </w:tc>
        <w:tc>
          <w:tcPr>
            <w:tcW w:type="dxa" w:w="1728"/>
          </w:tcPr>
          <w:p>
            <w:r>
              <w:t>10% - 40% (CIRR)</w:t>
            </w:r>
          </w:p>
        </w:tc>
        <w:tc>
          <w:tcPr>
            <w:tcW w:type="dxa" w:w="1728"/>
          </w:tcPr>
          <w:p>
            <w:r>
              <w:t>Fixed Rate</w:t>
            </w:r>
          </w:p>
        </w:tc>
        <w:tc>
          <w:tcPr>
            <w:tcW w:type="dxa" w:w="1728"/>
          </w:tcPr>
          <w:p>
            <w:r>
              <w:t>Rs. 99 onwards on select products, merchants, payment mode is applicable. There are wide range of schemes with NIL processing fee for consumers.</w:t>
            </w:r>
          </w:p>
        </w:tc>
      </w:tr>
      <w:tr>
        <w:tc>
          <w:tcPr>
            <w:tcW w:type="dxa" w:w="1728"/>
          </w:tcPr>
          <w:p>
            <w:r>
              <w:t>Educational Loan</w:t>
            </w:r>
          </w:p>
        </w:tc>
        <w:tc>
          <w:tcPr>
            <w:tcW w:type="dxa" w:w="1728"/>
          </w:tcPr>
          <w:p>
            <w:r>
              <w:t>nan</w:t>
            </w:r>
          </w:p>
        </w:tc>
        <w:tc>
          <w:tcPr>
            <w:tcW w:type="dxa" w:w="1728"/>
          </w:tcPr>
          <w:p>
            <w:r>
              <w:t>11% - 17%</w:t>
            </w:r>
          </w:p>
        </w:tc>
        <w:tc>
          <w:tcPr>
            <w:tcW w:type="dxa" w:w="1728"/>
          </w:tcPr>
          <w:p>
            <w:r>
              <w:t>Fixed Rate</w:t>
            </w:r>
          </w:p>
        </w:tc>
        <w:tc>
          <w:tcPr>
            <w:tcW w:type="dxa" w:w="1728"/>
          </w:tcPr>
          <w:p>
            <w:r>
              <w:t>Upto 2.00% + applicable taxes</w:t>
            </w:r>
          </w:p>
        </w:tc>
      </w:tr>
      <w:tr>
        <w:tc>
          <w:tcPr>
            <w:tcW w:type="dxa" w:w="1728"/>
          </w:tcPr>
          <w:p>
            <w:r>
              <w:t>Healthcare Finance</w:t>
            </w:r>
          </w:p>
        </w:tc>
        <w:tc>
          <w:tcPr>
            <w:tcW w:type="dxa" w:w="1728"/>
          </w:tcPr>
          <w:p>
            <w:r>
              <w:t>nan</w:t>
            </w:r>
          </w:p>
        </w:tc>
        <w:tc>
          <w:tcPr>
            <w:tcW w:type="dxa" w:w="1728"/>
          </w:tcPr>
          <w:p>
            <w:r>
              <w:t>9% - 12%</w:t>
            </w:r>
          </w:p>
        </w:tc>
        <w:tc>
          <w:tcPr>
            <w:tcW w:type="dxa" w:w="1728"/>
          </w:tcPr>
          <w:p>
            <w:r>
              <w:t>Floating Rate</w:t>
            </w:r>
          </w:p>
        </w:tc>
        <w:tc>
          <w:tcPr>
            <w:tcW w:type="dxa" w:w="1728"/>
          </w:tcPr>
          <w:p>
            <w:r>
              <w:t>Upto 2.00% + applicable taxes</w:t>
            </w:r>
          </w:p>
        </w:tc>
      </w:tr>
      <w:tr>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nan</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Housing Loans and Affordable Housing</w:t>
            </w:r>
          </w:p>
        </w:tc>
        <w:tc>
          <w:tcPr>
            <w:tcW w:type="dxa" w:w="2160"/>
          </w:tcPr>
          <w:p>
            <w:r>
              <w:t>7.80%</w:t>
            </w:r>
          </w:p>
        </w:tc>
        <w:tc>
          <w:tcPr>
            <w:tcW w:type="dxa" w:w="2160"/>
          </w:tcPr>
          <w:p>
            <w:r>
              <w:t>14.00%</w:t>
            </w:r>
          </w:p>
        </w:tc>
        <w:tc>
          <w:tcPr>
            <w:tcW w:type="dxa" w:w="2160"/>
          </w:tcPr>
          <w:p>
            <w:r>
              <w:t>8.57%</w:t>
            </w:r>
          </w:p>
        </w:tc>
      </w:tr>
      <w:tr>
        <w:tc>
          <w:tcPr>
            <w:tcW w:type="dxa" w:w="2160"/>
          </w:tcPr>
          <w:p>
            <w:r>
              <w:t>Loan Against Property And Affordable LAP</w:t>
            </w:r>
          </w:p>
        </w:tc>
        <w:tc>
          <w:tcPr>
            <w:tcW w:type="dxa" w:w="2160"/>
          </w:tcPr>
          <w:p>
            <w:r>
              <w:t>8.20%</w:t>
            </w:r>
          </w:p>
        </w:tc>
        <w:tc>
          <w:tcPr>
            <w:tcW w:type="dxa" w:w="2160"/>
          </w:tcPr>
          <w:p>
            <w:r>
              <w:t>15.00%</w:t>
            </w:r>
          </w:p>
        </w:tc>
        <w:tc>
          <w:tcPr>
            <w:tcW w:type="dxa" w:w="2160"/>
          </w:tcPr>
          <w:p>
            <w:r>
              <w:t>9.39%</w:t>
            </w:r>
          </w:p>
        </w:tc>
      </w:tr>
      <w:tr>
        <w:tc>
          <w:tcPr>
            <w:tcW w:type="dxa" w:w="2160"/>
          </w:tcPr>
          <w:p>
            <w:r>
              <w:t>Personal Loans</w:t>
            </w:r>
          </w:p>
        </w:tc>
        <w:tc>
          <w:tcPr>
            <w:tcW w:type="dxa" w:w="2160"/>
          </w:tcPr>
          <w:p>
            <w:r>
              <w:t>10.00%</w:t>
            </w:r>
          </w:p>
        </w:tc>
        <w:tc>
          <w:tcPr>
            <w:tcW w:type="dxa" w:w="2160"/>
          </w:tcPr>
          <w:p>
            <w:r>
              <w:t>30.00%</w:t>
            </w:r>
          </w:p>
        </w:tc>
        <w:tc>
          <w:tcPr>
            <w:tcW w:type="dxa" w:w="2160"/>
          </w:tcPr>
          <w:p>
            <w:r>
              <w:t>17.15%</w:t>
            </w:r>
          </w:p>
        </w:tc>
      </w:tr>
      <w:tr>
        <w:tc>
          <w:tcPr>
            <w:tcW w:type="dxa" w:w="2160"/>
          </w:tcPr>
          <w:p>
            <w:r>
              <w:t>Loan Against Securities</w:t>
            </w:r>
          </w:p>
        </w:tc>
        <w:tc>
          <w:tcPr>
            <w:tcW w:type="dxa" w:w="2160"/>
          </w:tcPr>
          <w:p>
            <w:r>
              <w:t>8.35%</w:t>
            </w:r>
          </w:p>
        </w:tc>
        <w:tc>
          <w:tcPr>
            <w:tcW w:type="dxa" w:w="2160"/>
          </w:tcPr>
          <w:p>
            <w:r>
              <w:t>13.70%</w:t>
            </w:r>
          </w:p>
        </w:tc>
        <w:tc>
          <w:tcPr>
            <w:tcW w:type="dxa" w:w="2160"/>
          </w:tcPr>
          <w:p>
            <w:r>
              <w:t>9.97%</w:t>
            </w:r>
          </w:p>
        </w:tc>
      </w:tr>
      <w:tr>
        <w:tc>
          <w:tcPr>
            <w:tcW w:type="dxa" w:w="2160"/>
          </w:tcPr>
          <w:p>
            <w:r>
              <w:t>Consumer Durables Loan</w:t>
            </w:r>
          </w:p>
        </w:tc>
        <w:tc>
          <w:tcPr>
            <w:tcW w:type="dxa" w:w="2160"/>
          </w:tcPr>
          <w:p>
            <w:r>
              <w:t>10.00%</w:t>
            </w:r>
          </w:p>
        </w:tc>
        <w:tc>
          <w:tcPr>
            <w:tcW w:type="dxa" w:w="2160"/>
          </w:tcPr>
          <w:p>
            <w:r>
              <w:t>40.00%</w:t>
            </w:r>
          </w:p>
        </w:tc>
        <w:tc>
          <w:tcPr>
            <w:tcW w:type="dxa" w:w="2160"/>
          </w:tcPr>
          <w:p>
            <w:r>
              <w:t>20.00%</w:t>
            </w:r>
          </w:p>
        </w:tc>
      </w:tr>
      <w:tr>
        <w:tc>
          <w:tcPr>
            <w:tcW w:type="dxa" w:w="2160"/>
          </w:tcPr>
          <w:p>
            <w:r>
              <w:t>Business Loan</w:t>
            </w:r>
          </w:p>
        </w:tc>
        <w:tc>
          <w:tcPr>
            <w:tcW w:type="dxa" w:w="2160"/>
          </w:tcPr>
          <w:p>
            <w:r>
              <w:t>10.24%</w:t>
            </w:r>
          </w:p>
        </w:tc>
        <w:tc>
          <w:tcPr>
            <w:tcW w:type="dxa" w:w="2160"/>
          </w:tcPr>
          <w:p>
            <w:r>
              <w:t>31.23%</w:t>
            </w:r>
          </w:p>
        </w:tc>
        <w:tc>
          <w:tcPr>
            <w:tcW w:type="dxa" w:w="2160"/>
          </w:tcPr>
          <w:p>
            <w:r>
              <w:t>22.01%</w:t>
            </w:r>
          </w:p>
        </w:tc>
      </w:tr>
      <w:tr>
        <w:tc>
          <w:tcPr>
            <w:tcW w:type="dxa" w:w="2160"/>
          </w:tcPr>
          <w:p>
            <w:r>
              <w:t>Healthcare Finance</w:t>
            </w:r>
          </w:p>
        </w:tc>
        <w:tc>
          <w:tcPr>
            <w:tcW w:type="dxa" w:w="2160"/>
          </w:tcPr>
          <w:p>
            <w:r>
              <w:t>8.45%</w:t>
            </w:r>
          </w:p>
        </w:tc>
        <w:tc>
          <w:tcPr>
            <w:tcW w:type="dxa" w:w="2160"/>
          </w:tcPr>
          <w:p>
            <w:r>
              <w:t>11.50%</w:t>
            </w:r>
          </w:p>
        </w:tc>
        <w:tc>
          <w:tcPr>
            <w:tcW w:type="dxa" w:w="2160"/>
          </w:tcPr>
          <w:p>
            <w:r>
              <w:t>8.98%</w:t>
            </w:r>
          </w:p>
        </w:tc>
      </w:tr>
      <w:tr>
        <w:tc>
          <w:tcPr>
            <w:tcW w:type="dxa" w:w="2160"/>
          </w:tcPr>
          <w:p>
            <w:r>
              <w:t>Education Loan</w:t>
            </w:r>
          </w:p>
        </w:tc>
        <w:tc>
          <w:tcPr>
            <w:tcW w:type="dxa" w:w="2160"/>
          </w:tcPr>
          <w:p>
            <w:r>
              <w:t>11.5%</w:t>
            </w:r>
          </w:p>
        </w:tc>
        <w:tc>
          <w:tcPr>
            <w:tcW w:type="dxa" w:w="2160"/>
          </w:tcPr>
          <w:p>
            <w:r>
              <w:t>11.5%</w:t>
            </w:r>
          </w:p>
        </w:tc>
        <w:tc>
          <w:tcPr>
            <w:tcW w:type="dxa" w:w="2160"/>
          </w:tcPr>
          <w:p>
            <w:r>
              <w:t>11.5%</w:t>
            </w:r>
          </w:p>
        </w:tc>
      </w:tr>
    </w:tbl>
    <w:p/>
    <w:p/>
    <w:p>
      <w:r>
        <w:t>No label found</w:t>
      </w:r>
    </w:p>
    <w:p>
      <w:r>
        <w:t>No label found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Name of the Product</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CV (Commercial Vehicle) Group</w:t>
            </w:r>
          </w:p>
        </w:tc>
        <w:tc>
          <w:tcPr>
            <w:tcW w:type="dxa" w:w="2160"/>
          </w:tcPr>
          <w:p>
            <w:r>
              <w:t>8.57</w:t>
            </w:r>
          </w:p>
        </w:tc>
        <w:tc>
          <w:tcPr>
            <w:tcW w:type="dxa" w:w="2160"/>
          </w:tcPr>
          <w:p>
            <w:r>
              <w:t>23.77</w:t>
            </w:r>
          </w:p>
        </w:tc>
        <w:tc>
          <w:tcPr>
            <w:tcW w:type="dxa" w:w="2160"/>
          </w:tcPr>
          <w:p>
            <w:r>
              <w:t>13.27</w:t>
            </w:r>
          </w:p>
        </w:tc>
      </w:tr>
      <w:tr>
        <w:tc>
          <w:tcPr>
            <w:tcW w:type="dxa" w:w="2160"/>
          </w:tcPr>
          <w:p>
            <w:r>
              <w:t>CE (Construction Equipment)</w:t>
            </w:r>
          </w:p>
        </w:tc>
        <w:tc>
          <w:tcPr>
            <w:tcW w:type="dxa" w:w="2160"/>
          </w:tcPr>
          <w:p>
            <w:r>
              <w:t>8.91</w:t>
            </w:r>
          </w:p>
        </w:tc>
        <w:tc>
          <w:tcPr>
            <w:tcW w:type="dxa" w:w="2160"/>
          </w:tcPr>
          <w:p>
            <w:r>
              <w:t>18.89</w:t>
            </w:r>
          </w:p>
        </w:tc>
        <w:tc>
          <w:tcPr>
            <w:tcW w:type="dxa" w:w="2160"/>
          </w:tcPr>
          <w:p>
            <w:r>
              <w:t>11.77</w:t>
            </w:r>
          </w:p>
        </w:tc>
      </w:tr>
      <w:tr>
        <w:tc>
          <w:tcPr>
            <w:tcW w:type="dxa" w:w="2160"/>
          </w:tcPr>
          <w:p>
            <w:r>
              <w:t>TFE (Tractor and Farm Equipment)</w:t>
            </w:r>
          </w:p>
        </w:tc>
        <w:tc>
          <w:tcPr>
            <w:tcW w:type="dxa" w:w="2160"/>
          </w:tcPr>
          <w:p>
            <w:r>
              <w:t>9.05</w:t>
            </w:r>
          </w:p>
        </w:tc>
        <w:tc>
          <w:tcPr>
            <w:tcW w:type="dxa" w:w="2160"/>
          </w:tcPr>
          <w:p>
            <w:r>
              <w:t>29.02</w:t>
            </w:r>
          </w:p>
        </w:tc>
        <w:tc>
          <w:tcPr>
            <w:tcW w:type="dxa" w:w="2160"/>
          </w:tcPr>
          <w:p>
            <w:r>
              <w:t>16.92</w:t>
            </w:r>
          </w:p>
        </w:tc>
      </w:tr>
      <w:tr>
        <w:tc>
          <w:tcPr>
            <w:tcW w:type="dxa" w:w="2160"/>
          </w:tcPr>
          <w:p>
            <w:r>
              <w:t>GLN (Gold Loan)</w:t>
            </w:r>
          </w:p>
        </w:tc>
        <w:tc>
          <w:tcPr>
            <w:tcW w:type="dxa" w:w="2160"/>
          </w:tcPr>
          <w:p>
            <w:r>
              <w:t>9.30</w:t>
            </w:r>
          </w:p>
        </w:tc>
        <w:tc>
          <w:tcPr>
            <w:tcW w:type="dxa" w:w="2160"/>
          </w:tcPr>
          <w:p>
            <w:r>
              <w:t>20.00</w:t>
            </w:r>
          </w:p>
        </w:tc>
        <w:tc>
          <w:tcPr>
            <w:tcW w:type="dxa" w:w="2160"/>
          </w:tcPr>
          <w:p>
            <w:r>
              <w:t>13.27</w:t>
            </w:r>
          </w:p>
        </w:tc>
      </w:tr>
      <w:tr>
        <w:tc>
          <w:tcPr>
            <w:tcW w:type="dxa" w:w="2160"/>
          </w:tcPr>
          <w:p>
            <w:r>
              <w:t>ABG (Agri Business Loan)</w:t>
            </w:r>
          </w:p>
        </w:tc>
        <w:tc>
          <w:tcPr>
            <w:tcW w:type="dxa" w:w="2160"/>
          </w:tcPr>
          <w:p>
            <w:r>
              <w:t>7.50</w:t>
            </w:r>
          </w:p>
        </w:tc>
        <w:tc>
          <w:tcPr>
            <w:tcW w:type="dxa" w:w="2160"/>
          </w:tcPr>
          <w:p>
            <w:r>
              <w:t>18.00</w:t>
            </w:r>
          </w:p>
        </w:tc>
        <w:tc>
          <w:tcPr>
            <w:tcW w:type="dxa" w:w="2160"/>
          </w:tcPr>
          <w:p>
            <w:r>
              <w:t>9.18</w:t>
            </w:r>
          </w:p>
        </w:tc>
      </w:tr>
      <w:tr>
        <w:tc>
          <w:tcPr>
            <w:tcW w:type="dxa" w:w="2160"/>
          </w:tcPr>
          <w:p>
            <w:r>
              <w:t>RBG CV (Relationship Banking Group)</w:t>
            </w:r>
          </w:p>
        </w:tc>
        <w:tc>
          <w:tcPr>
            <w:tcW w:type="dxa" w:w="2160"/>
          </w:tcPr>
          <w:p>
            <w:r>
              <w:t>8.25</w:t>
            </w:r>
          </w:p>
        </w:tc>
        <w:tc>
          <w:tcPr>
            <w:tcW w:type="dxa" w:w="2160"/>
          </w:tcPr>
          <w:p>
            <w:r>
              <w:t>9.00</w:t>
            </w:r>
          </w:p>
        </w:tc>
        <w:tc>
          <w:tcPr>
            <w:tcW w:type="dxa" w:w="2160"/>
          </w:tcPr>
          <w:p>
            <w:r>
              <w:t>8.78</w:t>
            </w:r>
          </w:p>
        </w:tc>
      </w:tr>
      <w:tr>
        <w:tc>
          <w:tcPr>
            <w:tcW w:type="dxa" w:w="2160"/>
          </w:tcPr>
          <w:p>
            <w:r>
              <w:t>RBG CE (Relationship Banking Group)</w:t>
            </w:r>
          </w:p>
        </w:tc>
        <w:tc>
          <w:tcPr>
            <w:tcW w:type="dxa" w:w="2160"/>
          </w:tcPr>
          <w:p>
            <w:r>
              <w:t>8.80</w:t>
            </w:r>
          </w:p>
        </w:tc>
        <w:tc>
          <w:tcPr>
            <w:tcW w:type="dxa" w:w="2160"/>
          </w:tcPr>
          <w:p>
            <w:r>
              <w:t>9.45</w:t>
            </w:r>
          </w:p>
        </w:tc>
        <w:tc>
          <w:tcPr>
            <w:tcW w:type="dxa" w:w="2160"/>
          </w:tcPr>
          <w:p>
            <w:r>
              <w:t>9.13</w:t>
            </w:r>
          </w:p>
        </w:tc>
      </w:tr>
      <w:tr>
        <w:tc>
          <w:tcPr>
            <w:tcW w:type="dxa" w:w="2160"/>
          </w:tcPr>
          <w:p>
            <w:r>
              <w:t>Dairy Loan</w:t>
            </w:r>
          </w:p>
        </w:tc>
        <w:tc>
          <w:tcPr>
            <w:tcW w:type="dxa" w:w="2160"/>
          </w:tcPr>
          <w:p>
            <w:r>
              <w:t>22.26</w:t>
            </w:r>
          </w:p>
        </w:tc>
        <w:tc>
          <w:tcPr>
            <w:tcW w:type="dxa" w:w="2160"/>
          </w:tcPr>
          <w:p>
            <w:r>
              <w:t>24.22</w:t>
            </w:r>
          </w:p>
        </w:tc>
        <w:tc>
          <w:tcPr>
            <w:tcW w:type="dxa" w:w="2160"/>
          </w:tcPr>
          <w:p>
            <w:r>
              <w:t>22.83</w:t>
            </w:r>
          </w:p>
        </w:tc>
      </w:tr>
      <w:tr>
        <w:tc>
          <w:tcPr>
            <w:tcW w:type="dxa" w:w="2160"/>
          </w:tcPr>
          <w:p>
            <w:r>
              <w:t>CROP LOAN</w:t>
            </w:r>
          </w:p>
        </w:tc>
        <w:tc>
          <w:tcPr>
            <w:tcW w:type="dxa" w:w="2160"/>
          </w:tcPr>
          <w:p>
            <w:r>
              <w:t>8.80</w:t>
            </w:r>
          </w:p>
        </w:tc>
        <w:tc>
          <w:tcPr>
            <w:tcW w:type="dxa" w:w="2160"/>
          </w:tcPr>
          <w:p>
            <w:r>
              <w:t>13.50</w:t>
            </w:r>
          </w:p>
        </w:tc>
        <w:tc>
          <w:tcPr>
            <w:tcW w:type="dxa" w:w="2160"/>
          </w:tcPr>
          <w:p>
            <w:r>
              <w:t>11.39</w:t>
            </w:r>
          </w:p>
        </w:tc>
      </w:tr>
      <w:tr>
        <w:tc>
          <w:tcPr>
            <w:tcW w:type="dxa" w:w="2160"/>
          </w:tcPr>
          <w:p>
            <w:r>
              <w:t>BBG</w:t>
            </w:r>
          </w:p>
        </w:tc>
        <w:tc>
          <w:tcPr>
            <w:tcW w:type="dxa" w:w="2160"/>
          </w:tcPr>
          <w:p>
            <w:r>
              <w:t>10.44</w:t>
            </w:r>
          </w:p>
        </w:tc>
        <w:tc>
          <w:tcPr>
            <w:tcW w:type="dxa" w:w="2160"/>
          </w:tcPr>
          <w:p>
            <w:r>
              <w:t>13.20</w:t>
            </w:r>
          </w:p>
        </w:tc>
        <w:tc>
          <w:tcPr>
            <w:tcW w:type="dxa" w:w="2160"/>
          </w:tcPr>
          <w:p>
            <w:r>
              <w:t>11.46</w:t>
            </w:r>
          </w:p>
        </w:tc>
      </w:tr>
      <w:tr>
        <w:tc>
          <w:tcPr>
            <w:tcW w:type="dxa" w:w="2160"/>
          </w:tcPr>
          <w:p>
            <w:r>
              <w:t>MLAP (Micro Loan Against Property)</w:t>
            </w:r>
          </w:p>
        </w:tc>
        <w:tc>
          <w:tcPr>
            <w:tcW w:type="dxa" w:w="2160"/>
          </w:tcPr>
          <w:p>
            <w:r>
              <w:t>17.74</w:t>
            </w:r>
          </w:p>
        </w:tc>
        <w:tc>
          <w:tcPr>
            <w:tcW w:type="dxa" w:w="2160"/>
          </w:tcPr>
          <w:p>
            <w:r>
              <w:t>25.79</w:t>
            </w:r>
          </w:p>
        </w:tc>
        <w:tc>
          <w:tcPr>
            <w:tcW w:type="dxa" w:w="2160"/>
          </w:tcPr>
          <w:p>
            <w:r>
              <w:t>22.39</w:t>
            </w:r>
          </w:p>
        </w:tc>
      </w:tr>
      <w:tr>
        <w:tc>
          <w:tcPr>
            <w:tcW w:type="dxa" w:w="2160"/>
          </w:tcPr>
          <w:p>
            <w:r>
              <w:t>MFI (Microfinance) Retail(Sonata and BSS)</w:t>
            </w:r>
          </w:p>
        </w:tc>
        <w:tc>
          <w:tcPr>
            <w:tcW w:type="dxa" w:w="2160"/>
          </w:tcPr>
          <w:p>
            <w:r>
              <w:t>20.00</w:t>
            </w:r>
          </w:p>
        </w:tc>
        <w:tc>
          <w:tcPr>
            <w:tcW w:type="dxa" w:w="2160"/>
          </w:tcPr>
          <w:p>
            <w:r>
              <w:t>25.00</w:t>
            </w:r>
          </w:p>
        </w:tc>
        <w:tc>
          <w:tcPr>
            <w:tcW w:type="dxa" w:w="2160"/>
          </w:tcPr>
          <w:p>
            <w:r>
              <w:t>23.00</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Issue (INR)</w:t>
            </w:r>
          </w:p>
        </w:tc>
        <w:tc>
          <w:tcPr>
            <w:tcW w:type="dxa" w:w="2880"/>
          </w:tcPr>
          <w:p>
            <w:r>
              <w:t>Rs. 2.5 per 1000 Min Rs. 50 Max Rs. 10, 000</w:t>
            </w:r>
          </w:p>
        </w:tc>
      </w:tr>
      <w:tr>
        <w:tc>
          <w:tcPr>
            <w:tcW w:type="dxa" w:w="2880"/>
          </w:tcPr>
          <w:p>
            <w:r>
              <w:t>For Savings Accounts</w:t>
            </w:r>
          </w:p>
        </w:tc>
        <w:tc>
          <w:tcPr>
            <w:tcW w:type="dxa" w:w="2880"/>
          </w:tcPr>
          <w:p>
            <w:r>
              <w:t>Cancellation (INR)</w:t>
            </w:r>
          </w:p>
        </w:tc>
        <w:tc>
          <w:tcPr>
            <w:tcW w:type="dxa" w:w="2880"/>
          </w:tcPr>
          <w:p>
            <w:r>
              <w:t>Rs. 100</w:t>
            </w:r>
          </w:p>
        </w:tc>
      </w:tr>
      <w:tr>
        <w:tc>
          <w:tcPr>
            <w:tcW w:type="dxa" w:w="2880"/>
          </w:tcPr>
          <w:p>
            <w:r>
              <w:t>For Current Accounts</w:t>
            </w:r>
          </w:p>
        </w:tc>
        <w:tc>
          <w:tcPr>
            <w:tcW w:type="dxa" w:w="2880"/>
          </w:tcPr>
          <w:p>
            <w:r>
              <w:t>Issue (INR)</w:t>
            </w:r>
          </w:p>
        </w:tc>
        <w:tc>
          <w:tcPr>
            <w:tcW w:type="dxa" w:w="2880"/>
          </w:tcPr>
          <w:p>
            <w:r>
              <w:t>At Branch Locations - Re 1/1000 (Min 40 Max 5000) &amp; at Non - branch locations Rs. 2/1000 (Min 40 Max 5000); Foreign Currency DD - Rs 500 per DD + Foreign Currency Conversion Charge.</w:t>
            </w:r>
          </w:p>
        </w:tc>
      </w:tr>
      <w:tr>
        <w:tc>
          <w:tcPr>
            <w:tcW w:type="dxa" w:w="2880"/>
          </w:tcPr>
          <w:p>
            <w:r>
              <w:t>For Current Accounts</w:t>
            </w:r>
          </w:p>
        </w:tc>
        <w:tc>
          <w:tcPr>
            <w:tcW w:type="dxa" w:w="2880"/>
          </w:tcPr>
          <w:p>
            <w:r>
              <w:t>Cancellation (INR)</w:t>
            </w:r>
          </w:p>
        </w:tc>
        <w:tc>
          <w:tcPr>
            <w:tcW w:type="dxa" w:w="2880"/>
          </w:tcPr>
          <w:p>
            <w:r>
              <w:t>Rs 100 per INR DD; for Foreign currency DD Rs 500 + Foreign currency conversion charge</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Branch Locations (Non-Speed clearing locations): Free</w:t>
            </w:r>
          </w:p>
        </w:tc>
      </w:tr>
      <w:tr>
        <w:tc>
          <w:tcPr>
            <w:tcW w:type="dxa" w:w="4320"/>
          </w:tcPr>
          <w:p>
            <w:r>
              <w:t>Savings Account</w:t>
            </w:r>
          </w:p>
        </w:tc>
        <w:tc>
          <w:tcPr>
            <w:tcW w:type="dxa" w:w="4320"/>
          </w:tcPr>
          <w:p>
            <w:r>
              <w:t>For Non Branch Locations (Non- Speed clearing locations) : Free</w:t>
            </w:r>
          </w:p>
        </w:tc>
      </w:tr>
      <w:tr>
        <w:tc>
          <w:tcPr>
            <w:tcW w:type="dxa" w:w="4320"/>
          </w:tcPr>
          <w:p>
            <w:r>
              <w:t>Current Account</w:t>
            </w:r>
          </w:p>
        </w:tc>
        <w:tc>
          <w:tcPr>
            <w:tcW w:type="dxa" w:w="4320"/>
          </w:tcPr>
          <w:p>
            <w:r>
              <w:t>INR cheques upto Rs. 10000: Rs. 50 per cheque; Rs. 10001 - Rs. 100000: Rs. 100 per cheque; Rs. 100001 &amp; above: Rs. 150 per cheque. For foreign currency cheques Rs 500 per cheque</w:t>
            </w:r>
          </w:p>
        </w:tc>
      </w:tr>
      <w:tr>
        <w:tc>
          <w:tcPr>
            <w:tcW w:type="dxa" w:w="4320"/>
          </w:tcPr>
          <w:p>
            <w:r>
              <w:t>Charges for Outstation INR Cheque Collection are exclusive of service tax.</w:t>
            </w:r>
          </w:p>
        </w:tc>
        <w:tc>
          <w:tcPr>
            <w:tcW w:type="dxa" w:w="4320"/>
          </w:tcPr>
          <w:p>
            <w:r>
              <w:t>Charges for Outstation INR Cheque Collection are exclusive of service tax.</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Inward</w:t>
            </w:r>
          </w:p>
        </w:tc>
        <w:tc>
          <w:tcPr>
            <w:tcW w:type="dxa" w:w="2880"/>
          </w:tcPr>
          <w:p>
            <w:r>
              <w:t>Free</w:t>
            </w:r>
          </w:p>
        </w:tc>
      </w:tr>
      <w:tr>
        <w:tc>
          <w:tcPr>
            <w:tcW w:type="dxa" w:w="2880"/>
          </w:tcPr>
          <w:p>
            <w:r>
              <w:t>For Savings Accounts</w:t>
            </w:r>
          </w:p>
        </w:tc>
        <w:tc>
          <w:tcPr>
            <w:tcW w:type="dxa" w:w="2880"/>
          </w:tcPr>
          <w:p>
            <w:r>
              <w:t>Outward</w:t>
            </w:r>
          </w:p>
        </w:tc>
        <w:tc>
          <w:tcPr>
            <w:tcW w:type="dxa" w:w="2880"/>
          </w:tcPr>
          <w:p>
            <w:r>
              <w:t>Free (Through MobileBanking &amp; Net Banking) and Through Branch - Up to 10000: 2.50, 10001 to 100000:5; 100001 to 200000:15; &gt; 200000 : 25 (Small account holder can do NEFT upto 10000)</w:t>
            </w:r>
          </w:p>
        </w:tc>
      </w:tr>
      <w:tr>
        <w:tc>
          <w:tcPr>
            <w:tcW w:type="dxa" w:w="2880"/>
          </w:tcPr>
          <w:p>
            <w:r>
              <w:t>For Current Accounts</w:t>
            </w:r>
          </w:p>
        </w:tc>
        <w:tc>
          <w:tcPr>
            <w:tcW w:type="dxa" w:w="2880"/>
          </w:tcPr>
          <w:p>
            <w:r>
              <w:t>Inward</w:t>
            </w:r>
          </w:p>
        </w:tc>
        <w:tc>
          <w:tcPr>
            <w:tcW w:type="dxa" w:w="2880"/>
          </w:tcPr>
          <w:p>
            <w:r>
              <w:t>Free</w:t>
            </w:r>
          </w:p>
        </w:tc>
      </w:tr>
      <w:tr>
        <w:tc>
          <w:tcPr>
            <w:tcW w:type="dxa" w:w="2880"/>
          </w:tcPr>
          <w:p>
            <w:r>
              <w:t>For Current Accounts</w:t>
            </w:r>
          </w:p>
        </w:tc>
        <w:tc>
          <w:tcPr>
            <w:tcW w:type="dxa" w:w="2880"/>
          </w:tcPr>
          <w:p>
            <w:r>
              <w:t>Outward</w:t>
            </w:r>
          </w:p>
        </w:tc>
        <w:tc>
          <w:tcPr>
            <w:tcW w:type="dxa" w:w="2880"/>
          </w:tcPr>
          <w:p>
            <w:r>
              <w:t>Upto Rs. 1 Lakh: Rs. 5 per Txn; Rs. 1 Lakh &amp; above: Rs. 25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Savings Accounts</w:t>
            </w:r>
          </w:p>
        </w:tc>
        <w:tc>
          <w:tcPr>
            <w:tcW w:type="dxa" w:w="2880"/>
          </w:tcPr>
          <w:p>
            <w:r>
              <w:t>Inward</w:t>
            </w:r>
          </w:p>
        </w:tc>
        <w:tc>
          <w:tcPr>
            <w:tcW w:type="dxa" w:w="2880"/>
          </w:tcPr>
          <w:p>
            <w:r>
              <w:t>Free</w:t>
            </w:r>
          </w:p>
        </w:tc>
      </w:tr>
      <w:tr>
        <w:tc>
          <w:tcPr>
            <w:tcW w:type="dxa" w:w="2880"/>
          </w:tcPr>
          <w:p>
            <w:r>
              <w:t>Savings Accounts</w:t>
            </w:r>
          </w:p>
        </w:tc>
        <w:tc>
          <w:tcPr>
            <w:tcW w:type="dxa" w:w="2880"/>
          </w:tcPr>
          <w:p>
            <w:r>
              <w:t>Outward</w:t>
            </w:r>
          </w:p>
        </w:tc>
        <w:tc>
          <w:tcPr>
            <w:tcW w:type="dxa" w:w="2880"/>
          </w:tcPr>
          <w:p>
            <w:r>
              <w:t>Free (Through MobileBanking &amp; Net Banking) and Through Branch - Rs. 200001- 500000: Rs 25 per Txn; &gt; 500000: Rs 50 per Txn;</w:t>
            </w:r>
          </w:p>
        </w:tc>
      </w:tr>
      <w:tr>
        <w:tc>
          <w:tcPr>
            <w:tcW w:type="dxa" w:w="2880"/>
          </w:tcPr>
          <w:p>
            <w:r>
              <w:t>Current Accounts</w:t>
            </w:r>
          </w:p>
        </w:tc>
        <w:tc>
          <w:tcPr>
            <w:tcW w:type="dxa" w:w="2880"/>
          </w:tcPr>
          <w:p>
            <w:r>
              <w:t>Inward</w:t>
            </w:r>
          </w:p>
        </w:tc>
        <w:tc>
          <w:tcPr>
            <w:tcW w:type="dxa" w:w="2880"/>
          </w:tcPr>
          <w:p>
            <w:r>
              <w:t>Free</w:t>
            </w:r>
          </w:p>
        </w:tc>
      </w:tr>
      <w:tr>
        <w:tc>
          <w:tcPr>
            <w:tcW w:type="dxa" w:w="2880"/>
          </w:tcPr>
          <w:p>
            <w:r>
              <w:t>Current Accounts</w:t>
            </w:r>
          </w:p>
        </w:tc>
        <w:tc>
          <w:tcPr>
            <w:tcW w:type="dxa" w:w="2880"/>
          </w:tcPr>
          <w:p>
            <w:r>
              <w:t>Outward</w:t>
            </w:r>
          </w:p>
        </w:tc>
        <w:tc>
          <w:tcPr>
            <w:tcW w:type="dxa" w:w="2880"/>
          </w:tcPr>
          <w:p>
            <w:r>
              <w:t>Free (If done through Net banking); Charged - if done through branch Rs. 1- 5 Lakhs: Rs 25 per Txn; Rs. 5 Lakhs &amp; Above: Rs 50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p>
      <w:r>
        <w:t>No label found</w:t>
      </w:r>
    </w:p>
    <w:p>
      <w:r>
        <w:t>No label found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Cheque Return Charges</w:t>
            </w:r>
          </w:p>
        </w:tc>
        <w:tc>
          <w:tcPr>
            <w:tcW w:type="dxa" w:w="2880"/>
          </w:tcPr>
          <w:p>
            <w:r>
              <w:t>Outward Returns</w:t>
            </w:r>
          </w:p>
        </w:tc>
        <w:tc>
          <w:tcPr>
            <w:tcW w:type="dxa" w:w="2880"/>
          </w:tcPr>
          <w:p>
            <w:r>
              <w:t>Inward Returns</w:t>
            </w:r>
          </w:p>
        </w:tc>
      </w:tr>
      <w:tr>
        <w:tc>
          <w:tcPr>
            <w:tcW w:type="dxa" w:w="2880"/>
          </w:tcPr>
          <w:p>
            <w:r>
              <w:t>For Savings Account (INR)</w:t>
            </w:r>
          </w:p>
        </w:tc>
        <w:tc>
          <w:tcPr>
            <w:tcW w:type="dxa" w:w="2880"/>
          </w:tcPr>
          <w:p>
            <w:r>
              <w:t>Rs. 100/- per instance</w:t>
            </w:r>
          </w:p>
        </w:tc>
        <w:tc>
          <w:tcPr>
            <w:tcW w:type="dxa" w:w="2880"/>
          </w:tcPr>
          <w:p>
            <w:r>
              <w:t>Rs. 500/- per instance</w:t>
            </w:r>
          </w:p>
        </w:tc>
      </w:tr>
      <w:tr>
        <w:tc>
          <w:tcPr>
            <w:tcW w:type="dxa" w:w="2880"/>
          </w:tcPr>
          <w:p>
            <w:r>
              <w:t>For Current Accounts / Overdraft, Cash Credit Accounts</w:t>
            </w:r>
          </w:p>
        </w:tc>
        <w:tc>
          <w:tcPr>
            <w:tcW w:type="dxa" w:w="2880"/>
          </w:tcPr>
          <w:p>
            <w:r>
              <w:t>Rs.100/ cheque. For out-station cheques, corr bank charges shall be extra</w:t>
            </w:r>
          </w:p>
        </w:tc>
        <w:tc>
          <w:tcPr>
            <w:tcW w:type="dxa" w:w="2880"/>
          </w:tcPr>
          <w:p>
            <w:r>
              <w:t>Financial Reason: upto 3 returns - 350 /instance; 4th return onward 750/instance</w:t>
            </w:r>
          </w:p>
        </w:tc>
      </w:tr>
    </w:tbl>
    <w:p/>
    <w:p/>
    <w:p>
      <w:r>
        <w:t>No label found</w:t>
      </w:r>
    </w:p>
    <w:p>
      <w:r>
        <w:t>No label found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BSBDA &amp; Small Account, first cheque book of 5 leaves Free, thereafter charged Rs. 5 per cheque leaf. Edge, Nova and Synergy Savings Account 25 leaves per quarter Free thereafter it is charged Rs. 1.5 per leaf. For all other Accounts it is Free.</w:t>
            </w:r>
          </w:p>
        </w:tc>
      </w:tr>
      <w:tr>
        <w:tc>
          <w:tcPr>
            <w:tcW w:type="dxa" w:w="4320"/>
          </w:tcPr>
          <w:p>
            <w:r>
              <w:t>Current Account</w:t>
            </w:r>
          </w:p>
        </w:tc>
        <w:tc>
          <w:tcPr>
            <w:tcW w:type="dxa" w:w="4320"/>
          </w:tcPr>
          <w:p>
            <w:r>
              <w:t>Free for all accounts except Neo, Edge &amp; Synergy A/c where beyond free limit it is charged Rs.2/- per leaf. Default cheque book is at-par cheque book.</w:t>
            </w:r>
          </w:p>
        </w:tc>
      </w:tr>
    </w:tbl>
    <w:p/>
    <w:p/>
    <w:p>
      <w:r>
        <w:t>Interest Rates MCLR Forex Rates</w:t>
      </w:r>
    </w:p>
    <w:p>
      <w:r>
        <w:t>Marginal Cost of Funds based Lending Rate</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r>
      <w:tr>
        <w:tc>
          <w:tcPr>
            <w:tcW w:type="dxa" w:w="785"/>
          </w:tcPr>
          <w:p>
            <w:r>
              <w:t>Tenor</w:t>
            </w:r>
          </w:p>
        </w:tc>
        <w:tc>
          <w:tcPr>
            <w:tcW w:type="dxa" w:w="785"/>
          </w:tcPr>
          <w:p>
            <w:r>
              <w:t>Benchmark</w:t>
            </w:r>
          </w:p>
        </w:tc>
        <w:tc>
          <w:tcPr>
            <w:tcW w:type="dxa" w:w="785"/>
          </w:tcPr>
          <w:p>
            <w:r>
              <w:t>Rate</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Overnight</w:t>
            </w:r>
          </w:p>
        </w:tc>
        <w:tc>
          <w:tcPr>
            <w:tcW w:type="dxa" w:w="785"/>
          </w:tcPr>
          <w:p>
            <w:r>
              <w:t>K-MCLR O/N</w:t>
            </w:r>
          </w:p>
        </w:tc>
        <w:tc>
          <w:tcPr>
            <w:tcW w:type="dxa" w:w="785"/>
          </w:tcPr>
          <w:p>
            <w:r>
              <w:t>7.55%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One Month</w:t>
            </w:r>
          </w:p>
        </w:tc>
        <w:tc>
          <w:tcPr>
            <w:tcW w:type="dxa" w:w="785"/>
          </w:tcPr>
          <w:p>
            <w:r>
              <w:t>K-MCLR 1M</w:t>
            </w:r>
          </w:p>
        </w:tc>
        <w:tc>
          <w:tcPr>
            <w:tcW w:type="dxa" w:w="785"/>
          </w:tcPr>
          <w:p>
            <w:r>
              <w:t>7.90%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Three Month</w:t>
            </w:r>
          </w:p>
        </w:tc>
        <w:tc>
          <w:tcPr>
            <w:tcW w:type="dxa" w:w="785"/>
          </w:tcPr>
          <w:p>
            <w:r>
              <w:t>K-MCLR 3M</w:t>
            </w:r>
          </w:p>
        </w:tc>
        <w:tc>
          <w:tcPr>
            <w:tcW w:type="dxa" w:w="785"/>
          </w:tcPr>
          <w:p>
            <w:r>
              <w:t>8.50%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Six Month</w:t>
            </w:r>
          </w:p>
        </w:tc>
        <w:tc>
          <w:tcPr>
            <w:tcW w:type="dxa" w:w="785"/>
          </w:tcPr>
          <w:p>
            <w:r>
              <w:t>K-MCLR 6M</w:t>
            </w:r>
          </w:p>
        </w:tc>
        <w:tc>
          <w:tcPr>
            <w:tcW w:type="dxa" w:w="785"/>
          </w:tcPr>
          <w:p>
            <w:r>
              <w:t>8.60%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One Year</w:t>
            </w:r>
          </w:p>
        </w:tc>
        <w:tc>
          <w:tcPr>
            <w:tcW w:type="dxa" w:w="785"/>
          </w:tcPr>
          <w:p>
            <w:r>
              <w:t>K-MCLR 1Y</w:t>
            </w:r>
          </w:p>
        </w:tc>
        <w:tc>
          <w:tcPr>
            <w:tcW w:type="dxa" w:w="785"/>
          </w:tcPr>
          <w:p>
            <w:r>
              <w:t>8.60%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Two year</w:t>
            </w:r>
          </w:p>
        </w:tc>
        <w:tc>
          <w:tcPr>
            <w:tcW w:type="dxa" w:w="785"/>
          </w:tcPr>
          <w:p>
            <w:r>
              <w:t>K-MCLR 2Y</w:t>
            </w:r>
          </w:p>
        </w:tc>
        <w:tc>
          <w:tcPr>
            <w:tcW w:type="dxa" w:w="785"/>
          </w:tcPr>
          <w:p>
            <w:r>
              <w:t>8.60%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Three year</w:t>
            </w:r>
          </w:p>
        </w:tc>
        <w:tc>
          <w:tcPr>
            <w:tcW w:type="dxa" w:w="785"/>
          </w:tcPr>
          <w:p>
            <w:r>
              <w:t>K-MCLR 3Y</w:t>
            </w:r>
          </w:p>
        </w:tc>
        <w:tc>
          <w:tcPr>
            <w:tcW w:type="dxa" w:w="785"/>
          </w:tcPr>
          <w:p>
            <w:r>
              <w:t>8.70%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p>
      <w:r>
        <w:br w:type="page"/>
      </w:r>
    </w:p>
    <w:p>
      <w:pPr>
        <w:pStyle w:val="Heading1"/>
      </w:pPr>
      <w:r>
        <w:t>&gt;&gt; PVB_18 : The Nainital Bank</w:t>
      </w:r>
    </w:p>
    <w:p>
      <w:r>
        <w:t>Website: https://www.nainitalbank.co.in/english/interest_rate.aspx</w:t>
      </w:r>
    </w:p>
    <w:p>
      <w:r>
        <w:t>Summary:</w:t>
      </w:r>
    </w:p>
    <w:p/>
    <w:p>
      <w:r>
        <w:t>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on Saving Bank Deposit</w:t>
            </w:r>
          </w:p>
        </w:tc>
        <w:tc>
          <w:tcPr>
            <w:tcW w:type="dxa" w:w="2880"/>
          </w:tcPr>
          <w:p>
            <w:r>
              <w:t>2.75%</w:t>
            </w:r>
          </w:p>
        </w:tc>
        <w:tc>
          <w:tcPr>
            <w:tcW w:type="dxa" w:w="2880"/>
          </w:tcPr>
          <w:p>
            <w:r>
              <w:t>2.75%</w:t>
            </w:r>
          </w:p>
        </w:tc>
      </w:tr>
    </w:tbl>
    <w:p/>
    <w:p/>
    <w:p>
      <w:r>
        <w:t>Deposit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Sr.No</w:t>
            </w:r>
          </w:p>
        </w:tc>
        <w:tc>
          <w:tcPr>
            <w:tcW w:type="dxa" w:w="2160"/>
          </w:tcPr>
          <w:p>
            <w:r>
              <w:t>Maturity Period</w:t>
            </w:r>
          </w:p>
        </w:tc>
        <w:tc>
          <w:tcPr>
            <w:tcW w:type="dxa" w:w="2160"/>
          </w:tcPr>
          <w:p>
            <w:r>
              <w:t>Existing(w.e.f. 18.04.2025)</w:t>
            </w:r>
          </w:p>
        </w:tc>
        <w:tc>
          <w:tcPr>
            <w:tcW w:type="dxa" w:w="2160"/>
          </w:tcPr>
          <w:p>
            <w:r>
              <w:t>Revised(w.e.f. 13.06.2025)</w:t>
            </w:r>
          </w:p>
        </w:tc>
      </w:tr>
      <w:tr>
        <w:tc>
          <w:tcPr>
            <w:tcW w:type="dxa" w:w="2160"/>
          </w:tcPr>
          <w:p>
            <w:r>
              <w:t>1.</w:t>
            </w:r>
          </w:p>
        </w:tc>
        <w:tc>
          <w:tcPr>
            <w:tcW w:type="dxa" w:w="2160"/>
          </w:tcPr>
          <w:p>
            <w:r>
              <w:t>7-14 days</w:t>
            </w:r>
          </w:p>
        </w:tc>
        <w:tc>
          <w:tcPr>
            <w:tcW w:type="dxa" w:w="2160"/>
          </w:tcPr>
          <w:p>
            <w:r>
              <w:t>3.25%</w:t>
            </w:r>
          </w:p>
        </w:tc>
        <w:tc>
          <w:tcPr>
            <w:tcW w:type="dxa" w:w="2160"/>
          </w:tcPr>
          <w:p>
            <w:r>
              <w:t>3.25%</w:t>
            </w:r>
          </w:p>
        </w:tc>
      </w:tr>
      <w:tr>
        <w:tc>
          <w:tcPr>
            <w:tcW w:type="dxa" w:w="2160"/>
          </w:tcPr>
          <w:p>
            <w:r>
              <w:t>2.</w:t>
            </w:r>
          </w:p>
        </w:tc>
        <w:tc>
          <w:tcPr>
            <w:tcW w:type="dxa" w:w="2160"/>
          </w:tcPr>
          <w:p>
            <w:r>
              <w:t>15-30days</w:t>
            </w:r>
          </w:p>
        </w:tc>
        <w:tc>
          <w:tcPr>
            <w:tcW w:type="dxa" w:w="2160"/>
          </w:tcPr>
          <w:p>
            <w:r>
              <w:t>3.25%</w:t>
            </w:r>
          </w:p>
        </w:tc>
        <w:tc>
          <w:tcPr>
            <w:tcW w:type="dxa" w:w="2160"/>
          </w:tcPr>
          <w:p>
            <w:r>
              <w:t>3.25%</w:t>
            </w:r>
          </w:p>
        </w:tc>
      </w:tr>
      <w:tr>
        <w:tc>
          <w:tcPr>
            <w:tcW w:type="dxa" w:w="2160"/>
          </w:tcPr>
          <w:p>
            <w:r>
              <w:t>3.</w:t>
            </w:r>
          </w:p>
        </w:tc>
        <w:tc>
          <w:tcPr>
            <w:tcW w:type="dxa" w:w="2160"/>
          </w:tcPr>
          <w:p>
            <w:r>
              <w:t>31-45days</w:t>
            </w:r>
          </w:p>
        </w:tc>
        <w:tc>
          <w:tcPr>
            <w:tcW w:type="dxa" w:w="2160"/>
          </w:tcPr>
          <w:p>
            <w:r>
              <w:t>3.25%</w:t>
            </w:r>
          </w:p>
        </w:tc>
        <w:tc>
          <w:tcPr>
            <w:tcW w:type="dxa" w:w="2160"/>
          </w:tcPr>
          <w:p>
            <w:r>
              <w:t>3.25%</w:t>
            </w:r>
          </w:p>
        </w:tc>
      </w:tr>
      <w:tr>
        <w:tc>
          <w:tcPr>
            <w:tcW w:type="dxa" w:w="2160"/>
          </w:tcPr>
          <w:p>
            <w:r>
              <w:t>4.</w:t>
            </w:r>
          </w:p>
        </w:tc>
        <w:tc>
          <w:tcPr>
            <w:tcW w:type="dxa" w:w="2160"/>
          </w:tcPr>
          <w:p>
            <w:r>
              <w:t>46-90 days</w:t>
            </w:r>
          </w:p>
        </w:tc>
        <w:tc>
          <w:tcPr>
            <w:tcW w:type="dxa" w:w="2160"/>
          </w:tcPr>
          <w:p>
            <w:r>
              <w:t>4.25%</w:t>
            </w:r>
          </w:p>
        </w:tc>
        <w:tc>
          <w:tcPr>
            <w:tcW w:type="dxa" w:w="2160"/>
          </w:tcPr>
          <w:p>
            <w:r>
              <w:t>4.25%</w:t>
            </w:r>
          </w:p>
        </w:tc>
      </w:tr>
      <w:tr>
        <w:tc>
          <w:tcPr>
            <w:tcW w:type="dxa" w:w="2160"/>
          </w:tcPr>
          <w:p>
            <w:r>
              <w:t>5.</w:t>
            </w:r>
          </w:p>
        </w:tc>
        <w:tc>
          <w:tcPr>
            <w:tcW w:type="dxa" w:w="2160"/>
          </w:tcPr>
          <w:p>
            <w:r>
              <w:t>91-179 days</w:t>
            </w:r>
          </w:p>
        </w:tc>
        <w:tc>
          <w:tcPr>
            <w:tcW w:type="dxa" w:w="2160"/>
          </w:tcPr>
          <w:p>
            <w:r>
              <w:t>4.25%</w:t>
            </w:r>
          </w:p>
        </w:tc>
        <w:tc>
          <w:tcPr>
            <w:tcW w:type="dxa" w:w="2160"/>
          </w:tcPr>
          <w:p>
            <w:r>
              <w:t>4.25%</w:t>
            </w:r>
          </w:p>
        </w:tc>
      </w:tr>
      <w:tr>
        <w:tc>
          <w:tcPr>
            <w:tcW w:type="dxa" w:w="2160"/>
          </w:tcPr>
          <w:p>
            <w:r>
              <w:t>6.</w:t>
            </w:r>
          </w:p>
        </w:tc>
        <w:tc>
          <w:tcPr>
            <w:tcW w:type="dxa" w:w="2160"/>
          </w:tcPr>
          <w:p>
            <w:r>
              <w:t>180 days and above but less than 270 days</w:t>
            </w:r>
          </w:p>
        </w:tc>
        <w:tc>
          <w:tcPr>
            <w:tcW w:type="dxa" w:w="2160"/>
          </w:tcPr>
          <w:p>
            <w:r>
              <w:t>4.95%</w:t>
            </w:r>
          </w:p>
        </w:tc>
        <w:tc>
          <w:tcPr>
            <w:tcW w:type="dxa" w:w="2160"/>
          </w:tcPr>
          <w:p>
            <w:r>
              <w:t>4.95%</w:t>
            </w:r>
          </w:p>
        </w:tc>
      </w:tr>
      <w:tr>
        <w:tc>
          <w:tcPr>
            <w:tcW w:type="dxa" w:w="2160"/>
          </w:tcPr>
          <w:p>
            <w:r>
              <w:t>7.</w:t>
            </w:r>
          </w:p>
        </w:tc>
        <w:tc>
          <w:tcPr>
            <w:tcW w:type="dxa" w:w="2160"/>
          </w:tcPr>
          <w:p>
            <w:r>
              <w:t>270 days and above but less than -1- year</w:t>
            </w:r>
          </w:p>
        </w:tc>
        <w:tc>
          <w:tcPr>
            <w:tcW w:type="dxa" w:w="2160"/>
          </w:tcPr>
          <w:p>
            <w:r>
              <w:t>5.75%</w:t>
            </w:r>
          </w:p>
        </w:tc>
        <w:tc>
          <w:tcPr>
            <w:tcW w:type="dxa" w:w="2160"/>
          </w:tcPr>
          <w:p>
            <w:r>
              <w:t>5.75%</w:t>
            </w:r>
          </w:p>
        </w:tc>
      </w:tr>
      <w:tr>
        <w:tc>
          <w:tcPr>
            <w:tcW w:type="dxa" w:w="2160"/>
          </w:tcPr>
          <w:p>
            <w:r>
              <w:t>8.</w:t>
            </w:r>
          </w:p>
        </w:tc>
        <w:tc>
          <w:tcPr>
            <w:tcW w:type="dxa" w:w="2160"/>
          </w:tcPr>
          <w:p>
            <w:r>
              <w:t>-1- year and above but less than or equal to 18 months</w:t>
            </w:r>
          </w:p>
        </w:tc>
        <w:tc>
          <w:tcPr>
            <w:tcW w:type="dxa" w:w="2160"/>
          </w:tcPr>
          <w:p>
            <w:r>
              <w:t>6.70%</w:t>
            </w:r>
          </w:p>
        </w:tc>
        <w:tc>
          <w:tcPr>
            <w:tcW w:type="dxa" w:w="2160"/>
          </w:tcPr>
          <w:p>
            <w:r>
              <w:t>6.50%</w:t>
            </w:r>
          </w:p>
        </w:tc>
      </w:tr>
      <w:tr>
        <w:tc>
          <w:tcPr>
            <w:tcW w:type="dxa" w:w="2160"/>
          </w:tcPr>
          <w:p>
            <w:r>
              <w:t>9.</w:t>
            </w:r>
          </w:p>
        </w:tc>
        <w:tc>
          <w:tcPr>
            <w:tcW w:type="dxa" w:w="2160"/>
          </w:tcPr>
          <w:p>
            <w:r>
              <w:t>Above 18 months but less than or equal to -2- years</w:t>
            </w:r>
          </w:p>
        </w:tc>
        <w:tc>
          <w:tcPr>
            <w:tcW w:type="dxa" w:w="2160"/>
          </w:tcPr>
          <w:p>
            <w:r>
              <w:t>7.00%</w:t>
            </w:r>
          </w:p>
        </w:tc>
        <w:tc>
          <w:tcPr>
            <w:tcW w:type="dxa" w:w="2160"/>
          </w:tcPr>
          <w:p>
            <w:r>
              <w:t>6.70%</w:t>
            </w:r>
          </w:p>
        </w:tc>
      </w:tr>
      <w:tr>
        <w:tc>
          <w:tcPr>
            <w:tcW w:type="dxa" w:w="2160"/>
          </w:tcPr>
          <w:p>
            <w:r>
              <w:t>10.</w:t>
            </w:r>
          </w:p>
        </w:tc>
        <w:tc>
          <w:tcPr>
            <w:tcW w:type="dxa" w:w="2160"/>
          </w:tcPr>
          <w:p>
            <w:r>
              <w:t>Above -2 -years but less than or equal to -3- years</w:t>
            </w:r>
          </w:p>
        </w:tc>
        <w:tc>
          <w:tcPr>
            <w:tcW w:type="dxa" w:w="2160"/>
          </w:tcPr>
          <w:p>
            <w:r>
              <w:t>6.25%</w:t>
            </w:r>
          </w:p>
        </w:tc>
        <w:tc>
          <w:tcPr>
            <w:tcW w:type="dxa" w:w="2160"/>
          </w:tcPr>
          <w:p>
            <w:r>
              <w:t>6.25%</w:t>
            </w:r>
          </w:p>
        </w:tc>
      </w:tr>
      <w:tr>
        <w:tc>
          <w:tcPr>
            <w:tcW w:type="dxa" w:w="2160"/>
          </w:tcPr>
          <w:p>
            <w:r>
              <w:t>11.</w:t>
            </w:r>
          </w:p>
        </w:tc>
        <w:tc>
          <w:tcPr>
            <w:tcW w:type="dxa" w:w="2160"/>
          </w:tcPr>
          <w:p>
            <w:r>
              <w:t>Above -3- years but less than or equal to –5- years</w:t>
            </w:r>
          </w:p>
        </w:tc>
        <w:tc>
          <w:tcPr>
            <w:tcW w:type="dxa" w:w="2160"/>
          </w:tcPr>
          <w:p>
            <w:r>
              <w:t>5.75%</w:t>
            </w:r>
          </w:p>
        </w:tc>
        <w:tc>
          <w:tcPr>
            <w:tcW w:type="dxa" w:w="2160"/>
          </w:tcPr>
          <w:p>
            <w:r>
              <w:t>5.75%</w:t>
            </w:r>
          </w:p>
        </w:tc>
      </w:tr>
      <w:tr>
        <w:tc>
          <w:tcPr>
            <w:tcW w:type="dxa" w:w="2160"/>
          </w:tcPr>
          <w:p>
            <w:r>
              <w:t>12.</w:t>
            </w:r>
          </w:p>
        </w:tc>
        <w:tc>
          <w:tcPr>
            <w:tcW w:type="dxa" w:w="2160"/>
          </w:tcPr>
          <w:p>
            <w:r>
              <w:t>Above-5- years but less than or equal to upto 10 years</w:t>
            </w:r>
          </w:p>
        </w:tc>
        <w:tc>
          <w:tcPr>
            <w:tcW w:type="dxa" w:w="2160"/>
          </w:tcPr>
          <w:p>
            <w:r>
              <w:t>5.35%</w:t>
            </w:r>
          </w:p>
        </w:tc>
        <w:tc>
          <w:tcPr>
            <w:tcW w:type="dxa" w:w="2160"/>
          </w:tcPr>
          <w:p>
            <w:r>
              <w:t>5.35%</w:t>
            </w:r>
          </w:p>
        </w:tc>
      </w:tr>
      <w:tr>
        <w:tc>
          <w:tcPr>
            <w:tcW w:type="dxa" w:w="2160"/>
          </w:tcPr>
          <w:p>
            <w:r>
              <w:t>13</w:t>
            </w:r>
          </w:p>
        </w:tc>
        <w:tc>
          <w:tcPr>
            <w:tcW w:type="dxa" w:w="2160"/>
          </w:tcPr>
          <w:p>
            <w:r>
              <w:t>425 DAYS</w:t>
            </w:r>
          </w:p>
        </w:tc>
        <w:tc>
          <w:tcPr>
            <w:tcW w:type="dxa" w:w="2160"/>
          </w:tcPr>
          <w:p>
            <w:r>
              <w:t>7.05%</w:t>
            </w:r>
          </w:p>
        </w:tc>
        <w:tc>
          <w:tcPr>
            <w:tcW w:type="dxa" w:w="2160"/>
          </w:tcPr>
          <w:p>
            <w:r>
              <w:t>7.05%</w:t>
            </w:r>
          </w:p>
        </w:tc>
      </w:tr>
      <w:tr>
        <w:tc>
          <w:tcPr>
            <w:tcW w:type="dxa" w:w="2160"/>
          </w:tcPr>
          <w:p>
            <w:r>
              <w:t>14</w:t>
            </w:r>
          </w:p>
        </w:tc>
        <w:tc>
          <w:tcPr>
            <w:tcW w:type="dxa" w:w="2160"/>
          </w:tcPr>
          <w:p>
            <w:r>
              <w:t>Naini Tax Saver Scheme</w:t>
            </w:r>
          </w:p>
        </w:tc>
        <w:tc>
          <w:tcPr>
            <w:tcW w:type="dxa" w:w="2160"/>
          </w:tcPr>
          <w:p>
            <w:r>
              <w:t>5.75%</w:t>
            </w:r>
          </w:p>
        </w:tc>
        <w:tc>
          <w:tcPr>
            <w:tcW w:type="dxa" w:w="2160"/>
          </w:tcPr>
          <w:p>
            <w:r>
              <w:t>5.75%</w:t>
            </w:r>
          </w:p>
        </w:tc>
      </w:tr>
    </w:tbl>
    <w:p/>
    <w:p/>
    <w:p>
      <w:r>
        <w:t>Deposit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NATURE</w:t>
            </w:r>
          </w:p>
        </w:tc>
        <w:tc>
          <w:tcPr>
            <w:tcW w:type="dxa" w:w="1080"/>
          </w:tcPr>
          <w:p>
            <w:r>
              <w:t>NATURE</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MINIMUM BALANCE</w:t>
            </w:r>
          </w:p>
        </w:tc>
        <w:tc>
          <w:tcPr>
            <w:tcW w:type="dxa" w:w="1080"/>
          </w:tcPr>
          <w:p>
            <w:r>
              <w:t>MINIMUM BALANCE</w:t>
            </w:r>
          </w:p>
        </w:tc>
        <w:tc>
          <w:tcPr>
            <w:tcW w:type="dxa" w:w="1080"/>
          </w:tcPr>
          <w:p>
            <w:r>
              <w:t>MINIMUM BALANCE</w:t>
            </w:r>
          </w:p>
        </w:tc>
      </w:tr>
      <w:tr>
        <w:tc>
          <w:tcPr>
            <w:tcW w:type="dxa" w:w="1080"/>
          </w:tcPr>
          <w:p>
            <w:r>
              <w:t>nan</w:t>
            </w:r>
          </w:p>
        </w:tc>
        <w:tc>
          <w:tcPr>
            <w:tcW w:type="dxa" w:w="1080"/>
          </w:tcPr>
          <w:p>
            <w:r>
              <w:t>nan</w:t>
            </w:r>
          </w:p>
        </w:tc>
        <w:tc>
          <w:tcPr>
            <w:tcW w:type="dxa" w:w="1080"/>
          </w:tcPr>
          <w:p>
            <w:r>
              <w:t>NORMAL</w:t>
            </w:r>
          </w:p>
        </w:tc>
        <w:tc>
          <w:tcPr>
            <w:tcW w:type="dxa" w:w="1080"/>
          </w:tcPr>
          <w:p>
            <w:r>
              <w:t>SENIOR CITIZEN</w:t>
            </w:r>
          </w:p>
        </w:tc>
        <w:tc>
          <w:tcPr>
            <w:tcW w:type="dxa" w:w="1080"/>
          </w:tcPr>
          <w:p>
            <w:r>
              <w:t>SENIOR CITIZEN</w:t>
            </w:r>
          </w:p>
        </w:tc>
        <w:tc>
          <w:tcPr>
            <w:tcW w:type="dxa" w:w="1080"/>
          </w:tcPr>
          <w:p>
            <w:r>
              <w:t>Rural</w:t>
            </w:r>
          </w:p>
        </w:tc>
        <w:tc>
          <w:tcPr>
            <w:tcW w:type="dxa" w:w="1080"/>
          </w:tcPr>
          <w:p>
            <w:r>
              <w:t>Semi Urban</w:t>
            </w:r>
          </w:p>
        </w:tc>
        <w:tc>
          <w:tcPr>
            <w:tcW w:type="dxa" w:w="1080"/>
          </w:tcPr>
          <w:p>
            <w:r>
              <w:t>Urban</w:t>
            </w:r>
          </w:p>
        </w:tc>
      </w:tr>
      <w:tr>
        <w:tc>
          <w:tcPr>
            <w:tcW w:type="dxa" w:w="1080"/>
          </w:tcPr>
          <w:p>
            <w:r>
              <w:t>ACCOUNT</w:t>
            </w:r>
          </w:p>
        </w:tc>
        <w:tc>
          <w:tcPr>
            <w:tcW w:type="dxa" w:w="1080"/>
          </w:tcPr>
          <w:p>
            <w:r>
              <w:t>ACCOUNT</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r>
      <w:tr>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r>
      <w:tr>
        <w:tc>
          <w:tcPr>
            <w:tcW w:type="dxa" w:w="1080"/>
          </w:tcPr>
          <w:p>
            <w:r>
              <w:t>a. With cheque book facility</w:t>
            </w:r>
          </w:p>
        </w:tc>
        <w:tc>
          <w:tcPr>
            <w:tcW w:type="dxa" w:w="1080"/>
          </w:tcPr>
          <w:p>
            <w:r>
              <w:t>a. With cheque book facility</w:t>
            </w:r>
          </w:p>
        </w:tc>
        <w:tc>
          <w:tcPr>
            <w:tcW w:type="dxa" w:w="1080"/>
          </w:tcPr>
          <w:p>
            <w:r>
              <w:t>2.75</w:t>
            </w:r>
          </w:p>
        </w:tc>
        <w:tc>
          <w:tcPr>
            <w:tcW w:type="dxa" w:w="1080"/>
          </w:tcPr>
          <w:p>
            <w:r>
              <w:t>2.75</w:t>
            </w:r>
          </w:p>
        </w:tc>
        <w:tc>
          <w:tcPr>
            <w:tcW w:type="dxa" w:w="1080"/>
          </w:tcPr>
          <w:p>
            <w:r>
              <w:t>2.75</w:t>
            </w:r>
          </w:p>
        </w:tc>
        <w:tc>
          <w:tcPr>
            <w:tcW w:type="dxa" w:w="1080"/>
          </w:tcPr>
          <w:p>
            <w:r>
              <w:t>500.00</w:t>
            </w:r>
          </w:p>
        </w:tc>
        <w:tc>
          <w:tcPr>
            <w:tcW w:type="dxa" w:w="1080"/>
          </w:tcPr>
          <w:p>
            <w:r>
              <w:t>1000.00</w:t>
            </w:r>
          </w:p>
        </w:tc>
        <w:tc>
          <w:tcPr>
            <w:tcW w:type="dxa" w:w="1080"/>
          </w:tcPr>
          <w:p>
            <w:r>
              <w:t>2000.00</w:t>
            </w:r>
          </w:p>
        </w:tc>
      </w:tr>
      <w:tr>
        <w:tc>
          <w:tcPr>
            <w:tcW w:type="dxa" w:w="1080"/>
          </w:tcPr>
          <w:p>
            <w:r>
              <w:t>b. Without cheque book facility</w:t>
            </w:r>
          </w:p>
        </w:tc>
        <w:tc>
          <w:tcPr>
            <w:tcW w:type="dxa" w:w="1080"/>
          </w:tcPr>
          <w:p>
            <w:r>
              <w:t>b. Without cheque book facility</w:t>
            </w:r>
          </w:p>
        </w:tc>
        <w:tc>
          <w:tcPr>
            <w:tcW w:type="dxa" w:w="1080"/>
          </w:tcPr>
          <w:p>
            <w:r>
              <w:t>2.75</w:t>
            </w:r>
          </w:p>
        </w:tc>
        <w:tc>
          <w:tcPr>
            <w:tcW w:type="dxa" w:w="1080"/>
          </w:tcPr>
          <w:p>
            <w:r>
              <w:t>2.75</w:t>
            </w:r>
          </w:p>
        </w:tc>
        <w:tc>
          <w:tcPr>
            <w:tcW w:type="dxa" w:w="1080"/>
          </w:tcPr>
          <w:p>
            <w:r>
              <w:t>2.75</w:t>
            </w:r>
          </w:p>
        </w:tc>
        <w:tc>
          <w:tcPr>
            <w:tcW w:type="dxa" w:w="1080"/>
          </w:tcPr>
          <w:p>
            <w:r>
              <w:t>500.00</w:t>
            </w:r>
          </w:p>
        </w:tc>
        <w:tc>
          <w:tcPr>
            <w:tcW w:type="dxa" w:w="1080"/>
          </w:tcPr>
          <w:p>
            <w:r>
              <w:t>1000.00</w:t>
            </w:r>
          </w:p>
        </w:tc>
        <w:tc>
          <w:tcPr>
            <w:tcW w:type="dxa" w:w="1080"/>
          </w:tcPr>
          <w:p>
            <w:r>
              <w:t>2000.00</w:t>
            </w:r>
          </w:p>
        </w:tc>
      </w:tr>
      <w:tr>
        <w:tc>
          <w:tcPr>
            <w:tcW w:type="dxa" w:w="1080"/>
          </w:tcPr>
          <w:p>
            <w:r>
              <w:t>c. Basic Savings Bank DepositAccount</w:t>
            </w:r>
          </w:p>
        </w:tc>
        <w:tc>
          <w:tcPr>
            <w:tcW w:type="dxa" w:w="1080"/>
          </w:tcPr>
          <w:p>
            <w:r>
              <w:t>c. Basic Savings Bank DepositAccount</w:t>
            </w:r>
          </w:p>
        </w:tc>
        <w:tc>
          <w:tcPr>
            <w:tcW w:type="dxa" w:w="1080"/>
          </w:tcPr>
          <w:p>
            <w:r>
              <w:t>2.75</w:t>
            </w:r>
          </w:p>
        </w:tc>
        <w:tc>
          <w:tcPr>
            <w:tcW w:type="dxa" w:w="1080"/>
          </w:tcPr>
          <w:p>
            <w:r>
              <w:t>2.75</w:t>
            </w:r>
          </w:p>
        </w:tc>
        <w:tc>
          <w:tcPr>
            <w:tcW w:type="dxa" w:w="1080"/>
          </w:tcPr>
          <w:p>
            <w:r>
              <w:t>2.75</w:t>
            </w:r>
          </w:p>
        </w:tc>
        <w:tc>
          <w:tcPr>
            <w:tcW w:type="dxa" w:w="1080"/>
          </w:tcPr>
          <w:p>
            <w:r>
              <w:t>0.00</w:t>
            </w:r>
          </w:p>
        </w:tc>
        <w:tc>
          <w:tcPr>
            <w:tcW w:type="dxa" w:w="1080"/>
          </w:tcPr>
          <w:p>
            <w:r>
              <w:t>0.00</w:t>
            </w:r>
          </w:p>
        </w:tc>
        <w:tc>
          <w:tcPr>
            <w:tcW w:type="dxa" w:w="1080"/>
          </w:tcPr>
          <w:p>
            <w:r>
              <w:t>0.00</w:t>
            </w:r>
          </w:p>
        </w:tc>
      </w:tr>
      <w:tr>
        <w:tc>
          <w:tcPr>
            <w:tcW w:type="dxa" w:w="1080"/>
          </w:tcPr>
          <w:p>
            <w:r>
              <w:t>B. Non Resident</w:t>
            </w:r>
          </w:p>
        </w:tc>
        <w:tc>
          <w:tcPr>
            <w:tcW w:type="dxa" w:w="1080"/>
          </w:tcPr>
          <w:p>
            <w:r>
              <w:t>B. Non Resident</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a. NRO</w:t>
            </w:r>
          </w:p>
        </w:tc>
        <w:tc>
          <w:tcPr>
            <w:tcW w:type="dxa" w:w="1080"/>
          </w:tcPr>
          <w:p>
            <w:r>
              <w:t>a. NRO</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b. NRE</w:t>
            </w:r>
          </w:p>
        </w:tc>
        <w:tc>
          <w:tcPr>
            <w:tcW w:type="dxa" w:w="1080"/>
          </w:tcPr>
          <w:p>
            <w:r>
              <w:t>b. NRE</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r>
      <w:tr>
        <w:tc>
          <w:tcPr>
            <w:tcW w:type="dxa" w:w="1080"/>
          </w:tcPr>
          <w:p>
            <w:r>
              <w:t>A. Domestic</w:t>
            </w:r>
          </w:p>
        </w:tc>
        <w:tc>
          <w:tcPr>
            <w:tcW w:type="dxa" w:w="1080"/>
          </w:tcPr>
          <w:p>
            <w:r>
              <w:t>A. Domestic</w:t>
            </w:r>
          </w:p>
        </w:tc>
        <w:tc>
          <w:tcPr>
            <w:tcW w:type="dxa" w:w="1080"/>
          </w:tcPr>
          <w:p>
            <w:r>
              <w:t>A. Domestic</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r>
      <w:tr>
        <w:tc>
          <w:tcPr>
            <w:tcW w:type="dxa" w:w="1080"/>
          </w:tcPr>
          <w:p>
            <w:r>
              <w:t>Term Deposits (All Maturities)</w:t>
            </w:r>
          </w:p>
        </w:tc>
        <w:tc>
          <w:tcPr>
            <w:tcW w:type="dxa" w:w="1080"/>
          </w:tcPr>
          <w:p>
            <w:r>
              <w:t>Term Deposits (All Maturities)</w:t>
            </w:r>
          </w:p>
        </w:tc>
        <w:tc>
          <w:tcPr>
            <w:tcW w:type="dxa" w:w="1080"/>
          </w:tcPr>
          <w:p>
            <w:r>
              <w:t>Term Deposits (All Maturities)</w:t>
            </w:r>
          </w:p>
        </w:tc>
        <w:tc>
          <w:tcPr>
            <w:tcW w:type="dxa" w:w="1080"/>
          </w:tcPr>
          <w:p>
            <w:r>
              <w:t>Term Deposits (All Maturities)</w:t>
            </w:r>
          </w:p>
        </w:tc>
        <w:tc>
          <w:tcPr>
            <w:tcW w:type="dxa" w:w="1080"/>
          </w:tcPr>
          <w:p>
            <w:r>
              <w:t>Existing(w.e.f. 18.04.2025)</w:t>
            </w:r>
          </w:p>
        </w:tc>
        <w:tc>
          <w:tcPr>
            <w:tcW w:type="dxa" w:w="1080"/>
          </w:tcPr>
          <w:p>
            <w:r>
              <w:t>Existing(w.e.f. 18.04.2025)</w:t>
            </w:r>
          </w:p>
        </w:tc>
        <w:tc>
          <w:tcPr>
            <w:tcW w:type="dxa" w:w="1080"/>
          </w:tcPr>
          <w:p>
            <w:r>
              <w:t>Revised(w.e.f. 13.06.2025)</w:t>
            </w:r>
          </w:p>
        </w:tc>
        <w:tc>
          <w:tcPr>
            <w:tcW w:type="dxa" w:w="1080"/>
          </w:tcPr>
          <w:p>
            <w:r>
              <w:t>Revised(w.e.f. 13.06.2025)</w:t>
            </w:r>
          </w:p>
        </w:tc>
      </w:tr>
      <w:tr>
        <w:tc>
          <w:tcPr>
            <w:tcW w:type="dxa" w:w="1080"/>
          </w:tcPr>
          <w:p>
            <w:r>
              <w:t>7-14 days</w:t>
            </w:r>
          </w:p>
        </w:tc>
        <w:tc>
          <w:tcPr>
            <w:tcW w:type="dxa" w:w="1080"/>
          </w:tcPr>
          <w:p>
            <w:r>
              <w:t>7-14 days</w:t>
            </w:r>
          </w:p>
        </w:tc>
        <w:tc>
          <w:tcPr>
            <w:tcW w:type="dxa" w:w="1080"/>
          </w:tcPr>
          <w:p>
            <w:r>
              <w:t>7-14 days</w:t>
            </w:r>
          </w:p>
        </w:tc>
        <w:tc>
          <w:tcPr>
            <w:tcW w:type="dxa" w:w="1080"/>
          </w:tcPr>
          <w:p>
            <w:r>
              <w:t>7-14 days</w:t>
            </w:r>
          </w:p>
        </w:tc>
        <w:tc>
          <w:tcPr>
            <w:tcW w:type="dxa" w:w="1080"/>
          </w:tcPr>
          <w:p>
            <w:r>
              <w:t>3.25%</w:t>
            </w:r>
          </w:p>
        </w:tc>
        <w:tc>
          <w:tcPr>
            <w:tcW w:type="dxa" w:w="1080"/>
          </w:tcPr>
          <w:p>
            <w:r>
              <w:t>3.25%</w:t>
            </w:r>
          </w:p>
        </w:tc>
        <w:tc>
          <w:tcPr>
            <w:tcW w:type="dxa" w:w="1080"/>
          </w:tcPr>
          <w:p>
            <w:r>
              <w:t>3.25%</w:t>
            </w:r>
          </w:p>
        </w:tc>
        <w:tc>
          <w:tcPr>
            <w:tcW w:type="dxa" w:w="1080"/>
          </w:tcPr>
          <w:p>
            <w:r>
              <w:t>3.25%</w:t>
            </w:r>
          </w:p>
        </w:tc>
      </w:tr>
      <w:tr>
        <w:tc>
          <w:tcPr>
            <w:tcW w:type="dxa" w:w="1080"/>
          </w:tcPr>
          <w:p>
            <w:r>
              <w:t>15-30days</w:t>
            </w:r>
          </w:p>
        </w:tc>
        <w:tc>
          <w:tcPr>
            <w:tcW w:type="dxa" w:w="1080"/>
          </w:tcPr>
          <w:p>
            <w:r>
              <w:t>15-30days</w:t>
            </w:r>
          </w:p>
        </w:tc>
        <w:tc>
          <w:tcPr>
            <w:tcW w:type="dxa" w:w="1080"/>
          </w:tcPr>
          <w:p>
            <w:r>
              <w:t>15-30days</w:t>
            </w:r>
          </w:p>
        </w:tc>
        <w:tc>
          <w:tcPr>
            <w:tcW w:type="dxa" w:w="1080"/>
          </w:tcPr>
          <w:p>
            <w:r>
              <w:t>15-30days</w:t>
            </w:r>
          </w:p>
        </w:tc>
        <w:tc>
          <w:tcPr>
            <w:tcW w:type="dxa" w:w="1080"/>
          </w:tcPr>
          <w:p>
            <w:r>
              <w:t>3.25%</w:t>
            </w:r>
          </w:p>
        </w:tc>
        <w:tc>
          <w:tcPr>
            <w:tcW w:type="dxa" w:w="1080"/>
          </w:tcPr>
          <w:p>
            <w:r>
              <w:t>3.25%</w:t>
            </w:r>
          </w:p>
        </w:tc>
        <w:tc>
          <w:tcPr>
            <w:tcW w:type="dxa" w:w="1080"/>
          </w:tcPr>
          <w:p>
            <w:r>
              <w:t>3.25%</w:t>
            </w:r>
          </w:p>
        </w:tc>
        <w:tc>
          <w:tcPr>
            <w:tcW w:type="dxa" w:w="1080"/>
          </w:tcPr>
          <w:p>
            <w:r>
              <w:t>3.25%</w:t>
            </w:r>
          </w:p>
        </w:tc>
      </w:tr>
      <w:tr>
        <w:tc>
          <w:tcPr>
            <w:tcW w:type="dxa" w:w="1080"/>
          </w:tcPr>
          <w:p>
            <w:r>
              <w:t>31-45days</w:t>
            </w:r>
          </w:p>
        </w:tc>
        <w:tc>
          <w:tcPr>
            <w:tcW w:type="dxa" w:w="1080"/>
          </w:tcPr>
          <w:p>
            <w:r>
              <w:t>31-45days</w:t>
            </w:r>
          </w:p>
        </w:tc>
        <w:tc>
          <w:tcPr>
            <w:tcW w:type="dxa" w:w="1080"/>
          </w:tcPr>
          <w:p>
            <w:r>
              <w:t>31-45days</w:t>
            </w:r>
          </w:p>
        </w:tc>
        <w:tc>
          <w:tcPr>
            <w:tcW w:type="dxa" w:w="1080"/>
          </w:tcPr>
          <w:p>
            <w:r>
              <w:t>31-45days</w:t>
            </w:r>
          </w:p>
        </w:tc>
        <w:tc>
          <w:tcPr>
            <w:tcW w:type="dxa" w:w="1080"/>
          </w:tcPr>
          <w:p>
            <w:r>
              <w:t>3.25%</w:t>
            </w:r>
          </w:p>
        </w:tc>
        <w:tc>
          <w:tcPr>
            <w:tcW w:type="dxa" w:w="1080"/>
          </w:tcPr>
          <w:p>
            <w:r>
              <w:t>3.25%</w:t>
            </w:r>
          </w:p>
        </w:tc>
        <w:tc>
          <w:tcPr>
            <w:tcW w:type="dxa" w:w="1080"/>
          </w:tcPr>
          <w:p>
            <w:r>
              <w:t>3.25%</w:t>
            </w:r>
          </w:p>
        </w:tc>
        <w:tc>
          <w:tcPr>
            <w:tcW w:type="dxa" w:w="1080"/>
          </w:tcPr>
          <w:p>
            <w:r>
              <w:t>3.25%</w:t>
            </w:r>
          </w:p>
        </w:tc>
      </w:tr>
      <w:tr>
        <w:tc>
          <w:tcPr>
            <w:tcW w:type="dxa" w:w="1080"/>
          </w:tcPr>
          <w:p>
            <w:r>
              <w:t>46-90 days</w:t>
            </w:r>
          </w:p>
        </w:tc>
        <w:tc>
          <w:tcPr>
            <w:tcW w:type="dxa" w:w="1080"/>
          </w:tcPr>
          <w:p>
            <w:r>
              <w:t>46-90 days</w:t>
            </w:r>
          </w:p>
        </w:tc>
        <w:tc>
          <w:tcPr>
            <w:tcW w:type="dxa" w:w="1080"/>
          </w:tcPr>
          <w:p>
            <w:r>
              <w:t>46-90 days</w:t>
            </w:r>
          </w:p>
        </w:tc>
        <w:tc>
          <w:tcPr>
            <w:tcW w:type="dxa" w:w="1080"/>
          </w:tcPr>
          <w:p>
            <w:r>
              <w:t>46-90 days</w:t>
            </w:r>
          </w:p>
        </w:tc>
        <w:tc>
          <w:tcPr>
            <w:tcW w:type="dxa" w:w="1080"/>
          </w:tcPr>
          <w:p>
            <w:r>
              <w:t>4.25%</w:t>
            </w:r>
          </w:p>
        </w:tc>
        <w:tc>
          <w:tcPr>
            <w:tcW w:type="dxa" w:w="1080"/>
          </w:tcPr>
          <w:p>
            <w:r>
              <w:t>4.25%</w:t>
            </w:r>
          </w:p>
        </w:tc>
        <w:tc>
          <w:tcPr>
            <w:tcW w:type="dxa" w:w="1080"/>
          </w:tcPr>
          <w:p>
            <w:r>
              <w:t>4.25%</w:t>
            </w:r>
          </w:p>
        </w:tc>
        <w:tc>
          <w:tcPr>
            <w:tcW w:type="dxa" w:w="1080"/>
          </w:tcPr>
          <w:p>
            <w:r>
              <w:t>4.25%</w:t>
            </w:r>
          </w:p>
        </w:tc>
      </w:tr>
      <w:tr>
        <w:tc>
          <w:tcPr>
            <w:tcW w:type="dxa" w:w="1080"/>
          </w:tcPr>
          <w:p>
            <w:r>
              <w:t>91-179 days</w:t>
            </w:r>
          </w:p>
        </w:tc>
        <w:tc>
          <w:tcPr>
            <w:tcW w:type="dxa" w:w="1080"/>
          </w:tcPr>
          <w:p>
            <w:r>
              <w:t>91-179 days</w:t>
            </w:r>
          </w:p>
        </w:tc>
        <w:tc>
          <w:tcPr>
            <w:tcW w:type="dxa" w:w="1080"/>
          </w:tcPr>
          <w:p>
            <w:r>
              <w:t>91-179 days</w:t>
            </w:r>
          </w:p>
        </w:tc>
        <w:tc>
          <w:tcPr>
            <w:tcW w:type="dxa" w:w="1080"/>
          </w:tcPr>
          <w:p>
            <w:r>
              <w:t>91-179 days</w:t>
            </w:r>
          </w:p>
        </w:tc>
        <w:tc>
          <w:tcPr>
            <w:tcW w:type="dxa" w:w="1080"/>
          </w:tcPr>
          <w:p>
            <w:r>
              <w:t>4.25%</w:t>
            </w:r>
          </w:p>
        </w:tc>
        <w:tc>
          <w:tcPr>
            <w:tcW w:type="dxa" w:w="1080"/>
          </w:tcPr>
          <w:p>
            <w:r>
              <w:t>4.25%</w:t>
            </w:r>
          </w:p>
        </w:tc>
        <w:tc>
          <w:tcPr>
            <w:tcW w:type="dxa" w:w="1080"/>
          </w:tcPr>
          <w:p>
            <w:r>
              <w:t>4.25%</w:t>
            </w:r>
          </w:p>
        </w:tc>
        <w:tc>
          <w:tcPr>
            <w:tcW w:type="dxa" w:w="1080"/>
          </w:tcPr>
          <w:p>
            <w:r>
              <w:t>4.25%</w:t>
            </w:r>
          </w:p>
        </w:tc>
      </w:tr>
      <w:tr>
        <w:tc>
          <w:tcPr>
            <w:tcW w:type="dxa" w:w="1080"/>
          </w:tcPr>
          <w:p>
            <w:r>
              <w:t>180 days and above but less than 270 days</w:t>
            </w:r>
          </w:p>
        </w:tc>
        <w:tc>
          <w:tcPr>
            <w:tcW w:type="dxa" w:w="1080"/>
          </w:tcPr>
          <w:p>
            <w:r>
              <w:t>180 days and above but less than 270 days</w:t>
            </w:r>
          </w:p>
        </w:tc>
        <w:tc>
          <w:tcPr>
            <w:tcW w:type="dxa" w:w="1080"/>
          </w:tcPr>
          <w:p>
            <w:r>
              <w:t>180 days and above but less than 270 days</w:t>
            </w:r>
          </w:p>
        </w:tc>
        <w:tc>
          <w:tcPr>
            <w:tcW w:type="dxa" w:w="1080"/>
          </w:tcPr>
          <w:p>
            <w:r>
              <w:t>180 days and above but less than 270 days</w:t>
            </w:r>
          </w:p>
        </w:tc>
        <w:tc>
          <w:tcPr>
            <w:tcW w:type="dxa" w:w="1080"/>
          </w:tcPr>
          <w:p>
            <w:r>
              <w:t>4.95%</w:t>
            </w:r>
          </w:p>
        </w:tc>
        <w:tc>
          <w:tcPr>
            <w:tcW w:type="dxa" w:w="1080"/>
          </w:tcPr>
          <w:p>
            <w:r>
              <w:t>4.95%</w:t>
            </w:r>
          </w:p>
        </w:tc>
        <w:tc>
          <w:tcPr>
            <w:tcW w:type="dxa" w:w="1080"/>
          </w:tcPr>
          <w:p>
            <w:r>
              <w:t>4.95%</w:t>
            </w:r>
          </w:p>
        </w:tc>
        <w:tc>
          <w:tcPr>
            <w:tcW w:type="dxa" w:w="1080"/>
          </w:tcPr>
          <w:p>
            <w:r>
              <w:t>4.95%</w:t>
            </w:r>
          </w:p>
        </w:tc>
      </w:tr>
      <w:tr>
        <w:tc>
          <w:tcPr>
            <w:tcW w:type="dxa" w:w="1080"/>
          </w:tcPr>
          <w:p>
            <w:r>
              <w:t>270 days and above but less than -1- year</w:t>
            </w:r>
          </w:p>
        </w:tc>
        <w:tc>
          <w:tcPr>
            <w:tcW w:type="dxa" w:w="1080"/>
          </w:tcPr>
          <w:p>
            <w:r>
              <w:t>270 days and above but less than -1- year</w:t>
            </w:r>
          </w:p>
        </w:tc>
        <w:tc>
          <w:tcPr>
            <w:tcW w:type="dxa" w:w="1080"/>
          </w:tcPr>
          <w:p>
            <w:r>
              <w:t>270 days and above but less than -1- year</w:t>
            </w:r>
          </w:p>
        </w:tc>
        <w:tc>
          <w:tcPr>
            <w:tcW w:type="dxa" w:w="1080"/>
          </w:tcPr>
          <w:p>
            <w:r>
              <w:t>270 days and above but less than -1- year</w:t>
            </w:r>
          </w:p>
        </w:tc>
        <w:tc>
          <w:tcPr>
            <w:tcW w:type="dxa" w:w="1080"/>
          </w:tcPr>
          <w:p>
            <w:r>
              <w:t>5.75%</w:t>
            </w:r>
          </w:p>
        </w:tc>
        <w:tc>
          <w:tcPr>
            <w:tcW w:type="dxa" w:w="1080"/>
          </w:tcPr>
          <w:p>
            <w:r>
              <w:t>5.75%</w:t>
            </w:r>
          </w:p>
        </w:tc>
        <w:tc>
          <w:tcPr>
            <w:tcW w:type="dxa" w:w="1080"/>
          </w:tcPr>
          <w:p>
            <w:r>
              <w:t>5.75%</w:t>
            </w:r>
          </w:p>
        </w:tc>
        <w:tc>
          <w:tcPr>
            <w:tcW w:type="dxa" w:w="1080"/>
          </w:tcPr>
          <w:p>
            <w:r>
              <w:t>5.75%</w:t>
            </w:r>
          </w:p>
        </w:tc>
      </w:tr>
      <w:tr>
        <w:tc>
          <w:tcPr>
            <w:tcW w:type="dxa" w:w="1080"/>
          </w:tcPr>
          <w:p>
            <w:r>
              <w:t>-1- year and above but less than or equal to 18 months</w:t>
            </w:r>
          </w:p>
        </w:tc>
        <w:tc>
          <w:tcPr>
            <w:tcW w:type="dxa" w:w="1080"/>
          </w:tcPr>
          <w:p>
            <w:r>
              <w:t>-1- year and above but less than or equal to 18 months</w:t>
            </w:r>
          </w:p>
        </w:tc>
        <w:tc>
          <w:tcPr>
            <w:tcW w:type="dxa" w:w="1080"/>
          </w:tcPr>
          <w:p>
            <w:r>
              <w:t>-1- year and above but less than or equal to 18 months</w:t>
            </w:r>
          </w:p>
        </w:tc>
        <w:tc>
          <w:tcPr>
            <w:tcW w:type="dxa" w:w="1080"/>
          </w:tcPr>
          <w:p>
            <w:r>
              <w:t>-1- year and above but less than or equal to 18 months</w:t>
            </w:r>
          </w:p>
        </w:tc>
        <w:tc>
          <w:tcPr>
            <w:tcW w:type="dxa" w:w="1080"/>
          </w:tcPr>
          <w:p>
            <w:r>
              <w:t>6.70%</w:t>
            </w:r>
          </w:p>
        </w:tc>
        <w:tc>
          <w:tcPr>
            <w:tcW w:type="dxa" w:w="1080"/>
          </w:tcPr>
          <w:p>
            <w:r>
              <w:t>6.70%</w:t>
            </w:r>
          </w:p>
        </w:tc>
        <w:tc>
          <w:tcPr>
            <w:tcW w:type="dxa" w:w="1080"/>
          </w:tcPr>
          <w:p>
            <w:r>
              <w:t>6.50%</w:t>
            </w:r>
          </w:p>
        </w:tc>
        <w:tc>
          <w:tcPr>
            <w:tcW w:type="dxa" w:w="1080"/>
          </w:tcPr>
          <w:p>
            <w:r>
              <w:t>6.50%</w:t>
            </w:r>
          </w:p>
        </w:tc>
      </w:tr>
      <w:tr>
        <w:tc>
          <w:tcPr>
            <w:tcW w:type="dxa" w:w="1080"/>
          </w:tcPr>
          <w:p>
            <w:r>
              <w:t>Above 18 months but less than or equal to -2- years</w:t>
            </w:r>
          </w:p>
        </w:tc>
        <w:tc>
          <w:tcPr>
            <w:tcW w:type="dxa" w:w="1080"/>
          </w:tcPr>
          <w:p>
            <w:r>
              <w:t>Above 18 months but less than or equal to -2- years</w:t>
            </w:r>
          </w:p>
        </w:tc>
        <w:tc>
          <w:tcPr>
            <w:tcW w:type="dxa" w:w="1080"/>
          </w:tcPr>
          <w:p>
            <w:r>
              <w:t>Above 18 months but less than or equal to -2- years</w:t>
            </w:r>
          </w:p>
        </w:tc>
        <w:tc>
          <w:tcPr>
            <w:tcW w:type="dxa" w:w="1080"/>
          </w:tcPr>
          <w:p>
            <w:r>
              <w:t>Above 18 months but less than or equal to -2- years</w:t>
            </w:r>
          </w:p>
        </w:tc>
        <w:tc>
          <w:tcPr>
            <w:tcW w:type="dxa" w:w="1080"/>
          </w:tcPr>
          <w:p>
            <w:r>
              <w:t>7.00%</w:t>
            </w:r>
          </w:p>
        </w:tc>
        <w:tc>
          <w:tcPr>
            <w:tcW w:type="dxa" w:w="1080"/>
          </w:tcPr>
          <w:p>
            <w:r>
              <w:t>7.00%</w:t>
            </w:r>
          </w:p>
        </w:tc>
        <w:tc>
          <w:tcPr>
            <w:tcW w:type="dxa" w:w="1080"/>
          </w:tcPr>
          <w:p>
            <w:r>
              <w:t>6.70%</w:t>
            </w:r>
          </w:p>
        </w:tc>
        <w:tc>
          <w:tcPr>
            <w:tcW w:type="dxa" w:w="1080"/>
          </w:tcPr>
          <w:p>
            <w:r>
              <w:t>6.70%</w:t>
            </w:r>
          </w:p>
        </w:tc>
      </w:tr>
      <w:tr>
        <w:tc>
          <w:tcPr>
            <w:tcW w:type="dxa" w:w="1080"/>
          </w:tcPr>
          <w:p>
            <w:r>
              <w:t>Above -2 -years but less than or equal to -3- years</w:t>
            </w:r>
          </w:p>
        </w:tc>
        <w:tc>
          <w:tcPr>
            <w:tcW w:type="dxa" w:w="1080"/>
          </w:tcPr>
          <w:p>
            <w:r>
              <w:t>Above -2 -years but less than or equal to -3- years</w:t>
            </w:r>
          </w:p>
        </w:tc>
        <w:tc>
          <w:tcPr>
            <w:tcW w:type="dxa" w:w="1080"/>
          </w:tcPr>
          <w:p>
            <w:r>
              <w:t>Above -2 -years but less than or equal to -3- years</w:t>
            </w:r>
          </w:p>
        </w:tc>
        <w:tc>
          <w:tcPr>
            <w:tcW w:type="dxa" w:w="1080"/>
          </w:tcPr>
          <w:p>
            <w:r>
              <w:t>Above -2 -years but less than or equal to -3- years</w:t>
            </w:r>
          </w:p>
        </w:tc>
        <w:tc>
          <w:tcPr>
            <w:tcW w:type="dxa" w:w="1080"/>
          </w:tcPr>
          <w:p>
            <w:r>
              <w:t>6.25%</w:t>
            </w:r>
          </w:p>
        </w:tc>
        <w:tc>
          <w:tcPr>
            <w:tcW w:type="dxa" w:w="1080"/>
          </w:tcPr>
          <w:p>
            <w:r>
              <w:t>6.25%</w:t>
            </w:r>
          </w:p>
        </w:tc>
        <w:tc>
          <w:tcPr>
            <w:tcW w:type="dxa" w:w="1080"/>
          </w:tcPr>
          <w:p>
            <w:r>
              <w:t>6.25%</w:t>
            </w:r>
          </w:p>
        </w:tc>
        <w:tc>
          <w:tcPr>
            <w:tcW w:type="dxa" w:w="1080"/>
          </w:tcPr>
          <w:p>
            <w:r>
              <w:t>6.25%</w:t>
            </w:r>
          </w:p>
        </w:tc>
      </w:tr>
      <w:tr>
        <w:tc>
          <w:tcPr>
            <w:tcW w:type="dxa" w:w="1080"/>
          </w:tcPr>
          <w:p>
            <w:r>
              <w:t>Above -3- years but less than or equal to –5- years</w:t>
            </w:r>
          </w:p>
        </w:tc>
        <w:tc>
          <w:tcPr>
            <w:tcW w:type="dxa" w:w="1080"/>
          </w:tcPr>
          <w:p>
            <w:r>
              <w:t>Above -3- years but less than or equal to –5- years</w:t>
            </w:r>
          </w:p>
        </w:tc>
        <w:tc>
          <w:tcPr>
            <w:tcW w:type="dxa" w:w="1080"/>
          </w:tcPr>
          <w:p>
            <w:r>
              <w:t>Above -3- years but less than or equal to –5- years</w:t>
            </w:r>
          </w:p>
        </w:tc>
        <w:tc>
          <w:tcPr>
            <w:tcW w:type="dxa" w:w="1080"/>
          </w:tcPr>
          <w:p>
            <w:r>
              <w:t>Above -3- years but less than or equal to –5- years</w:t>
            </w:r>
          </w:p>
        </w:tc>
        <w:tc>
          <w:tcPr>
            <w:tcW w:type="dxa" w:w="1080"/>
          </w:tcPr>
          <w:p>
            <w:r>
              <w:t>5.75%</w:t>
            </w:r>
          </w:p>
        </w:tc>
        <w:tc>
          <w:tcPr>
            <w:tcW w:type="dxa" w:w="1080"/>
          </w:tcPr>
          <w:p>
            <w:r>
              <w:t>5.75%</w:t>
            </w:r>
          </w:p>
        </w:tc>
        <w:tc>
          <w:tcPr>
            <w:tcW w:type="dxa" w:w="1080"/>
          </w:tcPr>
          <w:p>
            <w:r>
              <w:t>5.75%</w:t>
            </w:r>
          </w:p>
        </w:tc>
        <w:tc>
          <w:tcPr>
            <w:tcW w:type="dxa" w:w="1080"/>
          </w:tcPr>
          <w:p>
            <w:r>
              <w:t>5.75%</w:t>
            </w:r>
          </w:p>
        </w:tc>
      </w:tr>
      <w:tr>
        <w:tc>
          <w:tcPr>
            <w:tcW w:type="dxa" w:w="1080"/>
          </w:tcPr>
          <w:p>
            <w:r>
              <w:t>Above-5- years but less than or equal to upto 10 years</w:t>
            </w:r>
          </w:p>
        </w:tc>
        <w:tc>
          <w:tcPr>
            <w:tcW w:type="dxa" w:w="1080"/>
          </w:tcPr>
          <w:p>
            <w:r>
              <w:t>Above-5- years but less than or equal to upto 10 years</w:t>
            </w:r>
          </w:p>
        </w:tc>
        <w:tc>
          <w:tcPr>
            <w:tcW w:type="dxa" w:w="1080"/>
          </w:tcPr>
          <w:p>
            <w:r>
              <w:t>Above-5- years but less than or equal to upto 10 years</w:t>
            </w:r>
          </w:p>
        </w:tc>
        <w:tc>
          <w:tcPr>
            <w:tcW w:type="dxa" w:w="1080"/>
          </w:tcPr>
          <w:p>
            <w:r>
              <w:t>Above-5- years but less than or equal to upto 10 years</w:t>
            </w:r>
          </w:p>
        </w:tc>
        <w:tc>
          <w:tcPr>
            <w:tcW w:type="dxa" w:w="1080"/>
          </w:tcPr>
          <w:p>
            <w:r>
              <w:t>5.35%</w:t>
            </w:r>
          </w:p>
        </w:tc>
        <w:tc>
          <w:tcPr>
            <w:tcW w:type="dxa" w:w="1080"/>
          </w:tcPr>
          <w:p>
            <w:r>
              <w:t>5.35%</w:t>
            </w:r>
          </w:p>
        </w:tc>
        <w:tc>
          <w:tcPr>
            <w:tcW w:type="dxa" w:w="1080"/>
          </w:tcPr>
          <w:p>
            <w:r>
              <w:t>5.35%</w:t>
            </w:r>
          </w:p>
        </w:tc>
        <w:tc>
          <w:tcPr>
            <w:tcW w:type="dxa" w:w="1080"/>
          </w:tcPr>
          <w:p>
            <w:r>
              <w:t>5.35%</w:t>
            </w:r>
          </w:p>
        </w:tc>
      </w:tr>
      <w:tr>
        <w:tc>
          <w:tcPr>
            <w:tcW w:type="dxa" w:w="1080"/>
          </w:tcPr>
          <w:p>
            <w:r>
              <w:t>Naini Tax Saver Scheme</w:t>
            </w:r>
          </w:p>
        </w:tc>
        <w:tc>
          <w:tcPr>
            <w:tcW w:type="dxa" w:w="1080"/>
          </w:tcPr>
          <w:p>
            <w:r>
              <w:t>Naini Tax Saver Scheme</w:t>
            </w:r>
          </w:p>
        </w:tc>
        <w:tc>
          <w:tcPr>
            <w:tcW w:type="dxa" w:w="1080"/>
          </w:tcPr>
          <w:p>
            <w:r>
              <w:t>Naini Tax Saver Scheme</w:t>
            </w:r>
          </w:p>
        </w:tc>
        <w:tc>
          <w:tcPr>
            <w:tcW w:type="dxa" w:w="1080"/>
          </w:tcPr>
          <w:p>
            <w:r>
              <w:t>Naini Tax Saver Scheme</w:t>
            </w:r>
          </w:p>
        </w:tc>
        <w:tc>
          <w:tcPr>
            <w:tcW w:type="dxa" w:w="1080"/>
          </w:tcPr>
          <w:p>
            <w:r>
              <w:t>5.75%</w:t>
            </w:r>
          </w:p>
        </w:tc>
        <w:tc>
          <w:tcPr>
            <w:tcW w:type="dxa" w:w="1080"/>
          </w:tcPr>
          <w:p>
            <w:r>
              <w:t>5.75%</w:t>
            </w:r>
          </w:p>
        </w:tc>
        <w:tc>
          <w:tcPr>
            <w:tcW w:type="dxa" w:w="1080"/>
          </w:tcPr>
          <w:p>
            <w:r>
              <w:t>5.75%</w:t>
            </w:r>
          </w:p>
        </w:tc>
        <w:tc>
          <w:tcPr>
            <w:tcW w:type="dxa" w:w="1080"/>
          </w:tcPr>
          <w:p>
            <w:r>
              <w:t>5.75%</w:t>
            </w:r>
          </w:p>
        </w:tc>
      </w:tr>
      <w:tr>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B. Non-Resident Accounts</w:t>
            </w:r>
          </w:p>
        </w:tc>
        <w:tc>
          <w:tcPr>
            <w:tcW w:type="dxa" w:w="1080"/>
          </w:tcPr>
          <w:p>
            <w:r>
              <w:t>B. Non-Resident Accounts</w:t>
            </w:r>
          </w:p>
        </w:tc>
        <w:tc>
          <w:tcPr>
            <w:tcW w:type="dxa" w:w="1080"/>
          </w:tcPr>
          <w:p>
            <w:r>
              <w:t>B. Non-Resident Accounts</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a. NRO (All Maturities)</w:t>
            </w:r>
          </w:p>
        </w:tc>
        <w:tc>
          <w:tcPr>
            <w:tcW w:type="dxa" w:w="1080"/>
          </w:tcPr>
          <w:p>
            <w:r>
              <w:t>a. NRO (All Maturities)</w:t>
            </w:r>
          </w:p>
        </w:tc>
        <w:tc>
          <w:tcPr>
            <w:tcW w:type="dxa" w:w="1080"/>
          </w:tcPr>
          <w:p>
            <w:r>
              <w:t>a. NRO (All Maturities)</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b. NRE (All Maturities)</w:t>
            </w:r>
          </w:p>
        </w:tc>
        <w:tc>
          <w:tcPr>
            <w:tcW w:type="dxa" w:w="1080"/>
          </w:tcPr>
          <w:p>
            <w:r>
              <w:t>b. NRE (All Maturities)</w:t>
            </w:r>
          </w:p>
        </w:tc>
        <w:tc>
          <w:tcPr>
            <w:tcW w:type="dxa" w:w="1080"/>
          </w:tcPr>
          <w:p>
            <w:r>
              <w:t>b. NRE (All Maturities)</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nan</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r>
      <w:tr>
        <w:tc>
          <w:tcPr>
            <w:tcW w:type="dxa" w:w="1080"/>
          </w:tcPr>
          <w:p>
            <w:r>
              <w:t>nan</w:t>
            </w:r>
          </w:p>
        </w:tc>
        <w:tc>
          <w:tcPr>
            <w:tcW w:type="dxa" w:w="1080"/>
          </w:tcPr>
          <w:p>
            <w:r>
              <w:t>1 year &amp;above but &lt; 2 years</w:t>
            </w:r>
          </w:p>
        </w:tc>
        <w:tc>
          <w:tcPr>
            <w:tcW w:type="dxa" w:w="1080"/>
          </w:tcPr>
          <w:p>
            <w:r>
              <w:t>1 year &amp;above but &lt; 2 years</w:t>
            </w:r>
          </w:p>
        </w:tc>
        <w:tc>
          <w:tcPr>
            <w:tcW w:type="dxa" w:w="1080"/>
          </w:tcPr>
          <w:p>
            <w:r>
              <w:t>2 years &amp;above but &lt; 3 years</w:t>
            </w:r>
          </w:p>
        </w:tc>
        <w:tc>
          <w:tcPr>
            <w:tcW w:type="dxa" w:w="1080"/>
          </w:tcPr>
          <w:p>
            <w:r>
              <w:t>2 years &amp;above but &lt; 3 years</w:t>
            </w:r>
          </w:p>
        </w:tc>
        <w:tc>
          <w:tcPr>
            <w:tcW w:type="dxa" w:w="1080"/>
          </w:tcPr>
          <w:p>
            <w:r>
              <w:t>3 years &amp;above but &lt; 4 years</w:t>
            </w:r>
          </w:p>
        </w:tc>
        <w:tc>
          <w:tcPr>
            <w:tcW w:type="dxa" w:w="1080"/>
          </w:tcPr>
          <w:p>
            <w:r>
              <w:t>4 years &amp; above but &lt; 5 years</w:t>
            </w:r>
          </w:p>
        </w:tc>
        <w:tc>
          <w:tcPr>
            <w:tcW w:type="dxa" w:w="1080"/>
          </w:tcPr>
          <w:p>
            <w:r>
              <w:t>For 5 years (Maximum)</w:t>
            </w:r>
          </w:p>
        </w:tc>
      </w:tr>
      <w:tr>
        <w:tc>
          <w:tcPr>
            <w:tcW w:type="dxa" w:w="1080"/>
          </w:tcPr>
          <w:p>
            <w:r>
              <w:t>c. FCNR(B)</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 USD</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ii) GBP</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iii) EUR</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iv) CAD</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v) AUD</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bl>
    <w:p/>
    <w:p/>
    <w:p>
      <w:r>
        <w:t>Deposit</w:t>
      </w:r>
    </w:p>
    <w:p>
      <w:r>
        <w:t>Loan and Advances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Tenor</w:t>
            </w:r>
          </w:p>
        </w:tc>
        <w:tc>
          <w:tcPr>
            <w:tcW w:type="dxa" w:w="2880"/>
          </w:tcPr>
          <w:p>
            <w:r>
              <w:t>MCLR (APPLICABLE w. e. f. 10.07.2025 to 09.08.2025) (p.a.)</w:t>
            </w:r>
          </w:p>
        </w:tc>
        <w:tc>
          <w:tcPr>
            <w:tcW w:type="dxa" w:w="2880"/>
          </w:tcPr>
          <w:p>
            <w:r>
              <w:t>MCLR (APPLICABLE w. e. f. 10.08.2025 to 09.09.2025) (p.a.)</w:t>
            </w:r>
          </w:p>
        </w:tc>
      </w:tr>
      <w:tr>
        <w:tc>
          <w:tcPr>
            <w:tcW w:type="dxa" w:w="2880"/>
          </w:tcPr>
          <w:p>
            <w:r>
              <w:t>Overnight MCLR</w:t>
            </w:r>
          </w:p>
        </w:tc>
        <w:tc>
          <w:tcPr>
            <w:tcW w:type="dxa" w:w="2880"/>
          </w:tcPr>
          <w:p>
            <w:r>
              <w:t>8.05%</w:t>
            </w:r>
          </w:p>
        </w:tc>
        <w:tc>
          <w:tcPr>
            <w:tcW w:type="dxa" w:w="2880"/>
          </w:tcPr>
          <w:p>
            <w:r>
              <w:t>7.95%</w:t>
            </w:r>
          </w:p>
        </w:tc>
      </w:tr>
      <w:tr>
        <w:tc>
          <w:tcPr>
            <w:tcW w:type="dxa" w:w="2880"/>
          </w:tcPr>
          <w:p>
            <w:r>
              <w:t>MCLR for One month</w:t>
            </w:r>
          </w:p>
        </w:tc>
        <w:tc>
          <w:tcPr>
            <w:tcW w:type="dxa" w:w="2880"/>
          </w:tcPr>
          <w:p>
            <w:r>
              <w:t>8.15%</w:t>
            </w:r>
          </w:p>
        </w:tc>
        <w:tc>
          <w:tcPr>
            <w:tcW w:type="dxa" w:w="2880"/>
          </w:tcPr>
          <w:p>
            <w:r>
              <w:t>8.05%</w:t>
            </w:r>
          </w:p>
        </w:tc>
      </w:tr>
      <w:tr>
        <w:tc>
          <w:tcPr>
            <w:tcW w:type="dxa" w:w="2880"/>
          </w:tcPr>
          <w:p>
            <w:r>
              <w:t>MCLR for Three Months</w:t>
            </w:r>
          </w:p>
        </w:tc>
        <w:tc>
          <w:tcPr>
            <w:tcW w:type="dxa" w:w="2880"/>
          </w:tcPr>
          <w:p>
            <w:r>
              <w:t>8.35%</w:t>
            </w:r>
          </w:p>
        </w:tc>
        <w:tc>
          <w:tcPr>
            <w:tcW w:type="dxa" w:w="2880"/>
          </w:tcPr>
          <w:p>
            <w:r>
              <w:t>8.25%</w:t>
            </w:r>
          </w:p>
        </w:tc>
      </w:tr>
      <w:tr>
        <w:tc>
          <w:tcPr>
            <w:tcW w:type="dxa" w:w="2880"/>
          </w:tcPr>
          <w:p>
            <w:r>
              <w:t>MCLR for Six months</w:t>
            </w:r>
          </w:p>
        </w:tc>
        <w:tc>
          <w:tcPr>
            <w:tcW w:type="dxa" w:w="2880"/>
          </w:tcPr>
          <w:p>
            <w:r>
              <w:t>8.60%</w:t>
            </w:r>
          </w:p>
        </w:tc>
        <w:tc>
          <w:tcPr>
            <w:tcW w:type="dxa" w:w="2880"/>
          </w:tcPr>
          <w:p>
            <w:r>
              <w:t>8.50%</w:t>
            </w:r>
          </w:p>
        </w:tc>
      </w:tr>
      <w:tr>
        <w:tc>
          <w:tcPr>
            <w:tcW w:type="dxa" w:w="2880"/>
          </w:tcPr>
          <w:p>
            <w:r>
              <w:t>MCLR for 1 Year</w:t>
            </w:r>
          </w:p>
        </w:tc>
        <w:tc>
          <w:tcPr>
            <w:tcW w:type="dxa" w:w="2880"/>
          </w:tcPr>
          <w:p>
            <w:r>
              <w:t>8.90%</w:t>
            </w:r>
          </w:p>
        </w:tc>
        <w:tc>
          <w:tcPr>
            <w:tcW w:type="dxa" w:w="2880"/>
          </w:tcPr>
          <w:p>
            <w:r>
              <w:t>8.80%</w:t>
            </w:r>
          </w:p>
        </w:tc>
      </w:tr>
      <w:tr>
        <w:tc>
          <w:tcPr>
            <w:tcW w:type="dxa" w:w="2880"/>
          </w:tcPr>
          <w:p>
            <w:r>
              <w:t>MCLR for 2 Year and above</w:t>
            </w:r>
          </w:p>
        </w:tc>
        <w:tc>
          <w:tcPr>
            <w:tcW w:type="dxa" w:w="2880"/>
          </w:tcPr>
          <w:p>
            <w:r>
              <w:t>10.10%</w:t>
            </w:r>
          </w:p>
        </w:tc>
        <w:tc>
          <w:tcPr>
            <w:tcW w:type="dxa" w:w="2880"/>
          </w:tcPr>
          <w:p>
            <w:r>
              <w:t>10.00%</w:t>
            </w:r>
          </w:p>
        </w:tc>
      </w:tr>
    </w:tbl>
    <w:p/>
    <w:p/>
    <w:p>
      <w:r>
        <w:t>Deposit</w:t>
      </w:r>
    </w:p>
    <w:p>
      <w:r>
        <w:t>Loan and Advances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Rate (%)</w:t>
            </w:r>
          </w:p>
        </w:tc>
      </w:tr>
      <w:tr>
        <w:tc>
          <w:tcPr>
            <w:tcW w:type="dxa" w:w="4320"/>
          </w:tcPr>
          <w:p>
            <w:r>
              <w:t>RBI Repo Rate (Current Repo Rate)</w:t>
            </w:r>
          </w:p>
        </w:tc>
        <w:tc>
          <w:tcPr>
            <w:tcW w:type="dxa" w:w="4320"/>
          </w:tcPr>
          <w:p>
            <w:r>
              <w:t>5.50</w:t>
            </w:r>
          </w:p>
        </w:tc>
      </w:tr>
      <w:tr>
        <w:tc>
          <w:tcPr>
            <w:tcW w:type="dxa" w:w="4320"/>
          </w:tcPr>
          <w:p>
            <w:r>
              <w:t>Mark- UP</w:t>
            </w:r>
          </w:p>
        </w:tc>
        <w:tc>
          <w:tcPr>
            <w:tcW w:type="dxa" w:w="4320"/>
          </w:tcPr>
          <w:p>
            <w:r>
              <w:t>3.00</w:t>
            </w:r>
          </w:p>
        </w:tc>
      </w:tr>
      <w:tr>
        <w:tc>
          <w:tcPr>
            <w:tcW w:type="dxa" w:w="4320"/>
          </w:tcPr>
          <w:p>
            <w:r>
              <w:t>Naini Repo Linked Lending Rate(NRLLR)</w:t>
            </w:r>
          </w:p>
        </w:tc>
        <w:tc>
          <w:tcPr>
            <w:tcW w:type="dxa" w:w="4320"/>
          </w:tcPr>
          <w:p>
            <w:r>
              <w:t>8.50</w:t>
            </w:r>
          </w:p>
        </w:tc>
      </w:tr>
    </w:tbl>
    <w:p/>
    <w:p/>
    <w:p>
      <w:r>
        <w:br w:type="page"/>
      </w:r>
    </w:p>
    <w:p>
      <w:pPr>
        <w:pStyle w:val="Heading1"/>
      </w:pPr>
      <w:r>
        <w:t>&gt;&gt; PVB_19 : South Indian Bank</w:t>
      </w:r>
    </w:p>
    <w:p>
      <w:r>
        <w:t>Website: https://www.southindianbank.com/interestrate/interestratelist.aspx</w:t>
      </w:r>
    </w:p>
    <w:p>
      <w:r>
        <w:t>Summary:</w:t>
      </w:r>
    </w:p>
    <w:p/>
    <w:p>
      <w:r>
        <w:t>Deposits Loans Bulk Deposits Forex Rates</w:t>
      </w:r>
    </w:p>
    <w:p>
      <w:r>
        <w:t>DOMESTIC TERM DEPOSITS (Also Applicable For NRO Accounts)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Period</w:t>
            </w:r>
          </w:p>
        </w:tc>
        <w:tc>
          <w:tcPr>
            <w:tcW w:type="dxa" w:w="2160"/>
          </w:tcPr>
          <w:p>
            <w:r>
              <w:t>Single Deposit less than Rs.3 crore</w:t>
            </w:r>
          </w:p>
        </w:tc>
        <w:tc>
          <w:tcPr>
            <w:tcW w:type="dxa" w:w="2160"/>
          </w:tcPr>
          <w:p>
            <w:r>
              <w:t>Single Deposit less than Rs.3 crore</w:t>
            </w:r>
          </w:p>
        </w:tc>
        <w:tc>
          <w:tcPr>
            <w:tcW w:type="dxa" w:w="2160"/>
          </w:tcPr>
          <w:p>
            <w:r>
              <w:t>nan</w:t>
            </w:r>
          </w:p>
        </w:tc>
      </w:tr>
      <w:tr>
        <w:tc>
          <w:tcPr>
            <w:tcW w:type="dxa" w:w="2160"/>
          </w:tcPr>
          <w:p>
            <w:r>
              <w:t>nan</w:t>
            </w:r>
          </w:p>
        </w:tc>
        <w:tc>
          <w:tcPr>
            <w:tcW w:type="dxa" w:w="2160"/>
          </w:tcPr>
          <w:p>
            <w:r>
              <w:t>General</w:t>
            </w:r>
          </w:p>
        </w:tc>
        <w:tc>
          <w:tcPr>
            <w:tcW w:type="dxa" w:w="2160"/>
          </w:tcPr>
          <w:p>
            <w:r>
              <w:t>Senior Citizens</w:t>
            </w:r>
          </w:p>
        </w:tc>
        <w:tc>
          <w:tcPr>
            <w:tcW w:type="dxa" w:w="2160"/>
          </w:tcPr>
          <w:p>
            <w:r>
              <w:t>nan</w:t>
            </w:r>
          </w:p>
        </w:tc>
      </w:tr>
      <w:tr>
        <w:tc>
          <w:tcPr>
            <w:tcW w:type="dxa" w:w="2160"/>
          </w:tcPr>
          <w:p>
            <w:r>
              <w:t>7 days to 30 days</w:t>
            </w:r>
          </w:p>
        </w:tc>
        <w:tc>
          <w:tcPr>
            <w:tcW w:type="dxa" w:w="2160"/>
          </w:tcPr>
          <w:p>
            <w:r>
              <w:t>2.90%</w:t>
            </w:r>
          </w:p>
        </w:tc>
        <w:tc>
          <w:tcPr>
            <w:tcW w:type="dxa" w:w="2160"/>
          </w:tcPr>
          <w:p>
            <w:r>
              <w:t>3.40%</w:t>
            </w:r>
          </w:p>
        </w:tc>
        <w:tc>
          <w:tcPr>
            <w:tcW w:type="dxa" w:w="2160"/>
          </w:tcPr>
          <w:p>
            <w:r>
              <w:t>nan</w:t>
            </w:r>
          </w:p>
        </w:tc>
      </w:tr>
      <w:tr>
        <w:tc>
          <w:tcPr>
            <w:tcW w:type="dxa" w:w="2160"/>
          </w:tcPr>
          <w:p>
            <w:r>
              <w:t>31 days to 90 days</w:t>
            </w:r>
          </w:p>
        </w:tc>
        <w:tc>
          <w:tcPr>
            <w:tcW w:type="dxa" w:w="2160"/>
          </w:tcPr>
          <w:p>
            <w:r>
              <w:t>3.50%</w:t>
            </w:r>
          </w:p>
        </w:tc>
        <w:tc>
          <w:tcPr>
            <w:tcW w:type="dxa" w:w="2160"/>
          </w:tcPr>
          <w:p>
            <w:r>
              <w:t>4.00%</w:t>
            </w:r>
          </w:p>
        </w:tc>
        <w:tc>
          <w:tcPr>
            <w:tcW w:type="dxa" w:w="2160"/>
          </w:tcPr>
          <w:p>
            <w:r>
              <w:t>nan</w:t>
            </w:r>
          </w:p>
        </w:tc>
      </w:tr>
      <w:tr>
        <w:tc>
          <w:tcPr>
            <w:tcW w:type="dxa" w:w="2160"/>
          </w:tcPr>
          <w:p>
            <w:r>
              <w:t>91 days to 99 days</w:t>
            </w:r>
          </w:p>
        </w:tc>
        <w:tc>
          <w:tcPr>
            <w:tcW w:type="dxa" w:w="2160"/>
          </w:tcPr>
          <w:p>
            <w:r>
              <w:t>4.50%</w:t>
            </w:r>
          </w:p>
        </w:tc>
        <w:tc>
          <w:tcPr>
            <w:tcW w:type="dxa" w:w="2160"/>
          </w:tcPr>
          <w:p>
            <w:r>
              <w:t>5.00%</w:t>
            </w:r>
          </w:p>
        </w:tc>
        <w:tc>
          <w:tcPr>
            <w:tcW w:type="dxa" w:w="2160"/>
          </w:tcPr>
          <w:p>
            <w:r>
              <w:t>nan</w:t>
            </w:r>
          </w:p>
        </w:tc>
      </w:tr>
      <w:tr>
        <w:tc>
          <w:tcPr>
            <w:tcW w:type="dxa" w:w="2160"/>
          </w:tcPr>
          <w:p>
            <w:r>
              <w:t>100 days to 180 days</w:t>
            </w:r>
          </w:p>
        </w:tc>
        <w:tc>
          <w:tcPr>
            <w:tcW w:type="dxa" w:w="2160"/>
          </w:tcPr>
          <w:p>
            <w:r>
              <w:t>4.80%</w:t>
            </w:r>
          </w:p>
        </w:tc>
        <w:tc>
          <w:tcPr>
            <w:tcW w:type="dxa" w:w="2160"/>
          </w:tcPr>
          <w:p>
            <w:r>
              <w:t>5.30%</w:t>
            </w:r>
          </w:p>
        </w:tc>
        <w:tc>
          <w:tcPr>
            <w:tcW w:type="dxa" w:w="2160"/>
          </w:tcPr>
          <w:p>
            <w:r>
              <w:t>nan</w:t>
            </w:r>
          </w:p>
        </w:tc>
      </w:tr>
      <w:tr>
        <w:tc>
          <w:tcPr>
            <w:tcW w:type="dxa" w:w="2160"/>
          </w:tcPr>
          <w:p>
            <w:r>
              <w:t>181 days to 270 days</w:t>
            </w:r>
          </w:p>
        </w:tc>
        <w:tc>
          <w:tcPr>
            <w:tcW w:type="dxa" w:w="2160"/>
          </w:tcPr>
          <w:p>
            <w:r>
              <w:t>5.70%</w:t>
            </w:r>
          </w:p>
        </w:tc>
        <w:tc>
          <w:tcPr>
            <w:tcW w:type="dxa" w:w="2160"/>
          </w:tcPr>
          <w:p>
            <w:r>
              <w:t>6.20%</w:t>
            </w:r>
          </w:p>
        </w:tc>
        <w:tc>
          <w:tcPr>
            <w:tcW w:type="dxa" w:w="2160"/>
          </w:tcPr>
          <w:p>
            <w:r>
              <w:t>nan</w:t>
            </w:r>
          </w:p>
        </w:tc>
      </w:tr>
      <w:tr>
        <w:tc>
          <w:tcPr>
            <w:tcW w:type="dxa" w:w="2160"/>
          </w:tcPr>
          <w:p>
            <w:r>
              <w:t>271 days to less than 1 year</w:t>
            </w:r>
          </w:p>
        </w:tc>
        <w:tc>
          <w:tcPr>
            <w:tcW w:type="dxa" w:w="2160"/>
          </w:tcPr>
          <w:p>
            <w:r>
              <w:t>6.00%</w:t>
            </w:r>
          </w:p>
        </w:tc>
        <w:tc>
          <w:tcPr>
            <w:tcW w:type="dxa" w:w="2160"/>
          </w:tcPr>
          <w:p>
            <w:r>
              <w:t>6.50%</w:t>
            </w:r>
          </w:p>
        </w:tc>
        <w:tc>
          <w:tcPr>
            <w:tcW w:type="dxa" w:w="2160"/>
          </w:tcPr>
          <w:p>
            <w:r>
              <w:t>nan</w:t>
            </w:r>
          </w:p>
        </w:tc>
      </w:tr>
      <w:tr>
        <w:tc>
          <w:tcPr>
            <w:tcW w:type="dxa" w:w="2160"/>
          </w:tcPr>
          <w:p>
            <w:r>
              <w:t>1 year</w:t>
            </w:r>
          </w:p>
        </w:tc>
        <w:tc>
          <w:tcPr>
            <w:tcW w:type="dxa" w:w="2160"/>
          </w:tcPr>
          <w:p>
            <w:r>
              <w:t>6.60%</w:t>
            </w:r>
          </w:p>
        </w:tc>
        <w:tc>
          <w:tcPr>
            <w:tcW w:type="dxa" w:w="2160"/>
          </w:tcPr>
          <w:p>
            <w:r>
              <w:t>7.10%</w:t>
            </w:r>
          </w:p>
        </w:tc>
        <w:tc>
          <w:tcPr>
            <w:tcW w:type="dxa" w:w="2160"/>
          </w:tcPr>
          <w:p>
            <w:r>
              <w:t>nan</w:t>
            </w:r>
          </w:p>
        </w:tc>
      </w:tr>
      <w:tr>
        <w:tc>
          <w:tcPr>
            <w:tcW w:type="dxa" w:w="2160"/>
          </w:tcPr>
          <w:p>
            <w:r>
              <w:t>Above 1 year to 1 year 6 days</w:t>
            </w:r>
          </w:p>
        </w:tc>
        <w:tc>
          <w:tcPr>
            <w:tcW w:type="dxa" w:w="2160"/>
          </w:tcPr>
          <w:p>
            <w:r>
              <w:t>6.10%</w:t>
            </w:r>
          </w:p>
        </w:tc>
        <w:tc>
          <w:tcPr>
            <w:tcW w:type="dxa" w:w="2160"/>
          </w:tcPr>
          <w:p>
            <w:r>
              <w:t>6.60%</w:t>
            </w:r>
          </w:p>
        </w:tc>
        <w:tc>
          <w:tcPr>
            <w:tcW w:type="dxa" w:w="2160"/>
          </w:tcPr>
          <w:p>
            <w:r>
              <w:t>nan</w:t>
            </w:r>
          </w:p>
        </w:tc>
      </w:tr>
      <w:tr>
        <w:tc>
          <w:tcPr>
            <w:tcW w:type="dxa" w:w="2160"/>
          </w:tcPr>
          <w:p>
            <w:r>
              <w:t>1 year 7 days to 399 days</w:t>
            </w:r>
          </w:p>
        </w:tc>
        <w:tc>
          <w:tcPr>
            <w:tcW w:type="dxa" w:w="2160"/>
          </w:tcPr>
          <w:p>
            <w:r>
              <w:t>6.20%</w:t>
            </w:r>
          </w:p>
        </w:tc>
        <w:tc>
          <w:tcPr>
            <w:tcW w:type="dxa" w:w="2160"/>
          </w:tcPr>
          <w:p>
            <w:r>
              <w:t>6.70%</w:t>
            </w:r>
          </w:p>
        </w:tc>
        <w:tc>
          <w:tcPr>
            <w:tcW w:type="dxa" w:w="2160"/>
          </w:tcPr>
          <w:p>
            <w:r>
              <w:t>nan</w:t>
            </w:r>
          </w:p>
        </w:tc>
      </w:tr>
      <w:tr>
        <w:tc>
          <w:tcPr>
            <w:tcW w:type="dxa" w:w="2160"/>
          </w:tcPr>
          <w:p>
            <w:r>
              <w:t>400 days</w:t>
            </w:r>
          </w:p>
        </w:tc>
        <w:tc>
          <w:tcPr>
            <w:tcW w:type="dxa" w:w="2160"/>
          </w:tcPr>
          <w:p>
            <w:r>
              <w:t>6.30%</w:t>
            </w:r>
          </w:p>
        </w:tc>
        <w:tc>
          <w:tcPr>
            <w:tcW w:type="dxa" w:w="2160"/>
          </w:tcPr>
          <w:p>
            <w:r>
              <w:t>6.80%</w:t>
            </w:r>
          </w:p>
        </w:tc>
        <w:tc>
          <w:tcPr>
            <w:tcW w:type="dxa" w:w="2160"/>
          </w:tcPr>
          <w:p>
            <w:r>
              <w:t>nan</w:t>
            </w:r>
          </w:p>
        </w:tc>
      </w:tr>
      <w:tr>
        <w:tc>
          <w:tcPr>
            <w:tcW w:type="dxa" w:w="2160"/>
          </w:tcPr>
          <w:p>
            <w:r>
              <w:t>401 days to less than 5 years</w:t>
            </w:r>
          </w:p>
        </w:tc>
        <w:tc>
          <w:tcPr>
            <w:tcW w:type="dxa" w:w="2160"/>
          </w:tcPr>
          <w:p>
            <w:r>
              <w:t>6.20%</w:t>
            </w:r>
          </w:p>
        </w:tc>
        <w:tc>
          <w:tcPr>
            <w:tcW w:type="dxa" w:w="2160"/>
          </w:tcPr>
          <w:p>
            <w:r>
              <w:t>6.70%</w:t>
            </w:r>
          </w:p>
        </w:tc>
        <w:tc>
          <w:tcPr>
            <w:tcW w:type="dxa" w:w="2160"/>
          </w:tcPr>
          <w:p>
            <w:r>
              <w:t>nan</w:t>
            </w:r>
          </w:p>
        </w:tc>
      </w:tr>
      <w:tr>
        <w:tc>
          <w:tcPr>
            <w:tcW w:type="dxa" w:w="2160"/>
          </w:tcPr>
          <w:p>
            <w:r>
              <w:t>5 years to less than 66 months</w:t>
            </w:r>
          </w:p>
        </w:tc>
        <w:tc>
          <w:tcPr>
            <w:tcW w:type="dxa" w:w="2160"/>
          </w:tcPr>
          <w:p>
            <w:r>
              <w:t>5.70%</w:t>
            </w:r>
          </w:p>
        </w:tc>
        <w:tc>
          <w:tcPr>
            <w:tcW w:type="dxa" w:w="2160"/>
          </w:tcPr>
          <w:p>
            <w:r>
              <w:t>6.20%</w:t>
            </w:r>
          </w:p>
        </w:tc>
        <w:tc>
          <w:tcPr>
            <w:tcW w:type="dxa" w:w="2160"/>
          </w:tcPr>
          <w:p>
            <w:r>
              <w:t>nan</w:t>
            </w:r>
          </w:p>
        </w:tc>
      </w:tr>
      <w:tr>
        <w:tc>
          <w:tcPr>
            <w:tcW w:type="dxa" w:w="2160"/>
          </w:tcPr>
          <w:p>
            <w:r>
              <w:t>66 months (Green deposit)</w:t>
            </w:r>
          </w:p>
        </w:tc>
        <w:tc>
          <w:tcPr>
            <w:tcW w:type="dxa" w:w="2160"/>
          </w:tcPr>
          <w:p>
            <w:r>
              <w:t>6.00%</w:t>
            </w:r>
          </w:p>
        </w:tc>
        <w:tc>
          <w:tcPr>
            <w:tcW w:type="dxa" w:w="2160"/>
          </w:tcPr>
          <w:p>
            <w:r>
              <w:t>6.50%</w:t>
            </w:r>
          </w:p>
        </w:tc>
        <w:tc>
          <w:tcPr>
            <w:tcW w:type="dxa" w:w="2160"/>
          </w:tcPr>
          <w:p>
            <w:r>
              <w:t>nan</w:t>
            </w:r>
          </w:p>
        </w:tc>
      </w:tr>
      <w:tr>
        <w:tc>
          <w:tcPr>
            <w:tcW w:type="dxa" w:w="2160"/>
          </w:tcPr>
          <w:p>
            <w:r>
              <w:t>Above 66 months to upto and including 10 years</w:t>
            </w:r>
          </w:p>
        </w:tc>
        <w:tc>
          <w:tcPr>
            <w:tcW w:type="dxa" w:w="2160"/>
          </w:tcPr>
          <w:p>
            <w:r>
              <w:t>5.70%</w:t>
            </w:r>
          </w:p>
        </w:tc>
        <w:tc>
          <w:tcPr>
            <w:tcW w:type="dxa" w:w="2160"/>
          </w:tcPr>
          <w:p>
            <w:r>
              <w:t>6.20%</w:t>
            </w:r>
          </w:p>
        </w:tc>
        <w:tc>
          <w:tcPr>
            <w:tcW w:type="dxa" w:w="2160"/>
          </w:tcPr>
          <w:p>
            <w:r>
              <w:t>nan</w:t>
            </w:r>
          </w:p>
        </w:tc>
      </w:tr>
      <w:tr>
        <w:tc>
          <w:tcPr>
            <w:tcW w:type="dxa" w:w="2160"/>
          </w:tcPr>
          <w:p>
            <w:r>
              <w:t>Tax Gain ( 5 Years )</w:t>
            </w:r>
          </w:p>
        </w:tc>
        <w:tc>
          <w:tcPr>
            <w:tcW w:type="dxa" w:w="2160"/>
          </w:tcPr>
          <w:p>
            <w:r>
              <w:t>5.70%</w:t>
            </w:r>
          </w:p>
        </w:tc>
        <w:tc>
          <w:tcPr>
            <w:tcW w:type="dxa" w:w="2160"/>
          </w:tcPr>
          <w:p>
            <w:r>
              <w:t>6.20%</w:t>
            </w:r>
          </w:p>
        </w:tc>
        <w:tc>
          <w:tcPr>
            <w:tcW w:type="dxa" w:w="2160"/>
          </w:tcPr>
          <w:p>
            <w:r>
              <w:t>nan</w:t>
            </w:r>
          </w:p>
        </w:tc>
      </w:tr>
    </w:tbl>
    <w:p/>
    <w:p/>
    <w:p>
      <w:r>
        <w:t>DOMESTIC TERM DEPOSITS (Also Applicable For NRO Accounts)</w:t>
      </w:r>
    </w:p>
    <w:p>
      <w:r>
        <w:t>ALL SAVINGS ACCOUNTS (Also Applicable For NRO/ NRE Accounts)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End of the day Balance</w:t>
            </w:r>
          </w:p>
        </w:tc>
        <w:tc>
          <w:tcPr>
            <w:tcW w:type="dxa" w:w="4320"/>
          </w:tcPr>
          <w:p>
            <w:r>
              <w:t>Rate of Interest</w:t>
            </w:r>
          </w:p>
        </w:tc>
      </w:tr>
      <w:tr>
        <w:tc>
          <w:tcPr>
            <w:tcW w:type="dxa" w:w="4320"/>
          </w:tcPr>
          <w:p>
            <w:r>
              <w:t>Less than Rs. 1 crore</w:t>
            </w:r>
          </w:p>
        </w:tc>
        <w:tc>
          <w:tcPr>
            <w:tcW w:type="dxa" w:w="4320"/>
          </w:tcPr>
          <w:p>
            <w:r>
              <w:t>2.50% per annum</w:t>
            </w:r>
          </w:p>
        </w:tc>
      </w:tr>
      <w:tr>
        <w:tc>
          <w:tcPr>
            <w:tcW w:type="dxa" w:w="4320"/>
          </w:tcPr>
          <w:p>
            <w:r>
              <w:t>Rs. 1 crore - less than Rs. 5.00 crore</w:t>
            </w:r>
          </w:p>
        </w:tc>
        <w:tc>
          <w:tcPr>
            <w:tcW w:type="dxa" w:w="4320"/>
          </w:tcPr>
          <w:p>
            <w:r>
              <w:t>2.75% per annum</w:t>
            </w:r>
          </w:p>
        </w:tc>
      </w:tr>
      <w:tr>
        <w:tc>
          <w:tcPr>
            <w:tcW w:type="dxa" w:w="4320"/>
          </w:tcPr>
          <w:p>
            <w:r>
              <w:t>Rs. 5.00 crore - less than Rs. 25.00 crore</w:t>
            </w:r>
          </w:p>
        </w:tc>
        <w:tc>
          <w:tcPr>
            <w:tcW w:type="dxa" w:w="4320"/>
          </w:tcPr>
          <w:p>
            <w:r>
              <w:t>4.50% per annum</w:t>
            </w:r>
          </w:p>
        </w:tc>
      </w:tr>
      <w:tr>
        <w:tc>
          <w:tcPr>
            <w:tcW w:type="dxa" w:w="4320"/>
          </w:tcPr>
          <w:p>
            <w:r>
              <w:t>Rs. 25.00 crore and above</w:t>
            </w:r>
          </w:p>
        </w:tc>
        <w:tc>
          <w:tcPr>
            <w:tcW w:type="dxa" w:w="4320"/>
          </w:tcPr>
          <w:p>
            <w:r>
              <w:t>6.00% per annum</w:t>
            </w:r>
          </w:p>
        </w:tc>
      </w:tr>
    </w:tbl>
    <w:p/>
    <w:p/>
    <w:p>
      <w:r>
        <w:t>ALL SAVINGS ACCOUNTS (Also Applicable For NRO/ NRE Accounts)</w:t>
      </w:r>
    </w:p>
    <w:p>
      <w:r>
        <w:t>NRE TERM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Single Deposit less than Rs.3 crore</w:t>
            </w:r>
          </w:p>
        </w:tc>
      </w:tr>
      <w:tr>
        <w:tc>
          <w:tcPr>
            <w:tcW w:type="dxa" w:w="4320"/>
          </w:tcPr>
          <w:p>
            <w:r>
              <w:t>1 year</w:t>
            </w:r>
          </w:p>
        </w:tc>
        <w:tc>
          <w:tcPr>
            <w:tcW w:type="dxa" w:w="4320"/>
          </w:tcPr>
          <w:p>
            <w:r>
              <w:t>6.60%p.a</w:t>
            </w:r>
          </w:p>
        </w:tc>
      </w:tr>
      <w:tr>
        <w:tc>
          <w:tcPr>
            <w:tcW w:type="dxa" w:w="4320"/>
          </w:tcPr>
          <w:p>
            <w:r>
              <w:t>Above 1 year to 1 year 6 days</w:t>
            </w:r>
          </w:p>
        </w:tc>
        <w:tc>
          <w:tcPr>
            <w:tcW w:type="dxa" w:w="4320"/>
          </w:tcPr>
          <w:p>
            <w:r>
              <w:t>6.10%p.a</w:t>
            </w:r>
          </w:p>
        </w:tc>
      </w:tr>
      <w:tr>
        <w:tc>
          <w:tcPr>
            <w:tcW w:type="dxa" w:w="4320"/>
          </w:tcPr>
          <w:p>
            <w:r>
              <w:t>1 year 7 days to 399 days</w:t>
            </w:r>
          </w:p>
        </w:tc>
        <w:tc>
          <w:tcPr>
            <w:tcW w:type="dxa" w:w="4320"/>
          </w:tcPr>
          <w:p>
            <w:r>
              <w:t>6.20%p.a</w:t>
            </w:r>
          </w:p>
        </w:tc>
      </w:tr>
      <w:tr>
        <w:tc>
          <w:tcPr>
            <w:tcW w:type="dxa" w:w="4320"/>
          </w:tcPr>
          <w:p>
            <w:r>
              <w:t>400 days</w:t>
            </w:r>
          </w:p>
        </w:tc>
        <w:tc>
          <w:tcPr>
            <w:tcW w:type="dxa" w:w="4320"/>
          </w:tcPr>
          <w:p>
            <w:r>
              <w:t>6.30%p.a</w:t>
            </w:r>
          </w:p>
        </w:tc>
      </w:tr>
      <w:tr>
        <w:tc>
          <w:tcPr>
            <w:tcW w:type="dxa" w:w="4320"/>
          </w:tcPr>
          <w:p>
            <w:r>
              <w:t>401 days to less than 5 years</w:t>
            </w:r>
          </w:p>
        </w:tc>
        <w:tc>
          <w:tcPr>
            <w:tcW w:type="dxa" w:w="4320"/>
          </w:tcPr>
          <w:p>
            <w:r>
              <w:t>6.20%p.a</w:t>
            </w:r>
          </w:p>
        </w:tc>
      </w:tr>
      <w:tr>
        <w:tc>
          <w:tcPr>
            <w:tcW w:type="dxa" w:w="4320"/>
          </w:tcPr>
          <w:p>
            <w:r>
              <w:t>5 years to less than 66 months</w:t>
            </w:r>
          </w:p>
        </w:tc>
        <w:tc>
          <w:tcPr>
            <w:tcW w:type="dxa" w:w="4320"/>
          </w:tcPr>
          <w:p>
            <w:r>
              <w:t>5.70%p.a</w:t>
            </w:r>
          </w:p>
        </w:tc>
      </w:tr>
      <w:tr>
        <w:tc>
          <w:tcPr>
            <w:tcW w:type="dxa" w:w="4320"/>
          </w:tcPr>
          <w:p>
            <w:r>
              <w:t>66 months (Green deposit)</w:t>
            </w:r>
          </w:p>
        </w:tc>
        <w:tc>
          <w:tcPr>
            <w:tcW w:type="dxa" w:w="4320"/>
          </w:tcPr>
          <w:p>
            <w:r>
              <w:t>6.00%p.a</w:t>
            </w:r>
          </w:p>
        </w:tc>
      </w:tr>
      <w:tr>
        <w:tc>
          <w:tcPr>
            <w:tcW w:type="dxa" w:w="4320"/>
          </w:tcPr>
          <w:p>
            <w:r>
              <w:t>Above 66 months to upto and including 10 years</w:t>
            </w:r>
          </w:p>
        </w:tc>
        <w:tc>
          <w:tcPr>
            <w:tcW w:type="dxa" w:w="4320"/>
          </w:tcPr>
          <w:p>
            <w:r>
              <w:t>5.70%p.a</w:t>
            </w:r>
          </w:p>
        </w:tc>
      </w:tr>
    </w:tbl>
    <w:p/>
    <w:p/>
    <w:p>
      <w:r>
        <w:t>NRE TERM DEPOSITS</w:t>
      </w:r>
    </w:p>
    <w:p>
      <w:r>
        <w:t>NON CALLABLE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Single Deposit above Rs.1 crore and less than Rs.3 crore</w:t>
            </w:r>
          </w:p>
        </w:tc>
        <w:tc>
          <w:tcPr>
            <w:tcW w:type="dxa" w:w="2880"/>
          </w:tcPr>
          <w:p>
            <w:r>
              <w:t>Single Deposit above Rs.1 crore and less than Rs.3 crore</w:t>
            </w:r>
          </w:p>
        </w:tc>
      </w:tr>
      <w:tr>
        <w:tc>
          <w:tcPr>
            <w:tcW w:type="dxa" w:w="2880"/>
          </w:tcPr>
          <w:p>
            <w:r>
              <w:t>nan</w:t>
            </w:r>
          </w:p>
        </w:tc>
        <w:tc>
          <w:tcPr>
            <w:tcW w:type="dxa" w:w="2880"/>
          </w:tcPr>
          <w:p>
            <w:r>
              <w:t>General</w:t>
            </w:r>
          </w:p>
        </w:tc>
        <w:tc>
          <w:tcPr>
            <w:tcW w:type="dxa" w:w="2880"/>
          </w:tcPr>
          <w:p>
            <w:r>
              <w:t>Resident Senior Citizens</w:t>
            </w:r>
          </w:p>
        </w:tc>
      </w:tr>
      <w:tr>
        <w:tc>
          <w:tcPr>
            <w:tcW w:type="dxa" w:w="2880"/>
          </w:tcPr>
          <w:p>
            <w:r>
              <w:t>1 year</w:t>
            </w:r>
          </w:p>
        </w:tc>
        <w:tc>
          <w:tcPr>
            <w:tcW w:type="dxa" w:w="2880"/>
          </w:tcPr>
          <w:p>
            <w:r>
              <w:t>6.70%</w:t>
            </w:r>
          </w:p>
        </w:tc>
        <w:tc>
          <w:tcPr>
            <w:tcW w:type="dxa" w:w="2880"/>
          </w:tcPr>
          <w:p>
            <w:r>
              <w:t>6.70%</w:t>
            </w:r>
          </w:p>
        </w:tc>
      </w:tr>
    </w:tbl>
    <w:p/>
    <w:p/>
    <w:p>
      <w:r>
        <w:t>NON CALLABLE DEPOSITS</w:t>
      </w:r>
    </w:p>
    <w:p>
      <w:r>
        <w:t>FCNR(B) DEPOSITS</w:t>
      </w:r>
    </w:p>
    <w:tbl>
      <w:tblPr>
        <w:tblStyle w:val="TableGrid"/>
        <w:tblW w:type="auto" w:w="0"/>
        <w:tblLook w:firstColumn="1" w:firstRow="1" w:lastColumn="0" w:lastRow="0" w:noHBand="0" w:noVBand="1" w:val="04A0"/>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c>
          <w:tcPr>
            <w:tcW w:type="dxa" w:w="393"/>
          </w:tcPr>
          <w:p>
            <w:r>
              <w:t>0</w:t>
            </w:r>
          </w:p>
        </w:tc>
        <w:tc>
          <w:tcPr>
            <w:tcW w:type="dxa" w:w="393"/>
          </w:tcPr>
          <w:p>
            <w:r>
              <w:t>1</w:t>
            </w:r>
          </w:p>
        </w:tc>
        <w:tc>
          <w:tcPr>
            <w:tcW w:type="dxa" w:w="393"/>
          </w:tcPr>
          <w:p>
            <w:r>
              <w:t>2</w:t>
            </w:r>
          </w:p>
        </w:tc>
        <w:tc>
          <w:tcPr>
            <w:tcW w:type="dxa" w:w="393"/>
          </w:tcPr>
          <w:p>
            <w:r>
              <w:t>3</w:t>
            </w:r>
          </w:p>
        </w:tc>
        <w:tc>
          <w:tcPr>
            <w:tcW w:type="dxa" w:w="393"/>
          </w:tcPr>
          <w:p>
            <w:r>
              <w:t>4</w:t>
            </w:r>
          </w:p>
        </w:tc>
        <w:tc>
          <w:tcPr>
            <w:tcW w:type="dxa" w:w="393"/>
          </w:tcPr>
          <w:p>
            <w:r>
              <w:t>5</w:t>
            </w:r>
          </w:p>
        </w:tc>
        <w:tc>
          <w:tcPr>
            <w:tcW w:type="dxa" w:w="393"/>
          </w:tcPr>
          <w:p>
            <w:r>
              <w:t>6</w:t>
            </w:r>
          </w:p>
        </w:tc>
        <w:tc>
          <w:tcPr>
            <w:tcW w:type="dxa" w:w="393"/>
          </w:tcPr>
          <w:p>
            <w:r>
              <w:t>7</w:t>
            </w:r>
          </w:p>
        </w:tc>
        <w:tc>
          <w:tcPr>
            <w:tcW w:type="dxa" w:w="393"/>
          </w:tcPr>
          <w:p>
            <w:r>
              <w:t>8</w:t>
            </w:r>
          </w:p>
        </w:tc>
        <w:tc>
          <w:tcPr>
            <w:tcW w:type="dxa" w:w="393"/>
          </w:tcPr>
          <w:p>
            <w:r>
              <w:t>9</w:t>
            </w:r>
          </w:p>
        </w:tc>
        <w:tc>
          <w:tcPr>
            <w:tcW w:type="dxa" w:w="393"/>
          </w:tcPr>
          <w:p>
            <w:r>
              <w:t>10</w:t>
            </w:r>
          </w:p>
        </w:tc>
        <w:tc>
          <w:tcPr>
            <w:tcW w:type="dxa" w:w="393"/>
          </w:tcPr>
          <w:p>
            <w:r>
              <w:t>11</w:t>
            </w:r>
          </w:p>
        </w:tc>
        <w:tc>
          <w:tcPr>
            <w:tcW w:type="dxa" w:w="393"/>
          </w:tcPr>
          <w:p>
            <w:r>
              <w:t>12</w:t>
            </w:r>
          </w:p>
        </w:tc>
        <w:tc>
          <w:tcPr>
            <w:tcW w:type="dxa" w:w="393"/>
          </w:tcPr>
          <w:p>
            <w:r>
              <w:t>13</w:t>
            </w:r>
          </w:p>
        </w:tc>
        <w:tc>
          <w:tcPr>
            <w:tcW w:type="dxa" w:w="393"/>
          </w:tcPr>
          <w:p>
            <w:r>
              <w:t>14</w:t>
            </w:r>
          </w:p>
        </w:tc>
        <w:tc>
          <w:tcPr>
            <w:tcW w:type="dxa" w:w="393"/>
          </w:tcPr>
          <w:p>
            <w:r>
              <w:t>15</w:t>
            </w:r>
          </w:p>
        </w:tc>
        <w:tc>
          <w:tcPr>
            <w:tcW w:type="dxa" w:w="393"/>
          </w:tcPr>
          <w:p>
            <w:r>
              <w:t>16</w:t>
            </w:r>
          </w:p>
        </w:tc>
        <w:tc>
          <w:tcPr>
            <w:tcW w:type="dxa" w:w="393"/>
          </w:tcPr>
          <w:p>
            <w:r>
              <w:t>17</w:t>
            </w:r>
          </w:p>
        </w:tc>
        <w:tc>
          <w:tcPr>
            <w:tcW w:type="dxa" w:w="393"/>
          </w:tcPr>
          <w:p>
            <w:r>
              <w:t>18</w:t>
            </w:r>
          </w:p>
        </w:tc>
        <w:tc>
          <w:tcPr>
            <w:tcW w:type="dxa" w:w="393"/>
          </w:tcPr>
          <w:p>
            <w:r>
              <w:t>19</w:t>
            </w:r>
          </w:p>
        </w:tc>
        <w:tc>
          <w:tcPr>
            <w:tcW w:type="dxa" w:w="393"/>
          </w:tcPr>
          <w:p>
            <w:r>
              <w:t>20</w:t>
            </w:r>
          </w:p>
        </w:tc>
        <w:tc>
          <w:tcPr>
            <w:tcW w:type="dxa" w:w="393"/>
          </w:tcPr>
          <w:p>
            <w:r>
              <w:t>21</w:t>
            </w:r>
          </w:p>
        </w:tc>
      </w:tr>
      <w:tr>
        <w:tc>
          <w:tcPr>
            <w:tcW w:type="dxa" w:w="393"/>
          </w:tcPr>
          <w:p>
            <w:r>
              <w:t>Maturity period/Currency</w:t>
            </w:r>
          </w:p>
        </w:tc>
        <w:tc>
          <w:tcPr>
            <w:tcW w:type="dxa" w:w="393"/>
          </w:tcPr>
          <w:p>
            <w:r>
              <w:t>USD</w:t>
            </w:r>
          </w:p>
        </w:tc>
        <w:tc>
          <w:tcPr>
            <w:tcW w:type="dxa" w:w="393"/>
          </w:tcPr>
          <w:p>
            <w:r>
              <w:t>USD</w:t>
            </w:r>
          </w:p>
        </w:tc>
        <w:tc>
          <w:tcPr>
            <w:tcW w:type="dxa" w:w="393"/>
          </w:tcPr>
          <w:p>
            <w:r>
              <w:t>USD</w:t>
            </w:r>
          </w:p>
        </w:tc>
        <w:tc>
          <w:tcPr>
            <w:tcW w:type="dxa" w:w="393"/>
          </w:tcPr>
          <w:p>
            <w:r>
              <w:t>USD</w:t>
            </w:r>
          </w:p>
        </w:tc>
        <w:tc>
          <w:tcPr>
            <w:tcW w:type="dxa" w:w="393"/>
          </w:tcPr>
          <w:p>
            <w:r>
              <w:t>GBP</w:t>
            </w:r>
          </w:p>
        </w:tc>
        <w:tc>
          <w:tcPr>
            <w:tcW w:type="dxa" w:w="393"/>
          </w:tcPr>
          <w:p>
            <w:r>
              <w:t>EUR</w:t>
            </w:r>
          </w:p>
        </w:tc>
        <w:tc>
          <w:tcPr>
            <w:tcW w:type="dxa" w:w="393"/>
          </w:tcPr>
          <w:p>
            <w:r>
              <w:t>AUD</w:t>
            </w:r>
          </w:p>
        </w:tc>
        <w:tc>
          <w:tcPr>
            <w:tcW w:type="dxa" w:w="393"/>
          </w:tcPr>
          <w:p>
            <w:r>
              <w:t>CHF</w:t>
            </w:r>
          </w:p>
        </w:tc>
        <w:tc>
          <w:tcPr>
            <w:tcW w:type="dxa" w:w="393"/>
          </w:tcPr>
          <w:p>
            <w:r>
              <w:t>JPY</w:t>
            </w:r>
          </w:p>
        </w:tc>
        <w:tc>
          <w:tcPr>
            <w:tcW w:type="dxa" w:w="393"/>
          </w:tcPr>
          <w:p>
            <w:r>
              <w:t>CAD</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Maturity period/Currency</w:t>
            </w:r>
          </w:p>
        </w:tc>
        <w:tc>
          <w:tcPr>
            <w:tcW w:type="dxa" w:w="393"/>
          </w:tcPr>
          <w:p>
            <w:r>
              <w:t>USD</w:t>
            </w:r>
          </w:p>
        </w:tc>
        <w:tc>
          <w:tcPr>
            <w:tcW w:type="dxa" w:w="393"/>
          </w:tcPr>
          <w:p>
            <w:r>
              <w:t>USD</w:t>
            </w:r>
          </w:p>
        </w:tc>
        <w:tc>
          <w:tcPr>
            <w:tcW w:type="dxa" w:w="393"/>
          </w:tcPr>
          <w:p>
            <w:r>
              <w:t>USD</w:t>
            </w:r>
          </w:p>
        </w:tc>
        <w:tc>
          <w:tcPr>
            <w:tcW w:type="dxa" w:w="393"/>
          </w:tcPr>
          <w:p>
            <w:r>
              <w:t>USD</w:t>
            </w:r>
          </w:p>
        </w:tc>
        <w:tc>
          <w:tcPr>
            <w:tcW w:type="dxa" w:w="393"/>
          </w:tcPr>
          <w:p>
            <w:r>
              <w:t>GBP</w:t>
            </w:r>
          </w:p>
        </w:tc>
        <w:tc>
          <w:tcPr>
            <w:tcW w:type="dxa" w:w="393"/>
          </w:tcPr>
          <w:p>
            <w:r>
              <w:t>EUR</w:t>
            </w:r>
          </w:p>
        </w:tc>
        <w:tc>
          <w:tcPr>
            <w:tcW w:type="dxa" w:w="393"/>
          </w:tcPr>
          <w:p>
            <w:r>
              <w:t>AUD</w:t>
            </w:r>
          </w:p>
        </w:tc>
        <w:tc>
          <w:tcPr>
            <w:tcW w:type="dxa" w:w="393"/>
          </w:tcPr>
          <w:p>
            <w:r>
              <w:t>CHF</w:t>
            </w:r>
          </w:p>
        </w:tc>
        <w:tc>
          <w:tcPr>
            <w:tcW w:type="dxa" w:w="393"/>
          </w:tcPr>
          <w:p>
            <w:r>
              <w:t>JPY</w:t>
            </w:r>
          </w:p>
        </w:tc>
        <w:tc>
          <w:tcPr>
            <w:tcW w:type="dxa" w:w="393"/>
          </w:tcPr>
          <w:p>
            <w:r>
              <w:t>CAD</w:t>
            </w:r>
          </w:p>
        </w:tc>
        <w:tc>
          <w:tcPr>
            <w:tcW w:type="dxa" w:w="393"/>
          </w:tcPr>
          <w:p>
            <w:r>
              <w:t>Amount</w:t>
            </w:r>
          </w:p>
        </w:tc>
        <w:tc>
          <w:tcPr>
            <w:tcW w:type="dxa" w:w="393"/>
          </w:tcPr>
          <w:p>
            <w:r>
              <w:t>Up to &amp; including 5L</w:t>
            </w:r>
          </w:p>
        </w:tc>
        <w:tc>
          <w:tcPr>
            <w:tcW w:type="dxa" w:w="393"/>
          </w:tcPr>
          <w:p>
            <w:r>
              <w:t>Up to &amp; including 5L</w:t>
            </w:r>
          </w:p>
        </w:tc>
        <w:tc>
          <w:tcPr>
            <w:tcW w:type="dxa" w:w="393"/>
          </w:tcPr>
          <w:p>
            <w:r>
              <w:t>Above 5L</w:t>
            </w:r>
          </w:p>
        </w:tc>
        <w:tc>
          <w:tcPr>
            <w:tcW w:type="dxa" w:w="393"/>
          </w:tcPr>
          <w:p>
            <w:r>
              <w:t>Above 5L</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1 Year to less than 2 Year</w:t>
            </w:r>
          </w:p>
        </w:tc>
        <w:tc>
          <w:tcPr>
            <w:tcW w:type="dxa" w:w="393"/>
          </w:tcPr>
          <w:p>
            <w:r>
              <w:t>4.50%</w:t>
            </w:r>
          </w:p>
        </w:tc>
        <w:tc>
          <w:tcPr>
            <w:tcW w:type="dxa" w:w="393"/>
          </w:tcPr>
          <w:p>
            <w:r>
              <w:t>4.50%</w:t>
            </w:r>
          </w:p>
        </w:tc>
        <w:tc>
          <w:tcPr>
            <w:tcW w:type="dxa" w:w="393"/>
          </w:tcPr>
          <w:p>
            <w:r>
              <w:t>4.50%</w:t>
            </w:r>
          </w:p>
        </w:tc>
        <w:tc>
          <w:tcPr>
            <w:tcW w:type="dxa" w:w="393"/>
          </w:tcPr>
          <w:p>
            <w:r>
              <w:t>4.50%</w:t>
            </w:r>
          </w:p>
        </w:tc>
        <w:tc>
          <w:tcPr>
            <w:tcW w:type="dxa" w:w="393"/>
          </w:tcPr>
          <w:p>
            <w:r>
              <w:t>4.00%</w:t>
            </w:r>
          </w:p>
        </w:tc>
        <w:tc>
          <w:tcPr>
            <w:tcW w:type="dxa" w:w="393"/>
          </w:tcPr>
          <w:p>
            <w:r>
              <w:t>3.00%</w:t>
            </w:r>
          </w:p>
        </w:tc>
        <w:tc>
          <w:tcPr>
            <w:tcW w:type="dxa" w:w="393"/>
          </w:tcPr>
          <w:p>
            <w:r>
              <w:t>4.20%</w:t>
            </w:r>
          </w:p>
        </w:tc>
        <w:tc>
          <w:tcPr>
            <w:tcW w:type="dxa" w:w="393"/>
          </w:tcPr>
          <w:p>
            <w:r>
              <w:t>0.05%</w:t>
            </w:r>
          </w:p>
        </w:tc>
        <w:tc>
          <w:tcPr>
            <w:tcW w:type="dxa" w:w="393"/>
          </w:tcPr>
          <w:p>
            <w:r>
              <w:t>0.20%</w:t>
            </w:r>
          </w:p>
        </w:tc>
        <w:tc>
          <w:tcPr>
            <w:tcW w:type="dxa" w:w="393"/>
          </w:tcPr>
          <w:p>
            <w:r>
              <w:t>3.50%</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1 Year to less than 2 Year</w:t>
            </w:r>
          </w:p>
        </w:tc>
        <w:tc>
          <w:tcPr>
            <w:tcW w:type="dxa" w:w="393"/>
          </w:tcPr>
          <w:p>
            <w:r>
              <w:t>4.50%</w:t>
            </w:r>
          </w:p>
        </w:tc>
        <w:tc>
          <w:tcPr>
            <w:tcW w:type="dxa" w:w="393"/>
          </w:tcPr>
          <w:p>
            <w:r>
              <w:t>4.50%</w:t>
            </w:r>
          </w:p>
        </w:tc>
        <w:tc>
          <w:tcPr>
            <w:tcW w:type="dxa" w:w="393"/>
          </w:tcPr>
          <w:p>
            <w:r>
              <w:t>4.50%</w:t>
            </w:r>
          </w:p>
        </w:tc>
        <w:tc>
          <w:tcPr>
            <w:tcW w:type="dxa" w:w="393"/>
          </w:tcPr>
          <w:p>
            <w:r>
              <w:t>4.50%</w:t>
            </w:r>
          </w:p>
        </w:tc>
        <w:tc>
          <w:tcPr>
            <w:tcW w:type="dxa" w:w="393"/>
          </w:tcPr>
          <w:p>
            <w:r>
              <w:t>4.00%</w:t>
            </w:r>
          </w:p>
        </w:tc>
        <w:tc>
          <w:tcPr>
            <w:tcW w:type="dxa" w:w="393"/>
          </w:tcPr>
          <w:p>
            <w:r>
              <w:t>3.00%</w:t>
            </w:r>
          </w:p>
        </w:tc>
        <w:tc>
          <w:tcPr>
            <w:tcW w:type="dxa" w:w="393"/>
          </w:tcPr>
          <w:p>
            <w:r>
              <w:t>4.20%</w:t>
            </w:r>
          </w:p>
        </w:tc>
        <w:tc>
          <w:tcPr>
            <w:tcW w:type="dxa" w:w="393"/>
          </w:tcPr>
          <w:p>
            <w:r>
              <w:t>0.05%</w:t>
            </w:r>
          </w:p>
        </w:tc>
        <w:tc>
          <w:tcPr>
            <w:tcW w:type="dxa" w:w="393"/>
          </w:tcPr>
          <w:p>
            <w:r>
              <w:t>0.20%</w:t>
            </w:r>
          </w:p>
        </w:tc>
        <w:tc>
          <w:tcPr>
            <w:tcW w:type="dxa" w:w="393"/>
          </w:tcPr>
          <w:p>
            <w:r>
              <w:t>3.50%</w:t>
            </w:r>
          </w:p>
        </w:tc>
        <w:tc>
          <w:tcPr>
            <w:tcW w:type="dxa" w:w="393"/>
          </w:tcPr>
          <w:p>
            <w:r>
              <w:t>2 Year to less than 3 Year</w:t>
            </w:r>
          </w:p>
        </w:tc>
        <w:tc>
          <w:tcPr>
            <w:tcW w:type="dxa" w:w="393"/>
          </w:tcPr>
          <w:p>
            <w:r>
              <w:t>4.25%</w:t>
            </w:r>
          </w:p>
        </w:tc>
        <w:tc>
          <w:tcPr>
            <w:tcW w:type="dxa" w:w="393"/>
          </w:tcPr>
          <w:p>
            <w:r>
              <w:t>4.25%</w:t>
            </w:r>
          </w:p>
        </w:tc>
        <w:tc>
          <w:tcPr>
            <w:tcW w:type="dxa" w:w="393"/>
          </w:tcPr>
          <w:p>
            <w:r>
              <w:t>4.25%</w:t>
            </w:r>
          </w:p>
        </w:tc>
        <w:tc>
          <w:tcPr>
            <w:tcW w:type="dxa" w:w="393"/>
          </w:tcPr>
          <w:p>
            <w:r>
              <w:t>4.25%</w:t>
            </w:r>
          </w:p>
        </w:tc>
        <w:tc>
          <w:tcPr>
            <w:tcW w:type="dxa" w:w="393"/>
          </w:tcPr>
          <w:p>
            <w:r>
              <w:t>3.75%</w:t>
            </w:r>
          </w:p>
        </w:tc>
        <w:tc>
          <w:tcPr>
            <w:tcW w:type="dxa" w:w="393"/>
          </w:tcPr>
          <w:p>
            <w:r>
              <w:t>2.00%</w:t>
            </w:r>
          </w:p>
        </w:tc>
        <w:tc>
          <w:tcPr>
            <w:tcW w:type="dxa" w:w="393"/>
          </w:tcPr>
          <w:p>
            <w:r>
              <w:t>3.50%</w:t>
            </w:r>
          </w:p>
        </w:tc>
        <w:tc>
          <w:tcPr>
            <w:tcW w:type="dxa" w:w="393"/>
          </w:tcPr>
          <w:p>
            <w:r>
              <w:t>0.00%</w:t>
            </w:r>
          </w:p>
        </w:tc>
        <w:tc>
          <w:tcPr>
            <w:tcW w:type="dxa" w:w="393"/>
          </w:tcPr>
          <w:p>
            <w:r>
              <w:t>0.20%</w:t>
            </w:r>
          </w:p>
        </w:tc>
        <w:tc>
          <w:tcPr>
            <w:tcW w:type="dxa" w:w="393"/>
          </w:tcPr>
          <w:p>
            <w:r>
              <w:t>3.50%</w:t>
            </w:r>
          </w:p>
        </w:tc>
      </w:tr>
      <w:tr>
        <w:tc>
          <w:tcPr>
            <w:tcW w:type="dxa" w:w="393"/>
          </w:tcPr>
          <w:p>
            <w:r>
              <w:t>1 Year to less than 2 Year</w:t>
            </w:r>
          </w:p>
        </w:tc>
        <w:tc>
          <w:tcPr>
            <w:tcW w:type="dxa" w:w="393"/>
          </w:tcPr>
          <w:p>
            <w:r>
              <w:t>4.50%</w:t>
            </w:r>
          </w:p>
        </w:tc>
        <w:tc>
          <w:tcPr>
            <w:tcW w:type="dxa" w:w="393"/>
          </w:tcPr>
          <w:p>
            <w:r>
              <w:t>4.50%</w:t>
            </w:r>
          </w:p>
        </w:tc>
        <w:tc>
          <w:tcPr>
            <w:tcW w:type="dxa" w:w="393"/>
          </w:tcPr>
          <w:p>
            <w:r>
              <w:t>4.50%</w:t>
            </w:r>
          </w:p>
        </w:tc>
        <w:tc>
          <w:tcPr>
            <w:tcW w:type="dxa" w:w="393"/>
          </w:tcPr>
          <w:p>
            <w:r>
              <w:t>4.50%</w:t>
            </w:r>
          </w:p>
        </w:tc>
        <w:tc>
          <w:tcPr>
            <w:tcW w:type="dxa" w:w="393"/>
          </w:tcPr>
          <w:p>
            <w:r>
              <w:t>4.00%</w:t>
            </w:r>
          </w:p>
        </w:tc>
        <w:tc>
          <w:tcPr>
            <w:tcW w:type="dxa" w:w="393"/>
          </w:tcPr>
          <w:p>
            <w:r>
              <w:t>3.00%</w:t>
            </w:r>
          </w:p>
        </w:tc>
        <w:tc>
          <w:tcPr>
            <w:tcW w:type="dxa" w:w="393"/>
          </w:tcPr>
          <w:p>
            <w:r>
              <w:t>4.20%</w:t>
            </w:r>
          </w:p>
        </w:tc>
        <w:tc>
          <w:tcPr>
            <w:tcW w:type="dxa" w:w="393"/>
          </w:tcPr>
          <w:p>
            <w:r>
              <w:t>0.05%</w:t>
            </w:r>
          </w:p>
        </w:tc>
        <w:tc>
          <w:tcPr>
            <w:tcW w:type="dxa" w:w="393"/>
          </w:tcPr>
          <w:p>
            <w:r>
              <w:t>0.20%</w:t>
            </w:r>
          </w:p>
        </w:tc>
        <w:tc>
          <w:tcPr>
            <w:tcW w:type="dxa" w:w="393"/>
          </w:tcPr>
          <w:p>
            <w:r>
              <w:t>3.50%</w:t>
            </w:r>
          </w:p>
        </w:tc>
        <w:tc>
          <w:tcPr>
            <w:tcW w:type="dxa" w:w="393"/>
          </w:tcPr>
          <w:p>
            <w:r>
              <w:t>3 Year to less than 4 Year</w:t>
            </w:r>
          </w:p>
        </w:tc>
        <w:tc>
          <w:tcPr>
            <w:tcW w:type="dxa" w:w="393"/>
          </w:tcPr>
          <w:p>
            <w:r>
              <w:t>4.00%</w:t>
            </w:r>
          </w:p>
        </w:tc>
        <w:tc>
          <w:tcPr>
            <w:tcW w:type="dxa" w:w="393"/>
          </w:tcPr>
          <w:p>
            <w:r>
              <w:t>4.00%</w:t>
            </w:r>
          </w:p>
        </w:tc>
        <w:tc>
          <w:tcPr>
            <w:tcW w:type="dxa" w:w="393"/>
          </w:tcPr>
          <w:p>
            <w:r>
              <w:t>4.00%</w:t>
            </w:r>
          </w:p>
        </w:tc>
        <w:tc>
          <w:tcPr>
            <w:tcW w:type="dxa" w:w="393"/>
          </w:tcPr>
          <w:p>
            <w:r>
              <w:t>4.00%</w:t>
            </w:r>
          </w:p>
        </w:tc>
        <w:tc>
          <w:tcPr>
            <w:tcW w:type="dxa" w:w="393"/>
          </w:tcPr>
          <w:p>
            <w:r>
              <w:t>2.45%</w:t>
            </w:r>
          </w:p>
        </w:tc>
        <w:tc>
          <w:tcPr>
            <w:tcW w:type="dxa" w:w="393"/>
          </w:tcPr>
          <w:p>
            <w:r>
              <w:t>1.00%</w:t>
            </w:r>
          </w:p>
        </w:tc>
        <w:tc>
          <w:tcPr>
            <w:tcW w:type="dxa" w:w="393"/>
          </w:tcPr>
          <w:p>
            <w:r>
              <w:t>3.00%</w:t>
            </w:r>
          </w:p>
        </w:tc>
        <w:tc>
          <w:tcPr>
            <w:tcW w:type="dxa" w:w="393"/>
          </w:tcPr>
          <w:p>
            <w:r>
              <w:t>0.00%</w:t>
            </w:r>
          </w:p>
        </w:tc>
        <w:tc>
          <w:tcPr>
            <w:tcW w:type="dxa" w:w="393"/>
          </w:tcPr>
          <w:p>
            <w:r>
              <w:t>0.05%</w:t>
            </w:r>
          </w:p>
        </w:tc>
        <w:tc>
          <w:tcPr>
            <w:tcW w:type="dxa" w:w="393"/>
          </w:tcPr>
          <w:p>
            <w:r>
              <w:t>3.15%</w:t>
            </w:r>
          </w:p>
        </w:tc>
      </w:tr>
      <w:tr>
        <w:tc>
          <w:tcPr>
            <w:tcW w:type="dxa" w:w="393"/>
          </w:tcPr>
          <w:p>
            <w:r>
              <w:t>4 Year to less than 5 Year</w:t>
            </w:r>
          </w:p>
        </w:tc>
        <w:tc>
          <w:tcPr>
            <w:tcW w:type="dxa" w:w="393"/>
          </w:tcPr>
          <w:p>
            <w:r>
              <w:t>3.75%</w:t>
            </w:r>
          </w:p>
        </w:tc>
        <w:tc>
          <w:tcPr>
            <w:tcW w:type="dxa" w:w="393"/>
          </w:tcPr>
          <w:p>
            <w:r>
              <w:t>3.75%</w:t>
            </w:r>
          </w:p>
        </w:tc>
        <w:tc>
          <w:tcPr>
            <w:tcW w:type="dxa" w:w="393"/>
          </w:tcPr>
          <w:p>
            <w:r>
              <w:t>3.75%</w:t>
            </w:r>
          </w:p>
        </w:tc>
        <w:tc>
          <w:tcPr>
            <w:tcW w:type="dxa" w:w="393"/>
          </w:tcPr>
          <w:p>
            <w:r>
              <w:t>3.75%</w:t>
            </w:r>
          </w:p>
        </w:tc>
        <w:tc>
          <w:tcPr>
            <w:tcW w:type="dxa" w:w="393"/>
          </w:tcPr>
          <w:p>
            <w:r>
              <w:t>2.45%</w:t>
            </w:r>
          </w:p>
        </w:tc>
        <w:tc>
          <w:tcPr>
            <w:tcW w:type="dxa" w:w="393"/>
          </w:tcPr>
          <w:p>
            <w:r>
              <w:t>1.00%</w:t>
            </w:r>
          </w:p>
        </w:tc>
        <w:tc>
          <w:tcPr>
            <w:tcW w:type="dxa" w:w="393"/>
          </w:tcPr>
          <w:p>
            <w:r>
              <w:t>3.20%</w:t>
            </w:r>
          </w:p>
        </w:tc>
        <w:tc>
          <w:tcPr>
            <w:tcW w:type="dxa" w:w="393"/>
          </w:tcPr>
          <w:p>
            <w:r>
              <w:t>nan</w:t>
            </w:r>
          </w:p>
        </w:tc>
        <w:tc>
          <w:tcPr>
            <w:tcW w:type="dxa" w:w="393"/>
          </w:tcPr>
          <w:p>
            <w:r>
              <w:t>0.05%</w:t>
            </w:r>
          </w:p>
        </w:tc>
        <w:tc>
          <w:tcPr>
            <w:tcW w:type="dxa" w:w="393"/>
          </w:tcPr>
          <w:p>
            <w:r>
              <w:t>3.20%</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5 Year</w:t>
            </w:r>
          </w:p>
        </w:tc>
        <w:tc>
          <w:tcPr>
            <w:tcW w:type="dxa" w:w="393"/>
          </w:tcPr>
          <w:p>
            <w:r>
              <w:t>3.90%</w:t>
            </w:r>
          </w:p>
        </w:tc>
        <w:tc>
          <w:tcPr>
            <w:tcW w:type="dxa" w:w="393"/>
          </w:tcPr>
          <w:p>
            <w:r>
              <w:t>3.90%</w:t>
            </w:r>
          </w:p>
        </w:tc>
        <w:tc>
          <w:tcPr>
            <w:tcW w:type="dxa" w:w="393"/>
          </w:tcPr>
          <w:p>
            <w:r>
              <w:t>3.90%</w:t>
            </w:r>
          </w:p>
        </w:tc>
        <w:tc>
          <w:tcPr>
            <w:tcW w:type="dxa" w:w="393"/>
          </w:tcPr>
          <w:p>
            <w:r>
              <w:t>3.90%</w:t>
            </w:r>
          </w:p>
        </w:tc>
        <w:tc>
          <w:tcPr>
            <w:tcW w:type="dxa" w:w="393"/>
          </w:tcPr>
          <w:p>
            <w:r>
              <w:t>2.45%</w:t>
            </w:r>
          </w:p>
        </w:tc>
        <w:tc>
          <w:tcPr>
            <w:tcW w:type="dxa" w:w="393"/>
          </w:tcPr>
          <w:p>
            <w:r>
              <w:t>1.00%</w:t>
            </w:r>
          </w:p>
        </w:tc>
        <w:tc>
          <w:tcPr>
            <w:tcW w:type="dxa" w:w="393"/>
          </w:tcPr>
          <w:p>
            <w:r>
              <w:t>3.45%</w:t>
            </w:r>
          </w:p>
        </w:tc>
        <w:tc>
          <w:tcPr>
            <w:tcW w:type="dxa" w:w="393"/>
          </w:tcPr>
          <w:p>
            <w:r>
              <w:t>nan</w:t>
            </w:r>
          </w:p>
        </w:tc>
        <w:tc>
          <w:tcPr>
            <w:tcW w:type="dxa" w:w="393"/>
          </w:tcPr>
          <w:p>
            <w:r>
              <w:t>0.05%</w:t>
            </w:r>
          </w:p>
        </w:tc>
        <w:tc>
          <w:tcPr>
            <w:tcW w:type="dxa" w:w="393"/>
          </w:tcPr>
          <w:p>
            <w:r>
              <w:t>3.25%</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bl>
    <w:p/>
    <w:p/>
    <w:p>
      <w:r>
        <w:t>FCNR(B) DEPOSITS</w:t>
      </w:r>
    </w:p>
    <w:p>
      <w:r>
        <w:t>RFC ACCOUNT</w:t>
      </w:r>
    </w:p>
    <w:tbl>
      <w:tblPr>
        <w:tblStyle w:val="TableGrid"/>
        <w:tblW w:type="auto" w:w="0"/>
        <w:tblLook w:firstColumn="1" w:firstRow="1" w:lastColumn="0" w:lastRow="0" w:noHBand="0" w:noVBand="1" w:val="04A0"/>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tc>
          <w:tcPr>
            <w:tcW w:type="dxa" w:w="432"/>
          </w:tcPr>
          <w:p>
            <w:r>
              <w:t>0</w:t>
            </w:r>
          </w:p>
        </w:tc>
        <w:tc>
          <w:tcPr>
            <w:tcW w:type="dxa" w:w="432"/>
          </w:tcPr>
          <w:p>
            <w:r>
              <w:t>1</w:t>
            </w:r>
          </w:p>
        </w:tc>
        <w:tc>
          <w:tcPr>
            <w:tcW w:type="dxa" w:w="432"/>
          </w:tcPr>
          <w:p>
            <w:r>
              <w:t>2</w:t>
            </w:r>
          </w:p>
        </w:tc>
        <w:tc>
          <w:tcPr>
            <w:tcW w:type="dxa" w:w="432"/>
          </w:tcPr>
          <w:p>
            <w:r>
              <w:t>3</w:t>
            </w:r>
          </w:p>
        </w:tc>
        <w:tc>
          <w:tcPr>
            <w:tcW w:type="dxa" w:w="432"/>
          </w:tcPr>
          <w:p>
            <w:r>
              <w:t>4</w:t>
            </w:r>
          </w:p>
        </w:tc>
        <w:tc>
          <w:tcPr>
            <w:tcW w:type="dxa" w:w="432"/>
          </w:tcPr>
          <w:p>
            <w:r>
              <w:t>5</w:t>
            </w:r>
          </w:p>
        </w:tc>
        <w:tc>
          <w:tcPr>
            <w:tcW w:type="dxa" w:w="432"/>
          </w:tcPr>
          <w:p>
            <w:r>
              <w:t>6</w:t>
            </w:r>
          </w:p>
        </w:tc>
        <w:tc>
          <w:tcPr>
            <w:tcW w:type="dxa" w:w="432"/>
          </w:tcPr>
          <w:p>
            <w:r>
              <w:t>7</w:t>
            </w:r>
          </w:p>
        </w:tc>
        <w:tc>
          <w:tcPr>
            <w:tcW w:type="dxa" w:w="432"/>
          </w:tcPr>
          <w:p>
            <w:r>
              <w:t>8</w:t>
            </w:r>
          </w:p>
        </w:tc>
        <w:tc>
          <w:tcPr>
            <w:tcW w:type="dxa" w:w="432"/>
          </w:tcPr>
          <w:p>
            <w:r>
              <w:t>9</w:t>
            </w:r>
          </w:p>
        </w:tc>
        <w:tc>
          <w:tcPr>
            <w:tcW w:type="dxa" w:w="432"/>
          </w:tcPr>
          <w:p>
            <w:r>
              <w:t>10</w:t>
            </w:r>
          </w:p>
        </w:tc>
        <w:tc>
          <w:tcPr>
            <w:tcW w:type="dxa" w:w="432"/>
          </w:tcPr>
          <w:p>
            <w:r>
              <w:t>11</w:t>
            </w:r>
          </w:p>
        </w:tc>
        <w:tc>
          <w:tcPr>
            <w:tcW w:type="dxa" w:w="432"/>
          </w:tcPr>
          <w:p>
            <w:r>
              <w:t>12</w:t>
            </w:r>
          </w:p>
        </w:tc>
        <w:tc>
          <w:tcPr>
            <w:tcW w:type="dxa" w:w="432"/>
          </w:tcPr>
          <w:p>
            <w:r>
              <w:t>13</w:t>
            </w:r>
          </w:p>
        </w:tc>
        <w:tc>
          <w:tcPr>
            <w:tcW w:type="dxa" w:w="432"/>
          </w:tcPr>
          <w:p>
            <w:r>
              <w:t>14</w:t>
            </w:r>
          </w:p>
        </w:tc>
        <w:tc>
          <w:tcPr>
            <w:tcW w:type="dxa" w:w="432"/>
          </w:tcPr>
          <w:p>
            <w:r>
              <w:t>15</w:t>
            </w:r>
          </w:p>
        </w:tc>
        <w:tc>
          <w:tcPr>
            <w:tcW w:type="dxa" w:w="432"/>
          </w:tcPr>
          <w:p>
            <w:r>
              <w:t>16</w:t>
            </w:r>
          </w:p>
        </w:tc>
        <w:tc>
          <w:tcPr>
            <w:tcW w:type="dxa" w:w="432"/>
          </w:tcPr>
          <w:p>
            <w:r>
              <w:t>17</w:t>
            </w:r>
          </w:p>
        </w:tc>
        <w:tc>
          <w:tcPr>
            <w:tcW w:type="dxa" w:w="432"/>
          </w:tcPr>
          <w:p>
            <w:r>
              <w:t>18</w:t>
            </w:r>
          </w:p>
        </w:tc>
        <w:tc>
          <w:tcPr>
            <w:tcW w:type="dxa" w:w="432"/>
          </w:tcPr>
          <w:p>
            <w:r>
              <w:t>19</w:t>
            </w:r>
          </w:p>
        </w:tc>
      </w:tr>
      <w:tr>
        <w:tc>
          <w:tcPr>
            <w:tcW w:type="dxa" w:w="432"/>
          </w:tcPr>
          <w:p>
            <w:r>
              <w:t>Maturity period/Currency</w:t>
            </w:r>
          </w:p>
        </w:tc>
        <w:tc>
          <w:tcPr>
            <w:tcW w:type="dxa" w:w="432"/>
          </w:tcPr>
          <w:p>
            <w:r>
              <w:t>USD</w:t>
            </w:r>
          </w:p>
        </w:tc>
        <w:tc>
          <w:tcPr>
            <w:tcW w:type="dxa" w:w="432"/>
          </w:tcPr>
          <w:p>
            <w:r>
              <w:t>USD</w:t>
            </w:r>
          </w:p>
        </w:tc>
        <w:tc>
          <w:tcPr>
            <w:tcW w:type="dxa" w:w="432"/>
          </w:tcPr>
          <w:p>
            <w:r>
              <w:t>USD</w:t>
            </w:r>
          </w:p>
        </w:tc>
        <w:tc>
          <w:tcPr>
            <w:tcW w:type="dxa" w:w="432"/>
          </w:tcPr>
          <w:p>
            <w:r>
              <w:t>USD</w:t>
            </w:r>
          </w:p>
        </w:tc>
        <w:tc>
          <w:tcPr>
            <w:tcW w:type="dxa" w:w="432"/>
          </w:tcPr>
          <w:p>
            <w:r>
              <w:t>GBP</w:t>
            </w:r>
          </w:p>
        </w:tc>
        <w:tc>
          <w:tcPr>
            <w:tcW w:type="dxa" w:w="432"/>
          </w:tcPr>
          <w:p>
            <w:r>
              <w:t>EUR</w:t>
            </w:r>
          </w:p>
        </w:tc>
        <w:tc>
          <w:tcPr>
            <w:tcW w:type="dxa" w:w="432"/>
          </w:tcPr>
          <w:p>
            <w:r>
              <w:t>AUD</w:t>
            </w:r>
          </w:p>
        </w:tc>
        <w:tc>
          <w:tcPr>
            <w:tcW w:type="dxa" w:w="432"/>
          </w:tcPr>
          <w:p>
            <w:r>
              <w:t>CHF</w:t>
            </w:r>
          </w:p>
        </w:tc>
        <w:tc>
          <w:tcPr>
            <w:tcW w:type="dxa" w:w="432"/>
          </w:tcPr>
          <w:p>
            <w:r>
              <w:t>JPY</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Maturity period/Currency</w:t>
            </w:r>
          </w:p>
        </w:tc>
        <w:tc>
          <w:tcPr>
            <w:tcW w:type="dxa" w:w="432"/>
          </w:tcPr>
          <w:p>
            <w:r>
              <w:t>USD</w:t>
            </w:r>
          </w:p>
        </w:tc>
        <w:tc>
          <w:tcPr>
            <w:tcW w:type="dxa" w:w="432"/>
          </w:tcPr>
          <w:p>
            <w:r>
              <w:t>USD</w:t>
            </w:r>
          </w:p>
        </w:tc>
        <w:tc>
          <w:tcPr>
            <w:tcW w:type="dxa" w:w="432"/>
          </w:tcPr>
          <w:p>
            <w:r>
              <w:t>USD</w:t>
            </w:r>
          </w:p>
        </w:tc>
        <w:tc>
          <w:tcPr>
            <w:tcW w:type="dxa" w:w="432"/>
          </w:tcPr>
          <w:p>
            <w:r>
              <w:t>USD</w:t>
            </w:r>
          </w:p>
        </w:tc>
        <w:tc>
          <w:tcPr>
            <w:tcW w:type="dxa" w:w="432"/>
          </w:tcPr>
          <w:p>
            <w:r>
              <w:t>GBP</w:t>
            </w:r>
          </w:p>
        </w:tc>
        <w:tc>
          <w:tcPr>
            <w:tcW w:type="dxa" w:w="432"/>
          </w:tcPr>
          <w:p>
            <w:r>
              <w:t>EUR</w:t>
            </w:r>
          </w:p>
        </w:tc>
        <w:tc>
          <w:tcPr>
            <w:tcW w:type="dxa" w:w="432"/>
          </w:tcPr>
          <w:p>
            <w:r>
              <w:t>AUD</w:t>
            </w:r>
          </w:p>
        </w:tc>
        <w:tc>
          <w:tcPr>
            <w:tcW w:type="dxa" w:w="432"/>
          </w:tcPr>
          <w:p>
            <w:r>
              <w:t>CHF</w:t>
            </w:r>
          </w:p>
        </w:tc>
        <w:tc>
          <w:tcPr>
            <w:tcW w:type="dxa" w:w="432"/>
          </w:tcPr>
          <w:p>
            <w:r>
              <w:t>JPY</w:t>
            </w:r>
          </w:p>
        </w:tc>
        <w:tc>
          <w:tcPr>
            <w:tcW w:type="dxa" w:w="432"/>
          </w:tcPr>
          <w:p>
            <w:r>
              <w:t>Amount</w:t>
            </w:r>
          </w:p>
        </w:tc>
        <w:tc>
          <w:tcPr>
            <w:tcW w:type="dxa" w:w="432"/>
          </w:tcPr>
          <w:p>
            <w:r>
              <w:t>Up to and including 5L</w:t>
            </w:r>
          </w:p>
        </w:tc>
        <w:tc>
          <w:tcPr>
            <w:tcW w:type="dxa" w:w="432"/>
          </w:tcPr>
          <w:p>
            <w:r>
              <w:t>Up to and including 5L</w:t>
            </w:r>
          </w:p>
        </w:tc>
        <w:tc>
          <w:tcPr>
            <w:tcW w:type="dxa" w:w="432"/>
          </w:tcPr>
          <w:p>
            <w:r>
              <w:t>Above 5L</w:t>
            </w:r>
          </w:p>
        </w:tc>
        <w:tc>
          <w:tcPr>
            <w:tcW w:type="dxa" w:w="432"/>
          </w:tcPr>
          <w:p>
            <w:r>
              <w:t>Above 5L</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1 Year to less than 2 Year</w:t>
            </w:r>
          </w:p>
        </w:tc>
        <w:tc>
          <w:tcPr>
            <w:tcW w:type="dxa" w:w="432"/>
          </w:tcPr>
          <w:p>
            <w:r>
              <w:t>4.50%</w:t>
            </w:r>
          </w:p>
        </w:tc>
        <w:tc>
          <w:tcPr>
            <w:tcW w:type="dxa" w:w="432"/>
          </w:tcPr>
          <w:p>
            <w:r>
              <w:t>4.50%</w:t>
            </w:r>
          </w:p>
        </w:tc>
        <w:tc>
          <w:tcPr>
            <w:tcW w:type="dxa" w:w="432"/>
          </w:tcPr>
          <w:p>
            <w:r>
              <w:t>4.50%</w:t>
            </w:r>
          </w:p>
        </w:tc>
        <w:tc>
          <w:tcPr>
            <w:tcW w:type="dxa" w:w="432"/>
          </w:tcPr>
          <w:p>
            <w:r>
              <w:t>4.50%</w:t>
            </w:r>
          </w:p>
        </w:tc>
        <w:tc>
          <w:tcPr>
            <w:tcW w:type="dxa" w:w="432"/>
          </w:tcPr>
          <w:p>
            <w:r>
              <w:t>4.00%</w:t>
            </w:r>
          </w:p>
        </w:tc>
        <w:tc>
          <w:tcPr>
            <w:tcW w:type="dxa" w:w="432"/>
          </w:tcPr>
          <w:p>
            <w:r>
              <w:t>3.00%</w:t>
            </w:r>
          </w:p>
        </w:tc>
        <w:tc>
          <w:tcPr>
            <w:tcW w:type="dxa" w:w="432"/>
          </w:tcPr>
          <w:p>
            <w:r>
              <w:t>4.20%</w:t>
            </w:r>
          </w:p>
        </w:tc>
        <w:tc>
          <w:tcPr>
            <w:tcW w:type="dxa" w:w="432"/>
          </w:tcPr>
          <w:p>
            <w:r>
              <w:t>0.05%</w:t>
            </w:r>
          </w:p>
        </w:tc>
        <w:tc>
          <w:tcPr>
            <w:tcW w:type="dxa" w:w="432"/>
          </w:tcPr>
          <w:p>
            <w:r>
              <w:t>0.20%</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2 Year to less than 3 Year</w:t>
            </w:r>
          </w:p>
        </w:tc>
        <w:tc>
          <w:tcPr>
            <w:tcW w:type="dxa" w:w="432"/>
          </w:tcPr>
          <w:p>
            <w:r>
              <w:t>4.25%</w:t>
            </w:r>
          </w:p>
        </w:tc>
        <w:tc>
          <w:tcPr>
            <w:tcW w:type="dxa" w:w="432"/>
          </w:tcPr>
          <w:p>
            <w:r>
              <w:t>4.25%</w:t>
            </w:r>
          </w:p>
        </w:tc>
        <w:tc>
          <w:tcPr>
            <w:tcW w:type="dxa" w:w="432"/>
          </w:tcPr>
          <w:p>
            <w:r>
              <w:t>4.25%</w:t>
            </w:r>
          </w:p>
        </w:tc>
        <w:tc>
          <w:tcPr>
            <w:tcW w:type="dxa" w:w="432"/>
          </w:tcPr>
          <w:p>
            <w:r>
              <w:t>4.25%</w:t>
            </w:r>
          </w:p>
        </w:tc>
        <w:tc>
          <w:tcPr>
            <w:tcW w:type="dxa" w:w="432"/>
          </w:tcPr>
          <w:p>
            <w:r>
              <w:t>3.75%</w:t>
            </w:r>
          </w:p>
        </w:tc>
        <w:tc>
          <w:tcPr>
            <w:tcW w:type="dxa" w:w="432"/>
          </w:tcPr>
          <w:p>
            <w:r>
              <w:t>2.00%</w:t>
            </w:r>
          </w:p>
        </w:tc>
        <w:tc>
          <w:tcPr>
            <w:tcW w:type="dxa" w:w="432"/>
          </w:tcPr>
          <w:p>
            <w:r>
              <w:t>3.50%</w:t>
            </w:r>
          </w:p>
        </w:tc>
        <w:tc>
          <w:tcPr>
            <w:tcW w:type="dxa" w:w="432"/>
          </w:tcPr>
          <w:p>
            <w:r>
              <w:t>0.00%</w:t>
            </w:r>
          </w:p>
        </w:tc>
        <w:tc>
          <w:tcPr>
            <w:tcW w:type="dxa" w:w="432"/>
          </w:tcPr>
          <w:p>
            <w:r>
              <w:t>0.20%</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3 Year</w:t>
            </w:r>
          </w:p>
        </w:tc>
        <w:tc>
          <w:tcPr>
            <w:tcW w:type="dxa" w:w="432"/>
          </w:tcPr>
          <w:p>
            <w:r>
              <w:t>4.00%</w:t>
            </w:r>
          </w:p>
        </w:tc>
        <w:tc>
          <w:tcPr>
            <w:tcW w:type="dxa" w:w="432"/>
          </w:tcPr>
          <w:p>
            <w:r>
              <w:t>4.00%</w:t>
            </w:r>
          </w:p>
        </w:tc>
        <w:tc>
          <w:tcPr>
            <w:tcW w:type="dxa" w:w="432"/>
          </w:tcPr>
          <w:p>
            <w:r>
              <w:t>4.00%</w:t>
            </w:r>
          </w:p>
        </w:tc>
        <w:tc>
          <w:tcPr>
            <w:tcW w:type="dxa" w:w="432"/>
          </w:tcPr>
          <w:p>
            <w:r>
              <w:t>4.00%</w:t>
            </w:r>
          </w:p>
        </w:tc>
        <w:tc>
          <w:tcPr>
            <w:tcW w:type="dxa" w:w="432"/>
          </w:tcPr>
          <w:p>
            <w:r>
              <w:t>2.45%</w:t>
            </w:r>
          </w:p>
        </w:tc>
        <w:tc>
          <w:tcPr>
            <w:tcW w:type="dxa" w:w="432"/>
          </w:tcPr>
          <w:p>
            <w:r>
              <w:t>1.00%</w:t>
            </w:r>
          </w:p>
        </w:tc>
        <w:tc>
          <w:tcPr>
            <w:tcW w:type="dxa" w:w="432"/>
          </w:tcPr>
          <w:p>
            <w:r>
              <w:t>3.00%</w:t>
            </w:r>
          </w:p>
        </w:tc>
        <w:tc>
          <w:tcPr>
            <w:tcW w:type="dxa" w:w="432"/>
          </w:tcPr>
          <w:p>
            <w:r>
              <w:t>0.00%</w:t>
            </w:r>
          </w:p>
        </w:tc>
        <w:tc>
          <w:tcPr>
            <w:tcW w:type="dxa" w:w="432"/>
          </w:tcPr>
          <w:p>
            <w:r>
              <w:t>0.05%</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bl>
    <w:p/>
    <w:p/>
    <w:p>
      <w:r>
        <w:t>RFC ACCOUNT</w:t>
      </w:r>
    </w:p>
    <w:p>
      <w:r>
        <w:t>RFC SAVINGS ACCOUNT</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nan</w:t>
            </w:r>
          </w:p>
        </w:tc>
        <w:tc>
          <w:tcPr>
            <w:tcW w:type="dxa" w:w="1234"/>
          </w:tcPr>
          <w:p>
            <w:r>
              <w:t>USD</w:t>
            </w:r>
          </w:p>
        </w:tc>
        <w:tc>
          <w:tcPr>
            <w:tcW w:type="dxa" w:w="1234"/>
          </w:tcPr>
          <w:p>
            <w:r>
              <w:t>GBP</w:t>
            </w:r>
          </w:p>
        </w:tc>
        <w:tc>
          <w:tcPr>
            <w:tcW w:type="dxa" w:w="1234"/>
          </w:tcPr>
          <w:p>
            <w:r>
              <w:t>EURO</w:t>
            </w:r>
          </w:p>
        </w:tc>
        <w:tc>
          <w:tcPr>
            <w:tcW w:type="dxa" w:w="1234"/>
          </w:tcPr>
          <w:p>
            <w:r>
              <w:t>AUD</w:t>
            </w:r>
          </w:p>
        </w:tc>
        <w:tc>
          <w:tcPr>
            <w:tcW w:type="dxa" w:w="1234"/>
          </w:tcPr>
          <w:p>
            <w:r>
              <w:t>CHF</w:t>
            </w:r>
          </w:p>
        </w:tc>
        <w:tc>
          <w:tcPr>
            <w:tcW w:type="dxa" w:w="1234"/>
          </w:tcPr>
          <w:p>
            <w:r>
              <w:t>JPY</w:t>
            </w:r>
          </w:p>
        </w:tc>
      </w:tr>
      <w:tr>
        <w:tc>
          <w:tcPr>
            <w:tcW w:type="dxa" w:w="1234"/>
          </w:tcPr>
          <w:p>
            <w:r>
              <w:t>Savings Bank A/c ( w.e.f 24.02.2021)</w:t>
            </w:r>
          </w:p>
        </w:tc>
        <w:tc>
          <w:tcPr>
            <w:tcW w:type="dxa" w:w="1234"/>
          </w:tcPr>
          <w:p>
            <w:r>
              <w:t>0.50%</w:t>
            </w:r>
          </w:p>
        </w:tc>
        <w:tc>
          <w:tcPr>
            <w:tcW w:type="dxa" w:w="1234"/>
          </w:tcPr>
          <w:p>
            <w:r>
              <w:t>0.50%</w:t>
            </w:r>
          </w:p>
        </w:tc>
        <w:tc>
          <w:tcPr>
            <w:tcW w:type="dxa" w:w="1234"/>
          </w:tcPr>
          <w:p>
            <w:r>
              <w:t>0.05%</w:t>
            </w:r>
          </w:p>
        </w:tc>
        <w:tc>
          <w:tcPr>
            <w:tcW w:type="dxa" w:w="1234"/>
          </w:tcPr>
          <w:p>
            <w:r>
              <w:t>-</w:t>
            </w:r>
          </w:p>
        </w:tc>
        <w:tc>
          <w:tcPr>
            <w:tcW w:type="dxa" w:w="1234"/>
          </w:tcPr>
          <w:p>
            <w:r>
              <w:t>-</w:t>
            </w:r>
          </w:p>
        </w:tc>
        <w:tc>
          <w:tcPr>
            <w:tcW w:type="dxa" w:w="1234"/>
          </w:tcPr>
          <w:p>
            <w:r>
              <w:t>-</w:t>
            </w:r>
          </w:p>
        </w:tc>
      </w:tr>
    </w:tbl>
    <w:p/>
    <w:p/>
    <w:p>
      <w:r>
        <w:t>RFC SAVINGS ACCOUNT</w:t>
      </w:r>
    </w:p>
    <w:p>
      <w:r>
        <w:t>Effective Annualized Rate Of Return (Indicative Only)</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r>
      <w:tr>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r>
      <w:tr>
        <w:tc>
          <w:tcPr>
            <w:tcW w:type="dxa" w:w="960"/>
          </w:tcPr>
          <w:p>
            <w:r>
              <w:t>Period</w:t>
            </w:r>
          </w:p>
        </w:tc>
        <w:tc>
          <w:tcPr>
            <w:tcW w:type="dxa" w:w="960"/>
          </w:tcPr>
          <w:p>
            <w:r>
              <w:t>Period</w:t>
            </w:r>
          </w:p>
        </w:tc>
        <w:tc>
          <w:tcPr>
            <w:tcW w:type="dxa" w:w="960"/>
          </w:tcPr>
          <w:p>
            <w:r>
              <w:t>Period</w:t>
            </w:r>
          </w:p>
        </w:tc>
        <w:tc>
          <w:tcPr>
            <w:tcW w:type="dxa" w:w="960"/>
          </w:tcPr>
          <w:p>
            <w:r>
              <w:t>Period</w:t>
            </w:r>
          </w:p>
        </w:tc>
        <w:tc>
          <w:tcPr>
            <w:tcW w:type="dxa" w:w="960"/>
          </w:tcPr>
          <w:p>
            <w:r>
              <w:t>General</w:t>
            </w:r>
          </w:p>
        </w:tc>
        <w:tc>
          <w:tcPr>
            <w:tcW w:type="dxa" w:w="960"/>
          </w:tcPr>
          <w:p>
            <w:r>
              <w:t>General</w:t>
            </w:r>
          </w:p>
        </w:tc>
        <w:tc>
          <w:tcPr>
            <w:tcW w:type="dxa" w:w="960"/>
          </w:tcPr>
          <w:p>
            <w:r>
              <w:t>General</w:t>
            </w:r>
          </w:p>
        </w:tc>
        <w:tc>
          <w:tcPr>
            <w:tcW w:type="dxa" w:w="960"/>
          </w:tcPr>
          <w:p>
            <w:r>
              <w:t>Senior Citizen</w:t>
            </w:r>
          </w:p>
        </w:tc>
        <w:tc>
          <w:tcPr>
            <w:tcW w:type="dxa" w:w="960"/>
          </w:tcPr>
          <w:p>
            <w:r>
              <w:t>Senior Citizen</w:t>
            </w:r>
          </w:p>
        </w:tc>
      </w:tr>
      <w:tr>
        <w:tc>
          <w:tcPr>
            <w:tcW w:type="dxa" w:w="960"/>
          </w:tcPr>
          <w:p>
            <w:r>
              <w:t>Period</w:t>
            </w:r>
          </w:p>
        </w:tc>
        <w:tc>
          <w:tcPr>
            <w:tcW w:type="dxa" w:w="960"/>
          </w:tcPr>
          <w:p>
            <w:r>
              <w:t>Period</w:t>
            </w:r>
          </w:p>
        </w:tc>
        <w:tc>
          <w:tcPr>
            <w:tcW w:type="dxa" w:w="960"/>
          </w:tcPr>
          <w:p>
            <w:r>
              <w:t>Period</w:t>
            </w:r>
          </w:p>
        </w:tc>
        <w:tc>
          <w:tcPr>
            <w:tcW w:type="dxa" w:w="960"/>
          </w:tcPr>
          <w:p>
            <w:r>
              <w:t>Period</w:t>
            </w:r>
          </w:p>
        </w:tc>
        <w:tc>
          <w:tcPr>
            <w:tcW w:type="dxa" w:w="960"/>
          </w:tcPr>
          <w:p>
            <w:r>
              <w:t>ROI</w:t>
            </w:r>
          </w:p>
        </w:tc>
        <w:tc>
          <w:tcPr>
            <w:tcW w:type="dxa" w:w="960"/>
          </w:tcPr>
          <w:p>
            <w:r>
              <w:t>ROI</w:t>
            </w:r>
          </w:p>
        </w:tc>
        <w:tc>
          <w:tcPr>
            <w:tcW w:type="dxa" w:w="960"/>
          </w:tcPr>
          <w:p>
            <w:r>
              <w:t>Annualized Yield</w:t>
            </w:r>
          </w:p>
        </w:tc>
        <w:tc>
          <w:tcPr>
            <w:tcW w:type="dxa" w:w="960"/>
          </w:tcPr>
          <w:p>
            <w:r>
              <w:t>ROI</w:t>
            </w:r>
          </w:p>
        </w:tc>
        <w:tc>
          <w:tcPr>
            <w:tcW w:type="dxa" w:w="960"/>
          </w:tcPr>
          <w:p>
            <w:r>
              <w:t>Annualized Yield</w:t>
            </w:r>
          </w:p>
        </w:tc>
      </w:tr>
      <w:tr>
        <w:tc>
          <w:tcPr>
            <w:tcW w:type="dxa" w:w="960"/>
          </w:tcPr>
          <w:p>
            <w:r>
              <w:t>6 months</w:t>
            </w:r>
          </w:p>
        </w:tc>
        <w:tc>
          <w:tcPr>
            <w:tcW w:type="dxa" w:w="960"/>
          </w:tcPr>
          <w:p>
            <w:r>
              <w:t>6 months</w:t>
            </w:r>
          </w:p>
        </w:tc>
        <w:tc>
          <w:tcPr>
            <w:tcW w:type="dxa" w:w="960"/>
          </w:tcPr>
          <w:p>
            <w:r>
              <w:t>6 months</w:t>
            </w:r>
          </w:p>
        </w:tc>
        <w:tc>
          <w:tcPr>
            <w:tcW w:type="dxa" w:w="960"/>
          </w:tcPr>
          <w:p>
            <w:r>
              <w:t>6 months</w:t>
            </w:r>
          </w:p>
        </w:tc>
        <w:tc>
          <w:tcPr>
            <w:tcW w:type="dxa" w:w="960"/>
          </w:tcPr>
          <w:p>
            <w:r>
              <w:t>4.80%</w:t>
            </w:r>
          </w:p>
        </w:tc>
        <w:tc>
          <w:tcPr>
            <w:tcW w:type="dxa" w:w="960"/>
          </w:tcPr>
          <w:p>
            <w:r>
              <w:t>4.80%</w:t>
            </w:r>
          </w:p>
        </w:tc>
        <w:tc>
          <w:tcPr>
            <w:tcW w:type="dxa" w:w="960"/>
          </w:tcPr>
          <w:p>
            <w:r>
              <w:t>4.83%</w:t>
            </w:r>
          </w:p>
        </w:tc>
        <w:tc>
          <w:tcPr>
            <w:tcW w:type="dxa" w:w="960"/>
          </w:tcPr>
          <w:p>
            <w:r>
              <w:t>5.30%</w:t>
            </w:r>
          </w:p>
        </w:tc>
        <w:tc>
          <w:tcPr>
            <w:tcW w:type="dxa" w:w="960"/>
          </w:tcPr>
          <w:p>
            <w:r>
              <w:t>5.34%</w:t>
            </w:r>
          </w:p>
        </w:tc>
      </w:tr>
      <w:tr>
        <w:tc>
          <w:tcPr>
            <w:tcW w:type="dxa" w:w="960"/>
          </w:tcPr>
          <w:p>
            <w:r>
              <w:t>1 year</w:t>
            </w:r>
          </w:p>
        </w:tc>
        <w:tc>
          <w:tcPr>
            <w:tcW w:type="dxa" w:w="960"/>
          </w:tcPr>
          <w:p>
            <w:r>
              <w:t>1 year</w:t>
            </w:r>
          </w:p>
        </w:tc>
        <w:tc>
          <w:tcPr>
            <w:tcW w:type="dxa" w:w="960"/>
          </w:tcPr>
          <w:p>
            <w:r>
              <w:t>1 year</w:t>
            </w:r>
          </w:p>
        </w:tc>
        <w:tc>
          <w:tcPr>
            <w:tcW w:type="dxa" w:w="960"/>
          </w:tcPr>
          <w:p>
            <w:r>
              <w:t>1 year</w:t>
            </w:r>
          </w:p>
        </w:tc>
        <w:tc>
          <w:tcPr>
            <w:tcW w:type="dxa" w:w="960"/>
          </w:tcPr>
          <w:p>
            <w:r>
              <w:t>6.60%</w:t>
            </w:r>
          </w:p>
        </w:tc>
        <w:tc>
          <w:tcPr>
            <w:tcW w:type="dxa" w:w="960"/>
          </w:tcPr>
          <w:p>
            <w:r>
              <w:t>6.60%</w:t>
            </w:r>
          </w:p>
        </w:tc>
        <w:tc>
          <w:tcPr>
            <w:tcW w:type="dxa" w:w="960"/>
          </w:tcPr>
          <w:p>
            <w:r>
              <w:t>6.77%</w:t>
            </w:r>
          </w:p>
        </w:tc>
        <w:tc>
          <w:tcPr>
            <w:tcW w:type="dxa" w:w="960"/>
          </w:tcPr>
          <w:p>
            <w:r>
              <w:t>7.10%</w:t>
            </w:r>
          </w:p>
        </w:tc>
        <w:tc>
          <w:tcPr>
            <w:tcW w:type="dxa" w:w="960"/>
          </w:tcPr>
          <w:p>
            <w:r>
              <w:t>7.29%</w:t>
            </w:r>
          </w:p>
        </w:tc>
      </w:tr>
      <w:tr>
        <w:tc>
          <w:tcPr>
            <w:tcW w:type="dxa" w:w="960"/>
          </w:tcPr>
          <w:p>
            <w:r>
              <w:t>400 days</w:t>
            </w:r>
          </w:p>
        </w:tc>
        <w:tc>
          <w:tcPr>
            <w:tcW w:type="dxa" w:w="960"/>
          </w:tcPr>
          <w:p>
            <w:r>
              <w:t>400 days</w:t>
            </w:r>
          </w:p>
        </w:tc>
        <w:tc>
          <w:tcPr>
            <w:tcW w:type="dxa" w:w="960"/>
          </w:tcPr>
          <w:p>
            <w:r>
              <w:t>400 days</w:t>
            </w:r>
          </w:p>
        </w:tc>
        <w:tc>
          <w:tcPr>
            <w:tcW w:type="dxa" w:w="960"/>
          </w:tcPr>
          <w:p>
            <w:r>
              <w:t>400 days</w:t>
            </w:r>
          </w:p>
        </w:tc>
        <w:tc>
          <w:tcPr>
            <w:tcW w:type="dxa" w:w="960"/>
          </w:tcPr>
          <w:p>
            <w:r>
              <w:t>6.30%</w:t>
            </w:r>
          </w:p>
        </w:tc>
        <w:tc>
          <w:tcPr>
            <w:tcW w:type="dxa" w:w="960"/>
          </w:tcPr>
          <w:p>
            <w:r>
              <w:t>6.30%</w:t>
            </w:r>
          </w:p>
        </w:tc>
        <w:tc>
          <w:tcPr>
            <w:tcW w:type="dxa" w:w="960"/>
          </w:tcPr>
          <w:p>
            <w:r>
              <w:t>6.47%</w:t>
            </w:r>
          </w:p>
        </w:tc>
        <w:tc>
          <w:tcPr>
            <w:tcW w:type="dxa" w:w="960"/>
          </w:tcPr>
          <w:p>
            <w:r>
              <w:t>6.80%</w:t>
            </w:r>
          </w:p>
        </w:tc>
        <w:tc>
          <w:tcPr>
            <w:tcW w:type="dxa" w:w="960"/>
          </w:tcPr>
          <w:p>
            <w:r>
              <w:t>7.00%</w:t>
            </w:r>
          </w:p>
        </w:tc>
      </w:tr>
      <w:tr>
        <w:tc>
          <w:tcPr>
            <w:tcW w:type="dxa" w:w="960"/>
          </w:tcPr>
          <w:p>
            <w:r>
              <w:t>2 years</w:t>
            </w:r>
          </w:p>
        </w:tc>
        <w:tc>
          <w:tcPr>
            <w:tcW w:type="dxa" w:w="960"/>
          </w:tcPr>
          <w:p>
            <w:r>
              <w:t>2 years</w:t>
            </w:r>
          </w:p>
        </w:tc>
        <w:tc>
          <w:tcPr>
            <w:tcW w:type="dxa" w:w="960"/>
          </w:tcPr>
          <w:p>
            <w:r>
              <w:t>2 years</w:t>
            </w:r>
          </w:p>
        </w:tc>
        <w:tc>
          <w:tcPr>
            <w:tcW w:type="dxa" w:w="960"/>
          </w:tcPr>
          <w:p>
            <w:r>
              <w:t>2 years</w:t>
            </w:r>
          </w:p>
        </w:tc>
        <w:tc>
          <w:tcPr>
            <w:tcW w:type="dxa" w:w="960"/>
          </w:tcPr>
          <w:p>
            <w:r>
              <w:t>6.20%</w:t>
            </w:r>
          </w:p>
        </w:tc>
        <w:tc>
          <w:tcPr>
            <w:tcW w:type="dxa" w:w="960"/>
          </w:tcPr>
          <w:p>
            <w:r>
              <w:t>6.20%</w:t>
            </w:r>
          </w:p>
        </w:tc>
        <w:tc>
          <w:tcPr>
            <w:tcW w:type="dxa" w:w="960"/>
          </w:tcPr>
          <w:p>
            <w:r>
              <w:t>6.55%</w:t>
            </w:r>
          </w:p>
        </w:tc>
        <w:tc>
          <w:tcPr>
            <w:tcW w:type="dxa" w:w="960"/>
          </w:tcPr>
          <w:p>
            <w:r>
              <w:t>6.70%</w:t>
            </w:r>
          </w:p>
        </w:tc>
        <w:tc>
          <w:tcPr>
            <w:tcW w:type="dxa" w:w="960"/>
          </w:tcPr>
          <w:p>
            <w:r>
              <w:t>7.11%</w:t>
            </w:r>
          </w:p>
        </w:tc>
      </w:tr>
      <w:tr>
        <w:tc>
          <w:tcPr>
            <w:tcW w:type="dxa" w:w="960"/>
          </w:tcPr>
          <w:p>
            <w:r>
              <w:t>3 years</w:t>
            </w:r>
          </w:p>
        </w:tc>
        <w:tc>
          <w:tcPr>
            <w:tcW w:type="dxa" w:w="960"/>
          </w:tcPr>
          <w:p>
            <w:r>
              <w:t>3 years</w:t>
            </w:r>
          </w:p>
        </w:tc>
        <w:tc>
          <w:tcPr>
            <w:tcW w:type="dxa" w:w="960"/>
          </w:tcPr>
          <w:p>
            <w:r>
              <w:t>3 years</w:t>
            </w:r>
          </w:p>
        </w:tc>
        <w:tc>
          <w:tcPr>
            <w:tcW w:type="dxa" w:w="960"/>
          </w:tcPr>
          <w:p>
            <w:r>
              <w:t>3 years</w:t>
            </w:r>
          </w:p>
        </w:tc>
        <w:tc>
          <w:tcPr>
            <w:tcW w:type="dxa" w:w="960"/>
          </w:tcPr>
          <w:p>
            <w:r>
              <w:t>6.20%</w:t>
            </w:r>
          </w:p>
        </w:tc>
        <w:tc>
          <w:tcPr>
            <w:tcW w:type="dxa" w:w="960"/>
          </w:tcPr>
          <w:p>
            <w:r>
              <w:t>6.20%</w:t>
            </w:r>
          </w:p>
        </w:tc>
        <w:tc>
          <w:tcPr>
            <w:tcW w:type="dxa" w:w="960"/>
          </w:tcPr>
          <w:p>
            <w:r>
              <w:t>6.76%</w:t>
            </w:r>
          </w:p>
        </w:tc>
        <w:tc>
          <w:tcPr>
            <w:tcW w:type="dxa" w:w="960"/>
          </w:tcPr>
          <w:p>
            <w:r>
              <w:t>6.70%</w:t>
            </w:r>
          </w:p>
        </w:tc>
        <w:tc>
          <w:tcPr>
            <w:tcW w:type="dxa" w:w="960"/>
          </w:tcPr>
          <w:p>
            <w:r>
              <w:t>7.35%</w:t>
            </w:r>
          </w:p>
        </w:tc>
      </w:tr>
      <w:tr>
        <w:tc>
          <w:tcPr>
            <w:tcW w:type="dxa" w:w="960"/>
          </w:tcPr>
          <w:p>
            <w:r>
              <w:t>4 years</w:t>
            </w:r>
          </w:p>
        </w:tc>
        <w:tc>
          <w:tcPr>
            <w:tcW w:type="dxa" w:w="960"/>
          </w:tcPr>
          <w:p>
            <w:r>
              <w:t>4 years</w:t>
            </w:r>
          </w:p>
        </w:tc>
        <w:tc>
          <w:tcPr>
            <w:tcW w:type="dxa" w:w="960"/>
          </w:tcPr>
          <w:p>
            <w:r>
              <w:t>4 years</w:t>
            </w:r>
          </w:p>
        </w:tc>
        <w:tc>
          <w:tcPr>
            <w:tcW w:type="dxa" w:w="960"/>
          </w:tcPr>
          <w:p>
            <w:r>
              <w:t>4 years</w:t>
            </w:r>
          </w:p>
        </w:tc>
        <w:tc>
          <w:tcPr>
            <w:tcW w:type="dxa" w:w="960"/>
          </w:tcPr>
          <w:p>
            <w:r>
              <w:t>6.20%</w:t>
            </w:r>
          </w:p>
        </w:tc>
        <w:tc>
          <w:tcPr>
            <w:tcW w:type="dxa" w:w="960"/>
          </w:tcPr>
          <w:p>
            <w:r>
              <w:t>6.20%</w:t>
            </w:r>
          </w:p>
        </w:tc>
        <w:tc>
          <w:tcPr>
            <w:tcW w:type="dxa" w:w="960"/>
          </w:tcPr>
          <w:p>
            <w:r>
              <w:t>6.98%</w:t>
            </w:r>
          </w:p>
        </w:tc>
        <w:tc>
          <w:tcPr>
            <w:tcW w:type="dxa" w:w="960"/>
          </w:tcPr>
          <w:p>
            <w:r>
              <w:t>6.70%</w:t>
            </w:r>
          </w:p>
        </w:tc>
        <w:tc>
          <w:tcPr>
            <w:tcW w:type="dxa" w:w="960"/>
          </w:tcPr>
          <w:p>
            <w:r>
              <w:t>7.61%</w:t>
            </w:r>
          </w:p>
        </w:tc>
      </w:tr>
      <w:tr>
        <w:tc>
          <w:tcPr>
            <w:tcW w:type="dxa" w:w="960"/>
          </w:tcPr>
          <w:p>
            <w:r>
              <w:t>5 years</w:t>
            </w:r>
          </w:p>
        </w:tc>
        <w:tc>
          <w:tcPr>
            <w:tcW w:type="dxa" w:w="960"/>
          </w:tcPr>
          <w:p>
            <w:r>
              <w:t>5 years</w:t>
            </w:r>
          </w:p>
        </w:tc>
        <w:tc>
          <w:tcPr>
            <w:tcW w:type="dxa" w:w="960"/>
          </w:tcPr>
          <w:p>
            <w:r>
              <w:t>5 years</w:t>
            </w:r>
          </w:p>
        </w:tc>
        <w:tc>
          <w:tcPr>
            <w:tcW w:type="dxa" w:w="960"/>
          </w:tcPr>
          <w:p>
            <w:r>
              <w:t>5 years</w:t>
            </w:r>
          </w:p>
        </w:tc>
        <w:tc>
          <w:tcPr>
            <w:tcW w:type="dxa" w:w="960"/>
          </w:tcPr>
          <w:p>
            <w:r>
              <w:t>5.70%</w:t>
            </w:r>
          </w:p>
        </w:tc>
        <w:tc>
          <w:tcPr>
            <w:tcW w:type="dxa" w:w="960"/>
          </w:tcPr>
          <w:p>
            <w:r>
              <w:t>5.70%</w:t>
            </w:r>
          </w:p>
        </w:tc>
        <w:tc>
          <w:tcPr>
            <w:tcW w:type="dxa" w:w="960"/>
          </w:tcPr>
          <w:p>
            <w:r>
              <w:t>6.54%</w:t>
            </w:r>
          </w:p>
        </w:tc>
        <w:tc>
          <w:tcPr>
            <w:tcW w:type="dxa" w:w="960"/>
          </w:tcPr>
          <w:p>
            <w:r>
              <w:t>6.20%</w:t>
            </w:r>
          </w:p>
        </w:tc>
        <w:tc>
          <w:tcPr>
            <w:tcW w:type="dxa" w:w="960"/>
          </w:tcPr>
          <w:p>
            <w:r>
              <w:t>7.20%</w:t>
            </w:r>
          </w:p>
        </w:tc>
      </w:tr>
      <w:tr>
        <w:tc>
          <w:tcPr>
            <w:tcW w:type="dxa" w:w="960"/>
          </w:tcPr>
          <w:p>
            <w:r>
              <w:t>66 months</w:t>
            </w:r>
          </w:p>
        </w:tc>
        <w:tc>
          <w:tcPr>
            <w:tcW w:type="dxa" w:w="960"/>
          </w:tcPr>
          <w:p>
            <w:r>
              <w:t>66 months</w:t>
            </w:r>
          </w:p>
        </w:tc>
        <w:tc>
          <w:tcPr>
            <w:tcW w:type="dxa" w:w="960"/>
          </w:tcPr>
          <w:p>
            <w:r>
              <w:t>66 months</w:t>
            </w:r>
          </w:p>
        </w:tc>
        <w:tc>
          <w:tcPr>
            <w:tcW w:type="dxa" w:w="960"/>
          </w:tcPr>
          <w:p>
            <w:r>
              <w:t>66 months</w:t>
            </w:r>
          </w:p>
        </w:tc>
        <w:tc>
          <w:tcPr>
            <w:tcW w:type="dxa" w:w="960"/>
          </w:tcPr>
          <w:p>
            <w:r>
              <w:t>6.00%</w:t>
            </w:r>
          </w:p>
        </w:tc>
        <w:tc>
          <w:tcPr>
            <w:tcW w:type="dxa" w:w="960"/>
          </w:tcPr>
          <w:p>
            <w:r>
              <w:t>6.00%</w:t>
            </w:r>
          </w:p>
        </w:tc>
        <w:tc>
          <w:tcPr>
            <w:tcW w:type="dxa" w:w="960"/>
          </w:tcPr>
          <w:p>
            <w:r>
              <w:t>7.05%</w:t>
            </w:r>
          </w:p>
        </w:tc>
        <w:tc>
          <w:tcPr>
            <w:tcW w:type="dxa" w:w="960"/>
          </w:tcPr>
          <w:p>
            <w:r>
              <w:t>6.50%</w:t>
            </w:r>
          </w:p>
        </w:tc>
        <w:tc>
          <w:tcPr>
            <w:tcW w:type="dxa" w:w="960"/>
          </w:tcPr>
          <w:p>
            <w:r>
              <w:t>7.74%</w:t>
            </w:r>
          </w:p>
        </w:tc>
      </w:tr>
      <w:tr>
        <w:tc>
          <w:tcPr>
            <w:tcW w:type="dxa" w:w="960"/>
          </w:tcPr>
          <w:p>
            <w:r>
              <w:t>6 years</w:t>
            </w:r>
          </w:p>
        </w:tc>
        <w:tc>
          <w:tcPr>
            <w:tcW w:type="dxa" w:w="960"/>
          </w:tcPr>
          <w:p>
            <w:r>
              <w:t>6 years</w:t>
            </w:r>
          </w:p>
        </w:tc>
        <w:tc>
          <w:tcPr>
            <w:tcW w:type="dxa" w:w="960"/>
          </w:tcPr>
          <w:p>
            <w:r>
              <w:t>6 years</w:t>
            </w:r>
          </w:p>
        </w:tc>
        <w:tc>
          <w:tcPr>
            <w:tcW w:type="dxa" w:w="960"/>
          </w:tcPr>
          <w:p>
            <w:r>
              <w:t>6 years</w:t>
            </w:r>
          </w:p>
        </w:tc>
        <w:tc>
          <w:tcPr>
            <w:tcW w:type="dxa" w:w="960"/>
          </w:tcPr>
          <w:p>
            <w:r>
              <w:t>5.70%</w:t>
            </w:r>
          </w:p>
        </w:tc>
        <w:tc>
          <w:tcPr>
            <w:tcW w:type="dxa" w:w="960"/>
          </w:tcPr>
          <w:p>
            <w:r>
              <w:t>5.70%</w:t>
            </w:r>
          </w:p>
        </w:tc>
        <w:tc>
          <w:tcPr>
            <w:tcW w:type="dxa" w:w="960"/>
          </w:tcPr>
          <w:p>
            <w:r>
              <w:t>6.74%</w:t>
            </w:r>
          </w:p>
        </w:tc>
        <w:tc>
          <w:tcPr>
            <w:tcW w:type="dxa" w:w="960"/>
          </w:tcPr>
          <w:p>
            <w:r>
              <w:t>6.20%</w:t>
            </w:r>
          </w:p>
        </w:tc>
        <w:tc>
          <w:tcPr>
            <w:tcW w:type="dxa" w:w="960"/>
          </w:tcPr>
          <w:p>
            <w:r>
              <w:t>7.44%</w:t>
            </w:r>
          </w:p>
        </w:tc>
      </w:tr>
      <w:tr>
        <w:tc>
          <w:tcPr>
            <w:tcW w:type="dxa" w:w="960"/>
          </w:tcPr>
          <w:p>
            <w:r>
              <w:t>7 years</w:t>
            </w:r>
          </w:p>
        </w:tc>
        <w:tc>
          <w:tcPr>
            <w:tcW w:type="dxa" w:w="960"/>
          </w:tcPr>
          <w:p>
            <w:r>
              <w:t>7 years</w:t>
            </w:r>
          </w:p>
        </w:tc>
        <w:tc>
          <w:tcPr>
            <w:tcW w:type="dxa" w:w="960"/>
          </w:tcPr>
          <w:p>
            <w:r>
              <w:t>7 years</w:t>
            </w:r>
          </w:p>
        </w:tc>
        <w:tc>
          <w:tcPr>
            <w:tcW w:type="dxa" w:w="960"/>
          </w:tcPr>
          <w:p>
            <w:r>
              <w:t>7 years</w:t>
            </w:r>
          </w:p>
        </w:tc>
        <w:tc>
          <w:tcPr>
            <w:tcW w:type="dxa" w:w="960"/>
          </w:tcPr>
          <w:p>
            <w:r>
              <w:t>5.70%</w:t>
            </w:r>
          </w:p>
        </w:tc>
        <w:tc>
          <w:tcPr>
            <w:tcW w:type="dxa" w:w="960"/>
          </w:tcPr>
          <w:p>
            <w:r>
              <w:t>5.70%</w:t>
            </w:r>
          </w:p>
        </w:tc>
        <w:tc>
          <w:tcPr>
            <w:tcW w:type="dxa" w:w="960"/>
          </w:tcPr>
          <w:p>
            <w:r>
              <w:t>6.94%</w:t>
            </w:r>
          </w:p>
        </w:tc>
        <w:tc>
          <w:tcPr>
            <w:tcW w:type="dxa" w:w="960"/>
          </w:tcPr>
          <w:p>
            <w:r>
              <w:t>6.20%</w:t>
            </w:r>
          </w:p>
        </w:tc>
        <w:tc>
          <w:tcPr>
            <w:tcW w:type="dxa" w:w="960"/>
          </w:tcPr>
          <w:p>
            <w:r>
              <w:t>7.69%</w:t>
            </w:r>
          </w:p>
        </w:tc>
      </w:tr>
      <w:tr>
        <w:tc>
          <w:tcPr>
            <w:tcW w:type="dxa" w:w="960"/>
          </w:tcPr>
          <w:p>
            <w:r>
              <w:t>8 years</w:t>
            </w:r>
          </w:p>
        </w:tc>
        <w:tc>
          <w:tcPr>
            <w:tcW w:type="dxa" w:w="960"/>
          </w:tcPr>
          <w:p>
            <w:r>
              <w:t>8 years</w:t>
            </w:r>
          </w:p>
        </w:tc>
        <w:tc>
          <w:tcPr>
            <w:tcW w:type="dxa" w:w="960"/>
          </w:tcPr>
          <w:p>
            <w:r>
              <w:t>8 years</w:t>
            </w:r>
          </w:p>
        </w:tc>
        <w:tc>
          <w:tcPr>
            <w:tcW w:type="dxa" w:w="960"/>
          </w:tcPr>
          <w:p>
            <w:r>
              <w:t>8 years</w:t>
            </w:r>
          </w:p>
        </w:tc>
        <w:tc>
          <w:tcPr>
            <w:tcW w:type="dxa" w:w="960"/>
          </w:tcPr>
          <w:p>
            <w:r>
              <w:t>5.70%</w:t>
            </w:r>
          </w:p>
        </w:tc>
        <w:tc>
          <w:tcPr>
            <w:tcW w:type="dxa" w:w="960"/>
          </w:tcPr>
          <w:p>
            <w:r>
              <w:t>5.70%</w:t>
            </w:r>
          </w:p>
        </w:tc>
        <w:tc>
          <w:tcPr>
            <w:tcW w:type="dxa" w:w="960"/>
          </w:tcPr>
          <w:p>
            <w:r>
              <w:t>7.16%</w:t>
            </w:r>
          </w:p>
        </w:tc>
        <w:tc>
          <w:tcPr>
            <w:tcW w:type="dxa" w:w="960"/>
          </w:tcPr>
          <w:p>
            <w:r>
              <w:t>6.20%</w:t>
            </w:r>
          </w:p>
        </w:tc>
        <w:tc>
          <w:tcPr>
            <w:tcW w:type="dxa" w:w="960"/>
          </w:tcPr>
          <w:p>
            <w:r>
              <w:t>7.95%</w:t>
            </w:r>
          </w:p>
        </w:tc>
      </w:tr>
      <w:tr>
        <w:tc>
          <w:tcPr>
            <w:tcW w:type="dxa" w:w="960"/>
          </w:tcPr>
          <w:p>
            <w:r>
              <w:t>9 years</w:t>
            </w:r>
          </w:p>
        </w:tc>
        <w:tc>
          <w:tcPr>
            <w:tcW w:type="dxa" w:w="960"/>
          </w:tcPr>
          <w:p>
            <w:r>
              <w:t>9 years</w:t>
            </w:r>
          </w:p>
        </w:tc>
        <w:tc>
          <w:tcPr>
            <w:tcW w:type="dxa" w:w="960"/>
          </w:tcPr>
          <w:p>
            <w:r>
              <w:t>9 years</w:t>
            </w:r>
          </w:p>
        </w:tc>
        <w:tc>
          <w:tcPr>
            <w:tcW w:type="dxa" w:w="960"/>
          </w:tcPr>
          <w:p>
            <w:r>
              <w:t>9 years</w:t>
            </w:r>
          </w:p>
        </w:tc>
        <w:tc>
          <w:tcPr>
            <w:tcW w:type="dxa" w:w="960"/>
          </w:tcPr>
          <w:p>
            <w:r>
              <w:t>5.70%</w:t>
            </w:r>
          </w:p>
        </w:tc>
        <w:tc>
          <w:tcPr>
            <w:tcW w:type="dxa" w:w="960"/>
          </w:tcPr>
          <w:p>
            <w:r>
              <w:t>5.70%</w:t>
            </w:r>
          </w:p>
        </w:tc>
        <w:tc>
          <w:tcPr>
            <w:tcW w:type="dxa" w:w="960"/>
          </w:tcPr>
          <w:p>
            <w:r>
              <w:t>7.38%</w:t>
            </w:r>
          </w:p>
        </w:tc>
        <w:tc>
          <w:tcPr>
            <w:tcW w:type="dxa" w:w="960"/>
          </w:tcPr>
          <w:p>
            <w:r>
              <w:t>6.20%</w:t>
            </w:r>
          </w:p>
        </w:tc>
        <w:tc>
          <w:tcPr>
            <w:tcW w:type="dxa" w:w="960"/>
          </w:tcPr>
          <w:p>
            <w:r>
              <w:t>8.22%</w:t>
            </w:r>
          </w:p>
        </w:tc>
      </w:tr>
      <w:tr>
        <w:tc>
          <w:tcPr>
            <w:tcW w:type="dxa" w:w="960"/>
          </w:tcPr>
          <w:p>
            <w:r>
              <w:t>10 years</w:t>
            </w:r>
          </w:p>
        </w:tc>
        <w:tc>
          <w:tcPr>
            <w:tcW w:type="dxa" w:w="960"/>
          </w:tcPr>
          <w:p>
            <w:r>
              <w:t>10 years</w:t>
            </w:r>
          </w:p>
        </w:tc>
        <w:tc>
          <w:tcPr>
            <w:tcW w:type="dxa" w:w="960"/>
          </w:tcPr>
          <w:p>
            <w:r>
              <w:t>10 years</w:t>
            </w:r>
          </w:p>
        </w:tc>
        <w:tc>
          <w:tcPr>
            <w:tcW w:type="dxa" w:w="960"/>
          </w:tcPr>
          <w:p>
            <w:r>
              <w:t>10 years</w:t>
            </w:r>
          </w:p>
        </w:tc>
        <w:tc>
          <w:tcPr>
            <w:tcW w:type="dxa" w:w="960"/>
          </w:tcPr>
          <w:p>
            <w:r>
              <w:t>5.70%</w:t>
            </w:r>
          </w:p>
        </w:tc>
        <w:tc>
          <w:tcPr>
            <w:tcW w:type="dxa" w:w="960"/>
          </w:tcPr>
          <w:p>
            <w:r>
              <w:t>5.70%</w:t>
            </w:r>
          </w:p>
        </w:tc>
        <w:tc>
          <w:tcPr>
            <w:tcW w:type="dxa" w:w="960"/>
          </w:tcPr>
          <w:p>
            <w:r>
              <w:t>7.61%</w:t>
            </w:r>
          </w:p>
        </w:tc>
        <w:tc>
          <w:tcPr>
            <w:tcW w:type="dxa" w:w="960"/>
          </w:tcPr>
          <w:p>
            <w:r>
              <w:t>6.20%</w:t>
            </w:r>
          </w:p>
        </w:tc>
        <w:tc>
          <w:tcPr>
            <w:tcW w:type="dxa" w:w="960"/>
          </w:tcPr>
          <w:p>
            <w:r>
              <w:t>8.50%</w:t>
            </w:r>
          </w:p>
        </w:tc>
      </w:tr>
      <w:tr>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r>
      <w:tr>
        <w:tc>
          <w:tcPr>
            <w:tcW w:type="dxa" w:w="960"/>
          </w:tcPr>
          <w:p>
            <w:r>
              <w:t>Period</w:t>
            </w:r>
          </w:p>
        </w:tc>
        <w:tc>
          <w:tcPr>
            <w:tcW w:type="dxa" w:w="960"/>
          </w:tcPr>
          <w:p>
            <w:r>
              <w:t>Period</w:t>
            </w:r>
          </w:p>
        </w:tc>
        <w:tc>
          <w:tcPr>
            <w:tcW w:type="dxa" w:w="960"/>
          </w:tcPr>
          <w:p>
            <w:r>
              <w:t>Period</w:t>
            </w:r>
          </w:p>
        </w:tc>
        <w:tc>
          <w:tcPr>
            <w:tcW w:type="dxa" w:w="960"/>
          </w:tcPr>
          <w:p>
            <w:r>
              <w:t>Period</w:t>
            </w:r>
          </w:p>
        </w:tc>
        <w:tc>
          <w:tcPr>
            <w:tcW w:type="dxa" w:w="960"/>
          </w:tcPr>
          <w:p>
            <w:r>
              <w:t>ROI</w:t>
            </w:r>
          </w:p>
        </w:tc>
        <w:tc>
          <w:tcPr>
            <w:tcW w:type="dxa" w:w="960"/>
          </w:tcPr>
          <w:p>
            <w:r>
              <w:t>ROI</w:t>
            </w:r>
          </w:p>
        </w:tc>
        <w:tc>
          <w:tcPr>
            <w:tcW w:type="dxa" w:w="960"/>
          </w:tcPr>
          <w:p>
            <w:r>
              <w:t>ROI</w:t>
            </w:r>
          </w:p>
        </w:tc>
        <w:tc>
          <w:tcPr>
            <w:tcW w:type="dxa" w:w="960"/>
          </w:tcPr>
          <w:p>
            <w:r>
              <w:t>Annualized Yield</w:t>
            </w:r>
          </w:p>
        </w:tc>
        <w:tc>
          <w:tcPr>
            <w:tcW w:type="dxa" w:w="960"/>
          </w:tcPr>
          <w:p>
            <w:r>
              <w:t>Annualized Yield</w:t>
            </w:r>
          </w:p>
        </w:tc>
      </w:tr>
      <w:tr>
        <w:tc>
          <w:tcPr>
            <w:tcW w:type="dxa" w:w="960"/>
          </w:tcPr>
          <w:p>
            <w:r>
              <w:t>1 year</w:t>
            </w:r>
          </w:p>
        </w:tc>
        <w:tc>
          <w:tcPr>
            <w:tcW w:type="dxa" w:w="960"/>
          </w:tcPr>
          <w:p>
            <w:r>
              <w:t>1 year</w:t>
            </w:r>
          </w:p>
        </w:tc>
        <w:tc>
          <w:tcPr>
            <w:tcW w:type="dxa" w:w="960"/>
          </w:tcPr>
          <w:p>
            <w:r>
              <w:t>1 year</w:t>
            </w:r>
          </w:p>
        </w:tc>
        <w:tc>
          <w:tcPr>
            <w:tcW w:type="dxa" w:w="960"/>
          </w:tcPr>
          <w:p>
            <w:r>
              <w:t>1 year</w:t>
            </w:r>
          </w:p>
        </w:tc>
        <w:tc>
          <w:tcPr>
            <w:tcW w:type="dxa" w:w="960"/>
          </w:tcPr>
          <w:p>
            <w:r>
              <w:t>6.60%</w:t>
            </w:r>
          </w:p>
        </w:tc>
        <w:tc>
          <w:tcPr>
            <w:tcW w:type="dxa" w:w="960"/>
          </w:tcPr>
          <w:p>
            <w:r>
              <w:t>6.60%</w:t>
            </w:r>
          </w:p>
        </w:tc>
        <w:tc>
          <w:tcPr>
            <w:tcW w:type="dxa" w:w="960"/>
          </w:tcPr>
          <w:p>
            <w:r>
              <w:t>6.60%</w:t>
            </w:r>
          </w:p>
        </w:tc>
        <w:tc>
          <w:tcPr>
            <w:tcW w:type="dxa" w:w="960"/>
          </w:tcPr>
          <w:p>
            <w:r>
              <w:t>6.77%</w:t>
            </w:r>
          </w:p>
        </w:tc>
        <w:tc>
          <w:tcPr>
            <w:tcW w:type="dxa" w:w="960"/>
          </w:tcPr>
          <w:p>
            <w:r>
              <w:t>6.77%</w:t>
            </w:r>
          </w:p>
        </w:tc>
      </w:tr>
      <w:tr>
        <w:tc>
          <w:tcPr>
            <w:tcW w:type="dxa" w:w="960"/>
          </w:tcPr>
          <w:p>
            <w:r>
              <w:t>400 days</w:t>
            </w:r>
          </w:p>
        </w:tc>
        <w:tc>
          <w:tcPr>
            <w:tcW w:type="dxa" w:w="960"/>
          </w:tcPr>
          <w:p>
            <w:r>
              <w:t>400 days</w:t>
            </w:r>
          </w:p>
        </w:tc>
        <w:tc>
          <w:tcPr>
            <w:tcW w:type="dxa" w:w="960"/>
          </w:tcPr>
          <w:p>
            <w:r>
              <w:t>400 days</w:t>
            </w:r>
          </w:p>
        </w:tc>
        <w:tc>
          <w:tcPr>
            <w:tcW w:type="dxa" w:w="960"/>
          </w:tcPr>
          <w:p>
            <w:r>
              <w:t>400 days</w:t>
            </w:r>
          </w:p>
        </w:tc>
        <w:tc>
          <w:tcPr>
            <w:tcW w:type="dxa" w:w="960"/>
          </w:tcPr>
          <w:p>
            <w:r>
              <w:t>6.30%</w:t>
            </w:r>
          </w:p>
        </w:tc>
        <w:tc>
          <w:tcPr>
            <w:tcW w:type="dxa" w:w="960"/>
          </w:tcPr>
          <w:p>
            <w:r>
              <w:t>6.30%</w:t>
            </w:r>
          </w:p>
        </w:tc>
        <w:tc>
          <w:tcPr>
            <w:tcW w:type="dxa" w:w="960"/>
          </w:tcPr>
          <w:p>
            <w:r>
              <w:t>6.30%</w:t>
            </w:r>
          </w:p>
        </w:tc>
        <w:tc>
          <w:tcPr>
            <w:tcW w:type="dxa" w:w="960"/>
          </w:tcPr>
          <w:p>
            <w:r>
              <w:t>6.47%</w:t>
            </w:r>
          </w:p>
        </w:tc>
        <w:tc>
          <w:tcPr>
            <w:tcW w:type="dxa" w:w="960"/>
          </w:tcPr>
          <w:p>
            <w:r>
              <w:t>6.47%</w:t>
            </w:r>
          </w:p>
        </w:tc>
      </w:tr>
      <w:tr>
        <w:tc>
          <w:tcPr>
            <w:tcW w:type="dxa" w:w="960"/>
          </w:tcPr>
          <w:p>
            <w:r>
              <w:t>2 years</w:t>
            </w:r>
          </w:p>
        </w:tc>
        <w:tc>
          <w:tcPr>
            <w:tcW w:type="dxa" w:w="960"/>
          </w:tcPr>
          <w:p>
            <w:r>
              <w:t>2 years</w:t>
            </w:r>
          </w:p>
        </w:tc>
        <w:tc>
          <w:tcPr>
            <w:tcW w:type="dxa" w:w="960"/>
          </w:tcPr>
          <w:p>
            <w:r>
              <w:t>2 years</w:t>
            </w:r>
          </w:p>
        </w:tc>
        <w:tc>
          <w:tcPr>
            <w:tcW w:type="dxa" w:w="960"/>
          </w:tcPr>
          <w:p>
            <w:r>
              <w:t>2 years</w:t>
            </w:r>
          </w:p>
        </w:tc>
        <w:tc>
          <w:tcPr>
            <w:tcW w:type="dxa" w:w="960"/>
          </w:tcPr>
          <w:p>
            <w:r>
              <w:t>6.20%</w:t>
            </w:r>
          </w:p>
        </w:tc>
        <w:tc>
          <w:tcPr>
            <w:tcW w:type="dxa" w:w="960"/>
          </w:tcPr>
          <w:p>
            <w:r>
              <w:t>6.20%</w:t>
            </w:r>
          </w:p>
        </w:tc>
        <w:tc>
          <w:tcPr>
            <w:tcW w:type="dxa" w:w="960"/>
          </w:tcPr>
          <w:p>
            <w:r>
              <w:t>6.20%</w:t>
            </w:r>
          </w:p>
        </w:tc>
        <w:tc>
          <w:tcPr>
            <w:tcW w:type="dxa" w:w="960"/>
          </w:tcPr>
          <w:p>
            <w:r>
              <w:t>6.55%</w:t>
            </w:r>
          </w:p>
        </w:tc>
        <w:tc>
          <w:tcPr>
            <w:tcW w:type="dxa" w:w="960"/>
          </w:tcPr>
          <w:p>
            <w:r>
              <w:t>6.55%</w:t>
            </w:r>
          </w:p>
        </w:tc>
      </w:tr>
      <w:tr>
        <w:tc>
          <w:tcPr>
            <w:tcW w:type="dxa" w:w="960"/>
          </w:tcPr>
          <w:p>
            <w:r>
              <w:t>3 years</w:t>
            </w:r>
          </w:p>
        </w:tc>
        <w:tc>
          <w:tcPr>
            <w:tcW w:type="dxa" w:w="960"/>
          </w:tcPr>
          <w:p>
            <w:r>
              <w:t>3 years</w:t>
            </w:r>
          </w:p>
        </w:tc>
        <w:tc>
          <w:tcPr>
            <w:tcW w:type="dxa" w:w="960"/>
          </w:tcPr>
          <w:p>
            <w:r>
              <w:t>3 years</w:t>
            </w:r>
          </w:p>
        </w:tc>
        <w:tc>
          <w:tcPr>
            <w:tcW w:type="dxa" w:w="960"/>
          </w:tcPr>
          <w:p>
            <w:r>
              <w:t>3 years</w:t>
            </w:r>
          </w:p>
        </w:tc>
        <w:tc>
          <w:tcPr>
            <w:tcW w:type="dxa" w:w="960"/>
          </w:tcPr>
          <w:p>
            <w:r>
              <w:t>6.20%</w:t>
            </w:r>
          </w:p>
        </w:tc>
        <w:tc>
          <w:tcPr>
            <w:tcW w:type="dxa" w:w="960"/>
          </w:tcPr>
          <w:p>
            <w:r>
              <w:t>6.20%</w:t>
            </w:r>
          </w:p>
        </w:tc>
        <w:tc>
          <w:tcPr>
            <w:tcW w:type="dxa" w:w="960"/>
          </w:tcPr>
          <w:p>
            <w:r>
              <w:t>6.20%</w:t>
            </w:r>
          </w:p>
        </w:tc>
        <w:tc>
          <w:tcPr>
            <w:tcW w:type="dxa" w:w="960"/>
          </w:tcPr>
          <w:p>
            <w:r>
              <w:t>6.76%</w:t>
            </w:r>
          </w:p>
        </w:tc>
        <w:tc>
          <w:tcPr>
            <w:tcW w:type="dxa" w:w="960"/>
          </w:tcPr>
          <w:p>
            <w:r>
              <w:t>6.76%</w:t>
            </w:r>
          </w:p>
        </w:tc>
      </w:tr>
      <w:tr>
        <w:tc>
          <w:tcPr>
            <w:tcW w:type="dxa" w:w="960"/>
          </w:tcPr>
          <w:p>
            <w:r>
              <w:t>4 years</w:t>
            </w:r>
          </w:p>
        </w:tc>
        <w:tc>
          <w:tcPr>
            <w:tcW w:type="dxa" w:w="960"/>
          </w:tcPr>
          <w:p>
            <w:r>
              <w:t>4 years</w:t>
            </w:r>
          </w:p>
        </w:tc>
        <w:tc>
          <w:tcPr>
            <w:tcW w:type="dxa" w:w="960"/>
          </w:tcPr>
          <w:p>
            <w:r>
              <w:t>4 years</w:t>
            </w:r>
          </w:p>
        </w:tc>
        <w:tc>
          <w:tcPr>
            <w:tcW w:type="dxa" w:w="960"/>
          </w:tcPr>
          <w:p>
            <w:r>
              <w:t>4 years</w:t>
            </w:r>
          </w:p>
        </w:tc>
        <w:tc>
          <w:tcPr>
            <w:tcW w:type="dxa" w:w="960"/>
          </w:tcPr>
          <w:p>
            <w:r>
              <w:t>6.20%</w:t>
            </w:r>
          </w:p>
        </w:tc>
        <w:tc>
          <w:tcPr>
            <w:tcW w:type="dxa" w:w="960"/>
          </w:tcPr>
          <w:p>
            <w:r>
              <w:t>6.20%</w:t>
            </w:r>
          </w:p>
        </w:tc>
        <w:tc>
          <w:tcPr>
            <w:tcW w:type="dxa" w:w="960"/>
          </w:tcPr>
          <w:p>
            <w:r>
              <w:t>6.20%</w:t>
            </w:r>
          </w:p>
        </w:tc>
        <w:tc>
          <w:tcPr>
            <w:tcW w:type="dxa" w:w="960"/>
          </w:tcPr>
          <w:p>
            <w:r>
              <w:t>6.98%</w:t>
            </w:r>
          </w:p>
        </w:tc>
        <w:tc>
          <w:tcPr>
            <w:tcW w:type="dxa" w:w="960"/>
          </w:tcPr>
          <w:p>
            <w:r>
              <w:t>6.98%</w:t>
            </w:r>
          </w:p>
        </w:tc>
      </w:tr>
      <w:tr>
        <w:tc>
          <w:tcPr>
            <w:tcW w:type="dxa" w:w="960"/>
          </w:tcPr>
          <w:p>
            <w:r>
              <w:t>5 years</w:t>
            </w:r>
          </w:p>
        </w:tc>
        <w:tc>
          <w:tcPr>
            <w:tcW w:type="dxa" w:w="960"/>
          </w:tcPr>
          <w:p>
            <w:r>
              <w:t>5 years</w:t>
            </w:r>
          </w:p>
        </w:tc>
        <w:tc>
          <w:tcPr>
            <w:tcW w:type="dxa" w:w="960"/>
          </w:tcPr>
          <w:p>
            <w:r>
              <w:t>5 years</w:t>
            </w:r>
          </w:p>
        </w:tc>
        <w:tc>
          <w:tcPr>
            <w:tcW w:type="dxa" w:w="960"/>
          </w:tcPr>
          <w:p>
            <w:r>
              <w:t>5 years</w:t>
            </w:r>
          </w:p>
        </w:tc>
        <w:tc>
          <w:tcPr>
            <w:tcW w:type="dxa" w:w="960"/>
          </w:tcPr>
          <w:p>
            <w:r>
              <w:t>5.70%</w:t>
            </w:r>
          </w:p>
        </w:tc>
        <w:tc>
          <w:tcPr>
            <w:tcW w:type="dxa" w:w="960"/>
          </w:tcPr>
          <w:p>
            <w:r>
              <w:t>5.70%</w:t>
            </w:r>
          </w:p>
        </w:tc>
        <w:tc>
          <w:tcPr>
            <w:tcW w:type="dxa" w:w="960"/>
          </w:tcPr>
          <w:p>
            <w:r>
              <w:t>5.70%</w:t>
            </w:r>
          </w:p>
        </w:tc>
        <w:tc>
          <w:tcPr>
            <w:tcW w:type="dxa" w:w="960"/>
          </w:tcPr>
          <w:p>
            <w:r>
              <w:t>6.54%</w:t>
            </w:r>
          </w:p>
        </w:tc>
        <w:tc>
          <w:tcPr>
            <w:tcW w:type="dxa" w:w="960"/>
          </w:tcPr>
          <w:p>
            <w:r>
              <w:t>6.54%</w:t>
            </w:r>
          </w:p>
        </w:tc>
      </w:tr>
      <w:tr>
        <w:tc>
          <w:tcPr>
            <w:tcW w:type="dxa" w:w="960"/>
          </w:tcPr>
          <w:p>
            <w:r>
              <w:t>66 months</w:t>
            </w:r>
          </w:p>
        </w:tc>
        <w:tc>
          <w:tcPr>
            <w:tcW w:type="dxa" w:w="960"/>
          </w:tcPr>
          <w:p>
            <w:r>
              <w:t>66 months</w:t>
            </w:r>
          </w:p>
        </w:tc>
        <w:tc>
          <w:tcPr>
            <w:tcW w:type="dxa" w:w="960"/>
          </w:tcPr>
          <w:p>
            <w:r>
              <w:t>66 months</w:t>
            </w:r>
          </w:p>
        </w:tc>
        <w:tc>
          <w:tcPr>
            <w:tcW w:type="dxa" w:w="960"/>
          </w:tcPr>
          <w:p>
            <w:r>
              <w:t>66 months</w:t>
            </w:r>
          </w:p>
        </w:tc>
        <w:tc>
          <w:tcPr>
            <w:tcW w:type="dxa" w:w="960"/>
          </w:tcPr>
          <w:p>
            <w:r>
              <w:t>6.00%</w:t>
            </w:r>
          </w:p>
        </w:tc>
        <w:tc>
          <w:tcPr>
            <w:tcW w:type="dxa" w:w="960"/>
          </w:tcPr>
          <w:p>
            <w:r>
              <w:t>6.00%</w:t>
            </w:r>
          </w:p>
        </w:tc>
        <w:tc>
          <w:tcPr>
            <w:tcW w:type="dxa" w:w="960"/>
          </w:tcPr>
          <w:p>
            <w:r>
              <w:t>6.00%</w:t>
            </w:r>
          </w:p>
        </w:tc>
        <w:tc>
          <w:tcPr>
            <w:tcW w:type="dxa" w:w="960"/>
          </w:tcPr>
          <w:p>
            <w:r>
              <w:t>7.05%</w:t>
            </w:r>
          </w:p>
        </w:tc>
        <w:tc>
          <w:tcPr>
            <w:tcW w:type="dxa" w:w="960"/>
          </w:tcPr>
          <w:p>
            <w:r>
              <w:t>7.05%</w:t>
            </w:r>
          </w:p>
        </w:tc>
      </w:tr>
      <w:tr>
        <w:tc>
          <w:tcPr>
            <w:tcW w:type="dxa" w:w="960"/>
          </w:tcPr>
          <w:p>
            <w:r>
              <w:t>6 years</w:t>
            </w:r>
          </w:p>
        </w:tc>
        <w:tc>
          <w:tcPr>
            <w:tcW w:type="dxa" w:w="960"/>
          </w:tcPr>
          <w:p>
            <w:r>
              <w:t>6 years</w:t>
            </w:r>
          </w:p>
        </w:tc>
        <w:tc>
          <w:tcPr>
            <w:tcW w:type="dxa" w:w="960"/>
          </w:tcPr>
          <w:p>
            <w:r>
              <w:t>6 years</w:t>
            </w:r>
          </w:p>
        </w:tc>
        <w:tc>
          <w:tcPr>
            <w:tcW w:type="dxa" w:w="960"/>
          </w:tcPr>
          <w:p>
            <w:r>
              <w:t>6 years</w:t>
            </w:r>
          </w:p>
        </w:tc>
        <w:tc>
          <w:tcPr>
            <w:tcW w:type="dxa" w:w="960"/>
          </w:tcPr>
          <w:p>
            <w:r>
              <w:t>5.70%</w:t>
            </w:r>
          </w:p>
        </w:tc>
        <w:tc>
          <w:tcPr>
            <w:tcW w:type="dxa" w:w="960"/>
          </w:tcPr>
          <w:p>
            <w:r>
              <w:t>5.70%</w:t>
            </w:r>
          </w:p>
        </w:tc>
        <w:tc>
          <w:tcPr>
            <w:tcW w:type="dxa" w:w="960"/>
          </w:tcPr>
          <w:p>
            <w:r>
              <w:t>5.70%</w:t>
            </w:r>
          </w:p>
        </w:tc>
        <w:tc>
          <w:tcPr>
            <w:tcW w:type="dxa" w:w="960"/>
          </w:tcPr>
          <w:p>
            <w:r>
              <w:t>6.74%</w:t>
            </w:r>
          </w:p>
        </w:tc>
        <w:tc>
          <w:tcPr>
            <w:tcW w:type="dxa" w:w="960"/>
          </w:tcPr>
          <w:p>
            <w:r>
              <w:t>6.74%</w:t>
            </w:r>
          </w:p>
        </w:tc>
      </w:tr>
      <w:tr>
        <w:tc>
          <w:tcPr>
            <w:tcW w:type="dxa" w:w="960"/>
          </w:tcPr>
          <w:p>
            <w:r>
              <w:t>7 years</w:t>
            </w:r>
          </w:p>
        </w:tc>
        <w:tc>
          <w:tcPr>
            <w:tcW w:type="dxa" w:w="960"/>
          </w:tcPr>
          <w:p>
            <w:r>
              <w:t>7 years</w:t>
            </w:r>
          </w:p>
        </w:tc>
        <w:tc>
          <w:tcPr>
            <w:tcW w:type="dxa" w:w="960"/>
          </w:tcPr>
          <w:p>
            <w:r>
              <w:t>7 years</w:t>
            </w:r>
          </w:p>
        </w:tc>
        <w:tc>
          <w:tcPr>
            <w:tcW w:type="dxa" w:w="960"/>
          </w:tcPr>
          <w:p>
            <w:r>
              <w:t>7 years</w:t>
            </w:r>
          </w:p>
        </w:tc>
        <w:tc>
          <w:tcPr>
            <w:tcW w:type="dxa" w:w="960"/>
          </w:tcPr>
          <w:p>
            <w:r>
              <w:t>5.70%</w:t>
            </w:r>
          </w:p>
        </w:tc>
        <w:tc>
          <w:tcPr>
            <w:tcW w:type="dxa" w:w="960"/>
          </w:tcPr>
          <w:p>
            <w:r>
              <w:t>5.70%</w:t>
            </w:r>
          </w:p>
        </w:tc>
        <w:tc>
          <w:tcPr>
            <w:tcW w:type="dxa" w:w="960"/>
          </w:tcPr>
          <w:p>
            <w:r>
              <w:t>5.70%</w:t>
            </w:r>
          </w:p>
        </w:tc>
        <w:tc>
          <w:tcPr>
            <w:tcW w:type="dxa" w:w="960"/>
          </w:tcPr>
          <w:p>
            <w:r>
              <w:t>6.94%</w:t>
            </w:r>
          </w:p>
        </w:tc>
        <w:tc>
          <w:tcPr>
            <w:tcW w:type="dxa" w:w="960"/>
          </w:tcPr>
          <w:p>
            <w:r>
              <w:t>6.94%</w:t>
            </w:r>
          </w:p>
        </w:tc>
      </w:tr>
      <w:tr>
        <w:tc>
          <w:tcPr>
            <w:tcW w:type="dxa" w:w="960"/>
          </w:tcPr>
          <w:p>
            <w:r>
              <w:t>8 years</w:t>
            </w:r>
          </w:p>
        </w:tc>
        <w:tc>
          <w:tcPr>
            <w:tcW w:type="dxa" w:w="960"/>
          </w:tcPr>
          <w:p>
            <w:r>
              <w:t>8 years</w:t>
            </w:r>
          </w:p>
        </w:tc>
        <w:tc>
          <w:tcPr>
            <w:tcW w:type="dxa" w:w="960"/>
          </w:tcPr>
          <w:p>
            <w:r>
              <w:t>8 years</w:t>
            </w:r>
          </w:p>
        </w:tc>
        <w:tc>
          <w:tcPr>
            <w:tcW w:type="dxa" w:w="960"/>
          </w:tcPr>
          <w:p>
            <w:r>
              <w:t>8 years</w:t>
            </w:r>
          </w:p>
        </w:tc>
        <w:tc>
          <w:tcPr>
            <w:tcW w:type="dxa" w:w="960"/>
          </w:tcPr>
          <w:p>
            <w:r>
              <w:t>5.70%</w:t>
            </w:r>
          </w:p>
        </w:tc>
        <w:tc>
          <w:tcPr>
            <w:tcW w:type="dxa" w:w="960"/>
          </w:tcPr>
          <w:p>
            <w:r>
              <w:t>5.70%</w:t>
            </w:r>
          </w:p>
        </w:tc>
        <w:tc>
          <w:tcPr>
            <w:tcW w:type="dxa" w:w="960"/>
          </w:tcPr>
          <w:p>
            <w:r>
              <w:t>5.70%</w:t>
            </w:r>
          </w:p>
        </w:tc>
        <w:tc>
          <w:tcPr>
            <w:tcW w:type="dxa" w:w="960"/>
          </w:tcPr>
          <w:p>
            <w:r>
              <w:t>7.16%</w:t>
            </w:r>
          </w:p>
        </w:tc>
        <w:tc>
          <w:tcPr>
            <w:tcW w:type="dxa" w:w="960"/>
          </w:tcPr>
          <w:p>
            <w:r>
              <w:t>7.16%</w:t>
            </w:r>
          </w:p>
        </w:tc>
      </w:tr>
      <w:tr>
        <w:tc>
          <w:tcPr>
            <w:tcW w:type="dxa" w:w="960"/>
          </w:tcPr>
          <w:p>
            <w:r>
              <w:t>9 years</w:t>
            </w:r>
          </w:p>
        </w:tc>
        <w:tc>
          <w:tcPr>
            <w:tcW w:type="dxa" w:w="960"/>
          </w:tcPr>
          <w:p>
            <w:r>
              <w:t>9 years</w:t>
            </w:r>
          </w:p>
        </w:tc>
        <w:tc>
          <w:tcPr>
            <w:tcW w:type="dxa" w:w="960"/>
          </w:tcPr>
          <w:p>
            <w:r>
              <w:t>9 years</w:t>
            </w:r>
          </w:p>
        </w:tc>
        <w:tc>
          <w:tcPr>
            <w:tcW w:type="dxa" w:w="960"/>
          </w:tcPr>
          <w:p>
            <w:r>
              <w:t>9 years</w:t>
            </w:r>
          </w:p>
        </w:tc>
        <w:tc>
          <w:tcPr>
            <w:tcW w:type="dxa" w:w="960"/>
          </w:tcPr>
          <w:p>
            <w:r>
              <w:t>5.70%</w:t>
            </w:r>
          </w:p>
        </w:tc>
        <w:tc>
          <w:tcPr>
            <w:tcW w:type="dxa" w:w="960"/>
          </w:tcPr>
          <w:p>
            <w:r>
              <w:t>5.70%</w:t>
            </w:r>
          </w:p>
        </w:tc>
        <w:tc>
          <w:tcPr>
            <w:tcW w:type="dxa" w:w="960"/>
          </w:tcPr>
          <w:p>
            <w:r>
              <w:t>5.70%</w:t>
            </w:r>
          </w:p>
        </w:tc>
        <w:tc>
          <w:tcPr>
            <w:tcW w:type="dxa" w:w="960"/>
          </w:tcPr>
          <w:p>
            <w:r>
              <w:t>7.38%</w:t>
            </w:r>
          </w:p>
        </w:tc>
        <w:tc>
          <w:tcPr>
            <w:tcW w:type="dxa" w:w="960"/>
          </w:tcPr>
          <w:p>
            <w:r>
              <w:t>7.38%</w:t>
            </w:r>
          </w:p>
        </w:tc>
      </w:tr>
      <w:tr>
        <w:tc>
          <w:tcPr>
            <w:tcW w:type="dxa" w:w="960"/>
          </w:tcPr>
          <w:p>
            <w:r>
              <w:t>10 years</w:t>
            </w:r>
          </w:p>
        </w:tc>
        <w:tc>
          <w:tcPr>
            <w:tcW w:type="dxa" w:w="960"/>
          </w:tcPr>
          <w:p>
            <w:r>
              <w:t>10 years</w:t>
            </w:r>
          </w:p>
        </w:tc>
        <w:tc>
          <w:tcPr>
            <w:tcW w:type="dxa" w:w="960"/>
          </w:tcPr>
          <w:p>
            <w:r>
              <w:t>10 years</w:t>
            </w:r>
          </w:p>
        </w:tc>
        <w:tc>
          <w:tcPr>
            <w:tcW w:type="dxa" w:w="960"/>
          </w:tcPr>
          <w:p>
            <w:r>
              <w:t>10 years</w:t>
            </w:r>
          </w:p>
        </w:tc>
        <w:tc>
          <w:tcPr>
            <w:tcW w:type="dxa" w:w="960"/>
          </w:tcPr>
          <w:p>
            <w:r>
              <w:t>5.70%</w:t>
            </w:r>
          </w:p>
        </w:tc>
        <w:tc>
          <w:tcPr>
            <w:tcW w:type="dxa" w:w="960"/>
          </w:tcPr>
          <w:p>
            <w:r>
              <w:t>5.70%</w:t>
            </w:r>
          </w:p>
        </w:tc>
        <w:tc>
          <w:tcPr>
            <w:tcW w:type="dxa" w:w="960"/>
          </w:tcPr>
          <w:p>
            <w:r>
              <w:t>5.70%</w:t>
            </w:r>
          </w:p>
        </w:tc>
        <w:tc>
          <w:tcPr>
            <w:tcW w:type="dxa" w:w="960"/>
          </w:tcPr>
          <w:p>
            <w:r>
              <w:t>7.61%</w:t>
            </w:r>
          </w:p>
        </w:tc>
        <w:tc>
          <w:tcPr>
            <w:tcW w:type="dxa" w:w="960"/>
          </w:tcPr>
          <w:p>
            <w:r>
              <w:t>7.61%</w:t>
            </w:r>
          </w:p>
        </w:tc>
      </w:tr>
    </w:tbl>
    <w:p/>
    <w:p/>
    <w:p>
      <w:r>
        <w:t>Deposits Loans Bulk Deposits Forex Rates</w:t>
      </w:r>
    </w:p>
    <w:p>
      <w:r>
        <w:t>DOMESTIC TERM DEPOSITS (Also Applicable For NRO Accounts) ALL SAVINGS ACCOUNTS (Also Applicable For NRO/ NRE Accounts) NRE TERM DEPOSITS NON CALLABLE DEPOSITS FCNR(B) DEPOSITS RFC ACCOUNT RFC SAVINGS ACCOUNT Effective Annualized Rate Of Return (Indicative Only)</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Range of contracted loans for the past quarter (April - June 2025) for different categories of advances granted to individual borrowers:</w:t>
            </w:r>
          </w:p>
        </w:tc>
        <w:tc>
          <w:tcPr>
            <w:tcW w:type="dxa" w:w="2880"/>
          </w:tcPr>
          <w:p>
            <w:r>
              <w:t>Interest Rate Range of contracted loans for the past quarter (April - June 2025) for different categories of advances granted to individual borrowers:</w:t>
            </w:r>
          </w:p>
        </w:tc>
        <w:tc>
          <w:tcPr>
            <w:tcW w:type="dxa" w:w="2880"/>
          </w:tcPr>
          <w:p>
            <w:r>
              <w:t>Interest Rate Range of contracted loans for the past quarter (April - June 2025) for different categories of advances granted to individual borrowers:</w:t>
            </w:r>
          </w:p>
        </w:tc>
      </w:tr>
      <w:tr>
        <w:tc>
          <w:tcPr>
            <w:tcW w:type="dxa" w:w="2880"/>
          </w:tcPr>
          <w:p>
            <w:r>
              <w:t>Category</w:t>
            </w:r>
          </w:p>
        </w:tc>
        <w:tc>
          <w:tcPr>
            <w:tcW w:type="dxa" w:w="2880"/>
          </w:tcPr>
          <w:p>
            <w:r>
              <w:t>Mean Interest</w:t>
            </w:r>
          </w:p>
        </w:tc>
        <w:tc>
          <w:tcPr>
            <w:tcW w:type="dxa" w:w="2880"/>
          </w:tcPr>
          <w:p>
            <w:r>
              <w:t>Interest rate range</w:t>
            </w:r>
          </w:p>
        </w:tc>
      </w:tr>
      <w:tr>
        <w:tc>
          <w:tcPr>
            <w:tcW w:type="dxa" w:w="2880"/>
          </w:tcPr>
          <w:p>
            <w:r>
              <w:t>Car Loan</w:t>
            </w:r>
          </w:p>
        </w:tc>
        <w:tc>
          <w:tcPr>
            <w:tcW w:type="dxa" w:w="2880"/>
          </w:tcPr>
          <w:p>
            <w:r>
              <w:t>8.94%</w:t>
            </w:r>
          </w:p>
        </w:tc>
        <w:tc>
          <w:tcPr>
            <w:tcW w:type="dxa" w:w="2880"/>
          </w:tcPr>
          <w:p>
            <w:r>
              <w:t>8.55% - 11.20%</w:t>
            </w:r>
          </w:p>
        </w:tc>
      </w:tr>
      <w:tr>
        <w:tc>
          <w:tcPr>
            <w:tcW w:type="dxa" w:w="2880"/>
          </w:tcPr>
          <w:p>
            <w:r>
              <w:t>Education Loan</w:t>
            </w:r>
          </w:p>
        </w:tc>
        <w:tc>
          <w:tcPr>
            <w:tcW w:type="dxa" w:w="2880"/>
          </w:tcPr>
          <w:p>
            <w:r>
              <w:t>10.41%</w:t>
            </w:r>
          </w:p>
        </w:tc>
        <w:tc>
          <w:tcPr>
            <w:tcW w:type="dxa" w:w="2880"/>
          </w:tcPr>
          <w:p>
            <w:r>
              <w:t>9.34% - 12.18%</w:t>
            </w:r>
          </w:p>
        </w:tc>
      </w:tr>
      <w:tr>
        <w:tc>
          <w:tcPr>
            <w:tcW w:type="dxa" w:w="2880"/>
          </w:tcPr>
          <w:p>
            <w:r>
              <w:t>Gold loan (Agri)</w:t>
            </w:r>
          </w:p>
        </w:tc>
        <w:tc>
          <w:tcPr>
            <w:tcW w:type="dxa" w:w="2880"/>
          </w:tcPr>
          <w:p>
            <w:r>
              <w:t>10.41%</w:t>
            </w:r>
          </w:p>
        </w:tc>
        <w:tc>
          <w:tcPr>
            <w:tcW w:type="dxa" w:w="2880"/>
          </w:tcPr>
          <w:p>
            <w:r>
              <w:t>10.10% - 11.75%</w:t>
            </w:r>
          </w:p>
        </w:tc>
      </w:tr>
      <w:tr>
        <w:tc>
          <w:tcPr>
            <w:tcW w:type="dxa" w:w="2880"/>
          </w:tcPr>
          <w:p>
            <w:r>
              <w:t>Gold Loan (General)</w:t>
            </w:r>
          </w:p>
        </w:tc>
        <w:tc>
          <w:tcPr>
            <w:tcW w:type="dxa" w:w="2880"/>
          </w:tcPr>
          <w:p>
            <w:r>
              <w:t>10.61%</w:t>
            </w:r>
          </w:p>
        </w:tc>
        <w:tc>
          <w:tcPr>
            <w:tcW w:type="dxa" w:w="2880"/>
          </w:tcPr>
          <w:p>
            <w:r>
              <w:t>9.28% - 15.22%</w:t>
            </w:r>
          </w:p>
        </w:tc>
      </w:tr>
      <w:tr>
        <w:tc>
          <w:tcPr>
            <w:tcW w:type="dxa" w:w="2880"/>
          </w:tcPr>
          <w:p>
            <w:r>
              <w:t>Gold Power and Gold Power Repledge</w:t>
            </w:r>
          </w:p>
        </w:tc>
        <w:tc>
          <w:tcPr>
            <w:tcW w:type="dxa" w:w="2880"/>
          </w:tcPr>
          <w:p>
            <w:r>
              <w:t>10.05%</w:t>
            </w:r>
          </w:p>
        </w:tc>
        <w:tc>
          <w:tcPr>
            <w:tcW w:type="dxa" w:w="2880"/>
          </w:tcPr>
          <w:p>
            <w:r>
              <w:t>9.85% - 10.20%</w:t>
            </w:r>
          </w:p>
        </w:tc>
      </w:tr>
      <w:tr>
        <w:tc>
          <w:tcPr>
            <w:tcW w:type="dxa" w:w="2880"/>
          </w:tcPr>
          <w:p>
            <w:r>
              <w:t>Mobi Loan Commercial</w:t>
            </w:r>
          </w:p>
        </w:tc>
        <w:tc>
          <w:tcPr>
            <w:tcW w:type="dxa" w:w="2880"/>
          </w:tcPr>
          <w:p>
            <w:r>
              <w:t>11.86%</w:t>
            </w:r>
          </w:p>
        </w:tc>
        <w:tc>
          <w:tcPr>
            <w:tcW w:type="dxa" w:w="2880"/>
          </w:tcPr>
          <w:p>
            <w:r>
              <w:t>9.99% - 13.72%</w:t>
            </w:r>
          </w:p>
        </w:tc>
      </w:tr>
      <w:tr>
        <w:tc>
          <w:tcPr>
            <w:tcW w:type="dxa" w:w="2880"/>
          </w:tcPr>
          <w:p>
            <w:r>
              <w:t>Mortgage Loan</w:t>
            </w:r>
          </w:p>
        </w:tc>
        <w:tc>
          <w:tcPr>
            <w:tcW w:type="dxa" w:w="2880"/>
          </w:tcPr>
          <w:p>
            <w:r>
              <w:t>9.29%</w:t>
            </w:r>
          </w:p>
        </w:tc>
        <w:tc>
          <w:tcPr>
            <w:tcW w:type="dxa" w:w="2880"/>
          </w:tcPr>
          <w:p>
            <w:r>
              <w:t>7.83% - 10.61%</w:t>
            </w:r>
          </w:p>
        </w:tc>
      </w:tr>
      <w:tr>
        <w:tc>
          <w:tcPr>
            <w:tcW w:type="dxa" w:w="2880"/>
          </w:tcPr>
          <w:p>
            <w:r>
              <w:t>Personal Loan</w:t>
            </w:r>
          </w:p>
        </w:tc>
        <w:tc>
          <w:tcPr>
            <w:tcW w:type="dxa" w:w="2880"/>
          </w:tcPr>
          <w:p>
            <w:r>
              <w:t>17.28%</w:t>
            </w:r>
          </w:p>
        </w:tc>
        <w:tc>
          <w:tcPr>
            <w:tcW w:type="dxa" w:w="2880"/>
          </w:tcPr>
          <w:p>
            <w:r>
              <w:t>9.38% - 22.65%</w:t>
            </w:r>
          </w:p>
        </w:tc>
      </w:tr>
      <w:tr>
        <w:tc>
          <w:tcPr>
            <w:tcW w:type="dxa" w:w="2880"/>
          </w:tcPr>
          <w:p>
            <w:r>
              <w:t>SIB Decor</w:t>
            </w:r>
          </w:p>
        </w:tc>
        <w:tc>
          <w:tcPr>
            <w:tcW w:type="dxa" w:w="2880"/>
          </w:tcPr>
          <w:p>
            <w:r>
              <w:t>13.70%</w:t>
            </w:r>
          </w:p>
        </w:tc>
        <w:tc>
          <w:tcPr>
            <w:tcW w:type="dxa" w:w="2880"/>
          </w:tcPr>
          <w:p>
            <w:r>
              <w:t>13.70% - 13.70%</w:t>
            </w:r>
          </w:p>
        </w:tc>
      </w:tr>
      <w:tr>
        <w:tc>
          <w:tcPr>
            <w:tcW w:type="dxa" w:w="2880"/>
          </w:tcPr>
          <w:p>
            <w:r>
              <w:t>SIB Home Loan</w:t>
            </w:r>
          </w:p>
        </w:tc>
        <w:tc>
          <w:tcPr>
            <w:tcW w:type="dxa" w:w="2880"/>
          </w:tcPr>
          <w:p>
            <w:r>
              <w:t>8.45%</w:t>
            </w:r>
          </w:p>
        </w:tc>
        <w:tc>
          <w:tcPr>
            <w:tcW w:type="dxa" w:w="2880"/>
          </w:tcPr>
          <w:p>
            <w:r>
              <w:t>7.53% - 10.88%</w:t>
            </w:r>
          </w:p>
        </w:tc>
      </w:tr>
      <w:tr>
        <w:tc>
          <w:tcPr>
            <w:tcW w:type="dxa" w:w="2880"/>
          </w:tcPr>
          <w:p>
            <w:r>
              <w:t>SIB Rental and Mini Rental Scheme</w:t>
            </w:r>
          </w:p>
        </w:tc>
        <w:tc>
          <w:tcPr>
            <w:tcW w:type="dxa" w:w="2880"/>
          </w:tcPr>
          <w:p>
            <w:r>
              <w:t>8.81%</w:t>
            </w:r>
          </w:p>
        </w:tc>
        <w:tc>
          <w:tcPr>
            <w:tcW w:type="dxa" w:w="2880"/>
          </w:tcPr>
          <w:p>
            <w:r>
              <w:t>8.25% - 9.85%</w:t>
            </w:r>
          </w:p>
        </w:tc>
      </w:tr>
      <w:tr>
        <w:tc>
          <w:tcPr>
            <w:tcW w:type="dxa" w:w="2880"/>
          </w:tcPr>
          <w:p>
            <w:r>
              <w:t>SIB Super Bike Loan</w:t>
            </w:r>
          </w:p>
        </w:tc>
        <w:tc>
          <w:tcPr>
            <w:tcW w:type="dxa" w:w="2880"/>
          </w:tcPr>
          <w:p>
            <w:r>
              <w:t>10.03%</w:t>
            </w:r>
          </w:p>
        </w:tc>
        <w:tc>
          <w:tcPr>
            <w:tcW w:type="dxa" w:w="2880"/>
          </w:tcPr>
          <w:p>
            <w:r>
              <w:t>10.00% - 10.05%</w:t>
            </w:r>
          </w:p>
        </w:tc>
      </w:tr>
    </w:tbl>
    <w:p/>
    <w:p/>
    <w:p>
      <w:r>
        <w:t>Deposits Loans Bulk Deposits Forex Rates</w:t>
      </w:r>
    </w:p>
    <w:p>
      <w:r>
        <w:t>DOMESTIC TERM DEPOSITS (Also Applicable For NRO Accounts) ALL SAVINGS ACCOUNTS (Also Applicable For NRO/ NRE Accounts) NRE TERM DEPOSITS NON CALLABLE DEPOSITS FCNR(B) DEPOSITS RFC ACCOUNT RFC SAVINGS ACCOUNT Effective Annualized Rate Of Return (Indicative Only)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Sl No</w:t>
            </w:r>
          </w:p>
        </w:tc>
        <w:tc>
          <w:tcPr>
            <w:tcW w:type="dxa" w:w="2160"/>
          </w:tcPr>
          <w:p>
            <w:r>
              <w:t>Overdue days between</w:t>
            </w:r>
          </w:p>
        </w:tc>
        <w:tc>
          <w:tcPr>
            <w:tcW w:type="dxa" w:w="2160"/>
          </w:tcPr>
          <w:p>
            <w:r>
              <w:t>Category</w:t>
            </w:r>
          </w:p>
        </w:tc>
        <w:tc>
          <w:tcPr>
            <w:tcW w:type="dxa" w:w="2160"/>
          </w:tcPr>
          <w:p>
            <w:r>
              <w:t>Additional Interest charged</w:t>
            </w:r>
          </w:p>
        </w:tc>
      </w:tr>
      <w:tr>
        <w:tc>
          <w:tcPr>
            <w:tcW w:type="dxa" w:w="2160"/>
          </w:tcPr>
          <w:p>
            <w:r>
              <w:t>1.</w:t>
            </w:r>
          </w:p>
        </w:tc>
        <w:tc>
          <w:tcPr>
            <w:tcW w:type="dxa" w:w="2160"/>
          </w:tcPr>
          <w:p>
            <w:r>
              <w:t>31 - 60 days</w:t>
            </w:r>
          </w:p>
        </w:tc>
        <w:tc>
          <w:tcPr>
            <w:tcW w:type="dxa" w:w="2160"/>
          </w:tcPr>
          <w:p>
            <w:r>
              <w:t>SMA - 1</w:t>
            </w:r>
          </w:p>
        </w:tc>
        <w:tc>
          <w:tcPr>
            <w:tcW w:type="dxa" w:w="2160"/>
          </w:tcPr>
          <w:p>
            <w:r>
              <w:t>Existing/Contracted Rate of Interest + 1.00%</w:t>
            </w:r>
          </w:p>
        </w:tc>
      </w:tr>
      <w:tr>
        <w:tc>
          <w:tcPr>
            <w:tcW w:type="dxa" w:w="2160"/>
          </w:tcPr>
          <w:p>
            <w:r>
              <w:t>2.</w:t>
            </w:r>
          </w:p>
        </w:tc>
        <w:tc>
          <w:tcPr>
            <w:tcW w:type="dxa" w:w="2160"/>
          </w:tcPr>
          <w:p>
            <w:r>
              <w:t>61 - 90 days</w:t>
            </w:r>
          </w:p>
        </w:tc>
        <w:tc>
          <w:tcPr>
            <w:tcW w:type="dxa" w:w="2160"/>
          </w:tcPr>
          <w:p>
            <w:r>
              <w:t>SMA - 2</w:t>
            </w:r>
          </w:p>
        </w:tc>
        <w:tc>
          <w:tcPr>
            <w:tcW w:type="dxa" w:w="2160"/>
          </w:tcPr>
          <w:p>
            <w:r>
              <w:t>Existing/Contracted Rate of Interest + 2.00%</w:t>
            </w:r>
          </w:p>
        </w:tc>
      </w:tr>
    </w:tbl>
    <w:p/>
    <w:p/>
    <w:p>
      <w:r>
        <w:t>Deposits Loans Bulk Deposits Forex Rates</w:t>
      </w:r>
    </w:p>
    <w:p>
      <w:r>
        <w:t>DOMESTIC TERM DEPOSITS (Also Applicable For NRO Accounts) ALL SAVINGS ACCOUNTS (Also Applicable For NRO/ NRE Accounts) NRE TERM DEPOSITS NON CALLABLE DEPOSITS FCNR(B) DEPOSITS RFC ACCOUNT RFC SAVINGS ACCOUNT Effective Annualized Rate Of Return (Indicative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 100 cr</w:t>
            </w:r>
          </w:p>
        </w:tc>
        <w:tc>
          <w:tcPr>
            <w:tcW w:type="dxa" w:w="1080"/>
          </w:tcPr>
          <w:p>
            <w:r>
              <w:t>Rs. 100 cr to less than Rs.200 cr</w:t>
            </w:r>
          </w:p>
        </w:tc>
        <w:tc>
          <w:tcPr>
            <w:tcW w:type="dxa" w:w="1080"/>
          </w:tcPr>
          <w:p>
            <w:r>
              <w:t>Rs. 200 cr and above</w:t>
            </w:r>
          </w:p>
        </w:tc>
      </w:tr>
      <w:tr>
        <w:tc>
          <w:tcPr>
            <w:tcW w:type="dxa" w:w="1080"/>
          </w:tcPr>
          <w:p>
            <w:r>
              <w:t>7-14 Days</w:t>
            </w:r>
          </w:p>
        </w:tc>
        <w:tc>
          <w:tcPr>
            <w:tcW w:type="dxa" w:w="1080"/>
          </w:tcPr>
          <w:p>
            <w:r>
              <w:t>3.25%</w:t>
            </w:r>
          </w:p>
        </w:tc>
        <w:tc>
          <w:tcPr>
            <w:tcW w:type="dxa" w:w="1080"/>
          </w:tcPr>
          <w:p>
            <w:r>
              <w:t>3.25%</w:t>
            </w:r>
          </w:p>
        </w:tc>
        <w:tc>
          <w:tcPr>
            <w:tcW w:type="dxa" w:w="1080"/>
          </w:tcPr>
          <w:p>
            <w:r>
              <w:t>3.25%</w:t>
            </w:r>
          </w:p>
        </w:tc>
        <w:tc>
          <w:tcPr>
            <w:tcW w:type="dxa" w:w="1080"/>
          </w:tcPr>
          <w:p>
            <w:r>
              <w:t>4.50%</w:t>
            </w:r>
          </w:p>
        </w:tc>
        <w:tc>
          <w:tcPr>
            <w:tcW w:type="dxa" w:w="1080"/>
          </w:tcPr>
          <w:p>
            <w:r>
              <w:t>4.50%</w:t>
            </w:r>
          </w:p>
        </w:tc>
        <w:tc>
          <w:tcPr>
            <w:tcW w:type="dxa" w:w="1080"/>
          </w:tcPr>
          <w:p>
            <w:r>
              <w:t>4.50%</w:t>
            </w:r>
          </w:p>
        </w:tc>
        <w:tc>
          <w:tcPr>
            <w:tcW w:type="dxa" w:w="1080"/>
          </w:tcPr>
          <w:p>
            <w:r>
              <w:t>4.50%</w:t>
            </w:r>
          </w:p>
        </w:tc>
      </w:tr>
      <w:tr>
        <w:tc>
          <w:tcPr>
            <w:tcW w:type="dxa" w:w="1080"/>
          </w:tcPr>
          <w:p>
            <w:r>
              <w:t>15-30Days</w:t>
            </w:r>
          </w:p>
        </w:tc>
        <w:tc>
          <w:tcPr>
            <w:tcW w:type="dxa" w:w="1080"/>
          </w:tcPr>
          <w:p>
            <w:r>
              <w:t>3.25%</w:t>
            </w:r>
          </w:p>
        </w:tc>
        <w:tc>
          <w:tcPr>
            <w:tcW w:type="dxa" w:w="1080"/>
          </w:tcPr>
          <w:p>
            <w:r>
              <w:t>3.25%</w:t>
            </w:r>
          </w:p>
        </w:tc>
        <w:tc>
          <w:tcPr>
            <w:tcW w:type="dxa" w:w="1080"/>
          </w:tcPr>
          <w:p>
            <w:r>
              <w:t>3.25%</w:t>
            </w:r>
          </w:p>
        </w:tc>
        <w:tc>
          <w:tcPr>
            <w:tcW w:type="dxa" w:w="1080"/>
          </w:tcPr>
          <w:p>
            <w:r>
              <w:t>4.75%</w:t>
            </w:r>
          </w:p>
        </w:tc>
        <w:tc>
          <w:tcPr>
            <w:tcW w:type="dxa" w:w="1080"/>
          </w:tcPr>
          <w:p>
            <w:r>
              <w:t>4.75%</w:t>
            </w:r>
          </w:p>
        </w:tc>
        <w:tc>
          <w:tcPr>
            <w:tcW w:type="dxa" w:w="1080"/>
          </w:tcPr>
          <w:p>
            <w:r>
              <w:t>4.75%</w:t>
            </w:r>
          </w:p>
        </w:tc>
        <w:tc>
          <w:tcPr>
            <w:tcW w:type="dxa" w:w="1080"/>
          </w:tcPr>
          <w:p>
            <w:r>
              <w:t>4.75%</w:t>
            </w:r>
          </w:p>
        </w:tc>
      </w:tr>
      <w:tr>
        <w:tc>
          <w:tcPr>
            <w:tcW w:type="dxa" w:w="1080"/>
          </w:tcPr>
          <w:p>
            <w:r>
              <w:t>31-60 Days</w:t>
            </w:r>
          </w:p>
        </w:tc>
        <w:tc>
          <w:tcPr>
            <w:tcW w:type="dxa" w:w="1080"/>
          </w:tcPr>
          <w:p>
            <w:r>
              <w:t>4.25%</w:t>
            </w:r>
          </w:p>
        </w:tc>
        <w:tc>
          <w:tcPr>
            <w:tcW w:type="dxa" w:w="1080"/>
          </w:tcPr>
          <w:p>
            <w:r>
              <w:t>4.25%</w:t>
            </w:r>
          </w:p>
        </w:tc>
        <w:tc>
          <w:tcPr>
            <w:tcW w:type="dxa" w:w="1080"/>
          </w:tcPr>
          <w:p>
            <w:r>
              <w:t>4.25%</w:t>
            </w:r>
          </w:p>
        </w:tc>
        <w:tc>
          <w:tcPr>
            <w:tcW w:type="dxa" w:w="1080"/>
          </w:tcPr>
          <w:p>
            <w:r>
              <w:t>5.25%</w:t>
            </w:r>
          </w:p>
        </w:tc>
        <w:tc>
          <w:tcPr>
            <w:tcW w:type="dxa" w:w="1080"/>
          </w:tcPr>
          <w:p>
            <w:r>
              <w:t>5.25%</w:t>
            </w:r>
          </w:p>
        </w:tc>
        <w:tc>
          <w:tcPr>
            <w:tcW w:type="dxa" w:w="1080"/>
          </w:tcPr>
          <w:p>
            <w:r>
              <w:t>5.25%</w:t>
            </w:r>
          </w:p>
        </w:tc>
        <w:tc>
          <w:tcPr>
            <w:tcW w:type="dxa" w:w="1080"/>
          </w:tcPr>
          <w:p>
            <w:r>
              <w:t>5.25%</w:t>
            </w:r>
          </w:p>
        </w:tc>
      </w:tr>
      <w:tr>
        <w:tc>
          <w:tcPr>
            <w:tcW w:type="dxa" w:w="1080"/>
          </w:tcPr>
          <w:p>
            <w:r>
              <w:t>61- 90 Days</w:t>
            </w:r>
          </w:p>
        </w:tc>
        <w:tc>
          <w:tcPr>
            <w:tcW w:type="dxa" w:w="1080"/>
          </w:tcPr>
          <w:p>
            <w:r>
              <w:t>5.00%</w:t>
            </w:r>
          </w:p>
        </w:tc>
        <w:tc>
          <w:tcPr>
            <w:tcW w:type="dxa" w:w="1080"/>
          </w:tcPr>
          <w:p>
            <w:r>
              <w:t>5.00%</w:t>
            </w:r>
          </w:p>
        </w:tc>
        <w:tc>
          <w:tcPr>
            <w:tcW w:type="dxa" w:w="1080"/>
          </w:tcPr>
          <w:p>
            <w:r>
              <w:t>5.00%</w:t>
            </w:r>
          </w:p>
        </w:tc>
        <w:tc>
          <w:tcPr>
            <w:tcW w:type="dxa" w:w="1080"/>
          </w:tcPr>
          <w:p>
            <w:r>
              <w:t>5.45%</w:t>
            </w:r>
          </w:p>
        </w:tc>
        <w:tc>
          <w:tcPr>
            <w:tcW w:type="dxa" w:w="1080"/>
          </w:tcPr>
          <w:p>
            <w:r>
              <w:t>5.45%</w:t>
            </w:r>
          </w:p>
        </w:tc>
        <w:tc>
          <w:tcPr>
            <w:tcW w:type="dxa" w:w="1080"/>
          </w:tcPr>
          <w:p>
            <w:r>
              <w:t>5.45%</w:t>
            </w:r>
          </w:p>
        </w:tc>
        <w:tc>
          <w:tcPr>
            <w:tcW w:type="dxa" w:w="1080"/>
          </w:tcPr>
          <w:p>
            <w:r>
              <w:t>5.45%</w:t>
            </w:r>
          </w:p>
        </w:tc>
      </w:tr>
      <w:tr>
        <w:tc>
          <w:tcPr>
            <w:tcW w:type="dxa" w:w="1080"/>
          </w:tcPr>
          <w:p>
            <w:r>
              <w:t>91-180 Days</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5.25%</w:t>
            </w:r>
          </w:p>
        </w:tc>
      </w:tr>
      <w:tr>
        <w:tc>
          <w:tcPr>
            <w:tcW w:type="dxa" w:w="1080"/>
          </w:tcPr>
          <w:p>
            <w:r>
              <w:t>181 days to 270 days</w:t>
            </w:r>
          </w:p>
        </w:tc>
        <w:tc>
          <w:tcPr>
            <w:tcW w:type="dxa" w:w="1080"/>
          </w:tcPr>
          <w:p>
            <w:r>
              <w:t>5.50%</w:t>
            </w:r>
          </w:p>
        </w:tc>
        <w:tc>
          <w:tcPr>
            <w:tcW w:type="dxa" w:w="1080"/>
          </w:tcPr>
          <w:p>
            <w:r>
              <w:t>5.50%</w:t>
            </w:r>
          </w:p>
        </w:tc>
        <w:tc>
          <w:tcPr>
            <w:tcW w:type="dxa" w:w="1080"/>
          </w:tcPr>
          <w:p>
            <w:r>
              <w:t>5.50%</w:t>
            </w:r>
          </w:p>
        </w:tc>
        <w:tc>
          <w:tcPr>
            <w:tcW w:type="dxa" w:w="1080"/>
          </w:tcPr>
          <w:p>
            <w:r>
              <w:t>5.50%</w:t>
            </w:r>
          </w:p>
        </w:tc>
        <w:tc>
          <w:tcPr>
            <w:tcW w:type="dxa" w:w="1080"/>
          </w:tcPr>
          <w:p>
            <w:r>
              <w:t>5.50%</w:t>
            </w:r>
          </w:p>
        </w:tc>
        <w:tc>
          <w:tcPr>
            <w:tcW w:type="dxa" w:w="1080"/>
          </w:tcPr>
          <w:p>
            <w:r>
              <w:t>5.50%</w:t>
            </w:r>
          </w:p>
        </w:tc>
        <w:tc>
          <w:tcPr>
            <w:tcW w:type="dxa" w:w="1080"/>
          </w:tcPr>
          <w:p>
            <w:r>
              <w:t>5.50%</w:t>
            </w:r>
          </w:p>
        </w:tc>
      </w:tr>
      <w:tr>
        <w:tc>
          <w:tcPr>
            <w:tcW w:type="dxa" w:w="1080"/>
          </w:tcPr>
          <w:p>
            <w:r>
              <w:t>271 days to 365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Above 3 Years to less than 5 Years</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r>
      <w:tr>
        <w:tc>
          <w:tcPr>
            <w:tcW w:type="dxa" w:w="1080"/>
          </w:tcPr>
          <w:p>
            <w:r>
              <w:t>5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r>
        <w:tc>
          <w:tcPr>
            <w:tcW w:type="dxa" w:w="1080"/>
          </w:tcPr>
          <w:p>
            <w:r>
              <w:t>Above 5 Years to up to and including 10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bl>
    <w:p/>
    <w:p/>
    <w:p>
      <w:r>
        <w:t>Deposits Loans Bulk Deposits Forex Rates</w:t>
      </w:r>
    </w:p>
    <w:p>
      <w:r>
        <w:t>DOMESTIC TERM DEPOSITS (Also Applicable For NRO Accounts) ALL SAVINGS ACCOUNTS (Also Applicable For NRO/ NRE Accounts) NRE TERM DEPOSITS NON CALLABLE DEPOSITS FCNR(B) DEPOSITS RFC ACCOUNT RFC SAVINGS ACCOUNT Effective Annualized Rate Of Return (Indicative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Rs.100.00 cr</w:t>
            </w:r>
          </w:p>
        </w:tc>
        <w:tc>
          <w:tcPr>
            <w:tcW w:type="dxa" w:w="1080"/>
          </w:tcPr>
          <w:p>
            <w:r>
              <w:t>Rs.100.00 Cr to less than Rs.200.00 cr</w:t>
            </w:r>
          </w:p>
        </w:tc>
        <w:tc>
          <w:tcPr>
            <w:tcW w:type="dxa" w:w="1080"/>
          </w:tcPr>
          <w:p>
            <w:r>
              <w:t>Rs.200.00 Cr and above</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Above 3 Years to less than 5 Years</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r>
      <w:tr>
        <w:tc>
          <w:tcPr>
            <w:tcW w:type="dxa" w:w="1080"/>
          </w:tcPr>
          <w:p>
            <w:r>
              <w:t>5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r>
        <w:tc>
          <w:tcPr>
            <w:tcW w:type="dxa" w:w="1080"/>
          </w:tcPr>
          <w:p>
            <w:r>
              <w:t>Above 5 Years to up to and including 10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bl>
    <w:p/>
    <w:p/>
    <w:p>
      <w:r>
        <w:t>Deposits Loans Bulk Deposits Forex Rates</w:t>
      </w:r>
    </w:p>
    <w:p>
      <w:r>
        <w:t>DOMESTIC TERM DEPOSITS (Also Applicable For NRO Accounts) ALL SAVINGS ACCOUNTS (Also Applicable For NRO/ NRE Accounts) NRE TERM DEPOSITS NON CALLABLE DEPOSITS FCNR(B) DEPOSITS RFC ACCOUNT RFC SAVINGS ACCOUNT Effective Annualized Rate Of Return (Indicative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 100 cr</w:t>
            </w:r>
          </w:p>
        </w:tc>
        <w:tc>
          <w:tcPr>
            <w:tcW w:type="dxa" w:w="1080"/>
          </w:tcPr>
          <w:p>
            <w:r>
              <w:t>Rs. 100 cr to less than Rs.200 cr</w:t>
            </w:r>
          </w:p>
        </w:tc>
        <w:tc>
          <w:tcPr>
            <w:tcW w:type="dxa" w:w="1080"/>
          </w:tcPr>
          <w:p>
            <w:r>
              <w:t>Rs. 200 cr and above</w:t>
            </w:r>
          </w:p>
        </w:tc>
      </w:tr>
      <w:tr>
        <w:tc>
          <w:tcPr>
            <w:tcW w:type="dxa" w:w="1080"/>
          </w:tcPr>
          <w:p>
            <w:r>
              <w:t>91-180 Days</w:t>
            </w:r>
          </w:p>
        </w:tc>
        <w:tc>
          <w:tcPr>
            <w:tcW w:type="dxa" w:w="1080"/>
          </w:tcPr>
          <w:p>
            <w:r>
              <w:t>5.35%</w:t>
            </w:r>
          </w:p>
        </w:tc>
        <w:tc>
          <w:tcPr>
            <w:tcW w:type="dxa" w:w="1080"/>
          </w:tcPr>
          <w:p>
            <w:r>
              <w:t>5.35%</w:t>
            </w:r>
          </w:p>
        </w:tc>
        <w:tc>
          <w:tcPr>
            <w:tcW w:type="dxa" w:w="1080"/>
          </w:tcPr>
          <w:p>
            <w:r>
              <w:t>5.35%</w:t>
            </w:r>
          </w:p>
        </w:tc>
        <w:tc>
          <w:tcPr>
            <w:tcW w:type="dxa" w:w="1080"/>
          </w:tcPr>
          <w:p>
            <w:r>
              <w:t>5.35%</w:t>
            </w:r>
          </w:p>
        </w:tc>
        <w:tc>
          <w:tcPr>
            <w:tcW w:type="dxa" w:w="1080"/>
          </w:tcPr>
          <w:p>
            <w:r>
              <w:t>5.35%</w:t>
            </w:r>
          </w:p>
        </w:tc>
        <w:tc>
          <w:tcPr>
            <w:tcW w:type="dxa" w:w="1080"/>
          </w:tcPr>
          <w:p>
            <w:r>
              <w:t>5.35%</w:t>
            </w:r>
          </w:p>
        </w:tc>
        <w:tc>
          <w:tcPr>
            <w:tcW w:type="dxa" w:w="1080"/>
          </w:tcPr>
          <w:p>
            <w:r>
              <w:t>5.35%</w:t>
            </w:r>
          </w:p>
        </w:tc>
      </w:tr>
      <w:tr>
        <w:tc>
          <w:tcPr>
            <w:tcW w:type="dxa" w:w="1080"/>
          </w:tcPr>
          <w:p>
            <w:r>
              <w:t>181 days to 270 Days</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r>
      <w:tr>
        <w:tc>
          <w:tcPr>
            <w:tcW w:type="dxa" w:w="1080"/>
          </w:tcPr>
          <w:p>
            <w:r>
              <w:t>271 days to 365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Above 3 Years to up to less than 5 Years</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r>
      <w:tr>
        <w:tc>
          <w:tcPr>
            <w:tcW w:type="dxa" w:w="1080"/>
          </w:tcPr>
          <w:p>
            <w:r>
              <w:t>5 Years</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r>
    </w:tbl>
    <w:p/>
    <w:p/>
    <w:p>
      <w:r>
        <w:t>Deposits Loans Bulk Deposits Forex Rates</w:t>
      </w:r>
    </w:p>
    <w:p>
      <w:r>
        <w:t>DOMESTIC TERM DEPOSITS (Also Applicable For NRO Accounts) ALL SAVINGS ACCOUNTS (Also Applicable For NRO/ NRE Accounts) NRE TERM DEPOSITS NON CALLABLE DEPOSITS FCNR(B) DEPOSITS RFC ACCOUNT RFC SAVINGS ACCOUNT Effective Annualized Rate Of Return (Indicative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Rs.100 cr</w:t>
            </w:r>
          </w:p>
        </w:tc>
        <w:tc>
          <w:tcPr>
            <w:tcW w:type="dxa" w:w="1080"/>
          </w:tcPr>
          <w:p>
            <w:r>
              <w:t>Rs.100 Cr to less than Rs.200 cr</w:t>
            </w:r>
          </w:p>
        </w:tc>
        <w:tc>
          <w:tcPr>
            <w:tcW w:type="dxa" w:w="1080"/>
          </w:tcPr>
          <w:p>
            <w:r>
              <w:t>Rs.200 cr and above</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Above 3 Years to less than 5 years</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r>
      <w:tr>
        <w:tc>
          <w:tcPr>
            <w:tcW w:type="dxa" w:w="1080"/>
          </w:tcPr>
          <w:p>
            <w:r>
              <w:t>5 years</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r>
    </w:tbl>
    <w:p/>
    <w:p/>
    <w:p>
      <w:r>
        <w:t>DOMESTIC TERM DEPOSITS (Also Applicable For NRO Accounts) ALL SAVINGS ACCOUNTS (Also Applicable For NRO/ NRE Accounts) NRE TERM DEPOSITS NON CALLABLE DEPOSITS FCNR(B) DEPOSITS RFC ACCOUNT RFC SAVINGS ACCOUNT Effective Annualized Rate Of Return (Indicative Only)</w:t>
      </w:r>
    </w:p>
    <w:p>
      <w:r>
        <w:t>All Foreign Exchange transactions are subject to rules, regulations &amp; guidelines framed by RBI from time to time.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Forex Card Rates as on 08-09-2025 10:04</w:t>
            </w:r>
          </w:p>
        </w:tc>
        <w:tc>
          <w:tcPr>
            <w:tcW w:type="dxa" w:w="1080"/>
          </w:tcPr>
          <w:p>
            <w:r>
              <w:t>Selling</w:t>
            </w:r>
          </w:p>
        </w:tc>
        <w:tc>
          <w:tcPr>
            <w:tcW w:type="dxa" w:w="1080"/>
          </w:tcPr>
          <w:p>
            <w:r>
              <w:t>Selling</w:t>
            </w:r>
          </w:p>
        </w:tc>
        <w:tc>
          <w:tcPr>
            <w:tcW w:type="dxa" w:w="1080"/>
          </w:tcPr>
          <w:p>
            <w:r>
              <w:t>Selling</w:t>
            </w:r>
          </w:p>
        </w:tc>
        <w:tc>
          <w:tcPr>
            <w:tcW w:type="dxa" w:w="1080"/>
          </w:tcPr>
          <w:p>
            <w:r>
              <w:t>Buying</w:t>
            </w:r>
          </w:p>
        </w:tc>
        <w:tc>
          <w:tcPr>
            <w:tcW w:type="dxa" w:w="1080"/>
          </w:tcPr>
          <w:p>
            <w:r>
              <w:t>Buying</w:t>
            </w:r>
          </w:p>
        </w:tc>
        <w:tc>
          <w:tcPr>
            <w:tcW w:type="dxa" w:w="1080"/>
          </w:tcPr>
          <w:p>
            <w:r>
              <w:t>Buying</w:t>
            </w:r>
          </w:p>
        </w:tc>
        <w:tc>
          <w:tcPr>
            <w:tcW w:type="dxa" w:w="1080"/>
          </w:tcPr>
          <w:p>
            <w:r>
              <w:t>Buying</w:t>
            </w:r>
          </w:p>
        </w:tc>
      </w:tr>
      <w:tr>
        <w:tc>
          <w:tcPr>
            <w:tcW w:type="dxa" w:w="1080"/>
          </w:tcPr>
          <w:p>
            <w:r>
              <w:t>nan</w:t>
            </w:r>
          </w:p>
        </w:tc>
        <w:tc>
          <w:tcPr>
            <w:tcW w:type="dxa" w:w="1080"/>
          </w:tcPr>
          <w:p>
            <w:r>
              <w:t>TT</w:t>
            </w:r>
          </w:p>
        </w:tc>
        <w:tc>
          <w:tcPr>
            <w:tcW w:type="dxa" w:w="1080"/>
          </w:tcPr>
          <w:p>
            <w:r>
              <w:t>BILL</w:t>
            </w:r>
          </w:p>
        </w:tc>
        <w:tc>
          <w:tcPr>
            <w:tcW w:type="dxa" w:w="1080"/>
          </w:tcPr>
          <w:p>
            <w:r>
              <w:t>TC</w:t>
            </w:r>
          </w:p>
        </w:tc>
        <w:tc>
          <w:tcPr>
            <w:tcW w:type="dxa" w:w="1080"/>
          </w:tcPr>
          <w:p>
            <w:r>
              <w:t>TT</w:t>
            </w:r>
          </w:p>
        </w:tc>
        <w:tc>
          <w:tcPr>
            <w:tcW w:type="dxa" w:w="1080"/>
          </w:tcPr>
          <w:p>
            <w:r>
              <w:t>BILL</w:t>
            </w:r>
          </w:p>
        </w:tc>
        <w:tc>
          <w:tcPr>
            <w:tcW w:type="dxa" w:w="1080"/>
          </w:tcPr>
          <w:p>
            <w:r>
              <w:t>TC</w:t>
            </w:r>
          </w:p>
        </w:tc>
        <w:tc>
          <w:tcPr>
            <w:tcW w:type="dxa" w:w="1080"/>
          </w:tcPr>
          <w:p>
            <w:r>
              <w:t>DDSCQ</w:t>
            </w:r>
          </w:p>
        </w:tc>
      </w:tr>
      <w:tr>
        <w:tc>
          <w:tcPr>
            <w:tcW w:type="dxa" w:w="1080"/>
          </w:tcPr>
          <w:p>
            <w:r>
              <w:t>AED( UAE DIRHAM )</w:t>
            </w:r>
          </w:p>
        </w:tc>
        <w:tc>
          <w:tcPr>
            <w:tcW w:type="dxa" w:w="1080"/>
          </w:tcPr>
          <w:p>
            <w:r>
              <w:t>24.52</w:t>
            </w:r>
          </w:p>
        </w:tc>
        <w:tc>
          <w:tcPr>
            <w:tcW w:type="dxa" w:w="1080"/>
          </w:tcPr>
          <w:p>
            <w:r>
              <w:t>24.52</w:t>
            </w:r>
          </w:p>
        </w:tc>
        <w:tc>
          <w:tcPr>
            <w:tcW w:type="dxa" w:w="1080"/>
          </w:tcPr>
          <w:p>
            <w:r>
              <w:t>0.00</w:t>
            </w:r>
          </w:p>
        </w:tc>
        <w:tc>
          <w:tcPr>
            <w:tcW w:type="dxa" w:w="1080"/>
          </w:tcPr>
          <w:p>
            <w:r>
              <w:t>23.49</w:t>
            </w:r>
          </w:p>
        </w:tc>
        <w:tc>
          <w:tcPr>
            <w:tcW w:type="dxa" w:w="1080"/>
          </w:tcPr>
          <w:p>
            <w:r>
              <w:t>23.49</w:t>
            </w:r>
          </w:p>
        </w:tc>
        <w:tc>
          <w:tcPr>
            <w:tcW w:type="dxa" w:w="1080"/>
          </w:tcPr>
          <w:p>
            <w:r>
              <w:t>0.00</w:t>
            </w:r>
          </w:p>
        </w:tc>
        <w:tc>
          <w:tcPr>
            <w:tcW w:type="dxa" w:w="1080"/>
          </w:tcPr>
          <w:p>
            <w:r>
              <w:t>23.49</w:t>
            </w:r>
          </w:p>
        </w:tc>
      </w:tr>
      <w:tr>
        <w:tc>
          <w:tcPr>
            <w:tcW w:type="dxa" w:w="1080"/>
          </w:tcPr>
          <w:p>
            <w:r>
              <w:t>AUD( AUSTRALIAN DOLLAR )</w:t>
            </w:r>
          </w:p>
        </w:tc>
        <w:tc>
          <w:tcPr>
            <w:tcW w:type="dxa" w:w="1080"/>
          </w:tcPr>
          <w:p>
            <w:r>
              <w:t>59.07</w:t>
            </w:r>
          </w:p>
        </w:tc>
        <w:tc>
          <w:tcPr>
            <w:tcW w:type="dxa" w:w="1080"/>
          </w:tcPr>
          <w:p>
            <w:r>
              <w:t>59.07</w:t>
            </w:r>
          </w:p>
        </w:tc>
        <w:tc>
          <w:tcPr>
            <w:tcW w:type="dxa" w:w="1080"/>
          </w:tcPr>
          <w:p>
            <w:r>
              <w:t>0.00</w:t>
            </w:r>
          </w:p>
        </w:tc>
        <w:tc>
          <w:tcPr>
            <w:tcW w:type="dxa" w:w="1080"/>
          </w:tcPr>
          <w:p>
            <w:r>
              <w:t>56.58</w:t>
            </w:r>
          </w:p>
        </w:tc>
        <w:tc>
          <w:tcPr>
            <w:tcW w:type="dxa" w:w="1080"/>
          </w:tcPr>
          <w:p>
            <w:r>
              <w:t>56.58</w:t>
            </w:r>
          </w:p>
        </w:tc>
        <w:tc>
          <w:tcPr>
            <w:tcW w:type="dxa" w:w="1080"/>
          </w:tcPr>
          <w:p>
            <w:r>
              <w:t>0.00</w:t>
            </w:r>
          </w:p>
        </w:tc>
        <w:tc>
          <w:tcPr>
            <w:tcW w:type="dxa" w:w="1080"/>
          </w:tcPr>
          <w:p>
            <w:r>
              <w:t>56.58</w:t>
            </w:r>
          </w:p>
        </w:tc>
      </w:tr>
      <w:tr>
        <w:tc>
          <w:tcPr>
            <w:tcW w:type="dxa" w:w="1080"/>
          </w:tcPr>
          <w:p>
            <w:r>
              <w:t>CAD( CANADIAN DOLLARS )</w:t>
            </w:r>
          </w:p>
        </w:tc>
        <w:tc>
          <w:tcPr>
            <w:tcW w:type="dxa" w:w="1080"/>
          </w:tcPr>
          <w:p>
            <w:r>
              <w:t>65.10</w:t>
            </w:r>
          </w:p>
        </w:tc>
        <w:tc>
          <w:tcPr>
            <w:tcW w:type="dxa" w:w="1080"/>
          </w:tcPr>
          <w:p>
            <w:r>
              <w:t>65.10</w:t>
            </w:r>
          </w:p>
        </w:tc>
        <w:tc>
          <w:tcPr>
            <w:tcW w:type="dxa" w:w="1080"/>
          </w:tcPr>
          <w:p>
            <w:r>
              <w:t>0.00</w:t>
            </w:r>
          </w:p>
        </w:tc>
        <w:tc>
          <w:tcPr>
            <w:tcW w:type="dxa" w:w="1080"/>
          </w:tcPr>
          <w:p>
            <w:r>
              <w:t>62.37</w:t>
            </w:r>
          </w:p>
        </w:tc>
        <w:tc>
          <w:tcPr>
            <w:tcW w:type="dxa" w:w="1080"/>
          </w:tcPr>
          <w:p>
            <w:r>
              <w:t>62.37</w:t>
            </w:r>
          </w:p>
        </w:tc>
        <w:tc>
          <w:tcPr>
            <w:tcW w:type="dxa" w:w="1080"/>
          </w:tcPr>
          <w:p>
            <w:r>
              <w:t>0.00</w:t>
            </w:r>
          </w:p>
        </w:tc>
        <w:tc>
          <w:tcPr>
            <w:tcW w:type="dxa" w:w="1080"/>
          </w:tcPr>
          <w:p>
            <w:r>
              <w:t>nan</w:t>
            </w:r>
          </w:p>
        </w:tc>
      </w:tr>
      <w:tr>
        <w:tc>
          <w:tcPr>
            <w:tcW w:type="dxa" w:w="1080"/>
          </w:tcPr>
          <w:p>
            <w:r>
              <w:t>CHF( SWISS FRANCS )</w:t>
            </w:r>
          </w:p>
        </w:tc>
        <w:tc>
          <w:tcPr>
            <w:tcW w:type="dxa" w:w="1080"/>
          </w:tcPr>
          <w:p>
            <w:r>
              <w:t>112.44</w:t>
            </w:r>
          </w:p>
        </w:tc>
        <w:tc>
          <w:tcPr>
            <w:tcW w:type="dxa" w:w="1080"/>
          </w:tcPr>
          <w:p>
            <w:r>
              <w:t>112.44</w:t>
            </w:r>
          </w:p>
        </w:tc>
        <w:tc>
          <w:tcPr>
            <w:tcW w:type="dxa" w:w="1080"/>
          </w:tcPr>
          <w:p>
            <w:r>
              <w:t>0.00</w:t>
            </w:r>
          </w:p>
        </w:tc>
        <w:tc>
          <w:tcPr>
            <w:tcW w:type="dxa" w:w="1080"/>
          </w:tcPr>
          <w:p>
            <w:r>
              <w:t>108.55</w:t>
            </w:r>
          </w:p>
        </w:tc>
        <w:tc>
          <w:tcPr>
            <w:tcW w:type="dxa" w:w="1080"/>
          </w:tcPr>
          <w:p>
            <w:r>
              <w:t>108.55</w:t>
            </w:r>
          </w:p>
        </w:tc>
        <w:tc>
          <w:tcPr>
            <w:tcW w:type="dxa" w:w="1080"/>
          </w:tcPr>
          <w:p>
            <w:r>
              <w:t>0.00</w:t>
            </w:r>
          </w:p>
        </w:tc>
        <w:tc>
          <w:tcPr>
            <w:tcW w:type="dxa" w:w="1080"/>
          </w:tcPr>
          <w:p>
            <w:r>
              <w:t>nan</w:t>
            </w:r>
          </w:p>
        </w:tc>
      </w:tr>
      <w:tr>
        <w:tc>
          <w:tcPr>
            <w:tcW w:type="dxa" w:w="1080"/>
          </w:tcPr>
          <w:p>
            <w:r>
              <w:t>EUR( EURO CURRENCY )</w:t>
            </w:r>
          </w:p>
        </w:tc>
        <w:tc>
          <w:tcPr>
            <w:tcW w:type="dxa" w:w="1080"/>
          </w:tcPr>
          <w:p>
            <w:r>
              <w:t>105.04</w:t>
            </w:r>
          </w:p>
        </w:tc>
        <w:tc>
          <w:tcPr>
            <w:tcW w:type="dxa" w:w="1080"/>
          </w:tcPr>
          <w:p>
            <w:r>
              <w:t>105.04</w:t>
            </w:r>
          </w:p>
        </w:tc>
        <w:tc>
          <w:tcPr>
            <w:tcW w:type="dxa" w:w="1080"/>
          </w:tcPr>
          <w:p>
            <w:r>
              <w:t>0.00</w:t>
            </w:r>
          </w:p>
        </w:tc>
        <w:tc>
          <w:tcPr>
            <w:tcW w:type="dxa" w:w="1080"/>
          </w:tcPr>
          <w:p>
            <w:r>
              <w:t>101.44</w:t>
            </w:r>
          </w:p>
        </w:tc>
        <w:tc>
          <w:tcPr>
            <w:tcW w:type="dxa" w:w="1080"/>
          </w:tcPr>
          <w:p>
            <w:r>
              <w:t>101.44</w:t>
            </w:r>
          </w:p>
        </w:tc>
        <w:tc>
          <w:tcPr>
            <w:tcW w:type="dxa" w:w="1080"/>
          </w:tcPr>
          <w:p>
            <w:r>
              <w:t>0.00</w:t>
            </w:r>
          </w:p>
        </w:tc>
        <w:tc>
          <w:tcPr>
            <w:tcW w:type="dxa" w:w="1080"/>
          </w:tcPr>
          <w:p>
            <w:r>
              <w:t>101.44</w:t>
            </w:r>
          </w:p>
        </w:tc>
      </w:tr>
      <w:tr>
        <w:tc>
          <w:tcPr>
            <w:tcW w:type="dxa" w:w="1080"/>
          </w:tcPr>
          <w:p>
            <w:r>
              <w:t>GBP( GREAT BRITAIN POUNDS )</w:t>
            </w:r>
          </w:p>
        </w:tc>
        <w:tc>
          <w:tcPr>
            <w:tcW w:type="dxa" w:w="1080"/>
          </w:tcPr>
          <w:p>
            <w:r>
              <w:t>121.03</w:t>
            </w:r>
          </w:p>
        </w:tc>
        <w:tc>
          <w:tcPr>
            <w:tcW w:type="dxa" w:w="1080"/>
          </w:tcPr>
          <w:p>
            <w:r>
              <w:t>121.03</w:t>
            </w:r>
          </w:p>
        </w:tc>
        <w:tc>
          <w:tcPr>
            <w:tcW w:type="dxa" w:w="1080"/>
          </w:tcPr>
          <w:p>
            <w:r>
              <w:t>0.00</w:t>
            </w:r>
          </w:p>
        </w:tc>
        <w:tc>
          <w:tcPr>
            <w:tcW w:type="dxa" w:w="1080"/>
          </w:tcPr>
          <w:p>
            <w:r>
              <w:t>116.86</w:t>
            </w:r>
          </w:p>
        </w:tc>
        <w:tc>
          <w:tcPr>
            <w:tcW w:type="dxa" w:w="1080"/>
          </w:tcPr>
          <w:p>
            <w:r>
              <w:t>116.86</w:t>
            </w:r>
          </w:p>
        </w:tc>
        <w:tc>
          <w:tcPr>
            <w:tcW w:type="dxa" w:w="1080"/>
          </w:tcPr>
          <w:p>
            <w:r>
              <w:t>0.00</w:t>
            </w:r>
          </w:p>
        </w:tc>
        <w:tc>
          <w:tcPr>
            <w:tcW w:type="dxa" w:w="1080"/>
          </w:tcPr>
          <w:p>
            <w:r>
              <w:t>116.86</w:t>
            </w:r>
          </w:p>
        </w:tc>
      </w:tr>
      <w:tr>
        <w:tc>
          <w:tcPr>
            <w:tcW w:type="dxa" w:w="1080"/>
          </w:tcPr>
          <w:p>
            <w:r>
              <w:t>JPY( JAPANESE YEN )</w:t>
            </w:r>
          </w:p>
        </w:tc>
        <w:tc>
          <w:tcPr>
            <w:tcW w:type="dxa" w:w="1080"/>
          </w:tcPr>
          <w:p>
            <w:r>
              <w:t>60.78</w:t>
            </w:r>
          </w:p>
        </w:tc>
        <w:tc>
          <w:tcPr>
            <w:tcW w:type="dxa" w:w="1080"/>
          </w:tcPr>
          <w:p>
            <w:r>
              <w:t>60.78</w:t>
            </w:r>
          </w:p>
        </w:tc>
        <w:tc>
          <w:tcPr>
            <w:tcW w:type="dxa" w:w="1080"/>
          </w:tcPr>
          <w:p>
            <w:r>
              <w:t>0.00</w:t>
            </w:r>
          </w:p>
        </w:tc>
        <w:tc>
          <w:tcPr>
            <w:tcW w:type="dxa" w:w="1080"/>
          </w:tcPr>
          <w:p>
            <w:r>
              <w:t>58.22</w:t>
            </w:r>
          </w:p>
        </w:tc>
        <w:tc>
          <w:tcPr>
            <w:tcW w:type="dxa" w:w="1080"/>
          </w:tcPr>
          <w:p>
            <w:r>
              <w:t>58.22</w:t>
            </w:r>
          </w:p>
        </w:tc>
        <w:tc>
          <w:tcPr>
            <w:tcW w:type="dxa" w:w="1080"/>
          </w:tcPr>
          <w:p>
            <w:r>
              <w:t>0.00</w:t>
            </w:r>
          </w:p>
        </w:tc>
        <w:tc>
          <w:tcPr>
            <w:tcW w:type="dxa" w:w="1080"/>
          </w:tcPr>
          <w:p>
            <w:r>
              <w:t>58.22</w:t>
            </w:r>
          </w:p>
        </w:tc>
      </w:tr>
      <w:tr>
        <w:tc>
          <w:tcPr>
            <w:tcW w:type="dxa" w:w="1080"/>
          </w:tcPr>
          <w:p>
            <w:r>
              <w:t>SAR( SAUDI RIYAL )</w:t>
            </w:r>
          </w:p>
        </w:tc>
        <w:tc>
          <w:tcPr>
            <w:tcW w:type="dxa" w:w="1080"/>
          </w:tcPr>
          <w:p>
            <w:r>
              <w:t>24.00</w:t>
            </w:r>
          </w:p>
        </w:tc>
        <w:tc>
          <w:tcPr>
            <w:tcW w:type="dxa" w:w="1080"/>
          </w:tcPr>
          <w:p>
            <w:r>
              <w:t>24.00</w:t>
            </w:r>
          </w:p>
        </w:tc>
        <w:tc>
          <w:tcPr>
            <w:tcW w:type="dxa" w:w="1080"/>
          </w:tcPr>
          <w:p>
            <w:r>
              <w:t>0.00</w:t>
            </w:r>
          </w:p>
        </w:tc>
        <w:tc>
          <w:tcPr>
            <w:tcW w:type="dxa" w:w="1080"/>
          </w:tcPr>
          <w:p>
            <w:r>
              <w:t>22.99</w:t>
            </w:r>
          </w:p>
        </w:tc>
        <w:tc>
          <w:tcPr>
            <w:tcW w:type="dxa" w:w="1080"/>
          </w:tcPr>
          <w:p>
            <w:r>
              <w:t>22.99</w:t>
            </w:r>
          </w:p>
        </w:tc>
        <w:tc>
          <w:tcPr>
            <w:tcW w:type="dxa" w:w="1080"/>
          </w:tcPr>
          <w:p>
            <w:r>
              <w:t>0.00</w:t>
            </w:r>
          </w:p>
        </w:tc>
        <w:tc>
          <w:tcPr>
            <w:tcW w:type="dxa" w:w="1080"/>
          </w:tcPr>
          <w:p>
            <w:r>
              <w:t>22.99</w:t>
            </w:r>
          </w:p>
        </w:tc>
      </w:tr>
      <w:tr>
        <w:tc>
          <w:tcPr>
            <w:tcW w:type="dxa" w:w="1080"/>
          </w:tcPr>
          <w:p>
            <w:r>
              <w:t>SGD( SINGAPORE DOLLAR )</w:t>
            </w:r>
          </w:p>
        </w:tc>
        <w:tc>
          <w:tcPr>
            <w:tcW w:type="dxa" w:w="1080"/>
          </w:tcPr>
          <w:p>
            <w:r>
              <w:t>70.05</w:t>
            </w:r>
          </w:p>
        </w:tc>
        <w:tc>
          <w:tcPr>
            <w:tcW w:type="dxa" w:w="1080"/>
          </w:tcPr>
          <w:p>
            <w:r>
              <w:t>70.05</w:t>
            </w:r>
          </w:p>
        </w:tc>
        <w:tc>
          <w:tcPr>
            <w:tcW w:type="dxa" w:w="1080"/>
          </w:tcPr>
          <w:p>
            <w:r>
              <w:t>0.00</w:t>
            </w:r>
          </w:p>
        </w:tc>
        <w:tc>
          <w:tcPr>
            <w:tcW w:type="dxa" w:w="1080"/>
          </w:tcPr>
          <w:p>
            <w:r>
              <w:t>67.09</w:t>
            </w:r>
          </w:p>
        </w:tc>
        <w:tc>
          <w:tcPr>
            <w:tcW w:type="dxa" w:w="1080"/>
          </w:tcPr>
          <w:p>
            <w:r>
              <w:t>67.09</w:t>
            </w:r>
          </w:p>
        </w:tc>
        <w:tc>
          <w:tcPr>
            <w:tcW w:type="dxa" w:w="1080"/>
          </w:tcPr>
          <w:p>
            <w:r>
              <w:t>0.00</w:t>
            </w:r>
          </w:p>
        </w:tc>
        <w:tc>
          <w:tcPr>
            <w:tcW w:type="dxa" w:w="1080"/>
          </w:tcPr>
          <w:p>
            <w:r>
              <w:t>67.09</w:t>
            </w:r>
          </w:p>
        </w:tc>
      </w:tr>
      <w:tr>
        <w:tc>
          <w:tcPr>
            <w:tcW w:type="dxa" w:w="1080"/>
          </w:tcPr>
          <w:p>
            <w:r>
              <w:t>USD( UNITED STATES DOLLAR )</w:t>
            </w:r>
          </w:p>
        </w:tc>
        <w:tc>
          <w:tcPr>
            <w:tcW w:type="dxa" w:w="1080"/>
          </w:tcPr>
          <w:p>
            <w:r>
              <w:t>89.69</w:t>
            </w:r>
          </w:p>
        </w:tc>
        <w:tc>
          <w:tcPr>
            <w:tcW w:type="dxa" w:w="1080"/>
          </w:tcPr>
          <w:p>
            <w:r>
              <w:t>89.69</w:t>
            </w:r>
          </w:p>
        </w:tc>
        <w:tc>
          <w:tcPr>
            <w:tcW w:type="dxa" w:w="1080"/>
          </w:tcPr>
          <w:p>
            <w:r>
              <w:t>0.00</w:t>
            </w:r>
          </w:p>
        </w:tc>
        <w:tc>
          <w:tcPr>
            <w:tcW w:type="dxa" w:w="1080"/>
          </w:tcPr>
          <w:p>
            <w:r>
              <w:t>86.62</w:t>
            </w:r>
          </w:p>
        </w:tc>
        <w:tc>
          <w:tcPr>
            <w:tcW w:type="dxa" w:w="1080"/>
          </w:tcPr>
          <w:p>
            <w:r>
              <w:t>86.62</w:t>
            </w:r>
          </w:p>
        </w:tc>
        <w:tc>
          <w:tcPr>
            <w:tcW w:type="dxa" w:w="1080"/>
          </w:tcPr>
          <w:p>
            <w:r>
              <w:t>0.00</w:t>
            </w:r>
          </w:p>
        </w:tc>
        <w:tc>
          <w:tcPr>
            <w:tcW w:type="dxa" w:w="1080"/>
          </w:tcPr>
          <w:p>
            <w:r>
              <w:t>86.62</w:t>
            </w:r>
          </w:p>
        </w:tc>
      </w:tr>
    </w:tbl>
    <w:p/>
    <w:p/>
    <w:p>
      <w:r>
        <w:t>interest rates Online Banking Personal Banking Priority Banking NRI Banking Business Banking Online Account Opening Customer modification-Video KYC Nearest Branch Nearest ATM/CDM Interest Rates/Forex Rates Apply for a Product/Service Market Tracker - NSE/BSE Tender/AuctionProperty for Sale</w:t>
      </w:r>
    </w:p>
    <w:p>
      <w:r>
        <w:t>Media Room Corporate Magazine SIB Tunes In Media Media Contact Press Release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RBI Website</w:t>
            </w:r>
          </w:p>
        </w:tc>
        <w:tc>
          <w:tcPr>
            <w:tcW w:type="dxa" w:w="2160"/>
          </w:tcPr>
          <w:p>
            <w:r>
              <w:t>RBI Advisory Messages</w:t>
            </w:r>
          </w:p>
        </w:tc>
        <w:tc>
          <w:tcPr>
            <w:tcW w:type="dxa" w:w="2160"/>
          </w:tcPr>
          <w:p>
            <w:r>
              <w:t>RBI Kehta Hai Portal</w:t>
            </w:r>
          </w:p>
        </w:tc>
        <w:tc>
          <w:tcPr>
            <w:tcW w:type="dxa" w:w="2160"/>
          </w:tcPr>
          <w:p>
            <w:r>
              <w:t>RBI Udgam Portal</w:t>
            </w:r>
          </w:p>
        </w:tc>
      </w:tr>
    </w:tbl>
    <w:p/>
    <w:p/>
    <w:p>
      <w:r>
        <w:br w:type="page"/>
      </w:r>
    </w:p>
    <w:p>
      <w:pPr>
        <w:pStyle w:val="Heading1"/>
      </w:pPr>
      <w:r>
        <w:t>&gt;&gt; PVB_20 : Tamilnad Mercantile Bank</w:t>
      </w:r>
    </w:p>
    <w:p>
      <w:r>
        <w:t>Website: https://tmb.in/pages/Deposit-Interest-Rates</w:t>
      </w:r>
    </w:p>
    <w:p>
      <w:r>
        <w:t>Summary:</w:t>
      </w:r>
    </w:p>
    <w:p/>
    <w:p>
      <w:r>
        <w:t>Savings Bank Account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up to 5 lakhs</w:t>
            </w:r>
          </w:p>
        </w:tc>
        <w:tc>
          <w:tcPr>
            <w:tcW w:type="dxa" w:w="4320"/>
          </w:tcPr>
          <w:p>
            <w:r>
              <w:t>2.75%(p.a)</w:t>
            </w:r>
          </w:p>
        </w:tc>
      </w:tr>
      <w:tr>
        <w:tc>
          <w:tcPr>
            <w:tcW w:type="dxa" w:w="4320"/>
          </w:tcPr>
          <w:p>
            <w:r>
              <w:t>Balance &gt; 5 Lakhs to10 Lakhs</w:t>
            </w:r>
          </w:p>
        </w:tc>
        <w:tc>
          <w:tcPr>
            <w:tcW w:type="dxa" w:w="4320"/>
          </w:tcPr>
          <w:p>
            <w:r>
              <w:t>3.00%(p.a)</w:t>
            </w:r>
          </w:p>
        </w:tc>
      </w:tr>
      <w:tr>
        <w:tc>
          <w:tcPr>
            <w:tcW w:type="dxa" w:w="4320"/>
          </w:tcPr>
          <w:p>
            <w:r>
              <w:t>Balance above 10 lakhs</w:t>
            </w:r>
          </w:p>
        </w:tc>
        <w:tc>
          <w:tcPr>
            <w:tcW w:type="dxa" w:w="4320"/>
          </w:tcPr>
          <w:p>
            <w:r>
              <w:t>3.25%(p.a)</w:t>
            </w:r>
          </w:p>
        </w:tc>
      </w:tr>
    </w:tbl>
    <w:p/>
    <w:p/>
    <w:p>
      <w:r>
        <w:t>Domestic &amp; NRO Term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Period</w:t>
            </w:r>
          </w:p>
        </w:tc>
        <w:tc>
          <w:tcPr>
            <w:tcW w:type="dxa" w:w="1728"/>
          </w:tcPr>
          <w:p>
            <w:r>
              <w:t>GeneralPublic (BelowRs.3 crore)</w:t>
            </w:r>
          </w:p>
        </w:tc>
        <w:tc>
          <w:tcPr>
            <w:tcW w:type="dxa" w:w="1728"/>
          </w:tcPr>
          <w:p>
            <w:r>
              <w:t>GeneralPublic (BelowRs.3 crore)</w:t>
            </w:r>
          </w:p>
        </w:tc>
        <w:tc>
          <w:tcPr>
            <w:tcW w:type="dxa" w:w="1728"/>
          </w:tcPr>
          <w:p>
            <w:r>
              <w:t>SeniorCitizens (BelowRs.3 crore)</w:t>
            </w:r>
          </w:p>
        </w:tc>
        <w:tc>
          <w:tcPr>
            <w:tcW w:type="dxa" w:w="1728"/>
          </w:tcPr>
          <w:p>
            <w:r>
              <w:t>SeniorCitizens (BelowRs.3 crore)</w:t>
            </w:r>
          </w:p>
        </w:tc>
      </w:tr>
      <w:tr>
        <w:tc>
          <w:tcPr>
            <w:tcW w:type="dxa" w:w="1728"/>
          </w:tcPr>
          <w:p>
            <w:r>
              <w:t>Period</w:t>
            </w:r>
          </w:p>
        </w:tc>
        <w:tc>
          <w:tcPr>
            <w:tcW w:type="dxa" w:w="1728"/>
          </w:tcPr>
          <w:p>
            <w:r>
              <w:t>Callablew.e.f17.06.2025</w:t>
            </w:r>
          </w:p>
        </w:tc>
        <w:tc>
          <w:tcPr>
            <w:tcW w:type="dxa" w:w="1728"/>
          </w:tcPr>
          <w:p>
            <w:r>
              <w:t>Non-Callable(Above Rs.1 Crore)# w.e.f17.06.2025</w:t>
            </w:r>
          </w:p>
        </w:tc>
        <w:tc>
          <w:tcPr>
            <w:tcW w:type="dxa" w:w="1728"/>
          </w:tcPr>
          <w:p>
            <w:r>
              <w:t>Callablew.e.f17.06.2025</w:t>
            </w:r>
          </w:p>
        </w:tc>
        <w:tc>
          <w:tcPr>
            <w:tcW w:type="dxa" w:w="1728"/>
          </w:tcPr>
          <w:p>
            <w:r>
              <w:t>Non-CallableCallable (Above Rs.1Crore) # w.e.f17.06.2025</w:t>
            </w:r>
          </w:p>
        </w:tc>
      </w:tr>
      <w:tr>
        <w:tc>
          <w:tcPr>
            <w:tcW w:type="dxa" w:w="1728"/>
          </w:tcPr>
          <w:p>
            <w:r>
              <w:t>7-14 days</w:t>
            </w:r>
          </w:p>
        </w:tc>
        <w:tc>
          <w:tcPr>
            <w:tcW w:type="dxa" w:w="1728"/>
          </w:tcPr>
          <w:p>
            <w:r>
              <w:t>4.00</w:t>
            </w:r>
          </w:p>
        </w:tc>
        <w:tc>
          <w:tcPr>
            <w:tcW w:type="dxa" w:w="1728"/>
          </w:tcPr>
          <w:p>
            <w:r>
              <w:t>nan</w:t>
            </w:r>
          </w:p>
        </w:tc>
        <w:tc>
          <w:tcPr>
            <w:tcW w:type="dxa" w:w="1728"/>
          </w:tcPr>
          <w:p>
            <w:r>
              <w:t>4.00</w:t>
            </w:r>
          </w:p>
        </w:tc>
        <w:tc>
          <w:tcPr>
            <w:tcW w:type="dxa" w:w="1728"/>
          </w:tcPr>
          <w:p>
            <w:r>
              <w:t>nan</w:t>
            </w:r>
          </w:p>
        </w:tc>
      </w:tr>
      <w:tr>
        <w:tc>
          <w:tcPr>
            <w:tcW w:type="dxa" w:w="1728"/>
          </w:tcPr>
          <w:p>
            <w:r>
              <w:t>15-29 days</w:t>
            </w:r>
          </w:p>
        </w:tc>
        <w:tc>
          <w:tcPr>
            <w:tcW w:type="dxa" w:w="1728"/>
          </w:tcPr>
          <w:p>
            <w:r>
              <w:t>4.50</w:t>
            </w:r>
          </w:p>
        </w:tc>
        <w:tc>
          <w:tcPr>
            <w:tcW w:type="dxa" w:w="1728"/>
          </w:tcPr>
          <w:p>
            <w:r>
              <w:t>nan</w:t>
            </w:r>
          </w:p>
        </w:tc>
        <w:tc>
          <w:tcPr>
            <w:tcW w:type="dxa" w:w="1728"/>
          </w:tcPr>
          <w:p>
            <w:r>
              <w:t>4.50</w:t>
            </w:r>
          </w:p>
        </w:tc>
        <w:tc>
          <w:tcPr>
            <w:tcW w:type="dxa" w:w="1728"/>
          </w:tcPr>
          <w:p>
            <w:r>
              <w:t>nan</w:t>
            </w:r>
          </w:p>
        </w:tc>
      </w:tr>
      <w:tr>
        <w:tc>
          <w:tcPr>
            <w:tcW w:type="dxa" w:w="1728"/>
          </w:tcPr>
          <w:p>
            <w:r>
              <w:t>30-45 days</w:t>
            </w:r>
          </w:p>
        </w:tc>
        <w:tc>
          <w:tcPr>
            <w:tcW w:type="dxa" w:w="1728"/>
          </w:tcPr>
          <w:p>
            <w:r>
              <w:t>4.75</w:t>
            </w:r>
          </w:p>
        </w:tc>
        <w:tc>
          <w:tcPr>
            <w:tcW w:type="dxa" w:w="1728"/>
          </w:tcPr>
          <w:p>
            <w:r>
              <w:t>nan</w:t>
            </w:r>
          </w:p>
        </w:tc>
        <w:tc>
          <w:tcPr>
            <w:tcW w:type="dxa" w:w="1728"/>
          </w:tcPr>
          <w:p>
            <w:r>
              <w:t>4.75</w:t>
            </w:r>
          </w:p>
        </w:tc>
        <w:tc>
          <w:tcPr>
            <w:tcW w:type="dxa" w:w="1728"/>
          </w:tcPr>
          <w:p>
            <w:r>
              <w:t>nan</w:t>
            </w:r>
          </w:p>
        </w:tc>
      </w:tr>
      <w:tr>
        <w:tc>
          <w:tcPr>
            <w:tcW w:type="dxa" w:w="1728"/>
          </w:tcPr>
          <w:p>
            <w:r>
              <w:t>46-60 days</w:t>
            </w:r>
          </w:p>
        </w:tc>
        <w:tc>
          <w:tcPr>
            <w:tcW w:type="dxa" w:w="1728"/>
          </w:tcPr>
          <w:p>
            <w:r>
              <w:t>5.05</w:t>
            </w:r>
          </w:p>
        </w:tc>
        <w:tc>
          <w:tcPr>
            <w:tcW w:type="dxa" w:w="1728"/>
          </w:tcPr>
          <w:p>
            <w:r>
              <w:t>nan</w:t>
            </w:r>
          </w:p>
        </w:tc>
        <w:tc>
          <w:tcPr>
            <w:tcW w:type="dxa" w:w="1728"/>
          </w:tcPr>
          <w:p>
            <w:r>
              <w:t>5.05</w:t>
            </w:r>
          </w:p>
        </w:tc>
        <w:tc>
          <w:tcPr>
            <w:tcW w:type="dxa" w:w="1728"/>
          </w:tcPr>
          <w:p>
            <w:r>
              <w:t>nan</w:t>
            </w:r>
          </w:p>
        </w:tc>
      </w:tr>
      <w:tr>
        <w:tc>
          <w:tcPr>
            <w:tcW w:type="dxa" w:w="1728"/>
          </w:tcPr>
          <w:p>
            <w:r>
              <w:t>61-90 days</w:t>
            </w:r>
          </w:p>
        </w:tc>
        <w:tc>
          <w:tcPr>
            <w:tcW w:type="dxa" w:w="1728"/>
          </w:tcPr>
          <w:p>
            <w:r>
              <w:t>5.05</w:t>
            </w:r>
          </w:p>
        </w:tc>
        <w:tc>
          <w:tcPr>
            <w:tcW w:type="dxa" w:w="1728"/>
          </w:tcPr>
          <w:p>
            <w:r>
              <w:t>nan</w:t>
            </w:r>
          </w:p>
        </w:tc>
        <w:tc>
          <w:tcPr>
            <w:tcW w:type="dxa" w:w="1728"/>
          </w:tcPr>
          <w:p>
            <w:r>
              <w:t>5.05</w:t>
            </w:r>
          </w:p>
        </w:tc>
        <w:tc>
          <w:tcPr>
            <w:tcW w:type="dxa" w:w="1728"/>
          </w:tcPr>
          <w:p>
            <w:r>
              <w:t>nan</w:t>
            </w:r>
          </w:p>
        </w:tc>
      </w:tr>
      <w:tr>
        <w:tc>
          <w:tcPr>
            <w:tcW w:type="dxa" w:w="1728"/>
          </w:tcPr>
          <w:p>
            <w:r>
              <w:t>91-120 days</w:t>
            </w:r>
          </w:p>
        </w:tc>
        <w:tc>
          <w:tcPr>
            <w:tcW w:type="dxa" w:w="1728"/>
          </w:tcPr>
          <w:p>
            <w:r>
              <w:t>6.05</w:t>
            </w:r>
          </w:p>
        </w:tc>
        <w:tc>
          <w:tcPr>
            <w:tcW w:type="dxa" w:w="1728"/>
          </w:tcPr>
          <w:p>
            <w:r>
              <w:t>6.15</w:t>
            </w:r>
          </w:p>
        </w:tc>
        <w:tc>
          <w:tcPr>
            <w:tcW w:type="dxa" w:w="1728"/>
          </w:tcPr>
          <w:p>
            <w:r>
              <w:t>6.05</w:t>
            </w:r>
          </w:p>
        </w:tc>
        <w:tc>
          <w:tcPr>
            <w:tcW w:type="dxa" w:w="1728"/>
          </w:tcPr>
          <w:p>
            <w:r>
              <w:t>nan</w:t>
            </w:r>
          </w:p>
        </w:tc>
      </w:tr>
      <w:tr>
        <w:tc>
          <w:tcPr>
            <w:tcW w:type="dxa" w:w="1728"/>
          </w:tcPr>
          <w:p>
            <w:r>
              <w:t>121-179 days</w:t>
            </w:r>
          </w:p>
        </w:tc>
        <w:tc>
          <w:tcPr>
            <w:tcW w:type="dxa" w:w="1728"/>
          </w:tcPr>
          <w:p>
            <w:r>
              <w:t>6.05</w:t>
            </w:r>
          </w:p>
        </w:tc>
        <w:tc>
          <w:tcPr>
            <w:tcW w:type="dxa" w:w="1728"/>
          </w:tcPr>
          <w:p>
            <w:r>
              <w:t>6.15</w:t>
            </w:r>
          </w:p>
        </w:tc>
        <w:tc>
          <w:tcPr>
            <w:tcW w:type="dxa" w:w="1728"/>
          </w:tcPr>
          <w:p>
            <w:r>
              <w:t>6.05</w:t>
            </w:r>
          </w:p>
        </w:tc>
        <w:tc>
          <w:tcPr>
            <w:tcW w:type="dxa" w:w="1728"/>
          </w:tcPr>
          <w:p>
            <w:r>
              <w:t>nan</w:t>
            </w:r>
          </w:p>
        </w:tc>
      </w:tr>
      <w:tr>
        <w:tc>
          <w:tcPr>
            <w:tcW w:type="dxa" w:w="1728"/>
          </w:tcPr>
          <w:p>
            <w:r>
              <w:t>180-270 days</w:t>
            </w:r>
          </w:p>
        </w:tc>
        <w:tc>
          <w:tcPr>
            <w:tcW w:type="dxa" w:w="1728"/>
          </w:tcPr>
          <w:p>
            <w:r>
              <w:t>6.25</w:t>
            </w:r>
          </w:p>
        </w:tc>
        <w:tc>
          <w:tcPr>
            <w:tcW w:type="dxa" w:w="1728"/>
          </w:tcPr>
          <w:p>
            <w:r>
              <w:t>6.35</w:t>
            </w:r>
          </w:p>
        </w:tc>
        <w:tc>
          <w:tcPr>
            <w:tcW w:type="dxa" w:w="1728"/>
          </w:tcPr>
          <w:p>
            <w:r>
              <w:t>6.25</w:t>
            </w:r>
          </w:p>
        </w:tc>
        <w:tc>
          <w:tcPr>
            <w:tcW w:type="dxa" w:w="1728"/>
          </w:tcPr>
          <w:p>
            <w:r>
              <w:t>nan</w:t>
            </w:r>
          </w:p>
        </w:tc>
      </w:tr>
      <w:tr>
        <w:tc>
          <w:tcPr>
            <w:tcW w:type="dxa" w:w="1728"/>
          </w:tcPr>
          <w:p>
            <w:r>
              <w:t>271 days to less than 1year</w:t>
            </w:r>
          </w:p>
        </w:tc>
        <w:tc>
          <w:tcPr>
            <w:tcW w:type="dxa" w:w="1728"/>
          </w:tcPr>
          <w:p>
            <w:r>
              <w:t>6.35</w:t>
            </w:r>
          </w:p>
        </w:tc>
        <w:tc>
          <w:tcPr>
            <w:tcW w:type="dxa" w:w="1728"/>
          </w:tcPr>
          <w:p>
            <w:r>
              <w:t>6.45</w:t>
            </w:r>
          </w:p>
        </w:tc>
        <w:tc>
          <w:tcPr>
            <w:tcW w:type="dxa" w:w="1728"/>
          </w:tcPr>
          <w:p>
            <w:r>
              <w:t>6.35</w:t>
            </w:r>
          </w:p>
        </w:tc>
        <w:tc>
          <w:tcPr>
            <w:tcW w:type="dxa" w:w="1728"/>
          </w:tcPr>
          <w:p>
            <w:r>
              <w:t>nan</w:t>
            </w:r>
          </w:p>
        </w:tc>
      </w:tr>
      <w:tr>
        <w:tc>
          <w:tcPr>
            <w:tcW w:type="dxa" w:w="1728"/>
          </w:tcPr>
          <w:p>
            <w:r>
              <w:t>1 Year</w:t>
            </w:r>
          </w:p>
        </w:tc>
        <w:tc>
          <w:tcPr>
            <w:tcW w:type="dxa" w:w="1728"/>
          </w:tcPr>
          <w:p>
            <w:r>
              <w:t>6.80</w:t>
            </w:r>
          </w:p>
        </w:tc>
        <w:tc>
          <w:tcPr>
            <w:tcW w:type="dxa" w:w="1728"/>
          </w:tcPr>
          <w:p>
            <w:r>
              <w:t>6.90</w:t>
            </w:r>
          </w:p>
        </w:tc>
        <w:tc>
          <w:tcPr>
            <w:tcW w:type="dxa" w:w="1728"/>
          </w:tcPr>
          <w:p>
            <w:r>
              <w:t>7.30</w:t>
            </w:r>
          </w:p>
        </w:tc>
        <w:tc>
          <w:tcPr>
            <w:tcW w:type="dxa" w:w="1728"/>
          </w:tcPr>
          <w:p>
            <w:r>
              <w:t>nan</w:t>
            </w:r>
          </w:p>
        </w:tc>
      </w:tr>
      <w:tr>
        <w:tc>
          <w:tcPr>
            <w:tcW w:type="dxa" w:w="1728"/>
          </w:tcPr>
          <w:p>
            <w:r>
              <w:t>above 1 year to less than400 days</w:t>
            </w:r>
          </w:p>
        </w:tc>
        <w:tc>
          <w:tcPr>
            <w:tcW w:type="dxa" w:w="1728"/>
          </w:tcPr>
          <w:p>
            <w:r>
              <w:t>6.80</w:t>
            </w:r>
          </w:p>
        </w:tc>
        <w:tc>
          <w:tcPr>
            <w:tcW w:type="dxa" w:w="1728"/>
          </w:tcPr>
          <w:p>
            <w:r>
              <w:t>6.90</w:t>
            </w:r>
          </w:p>
        </w:tc>
        <w:tc>
          <w:tcPr>
            <w:tcW w:type="dxa" w:w="1728"/>
          </w:tcPr>
          <w:p>
            <w:r>
              <w:t>7.30</w:t>
            </w:r>
          </w:p>
        </w:tc>
        <w:tc>
          <w:tcPr>
            <w:tcW w:type="dxa" w:w="1728"/>
          </w:tcPr>
          <w:p>
            <w:r>
              <w:t>nan</w:t>
            </w:r>
          </w:p>
        </w:tc>
      </w:tr>
      <w:tr>
        <w:tc>
          <w:tcPr>
            <w:tcW w:type="dxa" w:w="1728"/>
          </w:tcPr>
          <w:p>
            <w:r>
              <w:t>400 days (TMB400 SpecialDeposit Scheme)</w:t>
            </w:r>
          </w:p>
        </w:tc>
        <w:tc>
          <w:tcPr>
            <w:tcW w:type="dxa" w:w="1728"/>
          </w:tcPr>
          <w:p>
            <w:r>
              <w:t>7.05</w:t>
            </w:r>
          </w:p>
        </w:tc>
        <w:tc>
          <w:tcPr>
            <w:tcW w:type="dxa" w:w="1728"/>
          </w:tcPr>
          <w:p>
            <w:r>
              <w:t>7.15</w:t>
            </w:r>
          </w:p>
        </w:tc>
        <w:tc>
          <w:tcPr>
            <w:tcW w:type="dxa" w:w="1728"/>
          </w:tcPr>
          <w:p>
            <w:r>
              <w:t>7.55</w:t>
            </w:r>
          </w:p>
        </w:tc>
        <w:tc>
          <w:tcPr>
            <w:tcW w:type="dxa" w:w="1728"/>
          </w:tcPr>
          <w:p>
            <w:r>
              <w:t>nan</w:t>
            </w:r>
          </w:p>
        </w:tc>
      </w:tr>
      <w:tr>
        <w:tc>
          <w:tcPr>
            <w:tcW w:type="dxa" w:w="1728"/>
          </w:tcPr>
          <w:p>
            <w:r>
              <w:t>Above 400 days to lessthan 2 years</w:t>
            </w:r>
          </w:p>
        </w:tc>
        <w:tc>
          <w:tcPr>
            <w:tcW w:type="dxa" w:w="1728"/>
          </w:tcPr>
          <w:p>
            <w:r>
              <w:t>6.60</w:t>
            </w:r>
          </w:p>
        </w:tc>
        <w:tc>
          <w:tcPr>
            <w:tcW w:type="dxa" w:w="1728"/>
          </w:tcPr>
          <w:p>
            <w:r>
              <w:t>6.70</w:t>
            </w:r>
          </w:p>
        </w:tc>
        <w:tc>
          <w:tcPr>
            <w:tcW w:type="dxa" w:w="1728"/>
          </w:tcPr>
          <w:p>
            <w:r>
              <w:t>7.10</w:t>
            </w:r>
          </w:p>
        </w:tc>
        <w:tc>
          <w:tcPr>
            <w:tcW w:type="dxa" w:w="1728"/>
          </w:tcPr>
          <w:p>
            <w:r>
              <w:t>nan</w:t>
            </w:r>
          </w:p>
        </w:tc>
      </w:tr>
      <w:tr>
        <w:tc>
          <w:tcPr>
            <w:tcW w:type="dxa" w:w="1728"/>
          </w:tcPr>
          <w:p>
            <w:r>
              <w:t>2 years to less than 3years</w:t>
            </w:r>
          </w:p>
        </w:tc>
        <w:tc>
          <w:tcPr>
            <w:tcW w:type="dxa" w:w="1728"/>
          </w:tcPr>
          <w:p>
            <w:r>
              <w:t>6.40</w:t>
            </w:r>
          </w:p>
        </w:tc>
        <w:tc>
          <w:tcPr>
            <w:tcW w:type="dxa" w:w="1728"/>
          </w:tcPr>
          <w:p>
            <w:r>
              <w:t>6.50</w:t>
            </w:r>
          </w:p>
        </w:tc>
        <w:tc>
          <w:tcPr>
            <w:tcW w:type="dxa" w:w="1728"/>
          </w:tcPr>
          <w:p>
            <w:r>
              <w:t>6.90</w:t>
            </w:r>
          </w:p>
        </w:tc>
        <w:tc>
          <w:tcPr>
            <w:tcW w:type="dxa" w:w="1728"/>
          </w:tcPr>
          <w:p>
            <w:r>
              <w:t>7.00</w:t>
            </w:r>
          </w:p>
        </w:tc>
      </w:tr>
      <w:tr>
        <w:tc>
          <w:tcPr>
            <w:tcW w:type="dxa" w:w="1728"/>
          </w:tcPr>
          <w:p>
            <w:r>
              <w:t>3 years to 10 years</w:t>
            </w:r>
          </w:p>
        </w:tc>
        <w:tc>
          <w:tcPr>
            <w:tcW w:type="dxa" w:w="1728"/>
          </w:tcPr>
          <w:p>
            <w:r>
              <w:t>6.25</w:t>
            </w:r>
          </w:p>
        </w:tc>
        <w:tc>
          <w:tcPr>
            <w:tcW w:type="dxa" w:w="1728"/>
          </w:tcPr>
          <w:p>
            <w:r>
              <w:t>6.35</w:t>
            </w:r>
          </w:p>
        </w:tc>
        <w:tc>
          <w:tcPr>
            <w:tcW w:type="dxa" w:w="1728"/>
          </w:tcPr>
          <w:p>
            <w:r>
              <w:t>6.75</w:t>
            </w:r>
          </w:p>
        </w:tc>
        <w:tc>
          <w:tcPr>
            <w:tcW w:type="dxa" w:w="1728"/>
          </w:tcPr>
          <w:p>
            <w:r>
              <w:t>6.85</w:t>
            </w:r>
          </w:p>
        </w:tc>
      </w:tr>
    </w:tbl>
    <w:p/>
    <w:p/>
    <w:p>
      <w:r>
        <w:t>Bulk Domestic &amp; NRO Term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r>
      <w:tr>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r>
      <w:tr>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r>
      <w:tr>
        <w:tc>
          <w:tcPr>
            <w:tcW w:type="dxa" w:w="785"/>
          </w:tcPr>
          <w:p>
            <w:r>
              <w:t>Period</w:t>
            </w:r>
          </w:p>
        </w:tc>
        <w:tc>
          <w:tcPr>
            <w:tcW w:type="dxa" w:w="785"/>
          </w:tcPr>
          <w:p>
            <w:r>
              <w:t>Callable</w:t>
            </w:r>
          </w:p>
        </w:tc>
        <w:tc>
          <w:tcPr>
            <w:tcW w:type="dxa" w:w="785"/>
          </w:tcPr>
          <w:p>
            <w:r>
              <w:t>Callable</w:t>
            </w:r>
          </w:p>
        </w:tc>
        <w:tc>
          <w:tcPr>
            <w:tcW w:type="dxa" w:w="785"/>
          </w:tcPr>
          <w:p>
            <w:r>
              <w:t>Callable</w:t>
            </w:r>
          </w:p>
        </w:tc>
        <w:tc>
          <w:tcPr>
            <w:tcW w:type="dxa" w:w="785"/>
          </w:tcPr>
          <w:p>
            <w:r>
              <w:t>Callable</w:t>
            </w:r>
          </w:p>
        </w:tc>
        <w:tc>
          <w:tcPr>
            <w:tcW w:type="dxa" w:w="785"/>
          </w:tcPr>
          <w:p>
            <w:r>
              <w:t>Callable</w:t>
            </w:r>
          </w:p>
        </w:tc>
        <w:tc>
          <w:tcPr>
            <w:tcW w:type="dxa" w:w="785"/>
          </w:tcPr>
          <w:p>
            <w:r>
              <w:t>Non-Callable#</w:t>
            </w:r>
          </w:p>
        </w:tc>
        <w:tc>
          <w:tcPr>
            <w:tcW w:type="dxa" w:w="785"/>
          </w:tcPr>
          <w:p>
            <w:r>
              <w:t>Non-Callable#</w:t>
            </w:r>
          </w:p>
        </w:tc>
        <w:tc>
          <w:tcPr>
            <w:tcW w:type="dxa" w:w="785"/>
          </w:tcPr>
          <w:p>
            <w:r>
              <w:t>Non-Callable#</w:t>
            </w:r>
          </w:p>
        </w:tc>
        <w:tc>
          <w:tcPr>
            <w:tcW w:type="dxa" w:w="785"/>
          </w:tcPr>
          <w:p>
            <w:r>
              <w:t>Non-Callable#</w:t>
            </w:r>
          </w:p>
        </w:tc>
        <w:tc>
          <w:tcPr>
            <w:tcW w:type="dxa" w:w="785"/>
          </w:tcPr>
          <w:p>
            <w:r>
              <w:t>Non-Callable#</w:t>
            </w:r>
          </w:p>
        </w:tc>
      </w:tr>
      <w:tr>
        <w:tc>
          <w:tcPr>
            <w:tcW w:type="dxa" w:w="785"/>
          </w:tcPr>
          <w:p>
            <w:r>
              <w:t>Period</w:t>
            </w:r>
          </w:p>
        </w:tc>
        <w:tc>
          <w:tcPr>
            <w:tcW w:type="dxa" w:w="785"/>
          </w:tcPr>
          <w:p>
            <w:r>
              <w:t>3 to &lt;10cr</w:t>
            </w:r>
          </w:p>
        </w:tc>
        <w:tc>
          <w:tcPr>
            <w:tcW w:type="dxa" w:w="785"/>
          </w:tcPr>
          <w:p>
            <w:r>
              <w:t>10 to &lt;25cr</w:t>
            </w:r>
          </w:p>
        </w:tc>
        <w:tc>
          <w:tcPr>
            <w:tcW w:type="dxa" w:w="785"/>
          </w:tcPr>
          <w:p>
            <w:r>
              <w:t>25 to &lt;50cr</w:t>
            </w:r>
          </w:p>
        </w:tc>
        <w:tc>
          <w:tcPr>
            <w:tcW w:type="dxa" w:w="785"/>
          </w:tcPr>
          <w:p>
            <w:r>
              <w:t>50 to &lt;100cr</w:t>
            </w:r>
          </w:p>
        </w:tc>
        <w:tc>
          <w:tcPr>
            <w:tcW w:type="dxa" w:w="785"/>
          </w:tcPr>
          <w:p>
            <w:r>
              <w:t>100 cr &amp;above</w:t>
            </w:r>
          </w:p>
        </w:tc>
        <w:tc>
          <w:tcPr>
            <w:tcW w:type="dxa" w:w="785"/>
          </w:tcPr>
          <w:p>
            <w:r>
              <w:t>3 to &lt;10cr</w:t>
            </w:r>
          </w:p>
        </w:tc>
        <w:tc>
          <w:tcPr>
            <w:tcW w:type="dxa" w:w="785"/>
          </w:tcPr>
          <w:p>
            <w:r>
              <w:t>10 to &lt;25cr</w:t>
            </w:r>
          </w:p>
        </w:tc>
        <w:tc>
          <w:tcPr>
            <w:tcW w:type="dxa" w:w="785"/>
          </w:tcPr>
          <w:p>
            <w:r>
              <w:t>25 to &lt;50cr</w:t>
            </w:r>
          </w:p>
        </w:tc>
        <w:tc>
          <w:tcPr>
            <w:tcW w:type="dxa" w:w="785"/>
          </w:tcPr>
          <w:p>
            <w:r>
              <w:t>50 to &lt;100cr</w:t>
            </w:r>
          </w:p>
        </w:tc>
        <w:tc>
          <w:tcPr>
            <w:tcW w:type="dxa" w:w="785"/>
          </w:tcPr>
          <w:p>
            <w:r>
              <w:t>100 cr &amp;above</w:t>
            </w:r>
          </w:p>
        </w:tc>
      </w:tr>
      <w:tr>
        <w:tc>
          <w:tcPr>
            <w:tcW w:type="dxa" w:w="785"/>
          </w:tcPr>
          <w:p>
            <w:r>
              <w:t>7-14 days</w:t>
            </w:r>
          </w:p>
        </w:tc>
        <w:tc>
          <w:tcPr>
            <w:tcW w:type="dxa" w:w="785"/>
          </w:tcPr>
          <w:p>
            <w:r>
              <w:t>4.50</w:t>
            </w:r>
          </w:p>
        </w:tc>
        <w:tc>
          <w:tcPr>
            <w:tcW w:type="dxa" w:w="785"/>
          </w:tcPr>
          <w:p>
            <w:r>
              <w:t>4.50</w:t>
            </w:r>
          </w:p>
        </w:tc>
        <w:tc>
          <w:tcPr>
            <w:tcW w:type="dxa" w:w="785"/>
          </w:tcPr>
          <w:p>
            <w:r>
              <w:t>4.50</w:t>
            </w:r>
          </w:p>
        </w:tc>
        <w:tc>
          <w:tcPr>
            <w:tcW w:type="dxa" w:w="785"/>
          </w:tcPr>
          <w:p>
            <w:r>
              <w:t>4.50</w:t>
            </w:r>
          </w:p>
        </w:tc>
        <w:tc>
          <w:tcPr>
            <w:tcW w:type="dxa" w:w="785"/>
          </w:tcPr>
          <w:p>
            <w:r>
              <w:t>4.50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15-29 days</w:t>
            </w:r>
          </w:p>
        </w:tc>
        <w:tc>
          <w:tcPr>
            <w:tcW w:type="dxa" w:w="785"/>
          </w:tcPr>
          <w:p>
            <w:r>
              <w:t>5.00</w:t>
            </w:r>
          </w:p>
        </w:tc>
        <w:tc>
          <w:tcPr>
            <w:tcW w:type="dxa" w:w="785"/>
          </w:tcPr>
          <w:p>
            <w:r>
              <w:t>5.00</w:t>
            </w:r>
          </w:p>
        </w:tc>
        <w:tc>
          <w:tcPr>
            <w:tcW w:type="dxa" w:w="785"/>
          </w:tcPr>
          <w:p>
            <w:r>
              <w:t>5.00</w:t>
            </w:r>
          </w:p>
        </w:tc>
        <w:tc>
          <w:tcPr>
            <w:tcW w:type="dxa" w:w="785"/>
          </w:tcPr>
          <w:p>
            <w:r>
              <w:t>5.00</w:t>
            </w:r>
          </w:p>
        </w:tc>
        <w:tc>
          <w:tcPr>
            <w:tcW w:type="dxa" w:w="785"/>
          </w:tcPr>
          <w:p>
            <w:r>
              <w:t>5.00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30-45 days</w:t>
            </w:r>
          </w:p>
        </w:tc>
        <w:tc>
          <w:tcPr>
            <w:tcW w:type="dxa" w:w="785"/>
          </w:tcPr>
          <w:p>
            <w:r>
              <w:t>5.10</w:t>
            </w:r>
          </w:p>
        </w:tc>
        <w:tc>
          <w:tcPr>
            <w:tcW w:type="dxa" w:w="785"/>
          </w:tcPr>
          <w:p>
            <w:r>
              <w:t>5.10</w:t>
            </w:r>
          </w:p>
        </w:tc>
        <w:tc>
          <w:tcPr>
            <w:tcW w:type="dxa" w:w="785"/>
          </w:tcPr>
          <w:p>
            <w:r>
              <w:t>5.10</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46-60 days</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5.60</w:t>
            </w:r>
          </w:p>
        </w:tc>
        <w:tc>
          <w:tcPr>
            <w:tcW w:type="dxa" w:w="785"/>
          </w:tcPr>
          <w:p>
            <w:r>
              <w:t>5.60</w:t>
            </w:r>
          </w:p>
        </w:tc>
        <w:tc>
          <w:tcPr>
            <w:tcW w:type="dxa" w:w="785"/>
          </w:tcPr>
          <w:p>
            <w:r>
              <w:t>5.60</w:t>
            </w:r>
          </w:p>
        </w:tc>
        <w:tc>
          <w:tcPr>
            <w:tcW w:type="dxa" w:w="785"/>
          </w:tcPr>
          <w:p>
            <w:r>
              <w:t>5.60</w:t>
            </w:r>
          </w:p>
        </w:tc>
        <w:tc>
          <w:tcPr>
            <w:tcW w:type="dxa" w:w="785"/>
          </w:tcPr>
          <w:p>
            <w:r>
              <w:t>5.60</w:t>
            </w:r>
          </w:p>
        </w:tc>
        <w:tc>
          <w:tcPr>
            <w:tcW w:type="dxa" w:w="785"/>
          </w:tcPr>
          <w:p>
            <w:r>
              <w:t>5.70</w:t>
            </w:r>
          </w:p>
        </w:tc>
      </w:tr>
      <w:tr>
        <w:tc>
          <w:tcPr>
            <w:tcW w:type="dxa" w:w="785"/>
          </w:tcPr>
          <w:p>
            <w:r>
              <w:t>61-90 days</w:t>
            </w:r>
          </w:p>
        </w:tc>
        <w:tc>
          <w:tcPr>
            <w:tcW w:type="dxa" w:w="785"/>
          </w:tcPr>
          <w:p>
            <w:r>
              <w:t>5.70</w:t>
            </w:r>
          </w:p>
        </w:tc>
        <w:tc>
          <w:tcPr>
            <w:tcW w:type="dxa" w:w="785"/>
          </w:tcPr>
          <w:p>
            <w:r>
              <w:t>5.70</w:t>
            </w:r>
          </w:p>
        </w:tc>
        <w:tc>
          <w:tcPr>
            <w:tcW w:type="dxa" w:w="785"/>
          </w:tcPr>
          <w:p>
            <w:r>
              <w:t>5.70</w:t>
            </w:r>
          </w:p>
        </w:tc>
        <w:tc>
          <w:tcPr>
            <w:tcW w:type="dxa" w:w="785"/>
          </w:tcPr>
          <w:p>
            <w:r>
              <w:t>5.80</w:t>
            </w:r>
          </w:p>
        </w:tc>
        <w:tc>
          <w:tcPr>
            <w:tcW w:type="dxa" w:w="785"/>
          </w:tcPr>
          <w:p>
            <w:r>
              <w:t>5.90</w:t>
            </w:r>
          </w:p>
        </w:tc>
        <w:tc>
          <w:tcPr>
            <w:tcW w:type="dxa" w:w="785"/>
          </w:tcPr>
          <w:p>
            <w:r>
              <w:t>5.80</w:t>
            </w:r>
          </w:p>
        </w:tc>
        <w:tc>
          <w:tcPr>
            <w:tcW w:type="dxa" w:w="785"/>
          </w:tcPr>
          <w:p>
            <w:r>
              <w:t>5.80</w:t>
            </w:r>
          </w:p>
        </w:tc>
        <w:tc>
          <w:tcPr>
            <w:tcW w:type="dxa" w:w="785"/>
          </w:tcPr>
          <w:p>
            <w:r>
              <w:t>5.80</w:t>
            </w:r>
          </w:p>
        </w:tc>
        <w:tc>
          <w:tcPr>
            <w:tcW w:type="dxa" w:w="785"/>
          </w:tcPr>
          <w:p>
            <w:r>
              <w:t>5.90</w:t>
            </w:r>
          </w:p>
        </w:tc>
        <w:tc>
          <w:tcPr>
            <w:tcW w:type="dxa" w:w="785"/>
          </w:tcPr>
          <w:p>
            <w:r>
              <w:t>6.00</w:t>
            </w:r>
          </w:p>
        </w:tc>
      </w:tr>
      <w:tr>
        <w:tc>
          <w:tcPr>
            <w:tcW w:type="dxa" w:w="785"/>
          </w:tcPr>
          <w:p>
            <w:r>
              <w:t>91-120 days</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6.35</w:t>
            </w:r>
          </w:p>
        </w:tc>
        <w:tc>
          <w:tcPr>
            <w:tcW w:type="dxa" w:w="785"/>
          </w:tcPr>
          <w:p>
            <w:r>
              <w:t>6.35</w:t>
            </w:r>
          </w:p>
        </w:tc>
        <w:tc>
          <w:tcPr>
            <w:tcW w:type="dxa" w:w="785"/>
          </w:tcPr>
          <w:p>
            <w:r>
              <w:t>6.35</w:t>
            </w:r>
          </w:p>
        </w:tc>
        <w:tc>
          <w:tcPr>
            <w:tcW w:type="dxa" w:w="785"/>
          </w:tcPr>
          <w:p>
            <w:r>
              <w:t>6.35</w:t>
            </w:r>
          </w:p>
        </w:tc>
        <w:tc>
          <w:tcPr>
            <w:tcW w:type="dxa" w:w="785"/>
          </w:tcPr>
          <w:p>
            <w:r>
              <w:t>6.35</w:t>
            </w:r>
          </w:p>
        </w:tc>
      </w:tr>
      <w:tr>
        <w:tc>
          <w:tcPr>
            <w:tcW w:type="dxa" w:w="785"/>
          </w:tcPr>
          <w:p>
            <w:r>
              <w:t>121-179 days</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6.35</w:t>
            </w:r>
          </w:p>
        </w:tc>
        <w:tc>
          <w:tcPr>
            <w:tcW w:type="dxa" w:w="785"/>
          </w:tcPr>
          <w:p>
            <w:r>
              <w:t>6.35</w:t>
            </w:r>
          </w:p>
        </w:tc>
        <w:tc>
          <w:tcPr>
            <w:tcW w:type="dxa" w:w="785"/>
          </w:tcPr>
          <w:p>
            <w:r>
              <w:t>6.35</w:t>
            </w:r>
          </w:p>
        </w:tc>
        <w:tc>
          <w:tcPr>
            <w:tcW w:type="dxa" w:w="785"/>
          </w:tcPr>
          <w:p>
            <w:r>
              <w:t>6.35</w:t>
            </w:r>
          </w:p>
        </w:tc>
        <w:tc>
          <w:tcPr>
            <w:tcW w:type="dxa" w:w="785"/>
          </w:tcPr>
          <w:p>
            <w:r>
              <w:t>6.35</w:t>
            </w:r>
          </w:p>
        </w:tc>
      </w:tr>
      <w:tr>
        <w:tc>
          <w:tcPr>
            <w:tcW w:type="dxa" w:w="785"/>
          </w:tcPr>
          <w:p>
            <w:r>
              <w:t>180-270 days</w:t>
            </w:r>
          </w:p>
        </w:tc>
        <w:tc>
          <w:tcPr>
            <w:tcW w:type="dxa" w:w="785"/>
          </w:tcPr>
          <w:p>
            <w:r>
              <w:t>6.40</w:t>
            </w:r>
          </w:p>
        </w:tc>
        <w:tc>
          <w:tcPr>
            <w:tcW w:type="dxa" w:w="785"/>
          </w:tcPr>
          <w:p>
            <w:r>
              <w:t>6.40</w:t>
            </w:r>
          </w:p>
        </w:tc>
        <w:tc>
          <w:tcPr>
            <w:tcW w:type="dxa" w:w="785"/>
          </w:tcPr>
          <w:p>
            <w:r>
              <w:t>6.40</w:t>
            </w:r>
          </w:p>
        </w:tc>
        <w:tc>
          <w:tcPr>
            <w:tcW w:type="dxa" w:w="785"/>
          </w:tcPr>
          <w:p>
            <w:r>
              <w:t>6.50</w:t>
            </w:r>
          </w:p>
        </w:tc>
        <w:tc>
          <w:tcPr>
            <w:tcW w:type="dxa" w:w="785"/>
          </w:tcPr>
          <w:p>
            <w:r>
              <w:t>6.50</w:t>
            </w:r>
          </w:p>
        </w:tc>
        <w:tc>
          <w:tcPr>
            <w:tcW w:type="dxa" w:w="785"/>
          </w:tcPr>
          <w:p>
            <w:r>
              <w:t>6.50</w:t>
            </w:r>
          </w:p>
        </w:tc>
        <w:tc>
          <w:tcPr>
            <w:tcW w:type="dxa" w:w="785"/>
          </w:tcPr>
          <w:p>
            <w:r>
              <w:t>6.50</w:t>
            </w:r>
          </w:p>
        </w:tc>
        <w:tc>
          <w:tcPr>
            <w:tcW w:type="dxa" w:w="785"/>
          </w:tcPr>
          <w:p>
            <w:r>
              <w:t>6.50</w:t>
            </w:r>
          </w:p>
        </w:tc>
        <w:tc>
          <w:tcPr>
            <w:tcW w:type="dxa" w:w="785"/>
          </w:tcPr>
          <w:p>
            <w:r>
              <w:t>6.65</w:t>
            </w:r>
          </w:p>
        </w:tc>
        <w:tc>
          <w:tcPr>
            <w:tcW w:type="dxa" w:w="785"/>
          </w:tcPr>
          <w:p>
            <w:r>
              <w:t>6.60</w:t>
            </w:r>
          </w:p>
        </w:tc>
      </w:tr>
      <w:tr>
        <w:tc>
          <w:tcPr>
            <w:tcW w:type="dxa" w:w="785"/>
          </w:tcPr>
          <w:p>
            <w:r>
              <w:t>271 days to less than 1year</w:t>
            </w:r>
          </w:p>
        </w:tc>
        <w:tc>
          <w:tcPr>
            <w:tcW w:type="dxa" w:w="785"/>
          </w:tcPr>
          <w:p>
            <w:r>
              <w:t>6.65</w:t>
            </w:r>
          </w:p>
        </w:tc>
        <w:tc>
          <w:tcPr>
            <w:tcW w:type="dxa" w:w="785"/>
          </w:tcPr>
          <w:p>
            <w:r>
              <w:t>6.65</w:t>
            </w:r>
          </w:p>
        </w:tc>
        <w:tc>
          <w:tcPr>
            <w:tcW w:type="dxa" w:w="785"/>
          </w:tcPr>
          <w:p>
            <w:r>
              <w:t>6.75</w:t>
            </w:r>
          </w:p>
        </w:tc>
        <w:tc>
          <w:tcPr>
            <w:tcW w:type="dxa" w:w="785"/>
          </w:tcPr>
          <w:p>
            <w:r>
              <w:t>6.75</w:t>
            </w:r>
          </w:p>
        </w:tc>
        <w:tc>
          <w:tcPr>
            <w:tcW w:type="dxa" w:w="785"/>
          </w:tcPr>
          <w:p>
            <w:r>
              <w:t>6.75</w:t>
            </w:r>
          </w:p>
        </w:tc>
        <w:tc>
          <w:tcPr>
            <w:tcW w:type="dxa" w:w="785"/>
          </w:tcPr>
          <w:p>
            <w:r>
              <w:t>6.75</w:t>
            </w:r>
          </w:p>
        </w:tc>
        <w:tc>
          <w:tcPr>
            <w:tcW w:type="dxa" w:w="785"/>
          </w:tcPr>
          <w:p>
            <w:r>
              <w:t>6.75</w:t>
            </w:r>
          </w:p>
        </w:tc>
        <w:tc>
          <w:tcPr>
            <w:tcW w:type="dxa" w:w="785"/>
          </w:tcPr>
          <w:p>
            <w:r>
              <w:t>6.85</w:t>
            </w:r>
          </w:p>
        </w:tc>
        <w:tc>
          <w:tcPr>
            <w:tcW w:type="dxa" w:w="785"/>
          </w:tcPr>
          <w:p>
            <w:r>
              <w:t>6.85</w:t>
            </w:r>
          </w:p>
        </w:tc>
        <w:tc>
          <w:tcPr>
            <w:tcW w:type="dxa" w:w="785"/>
          </w:tcPr>
          <w:p>
            <w:r>
              <w:t>6.85</w:t>
            </w:r>
          </w:p>
        </w:tc>
      </w:tr>
      <w:tr>
        <w:tc>
          <w:tcPr>
            <w:tcW w:type="dxa" w:w="785"/>
          </w:tcPr>
          <w:p>
            <w:r>
              <w:t>1 year</w:t>
            </w:r>
          </w:p>
        </w:tc>
        <w:tc>
          <w:tcPr>
            <w:tcW w:type="dxa" w:w="785"/>
          </w:tcPr>
          <w:p>
            <w:r>
              <w:t>6.75</w:t>
            </w:r>
          </w:p>
        </w:tc>
        <w:tc>
          <w:tcPr>
            <w:tcW w:type="dxa" w:w="785"/>
          </w:tcPr>
          <w:p>
            <w:r>
              <w:t>6.75</w:t>
            </w:r>
          </w:p>
        </w:tc>
        <w:tc>
          <w:tcPr>
            <w:tcW w:type="dxa" w:w="785"/>
          </w:tcPr>
          <w:p>
            <w:r>
              <w:t>6.90</w:t>
            </w:r>
          </w:p>
        </w:tc>
        <w:tc>
          <w:tcPr>
            <w:tcW w:type="dxa" w:w="785"/>
          </w:tcPr>
          <w:p>
            <w:r>
              <w:t>6.95</w:t>
            </w:r>
          </w:p>
        </w:tc>
        <w:tc>
          <w:tcPr>
            <w:tcW w:type="dxa" w:w="785"/>
          </w:tcPr>
          <w:p>
            <w:r>
              <w:t>6.80</w:t>
            </w:r>
          </w:p>
        </w:tc>
        <w:tc>
          <w:tcPr>
            <w:tcW w:type="dxa" w:w="785"/>
          </w:tcPr>
          <w:p>
            <w:r>
              <w:t>6.85</w:t>
            </w:r>
          </w:p>
        </w:tc>
        <w:tc>
          <w:tcPr>
            <w:tcW w:type="dxa" w:w="785"/>
          </w:tcPr>
          <w:p>
            <w:r>
              <w:t>6.85</w:t>
            </w:r>
          </w:p>
        </w:tc>
        <w:tc>
          <w:tcPr>
            <w:tcW w:type="dxa" w:w="785"/>
          </w:tcPr>
          <w:p>
            <w:r>
              <w:t>7.00</w:t>
            </w:r>
          </w:p>
        </w:tc>
        <w:tc>
          <w:tcPr>
            <w:tcW w:type="dxa" w:w="785"/>
          </w:tcPr>
          <w:p>
            <w:r>
              <w:t>7.05</w:t>
            </w:r>
          </w:p>
        </w:tc>
        <w:tc>
          <w:tcPr>
            <w:tcW w:type="dxa" w:w="785"/>
          </w:tcPr>
          <w:p>
            <w:r>
              <w:t>6.90</w:t>
            </w:r>
          </w:p>
        </w:tc>
      </w:tr>
      <w:tr>
        <w:tc>
          <w:tcPr>
            <w:tcW w:type="dxa" w:w="785"/>
          </w:tcPr>
          <w:p>
            <w:r>
              <w:t>&gt;1 year to 13 months</w:t>
            </w:r>
          </w:p>
        </w:tc>
        <w:tc>
          <w:tcPr>
            <w:tcW w:type="dxa" w:w="785"/>
          </w:tcPr>
          <w:p>
            <w:r>
              <w:t>6.75</w:t>
            </w:r>
          </w:p>
        </w:tc>
        <w:tc>
          <w:tcPr>
            <w:tcW w:type="dxa" w:w="785"/>
          </w:tcPr>
          <w:p>
            <w:r>
              <w:t>6.75</w:t>
            </w:r>
          </w:p>
        </w:tc>
        <w:tc>
          <w:tcPr>
            <w:tcW w:type="dxa" w:w="785"/>
          </w:tcPr>
          <w:p>
            <w:r>
              <w:t>6.75</w:t>
            </w:r>
          </w:p>
        </w:tc>
        <w:tc>
          <w:tcPr>
            <w:tcW w:type="dxa" w:w="785"/>
          </w:tcPr>
          <w:p>
            <w:r>
              <w:t>6.85</w:t>
            </w:r>
          </w:p>
        </w:tc>
        <w:tc>
          <w:tcPr>
            <w:tcW w:type="dxa" w:w="785"/>
          </w:tcPr>
          <w:p>
            <w:r>
              <w:t>6.85</w:t>
            </w:r>
          </w:p>
        </w:tc>
        <w:tc>
          <w:tcPr>
            <w:tcW w:type="dxa" w:w="785"/>
          </w:tcPr>
          <w:p>
            <w:r>
              <w:t>6.85</w:t>
            </w:r>
          </w:p>
        </w:tc>
        <w:tc>
          <w:tcPr>
            <w:tcW w:type="dxa" w:w="785"/>
          </w:tcPr>
          <w:p>
            <w:r>
              <w:t>6.85</w:t>
            </w:r>
          </w:p>
        </w:tc>
        <w:tc>
          <w:tcPr>
            <w:tcW w:type="dxa" w:w="785"/>
          </w:tcPr>
          <w:p>
            <w:r>
              <w:t>7.00</w:t>
            </w:r>
          </w:p>
        </w:tc>
        <w:tc>
          <w:tcPr>
            <w:tcW w:type="dxa" w:w="785"/>
          </w:tcPr>
          <w:p>
            <w:r>
              <w:t>6.95</w:t>
            </w:r>
          </w:p>
        </w:tc>
        <w:tc>
          <w:tcPr>
            <w:tcW w:type="dxa" w:w="785"/>
          </w:tcPr>
          <w:p>
            <w:r>
              <w:t>6.95</w:t>
            </w:r>
          </w:p>
        </w:tc>
      </w:tr>
      <w:tr>
        <w:tc>
          <w:tcPr>
            <w:tcW w:type="dxa" w:w="785"/>
          </w:tcPr>
          <w:p>
            <w:r>
              <w:t>&gt;13 months to &lt;2years</w:t>
            </w:r>
          </w:p>
        </w:tc>
        <w:tc>
          <w:tcPr>
            <w:tcW w:type="dxa" w:w="785"/>
          </w:tcPr>
          <w:p>
            <w:r>
              <w:t>6.50</w:t>
            </w:r>
          </w:p>
        </w:tc>
        <w:tc>
          <w:tcPr>
            <w:tcW w:type="dxa" w:w="785"/>
          </w:tcPr>
          <w:p>
            <w:r>
              <w:t>6.50</w:t>
            </w:r>
          </w:p>
        </w:tc>
        <w:tc>
          <w:tcPr>
            <w:tcW w:type="dxa" w:w="785"/>
          </w:tcPr>
          <w:p>
            <w:r>
              <w:t>6.50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6.70</w:t>
            </w:r>
          </w:p>
        </w:tc>
        <w:tc>
          <w:tcPr>
            <w:tcW w:type="dxa" w:w="785"/>
          </w:tcPr>
          <w:p>
            <w:r>
              <w:t>6.70</w:t>
            </w:r>
          </w:p>
        </w:tc>
      </w:tr>
      <w:tr>
        <w:tc>
          <w:tcPr>
            <w:tcW w:type="dxa" w:w="785"/>
          </w:tcPr>
          <w:p>
            <w:r>
              <w:t>2 years to &lt;3 years</w:t>
            </w:r>
          </w:p>
        </w:tc>
        <w:tc>
          <w:tcPr>
            <w:tcW w:type="dxa" w:w="785"/>
          </w:tcPr>
          <w:p>
            <w:r>
              <w:t>6.50</w:t>
            </w:r>
          </w:p>
        </w:tc>
        <w:tc>
          <w:tcPr>
            <w:tcW w:type="dxa" w:w="785"/>
          </w:tcPr>
          <w:p>
            <w:r>
              <w:t>6.50</w:t>
            </w:r>
          </w:p>
        </w:tc>
        <w:tc>
          <w:tcPr>
            <w:tcW w:type="dxa" w:w="785"/>
          </w:tcPr>
          <w:p>
            <w:r>
              <w:t>6.50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6.70</w:t>
            </w:r>
          </w:p>
        </w:tc>
        <w:tc>
          <w:tcPr>
            <w:tcW w:type="dxa" w:w="785"/>
          </w:tcPr>
          <w:p>
            <w:r>
              <w:t>6.70</w:t>
            </w:r>
          </w:p>
        </w:tc>
      </w:tr>
      <w:tr>
        <w:tc>
          <w:tcPr>
            <w:tcW w:type="dxa" w:w="785"/>
          </w:tcPr>
          <w:p>
            <w:r>
              <w:t>3 years to 10 years</w:t>
            </w:r>
          </w:p>
        </w:tc>
        <w:tc>
          <w:tcPr>
            <w:tcW w:type="dxa" w:w="785"/>
          </w:tcPr>
          <w:p>
            <w:r>
              <w:t>6.50</w:t>
            </w:r>
          </w:p>
        </w:tc>
        <w:tc>
          <w:tcPr>
            <w:tcW w:type="dxa" w:w="785"/>
          </w:tcPr>
          <w:p>
            <w:r>
              <w:t>6.50</w:t>
            </w:r>
          </w:p>
        </w:tc>
        <w:tc>
          <w:tcPr>
            <w:tcW w:type="dxa" w:w="785"/>
          </w:tcPr>
          <w:p>
            <w:r>
              <w:t>6.50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6.70</w:t>
            </w:r>
          </w:p>
        </w:tc>
        <w:tc>
          <w:tcPr>
            <w:tcW w:type="dxa" w:w="785"/>
          </w:tcPr>
          <w:p>
            <w:r>
              <w:t>6.70</w:t>
            </w:r>
          </w:p>
        </w:tc>
      </w:tr>
    </w:tbl>
    <w:p/>
    <w:p/>
    <w:p>
      <w:r>
        <w:t>NRE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DEPOSITS BELOWRS.3 CRORENRE TermDepositsW.E.F.17.06.2025</w:t>
            </w:r>
          </w:p>
        </w:tc>
        <w:tc>
          <w:tcPr>
            <w:tcW w:type="dxa" w:w="2880"/>
          </w:tcPr>
          <w:p>
            <w:r>
              <w:t>DEPOSITS BELOWRS.3 CRORENRE TermDepositsW.E.F.17.06.2025</w:t>
            </w:r>
          </w:p>
        </w:tc>
        <w:tc>
          <w:tcPr>
            <w:tcW w:type="dxa" w:w="2880"/>
          </w:tcPr>
          <w:p>
            <w:r>
              <w:t>DEPOSITS BELOWRS.3 CRORENRE TermDepositsW.E.F.17.06.2025</w:t>
            </w:r>
          </w:p>
        </w:tc>
      </w:tr>
      <w:tr>
        <w:tc>
          <w:tcPr>
            <w:tcW w:type="dxa" w:w="2880"/>
          </w:tcPr>
          <w:p>
            <w:r>
              <w:t>Period</w:t>
            </w:r>
          </w:p>
        </w:tc>
        <w:tc>
          <w:tcPr>
            <w:tcW w:type="dxa" w:w="2880"/>
          </w:tcPr>
          <w:p>
            <w:r>
              <w:t>Callable</w:t>
            </w:r>
          </w:p>
        </w:tc>
        <w:tc>
          <w:tcPr>
            <w:tcW w:type="dxa" w:w="2880"/>
          </w:tcPr>
          <w:p>
            <w:r>
              <w:t>Non-Callable#(Above 1Cr)</w:t>
            </w:r>
          </w:p>
        </w:tc>
      </w:tr>
      <w:tr>
        <w:tc>
          <w:tcPr>
            <w:tcW w:type="dxa" w:w="2880"/>
          </w:tcPr>
          <w:p>
            <w:r>
              <w:t>1 year</w:t>
            </w:r>
          </w:p>
        </w:tc>
        <w:tc>
          <w:tcPr>
            <w:tcW w:type="dxa" w:w="2880"/>
          </w:tcPr>
          <w:p>
            <w:r>
              <w:t>6.80</w:t>
            </w:r>
          </w:p>
        </w:tc>
        <w:tc>
          <w:tcPr>
            <w:tcW w:type="dxa" w:w="2880"/>
          </w:tcPr>
          <w:p>
            <w:r>
              <w:t>-</w:t>
            </w:r>
          </w:p>
        </w:tc>
      </w:tr>
      <w:tr>
        <w:tc>
          <w:tcPr>
            <w:tcW w:type="dxa" w:w="2880"/>
          </w:tcPr>
          <w:p>
            <w:r>
              <w:t>Above 1 year to less than400 days</w:t>
            </w:r>
          </w:p>
        </w:tc>
        <w:tc>
          <w:tcPr>
            <w:tcW w:type="dxa" w:w="2880"/>
          </w:tcPr>
          <w:p>
            <w:r>
              <w:t>6.80</w:t>
            </w:r>
          </w:p>
        </w:tc>
        <w:tc>
          <w:tcPr>
            <w:tcW w:type="dxa" w:w="2880"/>
          </w:tcPr>
          <w:p>
            <w:r>
              <w:t>6.90</w:t>
            </w:r>
          </w:p>
        </w:tc>
      </w:tr>
      <w:tr>
        <w:tc>
          <w:tcPr>
            <w:tcW w:type="dxa" w:w="2880"/>
          </w:tcPr>
          <w:p>
            <w:r>
              <w:t>400 days (TMB400) Special Depositscheme</w:t>
            </w:r>
          </w:p>
        </w:tc>
        <w:tc>
          <w:tcPr>
            <w:tcW w:type="dxa" w:w="2880"/>
          </w:tcPr>
          <w:p>
            <w:r>
              <w:t>7.05</w:t>
            </w:r>
          </w:p>
        </w:tc>
        <w:tc>
          <w:tcPr>
            <w:tcW w:type="dxa" w:w="2880"/>
          </w:tcPr>
          <w:p>
            <w:r>
              <w:t>7.15</w:t>
            </w:r>
          </w:p>
        </w:tc>
      </w:tr>
      <w:tr>
        <w:tc>
          <w:tcPr>
            <w:tcW w:type="dxa" w:w="2880"/>
          </w:tcPr>
          <w:p>
            <w:r>
              <w:t>Above 400 days to lessthan 2 years</w:t>
            </w:r>
          </w:p>
        </w:tc>
        <w:tc>
          <w:tcPr>
            <w:tcW w:type="dxa" w:w="2880"/>
          </w:tcPr>
          <w:p>
            <w:r>
              <w:t>6.60</w:t>
            </w:r>
          </w:p>
        </w:tc>
        <w:tc>
          <w:tcPr>
            <w:tcW w:type="dxa" w:w="2880"/>
          </w:tcPr>
          <w:p>
            <w:r>
              <w:t>6.70</w:t>
            </w:r>
          </w:p>
        </w:tc>
      </w:tr>
      <w:tr>
        <w:tc>
          <w:tcPr>
            <w:tcW w:type="dxa" w:w="2880"/>
          </w:tcPr>
          <w:p>
            <w:r>
              <w:t>2 years to less than 3years</w:t>
            </w:r>
          </w:p>
        </w:tc>
        <w:tc>
          <w:tcPr>
            <w:tcW w:type="dxa" w:w="2880"/>
          </w:tcPr>
          <w:p>
            <w:r>
              <w:t>6.40</w:t>
            </w:r>
          </w:p>
        </w:tc>
        <w:tc>
          <w:tcPr>
            <w:tcW w:type="dxa" w:w="2880"/>
          </w:tcPr>
          <w:p>
            <w:r>
              <w:t>6.50</w:t>
            </w:r>
          </w:p>
        </w:tc>
      </w:tr>
      <w:tr>
        <w:tc>
          <w:tcPr>
            <w:tcW w:type="dxa" w:w="2880"/>
          </w:tcPr>
          <w:p>
            <w:r>
              <w:t>3 years to 10 years</w:t>
            </w:r>
          </w:p>
        </w:tc>
        <w:tc>
          <w:tcPr>
            <w:tcW w:type="dxa" w:w="2880"/>
          </w:tcPr>
          <w:p>
            <w:r>
              <w:t>6.25</w:t>
            </w:r>
          </w:p>
        </w:tc>
        <w:tc>
          <w:tcPr>
            <w:tcW w:type="dxa" w:w="2880"/>
          </w:tcPr>
          <w:p>
            <w:r>
              <w:t>6.35</w:t>
            </w:r>
          </w:p>
        </w:tc>
      </w:tr>
    </w:tbl>
    <w:p/>
    <w:p/>
    <w:p>
      <w:r>
        <w:t>NRE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BULK DEPOSITS(DEPOSITS FOR RS.3CRORE ANDABOVE)NRE TermDepositsW.E.F17.06.2025</w:t>
            </w:r>
          </w:p>
        </w:tc>
        <w:tc>
          <w:tcPr>
            <w:tcW w:type="dxa" w:w="2880"/>
          </w:tcPr>
          <w:p>
            <w:r>
              <w:t>BULK DEPOSITS(DEPOSITS FOR RS.3CRORE ANDABOVE)NRE TermDepositsW.E.F17.06.2025</w:t>
            </w:r>
          </w:p>
        </w:tc>
        <w:tc>
          <w:tcPr>
            <w:tcW w:type="dxa" w:w="2880"/>
          </w:tcPr>
          <w:p>
            <w:r>
              <w:t>BULK DEPOSITS(DEPOSITS FOR RS.3CRORE ANDABOVE)NRE TermDepositsW.E.F17.06.2025</w:t>
            </w:r>
          </w:p>
        </w:tc>
      </w:tr>
      <w:tr>
        <w:tc>
          <w:tcPr>
            <w:tcW w:type="dxa" w:w="2880"/>
          </w:tcPr>
          <w:p>
            <w:r>
              <w:t>Period</w:t>
            </w:r>
          </w:p>
        </w:tc>
        <w:tc>
          <w:tcPr>
            <w:tcW w:type="dxa" w:w="2880"/>
          </w:tcPr>
          <w:p>
            <w:r>
              <w:t>Callable</w:t>
            </w:r>
          </w:p>
        </w:tc>
        <w:tc>
          <w:tcPr>
            <w:tcW w:type="dxa" w:w="2880"/>
          </w:tcPr>
          <w:p>
            <w:r>
              <w:t>Non-Callable#</w:t>
            </w:r>
          </w:p>
        </w:tc>
      </w:tr>
      <w:tr>
        <w:tc>
          <w:tcPr>
            <w:tcW w:type="dxa" w:w="2880"/>
          </w:tcPr>
          <w:p>
            <w:r>
              <w:t>1 year</w:t>
            </w:r>
          </w:p>
        </w:tc>
        <w:tc>
          <w:tcPr>
            <w:tcW w:type="dxa" w:w="2880"/>
          </w:tcPr>
          <w:p>
            <w:r>
              <w:t>6.75</w:t>
            </w:r>
          </w:p>
        </w:tc>
        <w:tc>
          <w:tcPr>
            <w:tcW w:type="dxa" w:w="2880"/>
          </w:tcPr>
          <w:p>
            <w:r>
              <w:t>-</w:t>
            </w:r>
          </w:p>
        </w:tc>
      </w:tr>
      <w:tr>
        <w:tc>
          <w:tcPr>
            <w:tcW w:type="dxa" w:w="2880"/>
          </w:tcPr>
          <w:p>
            <w:r>
              <w:t>Above 1 year to less than2 years</w:t>
            </w:r>
          </w:p>
        </w:tc>
        <w:tc>
          <w:tcPr>
            <w:tcW w:type="dxa" w:w="2880"/>
          </w:tcPr>
          <w:p>
            <w:r>
              <w:t>6.50</w:t>
            </w:r>
          </w:p>
        </w:tc>
        <w:tc>
          <w:tcPr>
            <w:tcW w:type="dxa" w:w="2880"/>
          </w:tcPr>
          <w:p>
            <w:r>
              <w:t>6.60</w:t>
            </w:r>
          </w:p>
        </w:tc>
      </w:tr>
      <w:tr>
        <w:tc>
          <w:tcPr>
            <w:tcW w:type="dxa" w:w="2880"/>
          </w:tcPr>
          <w:p>
            <w:r>
              <w:t>2 years to less than 3years</w:t>
            </w:r>
          </w:p>
        </w:tc>
        <w:tc>
          <w:tcPr>
            <w:tcW w:type="dxa" w:w="2880"/>
          </w:tcPr>
          <w:p>
            <w:r>
              <w:t>6.40</w:t>
            </w:r>
          </w:p>
        </w:tc>
        <w:tc>
          <w:tcPr>
            <w:tcW w:type="dxa" w:w="2880"/>
          </w:tcPr>
          <w:p>
            <w:r>
              <w:t>6.50</w:t>
            </w:r>
          </w:p>
        </w:tc>
      </w:tr>
      <w:tr>
        <w:tc>
          <w:tcPr>
            <w:tcW w:type="dxa" w:w="2880"/>
          </w:tcPr>
          <w:p>
            <w:r>
              <w:t>3 years to 10 years</w:t>
            </w:r>
          </w:p>
        </w:tc>
        <w:tc>
          <w:tcPr>
            <w:tcW w:type="dxa" w:w="2880"/>
          </w:tcPr>
          <w:p>
            <w:r>
              <w:t>6.25</w:t>
            </w:r>
          </w:p>
        </w:tc>
        <w:tc>
          <w:tcPr>
            <w:tcW w:type="dxa" w:w="2880"/>
          </w:tcPr>
          <w:p>
            <w:r>
              <w:t>6.35</w:t>
            </w:r>
          </w:p>
        </w:tc>
      </w:tr>
    </w:tbl>
    <w:p/>
    <w:p/>
    <w:p>
      <w:r>
        <w:t>NRE Deposits</w:t>
      </w:r>
    </w:p>
    <w:p>
      <w:r>
        <w:t>FCNR (B) / FCNR Plus / RFC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Currency</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Currency</w:t>
            </w:r>
          </w:p>
        </w:tc>
        <w:tc>
          <w:tcPr>
            <w:tcW w:type="dxa" w:w="785"/>
          </w:tcPr>
          <w:p>
            <w:r>
              <w:t>1 year but lessthan 2 years</w:t>
            </w:r>
          </w:p>
        </w:tc>
        <w:tc>
          <w:tcPr>
            <w:tcW w:type="dxa" w:w="785"/>
          </w:tcPr>
          <w:p>
            <w:r>
              <w:t>1 year but lessthan 2 years</w:t>
            </w:r>
          </w:p>
        </w:tc>
        <w:tc>
          <w:tcPr>
            <w:tcW w:type="dxa" w:w="785"/>
          </w:tcPr>
          <w:p>
            <w:r>
              <w:t>2 years and above butless than 3years</w:t>
            </w:r>
          </w:p>
        </w:tc>
        <w:tc>
          <w:tcPr>
            <w:tcW w:type="dxa" w:w="785"/>
          </w:tcPr>
          <w:p>
            <w:r>
              <w:t>2 years and above butless than 3years</w:t>
            </w:r>
          </w:p>
        </w:tc>
        <w:tc>
          <w:tcPr>
            <w:tcW w:type="dxa" w:w="785"/>
          </w:tcPr>
          <w:p>
            <w:r>
              <w:t>3 years and above butless than 4years</w:t>
            </w:r>
          </w:p>
        </w:tc>
        <w:tc>
          <w:tcPr>
            <w:tcW w:type="dxa" w:w="785"/>
          </w:tcPr>
          <w:p>
            <w:r>
              <w:t>3 years and above butless than 4years</w:t>
            </w:r>
          </w:p>
        </w:tc>
        <w:tc>
          <w:tcPr>
            <w:tcW w:type="dxa" w:w="785"/>
          </w:tcPr>
          <w:p>
            <w:r>
              <w:t>4 years and above butless than 5years</w:t>
            </w:r>
          </w:p>
        </w:tc>
        <w:tc>
          <w:tcPr>
            <w:tcW w:type="dxa" w:w="785"/>
          </w:tcPr>
          <w:p>
            <w:r>
              <w:t>4 years and above butless than 5years</w:t>
            </w:r>
          </w:p>
        </w:tc>
        <w:tc>
          <w:tcPr>
            <w:tcW w:type="dxa" w:w="785"/>
          </w:tcPr>
          <w:p>
            <w:r>
              <w:t>5 years only</w:t>
            </w:r>
          </w:p>
        </w:tc>
        <w:tc>
          <w:tcPr>
            <w:tcW w:type="dxa" w:w="785"/>
          </w:tcPr>
          <w:p>
            <w:r>
              <w:t>5 years only</w:t>
            </w:r>
          </w:p>
        </w:tc>
      </w:tr>
      <w:tr>
        <w:tc>
          <w:tcPr>
            <w:tcW w:type="dxa" w:w="785"/>
          </w:tcPr>
          <w:p>
            <w:r>
              <w:t>Currency</w:t>
            </w:r>
          </w:p>
        </w:tc>
        <w:tc>
          <w:tcPr>
            <w:tcW w:type="dxa" w:w="785"/>
          </w:tcPr>
          <w:p>
            <w:r>
              <w:t>Rate</w:t>
            </w:r>
          </w:p>
        </w:tc>
        <w:tc>
          <w:tcPr>
            <w:tcW w:type="dxa" w:w="785"/>
          </w:tcPr>
          <w:p>
            <w:r>
              <w:t>Yield ()</w:t>
            </w:r>
          </w:p>
        </w:tc>
        <w:tc>
          <w:tcPr>
            <w:tcW w:type="dxa" w:w="785"/>
          </w:tcPr>
          <w:p>
            <w:r>
              <w:t>Rate</w:t>
            </w:r>
          </w:p>
        </w:tc>
        <w:tc>
          <w:tcPr>
            <w:tcW w:type="dxa" w:w="785"/>
          </w:tcPr>
          <w:p>
            <w:r>
              <w:t>Yield ()</w:t>
            </w:r>
          </w:p>
        </w:tc>
        <w:tc>
          <w:tcPr>
            <w:tcW w:type="dxa" w:w="785"/>
          </w:tcPr>
          <w:p>
            <w:r>
              <w:t>Rate</w:t>
            </w:r>
          </w:p>
        </w:tc>
        <w:tc>
          <w:tcPr>
            <w:tcW w:type="dxa" w:w="785"/>
          </w:tcPr>
          <w:p>
            <w:r>
              <w:t>Yield ()</w:t>
            </w:r>
          </w:p>
        </w:tc>
        <w:tc>
          <w:tcPr>
            <w:tcW w:type="dxa" w:w="785"/>
          </w:tcPr>
          <w:p>
            <w:r>
              <w:t>Rate</w:t>
            </w:r>
          </w:p>
        </w:tc>
        <w:tc>
          <w:tcPr>
            <w:tcW w:type="dxa" w:w="785"/>
          </w:tcPr>
          <w:p>
            <w:r>
              <w:t>Yield ()</w:t>
            </w:r>
          </w:p>
        </w:tc>
        <w:tc>
          <w:tcPr>
            <w:tcW w:type="dxa" w:w="785"/>
          </w:tcPr>
          <w:p>
            <w:r>
              <w:t>Rate</w:t>
            </w:r>
          </w:p>
        </w:tc>
        <w:tc>
          <w:tcPr>
            <w:tcW w:type="dxa" w:w="785"/>
          </w:tcPr>
          <w:p>
            <w:r>
              <w:t>Yield ()</w:t>
            </w:r>
          </w:p>
        </w:tc>
      </w:tr>
      <w:tr>
        <w:tc>
          <w:tcPr>
            <w:tcW w:type="dxa" w:w="785"/>
          </w:tcPr>
          <w:p>
            <w:r>
              <w:t>USD less than 1Milion</w:t>
            </w:r>
          </w:p>
        </w:tc>
        <w:tc>
          <w:tcPr>
            <w:tcW w:type="dxa" w:w="785"/>
          </w:tcPr>
          <w:p>
            <w:r>
              <w:t>5.25%</w:t>
            </w:r>
          </w:p>
        </w:tc>
        <w:tc>
          <w:tcPr>
            <w:tcW w:type="dxa" w:w="785"/>
          </w:tcPr>
          <w:p>
            <w:r>
              <w:t>5.54%</w:t>
            </w:r>
          </w:p>
        </w:tc>
        <w:tc>
          <w:tcPr>
            <w:tcW w:type="dxa" w:w="785"/>
          </w:tcPr>
          <w:p>
            <w:r>
              <w:t>4.40%</w:t>
            </w:r>
          </w:p>
        </w:tc>
        <w:tc>
          <w:tcPr>
            <w:tcW w:type="dxa" w:w="785"/>
          </w:tcPr>
          <w:p>
            <w:r>
              <w:t>4.72%</w:t>
            </w:r>
          </w:p>
        </w:tc>
        <w:tc>
          <w:tcPr>
            <w:tcW w:type="dxa" w:w="785"/>
          </w:tcPr>
          <w:p>
            <w:r>
              <w:t>4.00%</w:t>
            </w:r>
          </w:p>
        </w:tc>
        <w:tc>
          <w:tcPr>
            <w:tcW w:type="dxa" w:w="785"/>
          </w:tcPr>
          <w:p>
            <w:r>
              <w:t>4.36%</w:t>
            </w:r>
          </w:p>
        </w:tc>
        <w:tc>
          <w:tcPr>
            <w:tcW w:type="dxa" w:w="785"/>
          </w:tcPr>
          <w:p>
            <w:r>
              <w:t>3.75%</w:t>
            </w:r>
          </w:p>
        </w:tc>
        <w:tc>
          <w:tcPr>
            <w:tcW w:type="dxa" w:w="785"/>
          </w:tcPr>
          <w:p>
            <w:r>
              <w:t>4.14%</w:t>
            </w:r>
          </w:p>
        </w:tc>
        <w:tc>
          <w:tcPr>
            <w:tcW w:type="dxa" w:w="785"/>
          </w:tcPr>
          <w:p>
            <w:r>
              <w:t>3.75%</w:t>
            </w:r>
          </w:p>
        </w:tc>
        <w:tc>
          <w:tcPr>
            <w:tcW w:type="dxa" w:w="785"/>
          </w:tcPr>
          <w:p>
            <w:r>
              <w:t>4.14%</w:t>
            </w:r>
          </w:p>
        </w:tc>
      </w:tr>
      <w:tr>
        <w:tc>
          <w:tcPr>
            <w:tcW w:type="dxa" w:w="785"/>
          </w:tcPr>
          <w:p>
            <w:r>
              <w:t>USD 1 Milion andabove</w:t>
            </w:r>
          </w:p>
        </w:tc>
        <w:tc>
          <w:tcPr>
            <w:tcW w:type="dxa" w:w="785"/>
          </w:tcPr>
          <w:p>
            <w:r>
              <w:t>5.25%</w:t>
            </w:r>
          </w:p>
        </w:tc>
        <w:tc>
          <w:tcPr>
            <w:tcW w:type="dxa" w:w="785"/>
          </w:tcPr>
          <w:p>
            <w:r>
              <w:t>5.54%</w:t>
            </w:r>
          </w:p>
        </w:tc>
        <w:tc>
          <w:tcPr>
            <w:tcW w:type="dxa" w:w="785"/>
          </w:tcPr>
          <w:p>
            <w:r>
              <w:t>4.40%</w:t>
            </w:r>
          </w:p>
        </w:tc>
        <w:tc>
          <w:tcPr>
            <w:tcW w:type="dxa" w:w="785"/>
          </w:tcPr>
          <w:p>
            <w:r>
              <w:t>4.72%</w:t>
            </w:r>
          </w:p>
        </w:tc>
        <w:tc>
          <w:tcPr>
            <w:tcW w:type="dxa" w:w="785"/>
          </w:tcPr>
          <w:p>
            <w:r>
              <w:t>4.00%</w:t>
            </w:r>
          </w:p>
        </w:tc>
        <w:tc>
          <w:tcPr>
            <w:tcW w:type="dxa" w:w="785"/>
          </w:tcPr>
          <w:p>
            <w:r>
              <w:t>4.36%</w:t>
            </w:r>
          </w:p>
        </w:tc>
        <w:tc>
          <w:tcPr>
            <w:tcW w:type="dxa" w:w="785"/>
          </w:tcPr>
          <w:p>
            <w:r>
              <w:t>3.75%</w:t>
            </w:r>
          </w:p>
        </w:tc>
        <w:tc>
          <w:tcPr>
            <w:tcW w:type="dxa" w:w="785"/>
          </w:tcPr>
          <w:p>
            <w:r>
              <w:t>4.14%</w:t>
            </w:r>
          </w:p>
        </w:tc>
        <w:tc>
          <w:tcPr>
            <w:tcW w:type="dxa" w:w="785"/>
          </w:tcPr>
          <w:p>
            <w:r>
              <w:t>3.75%</w:t>
            </w:r>
          </w:p>
        </w:tc>
        <w:tc>
          <w:tcPr>
            <w:tcW w:type="dxa" w:w="785"/>
          </w:tcPr>
          <w:p>
            <w:r>
              <w:t>4.14%</w:t>
            </w:r>
          </w:p>
        </w:tc>
      </w:tr>
      <w:tr>
        <w:tc>
          <w:tcPr>
            <w:tcW w:type="dxa" w:w="785"/>
          </w:tcPr>
          <w:p>
            <w:r>
              <w:t>GBP</w:t>
            </w:r>
          </w:p>
        </w:tc>
        <w:tc>
          <w:tcPr>
            <w:tcW w:type="dxa" w:w="785"/>
          </w:tcPr>
          <w:p>
            <w:r>
              <w:t>3.80%</w:t>
            </w:r>
          </w:p>
        </w:tc>
        <w:tc>
          <w:tcPr>
            <w:tcW w:type="dxa" w:w="785"/>
          </w:tcPr>
          <w:p>
            <w:r>
              <w:t>3.97%</w:t>
            </w:r>
          </w:p>
        </w:tc>
        <w:tc>
          <w:tcPr>
            <w:tcW w:type="dxa" w:w="785"/>
          </w:tcPr>
          <w:p>
            <w:r>
              <w:t>3.80%</w:t>
            </w:r>
          </w:p>
        </w:tc>
        <w:tc>
          <w:tcPr>
            <w:tcW w:type="dxa" w:w="785"/>
          </w:tcPr>
          <w:p>
            <w:r>
              <w:t>4.04%</w:t>
            </w:r>
          </w:p>
        </w:tc>
        <w:tc>
          <w:tcPr>
            <w:tcW w:type="dxa" w:w="785"/>
          </w:tcPr>
          <w:p>
            <w:r>
              <w:t>3.75%</w:t>
            </w:r>
          </w:p>
        </w:tc>
        <w:tc>
          <w:tcPr>
            <w:tcW w:type="dxa" w:w="785"/>
          </w:tcPr>
          <w:p>
            <w:r>
              <w:t>4.06%</w:t>
            </w:r>
          </w:p>
        </w:tc>
        <w:tc>
          <w:tcPr>
            <w:tcW w:type="dxa" w:w="785"/>
          </w:tcPr>
          <w:p>
            <w:r>
              <w:t>3.85%</w:t>
            </w:r>
          </w:p>
        </w:tc>
        <w:tc>
          <w:tcPr>
            <w:tcW w:type="dxa" w:w="785"/>
          </w:tcPr>
          <w:p>
            <w:r>
              <w:t>4.26%</w:t>
            </w:r>
          </w:p>
        </w:tc>
        <w:tc>
          <w:tcPr>
            <w:tcW w:type="dxa" w:w="785"/>
          </w:tcPr>
          <w:p>
            <w:r>
              <w:t>3.85%</w:t>
            </w:r>
          </w:p>
        </w:tc>
        <w:tc>
          <w:tcPr>
            <w:tcW w:type="dxa" w:w="785"/>
          </w:tcPr>
          <w:p>
            <w:r>
              <w:t>4.26%</w:t>
            </w:r>
          </w:p>
        </w:tc>
      </w:tr>
      <w:tr>
        <w:tc>
          <w:tcPr>
            <w:tcW w:type="dxa" w:w="785"/>
          </w:tcPr>
          <w:p>
            <w:r>
              <w:t>EUR</w:t>
            </w:r>
          </w:p>
        </w:tc>
        <w:tc>
          <w:tcPr>
            <w:tcW w:type="dxa" w:w="785"/>
          </w:tcPr>
          <w:p>
            <w:r>
              <w:t>2.50%</w:t>
            </w:r>
          </w:p>
        </w:tc>
        <w:tc>
          <w:tcPr>
            <w:tcW w:type="dxa" w:w="785"/>
          </w:tcPr>
          <w:p>
            <w:r>
              <w:t>2.58%</w:t>
            </w:r>
          </w:p>
        </w:tc>
        <w:tc>
          <w:tcPr>
            <w:tcW w:type="dxa" w:w="785"/>
          </w:tcPr>
          <w:p>
            <w:r>
              <w:t>2.50%</w:t>
            </w:r>
          </w:p>
        </w:tc>
        <w:tc>
          <w:tcPr>
            <w:tcW w:type="dxa" w:w="785"/>
          </w:tcPr>
          <w:p>
            <w:r>
              <w:t>2.62%</w:t>
            </w:r>
          </w:p>
        </w:tc>
        <w:tc>
          <w:tcPr>
            <w:tcW w:type="dxa" w:w="785"/>
          </w:tcPr>
          <w:p>
            <w:r>
              <w:t>2.45%</w:t>
            </w:r>
          </w:p>
        </w:tc>
        <w:tc>
          <w:tcPr>
            <w:tcW w:type="dxa" w:w="785"/>
          </w:tcPr>
          <w:p>
            <w:r>
              <w:t>2.59%</w:t>
            </w:r>
          </w:p>
        </w:tc>
        <w:tc>
          <w:tcPr>
            <w:tcW w:type="dxa" w:w="785"/>
          </w:tcPr>
          <w:p>
            <w:r>
              <w:t>2.55%</w:t>
            </w:r>
          </w:p>
        </w:tc>
        <w:tc>
          <w:tcPr>
            <w:tcW w:type="dxa" w:w="785"/>
          </w:tcPr>
          <w:p>
            <w:r>
              <w:t>2.74%</w:t>
            </w:r>
          </w:p>
        </w:tc>
        <w:tc>
          <w:tcPr>
            <w:tcW w:type="dxa" w:w="785"/>
          </w:tcPr>
          <w:p>
            <w:r>
              <w:t>2.55%</w:t>
            </w:r>
          </w:p>
        </w:tc>
        <w:tc>
          <w:tcPr>
            <w:tcW w:type="dxa" w:w="785"/>
          </w:tcPr>
          <w:p>
            <w:r>
              <w:t>2.74%</w:t>
            </w:r>
          </w:p>
        </w:tc>
      </w:tr>
      <w:tr>
        <w:tc>
          <w:tcPr>
            <w:tcW w:type="dxa" w:w="785"/>
          </w:tcPr>
          <w:p>
            <w:r>
              <w:t>CAD</w:t>
            </w:r>
          </w:p>
        </w:tc>
        <w:tc>
          <w:tcPr>
            <w:tcW w:type="dxa" w:w="785"/>
          </w:tcPr>
          <w:p>
            <w:r>
              <w:t>4.25%</w:t>
            </w:r>
          </w:p>
        </w:tc>
        <w:tc>
          <w:tcPr>
            <w:tcW w:type="dxa" w:w="785"/>
          </w:tcPr>
          <w:p>
            <w:r>
              <w:t>4.45%</w:t>
            </w:r>
          </w:p>
        </w:tc>
        <w:tc>
          <w:tcPr>
            <w:tcW w:type="dxa" w:w="785"/>
          </w:tcPr>
          <w:p>
            <w:r>
              <w:t>4.25%</w:t>
            </w:r>
          </w:p>
        </w:tc>
        <w:tc>
          <w:tcPr>
            <w:tcW w:type="dxa" w:w="785"/>
          </w:tcPr>
          <w:p>
            <w:r>
              <w:t>4.55%</w:t>
            </w:r>
          </w:p>
        </w:tc>
        <w:tc>
          <w:tcPr>
            <w:tcW w:type="dxa" w:w="785"/>
          </w:tcPr>
          <w:p>
            <w:r>
              <w:t>4.25%</w:t>
            </w:r>
          </w:p>
        </w:tc>
        <w:tc>
          <w:tcPr>
            <w:tcW w:type="dxa" w:w="785"/>
          </w:tcPr>
          <w:p>
            <w:r>
              <w:t>4.65%</w:t>
            </w:r>
          </w:p>
        </w:tc>
        <w:tc>
          <w:tcPr>
            <w:tcW w:type="dxa" w:w="785"/>
          </w:tcPr>
          <w:p>
            <w:r>
              <w:t>4.25%</w:t>
            </w:r>
          </w:p>
        </w:tc>
        <w:tc>
          <w:tcPr>
            <w:tcW w:type="dxa" w:w="785"/>
          </w:tcPr>
          <w:p>
            <w:r>
              <w:t>4.75%</w:t>
            </w:r>
          </w:p>
        </w:tc>
        <w:tc>
          <w:tcPr>
            <w:tcW w:type="dxa" w:w="785"/>
          </w:tcPr>
          <w:p>
            <w:r>
              <w:t>4.25%</w:t>
            </w:r>
          </w:p>
        </w:tc>
        <w:tc>
          <w:tcPr>
            <w:tcW w:type="dxa" w:w="785"/>
          </w:tcPr>
          <w:p>
            <w:r>
              <w:t>4.75%</w:t>
            </w:r>
          </w:p>
        </w:tc>
      </w:tr>
      <w:tr>
        <w:tc>
          <w:tcPr>
            <w:tcW w:type="dxa" w:w="785"/>
          </w:tcPr>
          <w:p>
            <w:r>
              <w:t>AUD</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r>
      <w:tr>
        <w:tc>
          <w:tcPr>
            <w:tcW w:type="dxa" w:w="785"/>
          </w:tcPr>
          <w:p>
            <w:r>
              <w:t>JPY</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r>
      <w:tr>
        <w:tc>
          <w:tcPr>
            <w:tcW w:type="dxa" w:w="785"/>
          </w:tcPr>
          <w:p>
            <w:r>
              <w:t>CHF</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r>
    </w:tbl>
    <w:p/>
    <w:p/>
    <w:p>
      <w:r>
        <w:br w:type="page"/>
      </w:r>
    </w:p>
    <w:p>
      <w:pPr>
        <w:pStyle w:val="Heading1"/>
      </w:pPr>
      <w:r>
        <w:t>&gt;&gt; PVB_21 : RBL Bank</w:t>
      </w:r>
    </w:p>
    <w:p>
      <w:r>
        <w:t>Website: https://www.rblbank.com/interest-rates?tab=fixed-deposit</w:t>
      </w:r>
    </w:p>
    <w:p>
      <w:r>
        <w:t>Summary:</w:t>
      </w:r>
    </w:p>
    <w:p/>
    <w:p>
      <w:r>
        <w:t>Savings Account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Daily balance</w:t>
            </w:r>
          </w:p>
        </w:tc>
        <w:tc>
          <w:tcPr>
            <w:tcW w:type="dxa" w:w="4320"/>
          </w:tcPr>
          <w:p>
            <w:r>
              <w:t>Rate of Interest (p.a.) Effective fromJune 16, 2025</w:t>
            </w:r>
          </w:p>
        </w:tc>
      </w:tr>
      <w:tr>
        <w:tc>
          <w:tcPr>
            <w:tcW w:type="dxa" w:w="4320"/>
          </w:tcPr>
          <w:p>
            <w:r>
              <w:t>Upto INR 5 lakh</w:t>
            </w:r>
          </w:p>
        </w:tc>
        <w:tc>
          <w:tcPr>
            <w:tcW w:type="dxa" w:w="4320"/>
          </w:tcPr>
          <w:p>
            <w:r>
              <w:t>3.00%</w:t>
            </w:r>
          </w:p>
        </w:tc>
      </w:tr>
      <w:tr>
        <w:tc>
          <w:tcPr>
            <w:tcW w:type="dxa" w:w="4320"/>
          </w:tcPr>
          <w:p>
            <w:r>
              <w:t>Above INR 5 lakh upto INR 10 lakh</w:t>
            </w:r>
          </w:p>
        </w:tc>
        <w:tc>
          <w:tcPr>
            <w:tcW w:type="dxa" w:w="4320"/>
          </w:tcPr>
          <w:p>
            <w:r>
              <w:t>5.00%</w:t>
            </w:r>
          </w:p>
        </w:tc>
      </w:tr>
      <w:tr>
        <w:tc>
          <w:tcPr>
            <w:tcW w:type="dxa" w:w="4320"/>
          </w:tcPr>
          <w:p>
            <w:r>
              <w:t>Above INR 10 lakh upto INR 25 lakh</w:t>
            </w:r>
          </w:p>
        </w:tc>
        <w:tc>
          <w:tcPr>
            <w:tcW w:type="dxa" w:w="4320"/>
          </w:tcPr>
          <w:p>
            <w:r>
              <w:t>6.00%</w:t>
            </w:r>
          </w:p>
        </w:tc>
      </w:tr>
      <w:tr>
        <w:tc>
          <w:tcPr>
            <w:tcW w:type="dxa" w:w="4320"/>
          </w:tcPr>
          <w:p>
            <w:r>
              <w:t>Above INR 25 lakh upto INR 3 Crore</w:t>
            </w:r>
          </w:p>
        </w:tc>
        <w:tc>
          <w:tcPr>
            <w:tcW w:type="dxa" w:w="4320"/>
          </w:tcPr>
          <w:p>
            <w:r>
              <w:t>6.75%</w:t>
            </w:r>
          </w:p>
        </w:tc>
      </w:tr>
      <w:tr>
        <w:tc>
          <w:tcPr>
            <w:tcW w:type="dxa" w:w="4320"/>
          </w:tcPr>
          <w:p>
            <w:r>
              <w:t>Above INR 3 Crore upto INR 7.5 Crore</w:t>
            </w:r>
          </w:p>
        </w:tc>
        <w:tc>
          <w:tcPr>
            <w:tcW w:type="dxa" w:w="4320"/>
          </w:tcPr>
          <w:p>
            <w:r>
              <w:t>6.00%</w:t>
            </w:r>
          </w:p>
        </w:tc>
      </w:tr>
      <w:tr>
        <w:tc>
          <w:tcPr>
            <w:tcW w:type="dxa" w:w="4320"/>
          </w:tcPr>
          <w:p>
            <w:r>
              <w:t>Above INR 7.5 Crore upto INR 200 Crore</w:t>
            </w:r>
          </w:p>
        </w:tc>
        <w:tc>
          <w:tcPr>
            <w:tcW w:type="dxa" w:w="4320"/>
          </w:tcPr>
          <w:p>
            <w:r>
              <w:t>5.50%</w:t>
            </w:r>
          </w:p>
        </w:tc>
      </w:tr>
      <w:tr>
        <w:tc>
          <w:tcPr>
            <w:tcW w:type="dxa" w:w="4320"/>
          </w:tcPr>
          <w:p>
            <w:r>
              <w:t>Above INR 200 Crore upto INR 400 Crore</w:t>
            </w:r>
          </w:p>
        </w:tc>
        <w:tc>
          <w:tcPr>
            <w:tcW w:type="dxa" w:w="4320"/>
          </w:tcPr>
          <w:p>
            <w:r>
              <w:t>MIBOR</w:t>
            </w:r>
          </w:p>
        </w:tc>
      </w:tr>
      <w:tr>
        <w:tc>
          <w:tcPr>
            <w:tcW w:type="dxa" w:w="4320"/>
          </w:tcPr>
          <w:p>
            <w:r>
              <w:t>Above INR 400 Crore upto INR 500 Crore</w:t>
            </w:r>
          </w:p>
        </w:tc>
        <w:tc>
          <w:tcPr>
            <w:tcW w:type="dxa" w:w="4320"/>
          </w:tcPr>
          <w:p>
            <w:r>
              <w:t>MIBOR + 10 bps</w:t>
            </w:r>
          </w:p>
        </w:tc>
      </w:tr>
      <w:tr>
        <w:tc>
          <w:tcPr>
            <w:tcW w:type="dxa" w:w="4320"/>
          </w:tcPr>
          <w:p>
            <w:r>
              <w:t>Above INR 500 Crore</w:t>
            </w:r>
          </w:p>
        </w:tc>
        <w:tc>
          <w:tcPr>
            <w:tcW w:type="dxa" w:w="4320"/>
          </w:tcPr>
          <w:p>
            <w:r>
              <w:t>MIBOR + 75 bps</w:t>
            </w:r>
          </w:p>
        </w:tc>
      </w:tr>
    </w:tbl>
    <w:p/>
    <w:p/>
    <w:p>
      <w:r>
        <w:t>Fixed Deposits – Less than INR 3 crores – Premature Withdrawal Allowed</w:t>
      </w:r>
    </w:p>
    <w:p>
      <w:r>
        <w:t>Attention of customers/public is invited on the changes in interest rates Fixed Deposits w.e.f. July 22, 2025 Interest Rate on Domestic, NRO, NRE &amp; Flexi Fixed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Deposits below INR 3 crore</w:t>
            </w:r>
          </w:p>
        </w:tc>
        <w:tc>
          <w:tcPr>
            <w:tcW w:type="dxa" w:w="1728"/>
          </w:tcPr>
          <w:p>
            <w:r>
              <w:t>Deposits below INR 3 crore</w:t>
            </w:r>
          </w:p>
        </w:tc>
        <w:tc>
          <w:tcPr>
            <w:tcW w:type="dxa" w:w="1728"/>
          </w:tcPr>
          <w:p>
            <w:r>
              <w:t>Deposits below INR 3 crore</w:t>
            </w:r>
          </w:p>
        </w:tc>
        <w:tc>
          <w:tcPr>
            <w:tcW w:type="dxa" w:w="1728"/>
          </w:tcPr>
          <w:p>
            <w:r>
              <w:t>Deposits below INR 3 crore</w:t>
            </w:r>
          </w:p>
        </w:tc>
      </w:tr>
      <w:tr>
        <w:tc>
          <w:tcPr>
            <w:tcW w:type="dxa" w:w="1728"/>
          </w:tcPr>
          <w:p>
            <w:r>
              <w:t>Period of Deposit</w:t>
            </w:r>
          </w:p>
        </w:tc>
        <w:tc>
          <w:tcPr>
            <w:tcW w:type="dxa" w:w="1728"/>
          </w:tcPr>
          <w:p>
            <w:r>
              <w:t>Domestic &amp; Flexi FD Interest Rates p.a.</w:t>
            </w:r>
          </w:p>
        </w:tc>
        <w:tc>
          <w:tcPr>
            <w:tcW w:type="dxa" w:w="1728"/>
          </w:tcPr>
          <w:p>
            <w:r>
              <w:t>Senior Citizen Interest Rates p.a.</w:t>
            </w:r>
          </w:p>
        </w:tc>
        <w:tc>
          <w:tcPr>
            <w:tcW w:type="dxa" w:w="1728"/>
          </w:tcPr>
          <w:p>
            <w:r>
              <w:t>NRE Interest Rates p.a.</w:t>
            </w:r>
          </w:p>
        </w:tc>
        <w:tc>
          <w:tcPr>
            <w:tcW w:type="dxa" w:w="1728"/>
          </w:tcPr>
          <w:p>
            <w:r>
              <w:t>NRO Interest Rates p.a.</w:t>
            </w:r>
          </w:p>
        </w:tc>
      </w:tr>
      <w:tr>
        <w:tc>
          <w:tcPr>
            <w:tcW w:type="dxa" w:w="1728"/>
          </w:tcPr>
          <w:p>
            <w:r>
              <w:t>7 days to 14 days</w:t>
            </w:r>
          </w:p>
        </w:tc>
        <w:tc>
          <w:tcPr>
            <w:tcW w:type="dxa" w:w="1728"/>
          </w:tcPr>
          <w:p>
            <w:r>
              <w:t>3.50%</w:t>
            </w:r>
          </w:p>
        </w:tc>
        <w:tc>
          <w:tcPr>
            <w:tcW w:type="dxa" w:w="1728"/>
          </w:tcPr>
          <w:p>
            <w:r>
              <w:t>4.00%</w:t>
            </w:r>
          </w:p>
        </w:tc>
        <w:tc>
          <w:tcPr>
            <w:tcW w:type="dxa" w:w="1728"/>
          </w:tcPr>
          <w:p>
            <w:r>
              <w:t>nan</w:t>
            </w:r>
          </w:p>
        </w:tc>
        <w:tc>
          <w:tcPr>
            <w:tcW w:type="dxa" w:w="1728"/>
          </w:tcPr>
          <w:p>
            <w:r>
              <w:t>3.50%</w:t>
            </w:r>
          </w:p>
        </w:tc>
      </w:tr>
      <w:tr>
        <w:tc>
          <w:tcPr>
            <w:tcW w:type="dxa" w:w="1728"/>
          </w:tcPr>
          <w:p>
            <w:r>
              <w:t>15 days to 45 days</w:t>
            </w:r>
          </w:p>
        </w:tc>
        <w:tc>
          <w:tcPr>
            <w:tcW w:type="dxa" w:w="1728"/>
          </w:tcPr>
          <w:p>
            <w:r>
              <w:t>4.00%</w:t>
            </w:r>
          </w:p>
        </w:tc>
        <w:tc>
          <w:tcPr>
            <w:tcW w:type="dxa" w:w="1728"/>
          </w:tcPr>
          <w:p>
            <w:r>
              <w:t>4.50%</w:t>
            </w:r>
          </w:p>
        </w:tc>
        <w:tc>
          <w:tcPr>
            <w:tcW w:type="dxa" w:w="1728"/>
          </w:tcPr>
          <w:p>
            <w:r>
              <w:t>nan</w:t>
            </w:r>
          </w:p>
        </w:tc>
        <w:tc>
          <w:tcPr>
            <w:tcW w:type="dxa" w:w="1728"/>
          </w:tcPr>
          <w:p>
            <w:r>
              <w:t>4.00%</w:t>
            </w:r>
          </w:p>
        </w:tc>
      </w:tr>
      <w:tr>
        <w:tc>
          <w:tcPr>
            <w:tcW w:type="dxa" w:w="1728"/>
          </w:tcPr>
          <w:p>
            <w:r>
              <w:t>46 days to 90 days</w:t>
            </w:r>
          </w:p>
        </w:tc>
        <w:tc>
          <w:tcPr>
            <w:tcW w:type="dxa" w:w="1728"/>
          </w:tcPr>
          <w:p>
            <w:r>
              <w:t>4.50%</w:t>
            </w:r>
          </w:p>
        </w:tc>
        <w:tc>
          <w:tcPr>
            <w:tcW w:type="dxa" w:w="1728"/>
          </w:tcPr>
          <w:p>
            <w:r>
              <w:t>5.00%</w:t>
            </w:r>
          </w:p>
        </w:tc>
        <w:tc>
          <w:tcPr>
            <w:tcW w:type="dxa" w:w="1728"/>
          </w:tcPr>
          <w:p>
            <w:r>
              <w:t>nan</w:t>
            </w:r>
          </w:p>
        </w:tc>
        <w:tc>
          <w:tcPr>
            <w:tcW w:type="dxa" w:w="1728"/>
          </w:tcPr>
          <w:p>
            <w:r>
              <w:t>4.50%</w:t>
            </w:r>
          </w:p>
        </w:tc>
      </w:tr>
      <w:tr>
        <w:tc>
          <w:tcPr>
            <w:tcW w:type="dxa" w:w="1728"/>
          </w:tcPr>
          <w:p>
            <w:r>
              <w:t>91 days to 180 days</w:t>
            </w:r>
          </w:p>
        </w:tc>
        <w:tc>
          <w:tcPr>
            <w:tcW w:type="dxa" w:w="1728"/>
          </w:tcPr>
          <w:p>
            <w:r>
              <w:t>4.75%</w:t>
            </w:r>
          </w:p>
        </w:tc>
        <w:tc>
          <w:tcPr>
            <w:tcW w:type="dxa" w:w="1728"/>
          </w:tcPr>
          <w:p>
            <w:r>
              <w:t>5.25%</w:t>
            </w:r>
          </w:p>
        </w:tc>
        <w:tc>
          <w:tcPr>
            <w:tcW w:type="dxa" w:w="1728"/>
          </w:tcPr>
          <w:p>
            <w:r>
              <w:t>nan</w:t>
            </w:r>
          </w:p>
        </w:tc>
        <w:tc>
          <w:tcPr>
            <w:tcW w:type="dxa" w:w="1728"/>
          </w:tcPr>
          <w:p>
            <w:r>
              <w:t>4.75%</w:t>
            </w:r>
          </w:p>
        </w:tc>
      </w:tr>
      <w:tr>
        <w:tc>
          <w:tcPr>
            <w:tcW w:type="dxa" w:w="1728"/>
          </w:tcPr>
          <w:p>
            <w:r>
              <w:t>181 days to 240 days</w:t>
            </w:r>
          </w:p>
        </w:tc>
        <w:tc>
          <w:tcPr>
            <w:tcW w:type="dxa" w:w="1728"/>
          </w:tcPr>
          <w:p>
            <w:r>
              <w:t>5.50%</w:t>
            </w:r>
          </w:p>
        </w:tc>
        <w:tc>
          <w:tcPr>
            <w:tcW w:type="dxa" w:w="1728"/>
          </w:tcPr>
          <w:p>
            <w:r>
              <w:t>6.00%</w:t>
            </w:r>
          </w:p>
        </w:tc>
        <w:tc>
          <w:tcPr>
            <w:tcW w:type="dxa" w:w="1728"/>
          </w:tcPr>
          <w:p>
            <w:r>
              <w:t>nan</w:t>
            </w:r>
          </w:p>
        </w:tc>
        <w:tc>
          <w:tcPr>
            <w:tcW w:type="dxa" w:w="1728"/>
          </w:tcPr>
          <w:p>
            <w:r>
              <w:t>5.50%</w:t>
            </w:r>
          </w:p>
        </w:tc>
      </w:tr>
      <w:tr>
        <w:tc>
          <w:tcPr>
            <w:tcW w:type="dxa" w:w="1728"/>
          </w:tcPr>
          <w:p>
            <w:r>
              <w:t>241 days to 364 days</w:t>
            </w:r>
          </w:p>
        </w:tc>
        <w:tc>
          <w:tcPr>
            <w:tcW w:type="dxa" w:w="1728"/>
          </w:tcPr>
          <w:p>
            <w:r>
              <w:t>6.05%</w:t>
            </w:r>
          </w:p>
        </w:tc>
        <w:tc>
          <w:tcPr>
            <w:tcW w:type="dxa" w:w="1728"/>
          </w:tcPr>
          <w:p>
            <w:r>
              <w:t>6.55%</w:t>
            </w:r>
          </w:p>
        </w:tc>
        <w:tc>
          <w:tcPr>
            <w:tcW w:type="dxa" w:w="1728"/>
          </w:tcPr>
          <w:p>
            <w:r>
              <w:t>nan</w:t>
            </w:r>
          </w:p>
        </w:tc>
        <w:tc>
          <w:tcPr>
            <w:tcW w:type="dxa" w:w="1728"/>
          </w:tcPr>
          <w:p>
            <w:r>
              <w:t>6.05%</w:t>
            </w:r>
          </w:p>
        </w:tc>
      </w:tr>
      <w:tr>
        <w:tc>
          <w:tcPr>
            <w:tcW w:type="dxa" w:w="1728"/>
          </w:tcPr>
          <w:p>
            <w:r>
              <w:t>365 days (12 months) to 500 days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501 days to less than 18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18 months to 24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24 months 1 day to 36 months</w:t>
            </w:r>
          </w:p>
        </w:tc>
        <w:tc>
          <w:tcPr>
            <w:tcW w:type="dxa" w:w="1728"/>
          </w:tcPr>
          <w:p>
            <w:r>
              <w:t>7.20%Highest</w:t>
            </w:r>
          </w:p>
        </w:tc>
        <w:tc>
          <w:tcPr>
            <w:tcW w:type="dxa" w:w="1728"/>
          </w:tcPr>
          <w:p>
            <w:r>
              <w:t>7.70%Highest</w:t>
            </w:r>
          </w:p>
        </w:tc>
        <w:tc>
          <w:tcPr>
            <w:tcW w:type="dxa" w:w="1728"/>
          </w:tcPr>
          <w:p>
            <w:r>
              <w:t>7.20%Highest</w:t>
            </w:r>
          </w:p>
        </w:tc>
        <w:tc>
          <w:tcPr>
            <w:tcW w:type="dxa" w:w="1728"/>
          </w:tcPr>
          <w:p>
            <w:r>
              <w:t>7.20%Highest</w:t>
            </w:r>
          </w:p>
        </w:tc>
      </w:tr>
      <w:tr>
        <w:tc>
          <w:tcPr>
            <w:tcW w:type="dxa" w:w="1728"/>
          </w:tcPr>
          <w:p>
            <w:r>
              <w:t>36 months 1 day to less than 60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60 months to 120 months</w:t>
            </w:r>
          </w:p>
        </w:tc>
        <w:tc>
          <w:tcPr>
            <w:tcW w:type="dxa" w:w="1728"/>
          </w:tcPr>
          <w:p>
            <w:r>
              <w:t>6.70%</w:t>
            </w:r>
          </w:p>
        </w:tc>
        <w:tc>
          <w:tcPr>
            <w:tcW w:type="dxa" w:w="1728"/>
          </w:tcPr>
          <w:p>
            <w:r>
              <w:t>7.20%</w:t>
            </w:r>
          </w:p>
        </w:tc>
        <w:tc>
          <w:tcPr>
            <w:tcW w:type="dxa" w:w="1728"/>
          </w:tcPr>
          <w:p>
            <w:r>
              <w:t>6.70%</w:t>
            </w:r>
          </w:p>
        </w:tc>
        <w:tc>
          <w:tcPr>
            <w:tcW w:type="dxa" w:w="1728"/>
          </w:tcPr>
          <w:p>
            <w:r>
              <w:t>6.70%</w:t>
            </w:r>
          </w:p>
        </w:tc>
      </w:tr>
      <w:tr>
        <w:tc>
          <w:tcPr>
            <w:tcW w:type="dxa" w:w="1728"/>
          </w:tcPr>
          <w:p>
            <w:r>
              <w:t>Tax Savings Fixed Deposits (60 months)</w:t>
            </w:r>
          </w:p>
        </w:tc>
        <w:tc>
          <w:tcPr>
            <w:tcW w:type="dxa" w:w="1728"/>
          </w:tcPr>
          <w:p>
            <w:r>
              <w:t>6.70%</w:t>
            </w:r>
          </w:p>
        </w:tc>
        <w:tc>
          <w:tcPr>
            <w:tcW w:type="dxa" w:w="1728"/>
          </w:tcPr>
          <w:p>
            <w:r>
              <w:t>7.20%</w:t>
            </w:r>
          </w:p>
        </w:tc>
        <w:tc>
          <w:tcPr>
            <w:tcW w:type="dxa" w:w="1728"/>
          </w:tcPr>
          <w:p>
            <w:r>
              <w:t>nan</w:t>
            </w:r>
          </w:p>
        </w:tc>
        <w:tc>
          <w:tcPr>
            <w:tcW w:type="dxa" w:w="1728"/>
          </w:tcPr>
          <w:p>
            <w:r>
              <w:t>6.70%</w:t>
            </w:r>
          </w:p>
        </w:tc>
      </w:tr>
    </w:tbl>
    <w:p/>
    <w:p/>
    <w:p>
      <w:r>
        <w:t>Fixed Deposits – Less than INR 3 crores – Premature Withdrawal NOT Allowed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Deposits below INR 3 crore || 50 lakhs and above for non-individual and INR 1 crore above for individual customers</w:t>
            </w:r>
          </w:p>
        </w:tc>
        <w:tc>
          <w:tcPr>
            <w:tcW w:type="dxa" w:w="1728"/>
          </w:tcPr>
          <w:p>
            <w:r>
              <w:t>Deposits below INR 3 crore || 50 lakhs and above for non-individual and INR 1 crore above for individual customers</w:t>
            </w:r>
          </w:p>
        </w:tc>
        <w:tc>
          <w:tcPr>
            <w:tcW w:type="dxa" w:w="1728"/>
          </w:tcPr>
          <w:p>
            <w:r>
              <w:t>Deposits below INR 3 crore || 50 lakhs and above for non-individual and INR 1 crore above for individual customers</w:t>
            </w:r>
          </w:p>
        </w:tc>
        <w:tc>
          <w:tcPr>
            <w:tcW w:type="dxa" w:w="1728"/>
          </w:tcPr>
          <w:p>
            <w:r>
              <w:t>Deposits below INR 3 crore || 50 lakhs and above for non-individual and INR 1 crore above for individual customers</w:t>
            </w:r>
          </w:p>
        </w:tc>
      </w:tr>
      <w:tr>
        <w:tc>
          <w:tcPr>
            <w:tcW w:type="dxa" w:w="1728"/>
          </w:tcPr>
          <w:p>
            <w:r>
              <w:t>Period of Deposit</w:t>
            </w:r>
          </w:p>
        </w:tc>
        <w:tc>
          <w:tcPr>
            <w:tcW w:type="dxa" w:w="1728"/>
          </w:tcPr>
          <w:p>
            <w:r>
              <w:t>Domestic FD Interest Rates p.a.</w:t>
            </w:r>
          </w:p>
        </w:tc>
        <w:tc>
          <w:tcPr>
            <w:tcW w:type="dxa" w:w="1728"/>
          </w:tcPr>
          <w:p>
            <w:r>
              <w:t>Senior Citizen Interest Rates p.a.</w:t>
            </w:r>
          </w:p>
        </w:tc>
        <w:tc>
          <w:tcPr>
            <w:tcW w:type="dxa" w:w="1728"/>
          </w:tcPr>
          <w:p>
            <w:r>
              <w:t>NRE Interest Rates p.a.</w:t>
            </w:r>
          </w:p>
        </w:tc>
        <w:tc>
          <w:tcPr>
            <w:tcW w:type="dxa" w:w="1728"/>
          </w:tcPr>
          <w:p>
            <w:r>
              <w:t>NRO Interest Rates p.a.</w:t>
            </w:r>
          </w:p>
        </w:tc>
      </w:tr>
      <w:tr>
        <w:tc>
          <w:tcPr>
            <w:tcW w:type="dxa" w:w="1728"/>
          </w:tcPr>
          <w:p>
            <w:r>
              <w:t>365 days (12 months) to 500 days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501 days to less than 18 months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18 months to 24 months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24 months 1 day to 36 months</w:t>
            </w:r>
          </w:p>
        </w:tc>
        <w:tc>
          <w:tcPr>
            <w:tcW w:type="dxa" w:w="1728"/>
          </w:tcPr>
          <w:p>
            <w:r>
              <w:t>7.40%Highest</w:t>
            </w:r>
          </w:p>
        </w:tc>
        <w:tc>
          <w:tcPr>
            <w:tcW w:type="dxa" w:w="1728"/>
          </w:tcPr>
          <w:p>
            <w:r>
              <w:t>7.90%Highest</w:t>
            </w:r>
          </w:p>
        </w:tc>
        <w:tc>
          <w:tcPr>
            <w:tcW w:type="dxa" w:w="1728"/>
          </w:tcPr>
          <w:p>
            <w:r>
              <w:t>7.40%Highest</w:t>
            </w:r>
          </w:p>
        </w:tc>
        <w:tc>
          <w:tcPr>
            <w:tcW w:type="dxa" w:w="1728"/>
          </w:tcPr>
          <w:p>
            <w:r>
              <w:t>7.40%Highest</w:t>
            </w:r>
          </w:p>
        </w:tc>
      </w:tr>
      <w:tr>
        <w:tc>
          <w:tcPr>
            <w:tcW w:type="dxa" w:w="1728"/>
          </w:tcPr>
          <w:p>
            <w:r>
              <w:t>36 months 1 day to less than 60 months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60 months to 120 months</w:t>
            </w:r>
          </w:p>
        </w:tc>
        <w:tc>
          <w:tcPr>
            <w:tcW w:type="dxa" w:w="1728"/>
          </w:tcPr>
          <w:p>
            <w:r>
              <w:t>6.90%</w:t>
            </w:r>
          </w:p>
        </w:tc>
        <w:tc>
          <w:tcPr>
            <w:tcW w:type="dxa" w:w="1728"/>
          </w:tcPr>
          <w:p>
            <w:r>
              <w:t>7.40%</w:t>
            </w:r>
          </w:p>
        </w:tc>
        <w:tc>
          <w:tcPr>
            <w:tcW w:type="dxa" w:w="1728"/>
          </w:tcPr>
          <w:p>
            <w:r>
              <w:t>6.90%</w:t>
            </w:r>
          </w:p>
        </w:tc>
        <w:tc>
          <w:tcPr>
            <w:tcW w:type="dxa" w:w="1728"/>
          </w:tcPr>
          <w:p>
            <w:r>
              <w:t>6.90%</w:t>
            </w:r>
          </w:p>
        </w:tc>
      </w:tr>
    </w:tbl>
    <w:p/>
    <w:p/>
    <w:p>
      <w:r>
        <w:t>Recurring Deposits / Smart Recurring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Deposits below INR 3 crore</w:t>
            </w:r>
          </w:p>
        </w:tc>
        <w:tc>
          <w:tcPr>
            <w:tcW w:type="dxa" w:w="1728"/>
          </w:tcPr>
          <w:p>
            <w:r>
              <w:t>Deposits below INR 3 crore</w:t>
            </w:r>
          </w:p>
        </w:tc>
        <w:tc>
          <w:tcPr>
            <w:tcW w:type="dxa" w:w="1728"/>
          </w:tcPr>
          <w:p>
            <w:r>
              <w:t>Deposits below INR 3 crore</w:t>
            </w:r>
          </w:p>
        </w:tc>
        <w:tc>
          <w:tcPr>
            <w:tcW w:type="dxa" w:w="1728"/>
          </w:tcPr>
          <w:p>
            <w:r>
              <w:t>Deposits below INR 3 crore</w:t>
            </w:r>
          </w:p>
        </w:tc>
      </w:tr>
      <w:tr>
        <w:tc>
          <w:tcPr>
            <w:tcW w:type="dxa" w:w="1728"/>
          </w:tcPr>
          <w:p>
            <w:r>
              <w:t>Period of Deposit</w:t>
            </w:r>
          </w:p>
        </w:tc>
        <w:tc>
          <w:tcPr>
            <w:tcW w:type="dxa" w:w="1728"/>
          </w:tcPr>
          <w:p>
            <w:r>
              <w:t>Domestic Interest Rates p.a.</w:t>
            </w:r>
          </w:p>
        </w:tc>
        <w:tc>
          <w:tcPr>
            <w:tcW w:type="dxa" w:w="1728"/>
          </w:tcPr>
          <w:p>
            <w:r>
              <w:t>Senior Citizen Interest Rates p.a.</w:t>
            </w:r>
          </w:p>
        </w:tc>
        <w:tc>
          <w:tcPr>
            <w:tcW w:type="dxa" w:w="1728"/>
          </w:tcPr>
          <w:p>
            <w:r>
              <w:t>NRE Interest Rates p.a.</w:t>
            </w:r>
          </w:p>
        </w:tc>
        <w:tc>
          <w:tcPr>
            <w:tcW w:type="dxa" w:w="1728"/>
          </w:tcPr>
          <w:p>
            <w:r>
              <w:t>NRO Interest Rates p.a.</w:t>
            </w:r>
          </w:p>
        </w:tc>
      </w:tr>
      <w:tr>
        <w:tc>
          <w:tcPr>
            <w:tcW w:type="dxa" w:w="1728"/>
          </w:tcPr>
          <w:p>
            <w:r>
              <w:t>6 months to 7 months</w:t>
            </w:r>
          </w:p>
        </w:tc>
        <w:tc>
          <w:tcPr>
            <w:tcW w:type="dxa" w:w="1728"/>
          </w:tcPr>
          <w:p>
            <w:r>
              <w:t>5.50%</w:t>
            </w:r>
          </w:p>
        </w:tc>
        <w:tc>
          <w:tcPr>
            <w:tcW w:type="dxa" w:w="1728"/>
          </w:tcPr>
          <w:p>
            <w:r>
              <w:t>6.00%</w:t>
            </w:r>
          </w:p>
        </w:tc>
        <w:tc>
          <w:tcPr>
            <w:tcW w:type="dxa" w:w="1728"/>
          </w:tcPr>
          <w:p>
            <w:r>
              <w:t>nan</w:t>
            </w:r>
          </w:p>
        </w:tc>
        <w:tc>
          <w:tcPr>
            <w:tcW w:type="dxa" w:w="1728"/>
          </w:tcPr>
          <w:p>
            <w:r>
              <w:t>5.50%</w:t>
            </w:r>
          </w:p>
        </w:tc>
      </w:tr>
      <w:tr>
        <w:tc>
          <w:tcPr>
            <w:tcW w:type="dxa" w:w="1728"/>
          </w:tcPr>
          <w:p>
            <w:r>
              <w:t>8 months to 11 months</w:t>
            </w:r>
          </w:p>
        </w:tc>
        <w:tc>
          <w:tcPr>
            <w:tcW w:type="dxa" w:w="1728"/>
          </w:tcPr>
          <w:p>
            <w:r>
              <w:t>6.05%</w:t>
            </w:r>
          </w:p>
        </w:tc>
        <w:tc>
          <w:tcPr>
            <w:tcW w:type="dxa" w:w="1728"/>
          </w:tcPr>
          <w:p>
            <w:r>
              <w:t>6.55%</w:t>
            </w:r>
          </w:p>
        </w:tc>
        <w:tc>
          <w:tcPr>
            <w:tcW w:type="dxa" w:w="1728"/>
          </w:tcPr>
          <w:p>
            <w:r>
              <w:t>nan</w:t>
            </w:r>
          </w:p>
        </w:tc>
        <w:tc>
          <w:tcPr>
            <w:tcW w:type="dxa" w:w="1728"/>
          </w:tcPr>
          <w:p>
            <w:r>
              <w:t>6.05%</w:t>
            </w:r>
          </w:p>
        </w:tc>
      </w:tr>
      <w:tr>
        <w:tc>
          <w:tcPr>
            <w:tcW w:type="dxa" w:w="1728"/>
          </w:tcPr>
          <w:p>
            <w:r>
              <w:t>12 months to 24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25 months to 36 months</w:t>
            </w:r>
          </w:p>
        </w:tc>
        <w:tc>
          <w:tcPr>
            <w:tcW w:type="dxa" w:w="1728"/>
          </w:tcPr>
          <w:p>
            <w:r>
              <w:t>7.20%Highest</w:t>
            </w:r>
          </w:p>
        </w:tc>
        <w:tc>
          <w:tcPr>
            <w:tcW w:type="dxa" w:w="1728"/>
          </w:tcPr>
          <w:p>
            <w:r>
              <w:t>7.70%Highest</w:t>
            </w:r>
          </w:p>
        </w:tc>
        <w:tc>
          <w:tcPr>
            <w:tcW w:type="dxa" w:w="1728"/>
          </w:tcPr>
          <w:p>
            <w:r>
              <w:t>7.20%Highest</w:t>
            </w:r>
          </w:p>
        </w:tc>
        <w:tc>
          <w:tcPr>
            <w:tcW w:type="dxa" w:w="1728"/>
          </w:tcPr>
          <w:p>
            <w:r>
              <w:t>7.20%Highest</w:t>
            </w:r>
          </w:p>
        </w:tc>
      </w:tr>
      <w:tr>
        <w:tc>
          <w:tcPr>
            <w:tcW w:type="dxa" w:w="1728"/>
          </w:tcPr>
          <w:p>
            <w:r>
              <w:t>37 months to 59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60 months to 120 months</w:t>
            </w:r>
          </w:p>
        </w:tc>
        <w:tc>
          <w:tcPr>
            <w:tcW w:type="dxa" w:w="1728"/>
          </w:tcPr>
          <w:p>
            <w:r>
              <w:t>6.70%</w:t>
            </w:r>
          </w:p>
        </w:tc>
        <w:tc>
          <w:tcPr>
            <w:tcW w:type="dxa" w:w="1728"/>
          </w:tcPr>
          <w:p>
            <w:r>
              <w:t>7.20%</w:t>
            </w:r>
          </w:p>
        </w:tc>
        <w:tc>
          <w:tcPr>
            <w:tcW w:type="dxa" w:w="1728"/>
          </w:tcPr>
          <w:p>
            <w:r>
              <w:t>6.70%</w:t>
            </w:r>
          </w:p>
        </w:tc>
        <w:tc>
          <w:tcPr>
            <w:tcW w:type="dxa" w:w="1728"/>
          </w:tcPr>
          <w:p>
            <w:r>
              <w:t>6.70%</w:t>
            </w:r>
          </w:p>
        </w:tc>
      </w:tr>
    </w:tbl>
    <w:p/>
    <w:p/>
    <w:p>
      <w:r>
        <w:t>FCNR(B) / RFC</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Period</w:t>
            </w:r>
          </w:p>
        </w:tc>
        <w:tc>
          <w:tcPr>
            <w:tcW w:type="dxa" w:w="960"/>
          </w:tcPr>
          <w:p>
            <w:r>
              <w:t>USD</w:t>
            </w:r>
          </w:p>
        </w:tc>
        <w:tc>
          <w:tcPr>
            <w:tcW w:type="dxa" w:w="960"/>
          </w:tcPr>
          <w:p>
            <w:r>
              <w:t>GBP</w:t>
            </w:r>
          </w:p>
        </w:tc>
        <w:tc>
          <w:tcPr>
            <w:tcW w:type="dxa" w:w="960"/>
          </w:tcPr>
          <w:p>
            <w:r>
              <w:t>EUR</w:t>
            </w:r>
          </w:p>
        </w:tc>
        <w:tc>
          <w:tcPr>
            <w:tcW w:type="dxa" w:w="960"/>
          </w:tcPr>
          <w:p>
            <w:r>
              <w:t>AUD</w:t>
            </w:r>
          </w:p>
        </w:tc>
        <w:tc>
          <w:tcPr>
            <w:tcW w:type="dxa" w:w="960"/>
          </w:tcPr>
          <w:p>
            <w:r>
              <w:t>SGD</w:t>
            </w:r>
          </w:p>
        </w:tc>
        <w:tc>
          <w:tcPr>
            <w:tcW w:type="dxa" w:w="960"/>
          </w:tcPr>
          <w:p>
            <w:r>
              <w:t>JPY</w:t>
            </w:r>
          </w:p>
        </w:tc>
        <w:tc>
          <w:tcPr>
            <w:tcW w:type="dxa" w:w="960"/>
          </w:tcPr>
          <w:p>
            <w:r>
              <w:t>CAD</w:t>
            </w:r>
          </w:p>
        </w:tc>
        <w:tc>
          <w:tcPr>
            <w:tcW w:type="dxa" w:w="960"/>
          </w:tcPr>
          <w:p>
            <w:r>
              <w:t>CHF</w:t>
            </w:r>
          </w:p>
        </w:tc>
      </w:tr>
      <w:tr>
        <w:tc>
          <w:tcPr>
            <w:tcW w:type="dxa" w:w="960"/>
          </w:tcPr>
          <w:p>
            <w:r>
              <w:t>1 year and above but less than 2 years</w:t>
            </w:r>
          </w:p>
        </w:tc>
        <w:tc>
          <w:tcPr>
            <w:tcW w:type="dxa" w:w="960"/>
          </w:tcPr>
          <w:p>
            <w:r>
              <w:t>5.30%</w:t>
            </w:r>
          </w:p>
        </w:tc>
        <w:tc>
          <w:tcPr>
            <w:tcW w:type="dxa" w:w="960"/>
          </w:tcPr>
          <w:p>
            <w:r>
              <w:t>4.00%</w:t>
            </w:r>
          </w:p>
        </w:tc>
        <w:tc>
          <w:tcPr>
            <w:tcW w:type="dxa" w:w="960"/>
          </w:tcPr>
          <w:p>
            <w:r>
              <w:t>3.00%</w:t>
            </w:r>
          </w:p>
        </w:tc>
        <w:tc>
          <w:tcPr>
            <w:tcW w:type="dxa" w:w="960"/>
          </w:tcPr>
          <w:p>
            <w:r>
              <w:t>3.50%</w:t>
            </w:r>
          </w:p>
        </w:tc>
        <w:tc>
          <w:tcPr>
            <w:tcW w:type="dxa" w:w="960"/>
          </w:tcPr>
          <w:p>
            <w:r>
              <w:t>2.00%</w:t>
            </w:r>
          </w:p>
        </w:tc>
        <w:tc>
          <w:tcPr>
            <w:tcW w:type="dxa" w:w="960"/>
          </w:tcPr>
          <w:p>
            <w:r>
              <w:t>0.05%</w:t>
            </w:r>
          </w:p>
        </w:tc>
        <w:tc>
          <w:tcPr>
            <w:tcW w:type="dxa" w:w="960"/>
          </w:tcPr>
          <w:p>
            <w:r>
              <w:t>2.75%</w:t>
            </w:r>
          </w:p>
        </w:tc>
        <w:tc>
          <w:tcPr>
            <w:tcW w:type="dxa" w:w="960"/>
          </w:tcPr>
          <w:p>
            <w:r>
              <w:t>0.05%</w:t>
            </w:r>
          </w:p>
        </w:tc>
      </w:tr>
      <w:tr>
        <w:tc>
          <w:tcPr>
            <w:tcW w:type="dxa" w:w="960"/>
          </w:tcPr>
          <w:p>
            <w:r>
              <w:t>2 year and above but less than 3 years</w:t>
            </w:r>
          </w:p>
        </w:tc>
        <w:tc>
          <w:tcPr>
            <w:tcW w:type="dxa" w:w="960"/>
          </w:tcPr>
          <w:p>
            <w:r>
              <w:t>4.40%</w:t>
            </w:r>
          </w:p>
        </w:tc>
        <w:tc>
          <w:tcPr>
            <w:tcW w:type="dxa" w:w="960"/>
          </w:tcPr>
          <w:p>
            <w:r>
              <w:t>4.20%</w:t>
            </w:r>
          </w:p>
        </w:tc>
        <w:tc>
          <w:tcPr>
            <w:tcW w:type="dxa" w:w="960"/>
          </w:tcPr>
          <w:p>
            <w:r>
              <w:t>2.50%</w:t>
            </w:r>
          </w:p>
        </w:tc>
        <w:tc>
          <w:tcPr>
            <w:tcW w:type="dxa" w:w="960"/>
          </w:tcPr>
          <w:p>
            <w:r>
              <w:t>3.50%</w:t>
            </w:r>
          </w:p>
        </w:tc>
        <w:tc>
          <w:tcPr>
            <w:tcW w:type="dxa" w:w="960"/>
          </w:tcPr>
          <w:p>
            <w:r>
              <w:t>1.50%</w:t>
            </w:r>
          </w:p>
        </w:tc>
        <w:tc>
          <w:tcPr>
            <w:tcW w:type="dxa" w:w="960"/>
          </w:tcPr>
          <w:p>
            <w:r>
              <w:t>0.05%</w:t>
            </w:r>
          </w:p>
        </w:tc>
        <w:tc>
          <w:tcPr>
            <w:tcW w:type="dxa" w:w="960"/>
          </w:tcPr>
          <w:p>
            <w:r>
              <w:t>2.50%</w:t>
            </w:r>
          </w:p>
        </w:tc>
        <w:tc>
          <w:tcPr>
            <w:tcW w:type="dxa" w:w="960"/>
          </w:tcPr>
          <w:p>
            <w:r>
              <w:t>0.05%</w:t>
            </w:r>
          </w:p>
        </w:tc>
      </w:tr>
      <w:tr>
        <w:tc>
          <w:tcPr>
            <w:tcW w:type="dxa" w:w="960"/>
          </w:tcPr>
          <w:p>
            <w:r>
              <w:t>3 year and above but less than 4 years</w:t>
            </w:r>
          </w:p>
        </w:tc>
        <w:tc>
          <w:tcPr>
            <w:tcW w:type="dxa" w:w="960"/>
          </w:tcPr>
          <w:p>
            <w:r>
              <w:t>4.40%</w:t>
            </w:r>
          </w:p>
        </w:tc>
        <w:tc>
          <w:tcPr>
            <w:tcW w:type="dxa" w:w="960"/>
          </w:tcPr>
          <w:p>
            <w:r>
              <w:t>4.00%</w:t>
            </w:r>
          </w:p>
        </w:tc>
        <w:tc>
          <w:tcPr>
            <w:tcW w:type="dxa" w:w="960"/>
          </w:tcPr>
          <w:p>
            <w:r>
              <w:t>2.50%</w:t>
            </w:r>
          </w:p>
        </w:tc>
        <w:tc>
          <w:tcPr>
            <w:tcW w:type="dxa" w:w="960"/>
          </w:tcPr>
          <w:p>
            <w:r>
              <w:t>2.85%</w:t>
            </w:r>
          </w:p>
        </w:tc>
        <w:tc>
          <w:tcPr>
            <w:tcW w:type="dxa" w:w="960"/>
          </w:tcPr>
          <w:p>
            <w:r>
              <w:t>0.80%</w:t>
            </w:r>
          </w:p>
        </w:tc>
        <w:tc>
          <w:tcPr>
            <w:tcW w:type="dxa" w:w="960"/>
          </w:tcPr>
          <w:p>
            <w:r>
              <w:t>0.06%</w:t>
            </w:r>
          </w:p>
        </w:tc>
        <w:tc>
          <w:tcPr>
            <w:tcW w:type="dxa" w:w="960"/>
          </w:tcPr>
          <w:p>
            <w:r>
              <w:t>2.25%</w:t>
            </w:r>
          </w:p>
        </w:tc>
        <w:tc>
          <w:tcPr>
            <w:tcW w:type="dxa" w:w="960"/>
          </w:tcPr>
          <w:p>
            <w:r>
              <w:t>0.05%</w:t>
            </w:r>
          </w:p>
        </w:tc>
      </w:tr>
      <w:tr>
        <w:tc>
          <w:tcPr>
            <w:tcW w:type="dxa" w:w="960"/>
          </w:tcPr>
          <w:p>
            <w:r>
              <w:t>4 year and above but less than 5 years</w:t>
            </w:r>
          </w:p>
        </w:tc>
        <w:tc>
          <w:tcPr>
            <w:tcW w:type="dxa" w:w="960"/>
          </w:tcPr>
          <w:p>
            <w:r>
              <w:t>4.40%</w:t>
            </w:r>
          </w:p>
        </w:tc>
        <w:tc>
          <w:tcPr>
            <w:tcW w:type="dxa" w:w="960"/>
          </w:tcPr>
          <w:p>
            <w:r>
              <w:t>3.00%</w:t>
            </w:r>
          </w:p>
        </w:tc>
        <w:tc>
          <w:tcPr>
            <w:tcW w:type="dxa" w:w="960"/>
          </w:tcPr>
          <w:p>
            <w:r>
              <w:t>2.00%</w:t>
            </w:r>
          </w:p>
        </w:tc>
        <w:tc>
          <w:tcPr>
            <w:tcW w:type="dxa" w:w="960"/>
          </w:tcPr>
          <w:p>
            <w:r>
              <w:t>2.75%</w:t>
            </w:r>
          </w:p>
        </w:tc>
        <w:tc>
          <w:tcPr>
            <w:tcW w:type="dxa" w:w="960"/>
          </w:tcPr>
          <w:p>
            <w:r>
              <w:t>0.80%</w:t>
            </w:r>
          </w:p>
        </w:tc>
        <w:tc>
          <w:tcPr>
            <w:tcW w:type="dxa" w:w="960"/>
          </w:tcPr>
          <w:p>
            <w:r>
              <w:t>0.06%</w:t>
            </w:r>
          </w:p>
        </w:tc>
        <w:tc>
          <w:tcPr>
            <w:tcW w:type="dxa" w:w="960"/>
          </w:tcPr>
          <w:p>
            <w:r>
              <w:t>2.00%</w:t>
            </w:r>
          </w:p>
        </w:tc>
        <w:tc>
          <w:tcPr>
            <w:tcW w:type="dxa" w:w="960"/>
          </w:tcPr>
          <w:p>
            <w:r>
              <w:t>0.05%</w:t>
            </w:r>
          </w:p>
        </w:tc>
      </w:tr>
      <w:tr>
        <w:tc>
          <w:tcPr>
            <w:tcW w:type="dxa" w:w="960"/>
          </w:tcPr>
          <w:p>
            <w:r>
              <w:t>5 years</w:t>
            </w:r>
          </w:p>
        </w:tc>
        <w:tc>
          <w:tcPr>
            <w:tcW w:type="dxa" w:w="960"/>
          </w:tcPr>
          <w:p>
            <w:r>
              <w:t>4.40%</w:t>
            </w:r>
          </w:p>
        </w:tc>
        <w:tc>
          <w:tcPr>
            <w:tcW w:type="dxa" w:w="960"/>
          </w:tcPr>
          <w:p>
            <w:r>
              <w:t>3.00%</w:t>
            </w:r>
          </w:p>
        </w:tc>
        <w:tc>
          <w:tcPr>
            <w:tcW w:type="dxa" w:w="960"/>
          </w:tcPr>
          <w:p>
            <w:r>
              <w:t>2.00%</w:t>
            </w:r>
          </w:p>
        </w:tc>
        <w:tc>
          <w:tcPr>
            <w:tcW w:type="dxa" w:w="960"/>
          </w:tcPr>
          <w:p>
            <w:r>
              <w:t>2.60%</w:t>
            </w:r>
          </w:p>
        </w:tc>
        <w:tc>
          <w:tcPr>
            <w:tcW w:type="dxa" w:w="960"/>
          </w:tcPr>
          <w:p>
            <w:r>
              <w:t>0.80%</w:t>
            </w:r>
          </w:p>
        </w:tc>
        <w:tc>
          <w:tcPr>
            <w:tcW w:type="dxa" w:w="960"/>
          </w:tcPr>
          <w:p>
            <w:r>
              <w:t>0.06%</w:t>
            </w:r>
          </w:p>
        </w:tc>
        <w:tc>
          <w:tcPr>
            <w:tcW w:type="dxa" w:w="960"/>
          </w:tcPr>
          <w:p>
            <w:r>
              <w:t>2.00%</w:t>
            </w:r>
          </w:p>
        </w:tc>
        <w:tc>
          <w:tcPr>
            <w:tcW w:type="dxa" w:w="960"/>
          </w:tcPr>
          <w:p>
            <w:r>
              <w:t>0.05%</w:t>
            </w:r>
          </w:p>
        </w:tc>
      </w:tr>
    </w:tbl>
    <w:p/>
    <w:p/>
    <w:p>
      <w:r>
        <w:t>MCLR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Sr. No</w:t>
            </w:r>
          </w:p>
        </w:tc>
        <w:tc>
          <w:tcPr>
            <w:tcW w:type="dxa" w:w="2160"/>
          </w:tcPr>
          <w:p>
            <w:r>
              <w:t>Benchmark Tenor</w:t>
            </w:r>
          </w:p>
        </w:tc>
        <w:tc>
          <w:tcPr>
            <w:tcW w:type="dxa" w:w="2160"/>
          </w:tcPr>
          <w:p>
            <w:r>
              <w:t>Benchmark</w:t>
            </w:r>
          </w:p>
        </w:tc>
        <w:tc>
          <w:tcPr>
            <w:tcW w:type="dxa" w:w="2160"/>
          </w:tcPr>
          <w:p>
            <w:r>
              <w:t>Benchmark Rate p.a.</w:t>
            </w:r>
          </w:p>
        </w:tc>
      </w:tr>
      <w:tr>
        <w:tc>
          <w:tcPr>
            <w:tcW w:type="dxa" w:w="2160"/>
          </w:tcPr>
          <w:p>
            <w:r>
              <w:t>1</w:t>
            </w:r>
          </w:p>
        </w:tc>
        <w:tc>
          <w:tcPr>
            <w:tcW w:type="dxa" w:w="2160"/>
          </w:tcPr>
          <w:p>
            <w:r>
              <w:t>Overnight</w:t>
            </w:r>
          </w:p>
        </w:tc>
        <w:tc>
          <w:tcPr>
            <w:tcW w:type="dxa" w:w="2160"/>
          </w:tcPr>
          <w:p>
            <w:r>
              <w:t>MCLR O/N</w:t>
            </w:r>
          </w:p>
        </w:tc>
        <w:tc>
          <w:tcPr>
            <w:tcW w:type="dxa" w:w="2160"/>
          </w:tcPr>
          <w:p>
            <w:r>
              <w:t>8.55%</w:t>
            </w:r>
          </w:p>
        </w:tc>
      </w:tr>
      <w:tr>
        <w:tc>
          <w:tcPr>
            <w:tcW w:type="dxa" w:w="2160"/>
          </w:tcPr>
          <w:p>
            <w:r>
              <w:t>2</w:t>
            </w:r>
          </w:p>
        </w:tc>
        <w:tc>
          <w:tcPr>
            <w:tcW w:type="dxa" w:w="2160"/>
          </w:tcPr>
          <w:p>
            <w:r>
              <w:t>One Month</w:t>
            </w:r>
          </w:p>
        </w:tc>
        <w:tc>
          <w:tcPr>
            <w:tcW w:type="dxa" w:w="2160"/>
          </w:tcPr>
          <w:p>
            <w:r>
              <w:t>MCLR 1M</w:t>
            </w:r>
          </w:p>
        </w:tc>
        <w:tc>
          <w:tcPr>
            <w:tcW w:type="dxa" w:w="2160"/>
          </w:tcPr>
          <w:p>
            <w:r>
              <w:t>8.85%</w:t>
            </w:r>
          </w:p>
        </w:tc>
      </w:tr>
      <w:tr>
        <w:tc>
          <w:tcPr>
            <w:tcW w:type="dxa" w:w="2160"/>
          </w:tcPr>
          <w:p>
            <w:r>
              <w:t>3</w:t>
            </w:r>
          </w:p>
        </w:tc>
        <w:tc>
          <w:tcPr>
            <w:tcW w:type="dxa" w:w="2160"/>
          </w:tcPr>
          <w:p>
            <w:r>
              <w:t>Three Month</w:t>
            </w:r>
          </w:p>
        </w:tc>
        <w:tc>
          <w:tcPr>
            <w:tcW w:type="dxa" w:w="2160"/>
          </w:tcPr>
          <w:p>
            <w:r>
              <w:t>MCLR 3M</w:t>
            </w:r>
          </w:p>
        </w:tc>
        <w:tc>
          <w:tcPr>
            <w:tcW w:type="dxa" w:w="2160"/>
          </w:tcPr>
          <w:p>
            <w:r>
              <w:t>9.00%</w:t>
            </w:r>
          </w:p>
        </w:tc>
      </w:tr>
      <w:tr>
        <w:tc>
          <w:tcPr>
            <w:tcW w:type="dxa" w:w="2160"/>
          </w:tcPr>
          <w:p>
            <w:r>
              <w:t>4</w:t>
            </w:r>
          </w:p>
        </w:tc>
        <w:tc>
          <w:tcPr>
            <w:tcW w:type="dxa" w:w="2160"/>
          </w:tcPr>
          <w:p>
            <w:r>
              <w:t>Six Month</w:t>
            </w:r>
          </w:p>
        </w:tc>
        <w:tc>
          <w:tcPr>
            <w:tcW w:type="dxa" w:w="2160"/>
          </w:tcPr>
          <w:p>
            <w:r>
              <w:t>MCLR 6M</w:t>
            </w:r>
          </w:p>
        </w:tc>
        <w:tc>
          <w:tcPr>
            <w:tcW w:type="dxa" w:w="2160"/>
          </w:tcPr>
          <w:p>
            <w:r>
              <w:t>9.60%</w:t>
            </w:r>
          </w:p>
        </w:tc>
      </w:tr>
      <w:tr>
        <w:tc>
          <w:tcPr>
            <w:tcW w:type="dxa" w:w="2160"/>
          </w:tcPr>
          <w:p>
            <w:r>
              <w:t>5</w:t>
            </w:r>
          </w:p>
        </w:tc>
        <w:tc>
          <w:tcPr>
            <w:tcW w:type="dxa" w:w="2160"/>
          </w:tcPr>
          <w:p>
            <w:r>
              <w:t>One Year</w:t>
            </w:r>
          </w:p>
        </w:tc>
        <w:tc>
          <w:tcPr>
            <w:tcW w:type="dxa" w:w="2160"/>
          </w:tcPr>
          <w:p>
            <w:r>
              <w:t>MCLR 1 Y</w:t>
            </w:r>
          </w:p>
        </w:tc>
        <w:tc>
          <w:tcPr>
            <w:tcW w:type="dxa" w:w="2160"/>
          </w:tcPr>
          <w:p>
            <w:r>
              <w:t>9.60%</w:t>
            </w:r>
          </w:p>
        </w:tc>
      </w:tr>
    </w:tbl>
    <w:p/>
    <w:p/>
    <w:p>
      <w:r>
        <w:t>c</w:t>
      </w:r>
    </w:p>
    <w:p>
      <w:r>
        <w:t>a</w:t>
      </w:r>
    </w:p>
    <w:p>
      <w:r>
        <w:t>l</w:t>
      </w:r>
    </w:p>
    <w:p>
      <w:r>
        <w:t>l</w:t>
      </w:r>
    </w:p>
    <w:p>
      <w:r>
        <w:t>a</w:t>
      </w:r>
    </w:p>
    <w:p>
      <w:r>
        <w:t>b</w:t>
      </w:r>
    </w:p>
    <w:p>
      <w:r>
        <w:t>l</w:t>
      </w:r>
    </w:p>
    <w:p>
      <w:r>
        <w:t>e</w:t>
      </w:r>
    </w:p>
    <w:p>
      <w:r>
        <w:t>-</w:t>
      </w:r>
    </w:p>
    <w:p>
      <w:r>
        <w:t>b</w:t>
      </w:r>
    </w:p>
    <w:p>
      <w:r>
        <w:t>u</w:t>
      </w:r>
    </w:p>
    <w:p>
      <w:r>
        <w:t>l</w:t>
      </w:r>
    </w:p>
    <w:p>
      <w:r>
        <w:t>k</w:t>
      </w:r>
    </w:p>
    <w:p>
      <w:r>
        <w:t>-</w:t>
      </w:r>
    </w:p>
    <w:p>
      <w:r>
        <w:t>f</w:t>
      </w:r>
    </w:p>
    <w:p>
      <w:r>
        <w:t>d</w:t>
      </w:r>
    </w:p>
    <w:p>
      <w:r>
        <w:t>-</w:t>
      </w:r>
    </w:p>
    <w:p>
      <w:r>
        <w:t>r</w:t>
      </w:r>
    </w:p>
    <w:p>
      <w:r>
        <w:t>a</w:t>
      </w:r>
    </w:p>
    <w:p>
      <w:r>
        <w:t>t</w:t>
      </w:r>
    </w:p>
    <w:p>
      <w:r>
        <w:t>e</w:t>
      </w:r>
    </w:p>
    <w:p>
      <w:r>
        <w:t>s</w:t>
      </w:r>
    </w:p>
    <w:p>
      <w:r>
        <w:t>.</w:t>
      </w:r>
    </w:p>
    <w:p>
      <w:r>
        <w:t>p</w:t>
      </w:r>
    </w:p>
    <w:p>
      <w:r>
        <w:t>d</w:t>
      </w:r>
    </w:p>
    <w:p>
      <w:r>
        <w:t>f</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Valid for 08.09.2025 Value date</w:t>
            </w:r>
          </w:p>
        </w:tc>
        <w:tc>
          <w:tcPr>
            <w:tcW w:type="dxa" w:w="480"/>
          </w:tcPr>
          <w:p>
            <w:r>
              <w:t>Premature Withdrawal Allowed (Callable Deposit Rates)</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Tenor</w:t>
            </w:r>
          </w:p>
        </w:tc>
        <w:tc>
          <w:tcPr>
            <w:tcW w:type="dxa" w:w="480"/>
          </w:tcPr>
          <w:p>
            <w:r>
              <w:t>Rs.3 Cr to</w:t>
              <w:br/>
              <w:t>Rs. 3.50 Cr</w:t>
            </w:r>
          </w:p>
        </w:tc>
        <w:tc>
          <w:tcPr>
            <w:tcW w:type="dxa" w:w="480"/>
          </w:tcPr>
          <w:p>
            <w:r>
              <w:t>Above</w:t>
              <w:br/>
              <w:t>Rs.3.50 Cr</w:t>
              <w:br/>
              <w:t>to Rs. 4 Cr</w:t>
            </w:r>
          </w:p>
        </w:tc>
        <w:tc>
          <w:tcPr>
            <w:tcW w:type="dxa" w:w="480"/>
          </w:tcPr>
          <w:p>
            <w:r>
              <w:t>Above Rs 4</w:t>
              <w:br/>
              <w:t>Cr to Rs.</w:t>
              <w:br/>
              <w:t>5.60 Cr</w:t>
            </w:r>
          </w:p>
        </w:tc>
        <w:tc>
          <w:tcPr>
            <w:tcW w:type="dxa" w:w="480"/>
          </w:tcPr>
          <w:p>
            <w:r>
              <w:t>Above</w:t>
              <w:br/>
              <w:t>Rs.5.60 Cr</w:t>
              <w:br/>
              <w:t>to Rs. 5.75</w:t>
              <w:br/>
              <w:t>Cr</w:t>
            </w:r>
          </w:p>
        </w:tc>
        <w:tc>
          <w:tcPr>
            <w:tcW w:type="dxa" w:w="480"/>
          </w:tcPr>
          <w:p>
            <w:r>
              <w:t>Above</w:t>
              <w:br/>
              <w:t>Rs.5.75 Cr</w:t>
              <w:br/>
              <w:t>to Rs.</w:t>
              <w:br/>
              <w:t>10.60 Cr</w:t>
            </w:r>
          </w:p>
        </w:tc>
        <w:tc>
          <w:tcPr>
            <w:tcW w:type="dxa" w:w="480"/>
          </w:tcPr>
          <w:p>
            <w:r>
              <w:t>Above</w:t>
              <w:br/>
              <w:t>Rs.10.60</w:t>
              <w:br/>
              <w:t>Cr to Rs.</w:t>
              <w:br/>
              <w:t>10.75 Cr</w:t>
            </w:r>
          </w:p>
        </w:tc>
        <w:tc>
          <w:tcPr>
            <w:tcW w:type="dxa" w:w="480"/>
          </w:tcPr>
          <w:p>
            <w:r>
              <w:t>Above</w:t>
              <w:br/>
              <w:t>Rs.10.75</w:t>
              <w:br/>
              <w:t>Cr to Rs.</w:t>
              <w:br/>
              <w:t>15 Cr</w:t>
            </w:r>
          </w:p>
        </w:tc>
        <w:tc>
          <w:tcPr>
            <w:tcW w:type="dxa" w:w="480"/>
          </w:tcPr>
          <w:p>
            <w:r>
              <w:t>Above Rs.</w:t>
              <w:br/>
              <w:t>15 Cr to</w:t>
              <w:br/>
              <w:t>Rs. 25 Cr</w:t>
            </w:r>
          </w:p>
        </w:tc>
        <w:tc>
          <w:tcPr>
            <w:tcW w:type="dxa" w:w="480"/>
          </w:tcPr>
          <w:p>
            <w:r>
              <w:t>Above Rs.</w:t>
              <w:br/>
              <w:t>25 Cr to</w:t>
              <w:br/>
              <w:t>Rs. 35 Cr</w:t>
            </w:r>
          </w:p>
        </w:tc>
        <w:tc>
          <w:tcPr>
            <w:tcW w:type="dxa" w:w="480"/>
          </w:tcPr>
          <w:p>
            <w:r>
              <w:t>Above Rs.</w:t>
              <w:br/>
              <w:t>35 Cr to</w:t>
              <w:br/>
              <w:t>Rs. 50 Cr</w:t>
            </w:r>
          </w:p>
        </w:tc>
        <w:tc>
          <w:tcPr>
            <w:tcW w:type="dxa" w:w="480"/>
          </w:tcPr>
          <w:p>
            <w:r>
              <w:t>Above Rs.</w:t>
              <w:br/>
              <w:t>50 Cr to</w:t>
              <w:br/>
              <w:t>Rs. 75 Cr</w:t>
            </w:r>
          </w:p>
        </w:tc>
        <w:tc>
          <w:tcPr>
            <w:tcW w:type="dxa" w:w="480"/>
          </w:tcPr>
          <w:p>
            <w:r>
              <w:t>Above Rs.</w:t>
              <w:br/>
              <w:t>75 Cr to Rs.</w:t>
              <w:br/>
              <w:t>105.70 Cr</w:t>
            </w:r>
          </w:p>
        </w:tc>
        <w:tc>
          <w:tcPr>
            <w:tcW w:type="dxa" w:w="480"/>
          </w:tcPr>
          <w:p>
            <w:r>
              <w:t>Above Rs.</w:t>
              <w:br/>
              <w:t>105.70 Cr</w:t>
              <w:br/>
              <w:t>to Rs.</w:t>
              <w:br/>
              <w:t>106.50 Cr</w:t>
            </w:r>
          </w:p>
        </w:tc>
        <w:tc>
          <w:tcPr>
            <w:tcW w:type="dxa" w:w="480"/>
          </w:tcPr>
          <w:p>
            <w:r>
              <w:t>Above Rs.</w:t>
              <w:br/>
              <w:t>106.50 Cr</w:t>
              <w:br/>
              <w:t>to Rs. 150</w:t>
              <w:br/>
              <w:t>Cr</w:t>
            </w:r>
          </w:p>
        </w:tc>
        <w:tc>
          <w:tcPr>
            <w:tcW w:type="dxa" w:w="480"/>
          </w:tcPr>
          <w:p>
            <w:r>
              <w:t>Above Rs.</w:t>
              <w:br/>
              <w:t>150 Cr to</w:t>
              <w:br/>
              <w:t>Rs. 200 Cr</w:t>
            </w:r>
          </w:p>
        </w:tc>
        <w:tc>
          <w:tcPr>
            <w:tcW w:type="dxa" w:w="480"/>
          </w:tcPr>
          <w:p>
            <w:r>
              <w:t>Above Rs.</w:t>
              <w:br/>
              <w:t>200 Cr to</w:t>
              <w:br/>
              <w:t>Rs. 225 Cr</w:t>
            </w:r>
          </w:p>
        </w:tc>
        <w:tc>
          <w:tcPr>
            <w:tcW w:type="dxa" w:w="480"/>
          </w:tcPr>
          <w:p>
            <w:r>
              <w:t>Above Rs.</w:t>
              <w:br/>
              <w:t>225 Cr</w:t>
            </w:r>
          </w:p>
        </w:tc>
      </w:tr>
      <w:tr>
        <w:tc>
          <w:tcPr>
            <w:tcW w:type="dxa" w:w="480"/>
          </w:tcPr>
          <w:p>
            <w:r>
              <w:t>7 days to 10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11 days to 14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15 days to 22days</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r>
      <w:tr>
        <w:tc>
          <w:tcPr>
            <w:tcW w:type="dxa" w:w="480"/>
          </w:tcPr>
          <w:p>
            <w:r>
              <w:t>23 days to 30 days</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5.65</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r>
      <w:tr>
        <w:tc>
          <w:tcPr>
            <w:tcW w:type="dxa" w:w="480"/>
          </w:tcPr>
          <w:p>
            <w:r>
              <w:t>31 days to 45 days</w:t>
            </w:r>
          </w:p>
        </w:tc>
        <w:tc>
          <w:tcPr>
            <w:tcW w:type="dxa" w:w="480"/>
          </w:tcPr>
          <w:p>
            <w:r>
              <w:t>5.20</w:t>
            </w:r>
          </w:p>
        </w:tc>
        <w:tc>
          <w:tcPr>
            <w:tcW w:type="dxa" w:w="480"/>
          </w:tcPr>
          <w:p>
            <w:r>
              <w:t>5.20</w:t>
            </w:r>
          </w:p>
        </w:tc>
        <w:tc>
          <w:tcPr>
            <w:tcW w:type="dxa" w:w="480"/>
          </w:tcPr>
          <w:p>
            <w:r>
              <w:t>5.20</w:t>
            </w:r>
          </w:p>
        </w:tc>
        <w:tc>
          <w:tcPr>
            <w:tcW w:type="dxa" w:w="480"/>
          </w:tcPr>
          <w:p>
            <w:r>
              <w:t>4.50</w:t>
            </w:r>
          </w:p>
        </w:tc>
        <w:tc>
          <w:tcPr>
            <w:tcW w:type="dxa" w:w="480"/>
          </w:tcPr>
          <w:p>
            <w:r>
              <w:t>5.20</w:t>
            </w:r>
          </w:p>
        </w:tc>
        <w:tc>
          <w:tcPr>
            <w:tcW w:type="dxa" w:w="480"/>
          </w:tcPr>
          <w:p>
            <w:r>
              <w:t>4.50</w:t>
            </w:r>
          </w:p>
        </w:tc>
        <w:tc>
          <w:tcPr>
            <w:tcW w:type="dxa" w:w="480"/>
          </w:tcPr>
          <w:p>
            <w:r>
              <w:t>5.20</w:t>
            </w:r>
          </w:p>
        </w:tc>
        <w:tc>
          <w:tcPr>
            <w:tcW w:type="dxa" w:w="480"/>
          </w:tcPr>
          <w:p>
            <w:r>
              <w:t>5.65</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r>
      <w:tr>
        <w:tc>
          <w:tcPr>
            <w:tcW w:type="dxa" w:w="480"/>
          </w:tcPr>
          <w:p>
            <w:r>
              <w:t>46 days to 60 days</w:t>
            </w:r>
          </w:p>
        </w:tc>
        <w:tc>
          <w:tcPr>
            <w:tcW w:type="dxa" w:w="480"/>
          </w:tcPr>
          <w:p>
            <w:r>
              <w:t>5.65</w:t>
            </w:r>
          </w:p>
        </w:tc>
        <w:tc>
          <w:tcPr>
            <w:tcW w:type="dxa" w:w="480"/>
          </w:tcPr>
          <w:p>
            <w:r>
              <w:t>5.65</w:t>
            </w:r>
          </w:p>
        </w:tc>
        <w:tc>
          <w:tcPr>
            <w:tcW w:type="dxa" w:w="480"/>
          </w:tcPr>
          <w:p>
            <w:r>
              <w:t>5.65</w:t>
            </w:r>
          </w:p>
        </w:tc>
        <w:tc>
          <w:tcPr>
            <w:tcW w:type="dxa" w:w="480"/>
          </w:tcPr>
          <w:p>
            <w:r>
              <w:t>4.50</w:t>
            </w:r>
          </w:p>
        </w:tc>
        <w:tc>
          <w:tcPr>
            <w:tcW w:type="dxa" w:w="480"/>
          </w:tcPr>
          <w:p>
            <w:r>
              <w:t>5.65</w:t>
            </w:r>
          </w:p>
        </w:tc>
        <w:tc>
          <w:tcPr>
            <w:tcW w:type="dxa" w:w="480"/>
          </w:tcPr>
          <w:p>
            <w:r>
              <w:t>4.50</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r>
      <w:tr>
        <w:tc>
          <w:tcPr>
            <w:tcW w:type="dxa" w:w="480"/>
          </w:tcPr>
          <w:p>
            <w:r>
              <w:t>61 days to 75 days</w:t>
            </w:r>
          </w:p>
        </w:tc>
        <w:tc>
          <w:tcPr>
            <w:tcW w:type="dxa" w:w="480"/>
          </w:tcPr>
          <w:p>
            <w:r>
              <w:t>5.90</w:t>
            </w:r>
          </w:p>
        </w:tc>
        <w:tc>
          <w:tcPr>
            <w:tcW w:type="dxa" w:w="480"/>
          </w:tcPr>
          <w:p>
            <w:r>
              <w:t>5.90</w:t>
            </w:r>
          </w:p>
        </w:tc>
        <w:tc>
          <w:tcPr>
            <w:tcW w:type="dxa" w:w="480"/>
          </w:tcPr>
          <w:p>
            <w:r>
              <w:t>5.90</w:t>
            </w:r>
          </w:p>
        </w:tc>
        <w:tc>
          <w:tcPr>
            <w:tcW w:type="dxa" w:w="480"/>
          </w:tcPr>
          <w:p>
            <w:r>
              <w:t>4.50</w:t>
            </w:r>
          </w:p>
        </w:tc>
        <w:tc>
          <w:tcPr>
            <w:tcW w:type="dxa" w:w="480"/>
          </w:tcPr>
          <w:p>
            <w:r>
              <w:t>5.90</w:t>
            </w:r>
          </w:p>
        </w:tc>
        <w:tc>
          <w:tcPr>
            <w:tcW w:type="dxa" w:w="480"/>
          </w:tcPr>
          <w:p>
            <w:r>
              <w:t>4.50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r>
      <w:tr>
        <w:tc>
          <w:tcPr>
            <w:tcW w:type="dxa" w:w="480"/>
          </w:tcPr>
          <w:p>
            <w:r>
              <w:t>76 days to 90 days</w:t>
            </w:r>
          </w:p>
        </w:tc>
        <w:tc>
          <w:tcPr>
            <w:tcW w:type="dxa" w:w="480"/>
          </w:tcPr>
          <w:p>
            <w:r>
              <w:t>5.90</w:t>
            </w:r>
          </w:p>
        </w:tc>
        <w:tc>
          <w:tcPr>
            <w:tcW w:type="dxa" w:w="480"/>
          </w:tcPr>
          <w:p>
            <w:r>
              <w:t>5.90</w:t>
            </w:r>
          </w:p>
        </w:tc>
        <w:tc>
          <w:tcPr>
            <w:tcW w:type="dxa" w:w="480"/>
          </w:tcPr>
          <w:p>
            <w:r>
              <w:t>5.90</w:t>
            </w:r>
          </w:p>
        </w:tc>
        <w:tc>
          <w:tcPr>
            <w:tcW w:type="dxa" w:w="480"/>
          </w:tcPr>
          <w:p>
            <w:r>
              <w:t>4.50</w:t>
            </w:r>
          </w:p>
        </w:tc>
        <w:tc>
          <w:tcPr>
            <w:tcW w:type="dxa" w:w="480"/>
          </w:tcPr>
          <w:p>
            <w:r>
              <w:t>5.90</w:t>
            </w:r>
          </w:p>
        </w:tc>
        <w:tc>
          <w:tcPr>
            <w:tcW w:type="dxa" w:w="480"/>
          </w:tcPr>
          <w:p>
            <w:r>
              <w:t>4.50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r>
      <w:tr>
        <w:tc>
          <w:tcPr>
            <w:tcW w:type="dxa" w:w="480"/>
          </w:tcPr>
          <w:p>
            <w:r>
              <w:t>91 days to 120 days</w:t>
            </w:r>
          </w:p>
        </w:tc>
        <w:tc>
          <w:tcPr>
            <w:tcW w:type="dxa" w:w="480"/>
          </w:tcPr>
          <w:p>
            <w:r>
              <w:t>6.10</w:t>
            </w:r>
          </w:p>
        </w:tc>
        <w:tc>
          <w:tcPr>
            <w:tcW w:type="dxa" w:w="480"/>
          </w:tcPr>
          <w:p>
            <w:r>
              <w:t>6.10</w:t>
            </w:r>
          </w:p>
        </w:tc>
        <w:tc>
          <w:tcPr>
            <w:tcW w:type="dxa" w:w="480"/>
          </w:tcPr>
          <w:p>
            <w:r>
              <w:t>6.10</w:t>
            </w:r>
          </w:p>
        </w:tc>
        <w:tc>
          <w:tcPr>
            <w:tcW w:type="dxa" w:w="480"/>
          </w:tcPr>
          <w:p>
            <w:r>
              <w:t>4.50</w:t>
            </w:r>
          </w:p>
        </w:tc>
        <w:tc>
          <w:tcPr>
            <w:tcW w:type="dxa" w:w="480"/>
          </w:tcPr>
          <w:p>
            <w:r>
              <w:t>6.10</w:t>
            </w:r>
          </w:p>
        </w:tc>
        <w:tc>
          <w:tcPr>
            <w:tcW w:type="dxa" w:w="480"/>
          </w:tcPr>
          <w:p>
            <w:r>
              <w:t>4.50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r>
      <w:tr>
        <w:tc>
          <w:tcPr>
            <w:tcW w:type="dxa" w:w="480"/>
          </w:tcPr>
          <w:p>
            <w:r>
              <w:t>121 days to 150 days</w:t>
            </w:r>
          </w:p>
        </w:tc>
        <w:tc>
          <w:tcPr>
            <w:tcW w:type="dxa" w:w="480"/>
          </w:tcPr>
          <w:p>
            <w:r>
              <w:t>6.25</w:t>
            </w:r>
          </w:p>
        </w:tc>
        <w:tc>
          <w:tcPr>
            <w:tcW w:type="dxa" w:w="480"/>
          </w:tcPr>
          <w:p>
            <w:r>
              <w:t>6.25</w:t>
            </w:r>
          </w:p>
        </w:tc>
        <w:tc>
          <w:tcPr>
            <w:tcW w:type="dxa" w:w="480"/>
          </w:tcPr>
          <w:p>
            <w:r>
              <w:t>6.25</w:t>
            </w:r>
          </w:p>
        </w:tc>
        <w:tc>
          <w:tcPr>
            <w:tcW w:type="dxa" w:w="480"/>
          </w:tcPr>
          <w:p>
            <w:r>
              <w:t>5.00</w:t>
            </w:r>
          </w:p>
        </w:tc>
        <w:tc>
          <w:tcPr>
            <w:tcW w:type="dxa" w:w="480"/>
          </w:tcPr>
          <w:p>
            <w:r>
              <w:t>6.25</w:t>
            </w:r>
          </w:p>
        </w:tc>
        <w:tc>
          <w:tcPr>
            <w:tcW w:type="dxa" w:w="480"/>
          </w:tcPr>
          <w:p>
            <w:r>
              <w:t>5.00</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r>
      <w:tr>
        <w:tc>
          <w:tcPr>
            <w:tcW w:type="dxa" w:w="480"/>
          </w:tcPr>
          <w:p>
            <w:r>
              <w:t>151 days to 180 days</w:t>
            </w:r>
          </w:p>
        </w:tc>
        <w:tc>
          <w:tcPr>
            <w:tcW w:type="dxa" w:w="480"/>
          </w:tcPr>
          <w:p>
            <w:r>
              <w:t>6.40</w:t>
            </w:r>
          </w:p>
        </w:tc>
        <w:tc>
          <w:tcPr>
            <w:tcW w:type="dxa" w:w="480"/>
          </w:tcPr>
          <w:p>
            <w:r>
              <w:t>6.40</w:t>
            </w:r>
          </w:p>
        </w:tc>
        <w:tc>
          <w:tcPr>
            <w:tcW w:type="dxa" w:w="480"/>
          </w:tcPr>
          <w:p>
            <w:r>
              <w:t>6.40</w:t>
            </w:r>
          </w:p>
        </w:tc>
        <w:tc>
          <w:tcPr>
            <w:tcW w:type="dxa" w:w="480"/>
          </w:tcPr>
          <w:p>
            <w:r>
              <w:t>5.00</w:t>
            </w:r>
          </w:p>
        </w:tc>
        <w:tc>
          <w:tcPr>
            <w:tcW w:type="dxa" w:w="480"/>
          </w:tcPr>
          <w:p>
            <w:r>
              <w:t>6.40</w:t>
            </w:r>
          </w:p>
        </w:tc>
        <w:tc>
          <w:tcPr>
            <w:tcW w:type="dxa" w:w="480"/>
          </w:tcPr>
          <w:p>
            <w:r>
              <w:t>5.00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r>
      <w:tr>
        <w:tc>
          <w:tcPr>
            <w:tcW w:type="dxa" w:w="480"/>
          </w:tcPr>
          <w:p>
            <w:r>
              <w:t>181 days to 210 days</w:t>
            </w:r>
          </w:p>
        </w:tc>
        <w:tc>
          <w:tcPr>
            <w:tcW w:type="dxa" w:w="480"/>
          </w:tcPr>
          <w:p>
            <w:r>
              <w:t>6.40</w:t>
            </w:r>
          </w:p>
        </w:tc>
        <w:tc>
          <w:tcPr>
            <w:tcW w:type="dxa" w:w="480"/>
          </w:tcPr>
          <w:p>
            <w:r>
              <w:t>6.40</w:t>
            </w:r>
          </w:p>
        </w:tc>
        <w:tc>
          <w:tcPr>
            <w:tcW w:type="dxa" w:w="480"/>
          </w:tcPr>
          <w:p>
            <w:r>
              <w:t>6.40</w:t>
            </w:r>
          </w:p>
        </w:tc>
        <w:tc>
          <w:tcPr>
            <w:tcW w:type="dxa" w:w="480"/>
          </w:tcPr>
          <w:p>
            <w:r>
              <w:t>5.25</w:t>
            </w:r>
          </w:p>
        </w:tc>
        <w:tc>
          <w:tcPr>
            <w:tcW w:type="dxa" w:w="480"/>
          </w:tcPr>
          <w:p>
            <w:r>
              <w:t>6.40</w:t>
            </w:r>
          </w:p>
        </w:tc>
        <w:tc>
          <w:tcPr>
            <w:tcW w:type="dxa" w:w="480"/>
          </w:tcPr>
          <w:p>
            <w:r>
              <w:t>5.25</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r>
      <w:tr>
        <w:tc>
          <w:tcPr>
            <w:tcW w:type="dxa" w:w="480"/>
          </w:tcPr>
          <w:p>
            <w:r>
              <w:t>211 days to 240 days</w:t>
            </w:r>
          </w:p>
        </w:tc>
        <w:tc>
          <w:tcPr>
            <w:tcW w:type="dxa" w:w="480"/>
          </w:tcPr>
          <w:p>
            <w:r>
              <w:t>6.40</w:t>
            </w:r>
          </w:p>
        </w:tc>
        <w:tc>
          <w:tcPr>
            <w:tcW w:type="dxa" w:w="480"/>
          </w:tcPr>
          <w:p>
            <w:r>
              <w:t>6.40</w:t>
            </w:r>
          </w:p>
        </w:tc>
        <w:tc>
          <w:tcPr>
            <w:tcW w:type="dxa" w:w="480"/>
          </w:tcPr>
          <w:p>
            <w:r>
              <w:t>6.40</w:t>
            </w:r>
          </w:p>
        </w:tc>
        <w:tc>
          <w:tcPr>
            <w:tcW w:type="dxa" w:w="480"/>
          </w:tcPr>
          <w:p>
            <w:r>
              <w:t>5.25</w:t>
            </w:r>
          </w:p>
        </w:tc>
        <w:tc>
          <w:tcPr>
            <w:tcW w:type="dxa" w:w="480"/>
          </w:tcPr>
          <w:p>
            <w:r>
              <w:t>6.40</w:t>
            </w:r>
          </w:p>
        </w:tc>
        <w:tc>
          <w:tcPr>
            <w:tcW w:type="dxa" w:w="480"/>
          </w:tcPr>
          <w:p>
            <w:r>
              <w:t>5.25</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r>
      <w:tr>
        <w:tc>
          <w:tcPr>
            <w:tcW w:type="dxa" w:w="480"/>
          </w:tcPr>
          <w:p>
            <w:r>
              <w:t>241 days to 270 days</w:t>
            </w:r>
          </w:p>
        </w:tc>
        <w:tc>
          <w:tcPr>
            <w:tcW w:type="dxa" w:w="480"/>
          </w:tcPr>
          <w:p>
            <w:r>
              <w:t>6.50</w:t>
            </w:r>
          </w:p>
        </w:tc>
        <w:tc>
          <w:tcPr>
            <w:tcW w:type="dxa" w:w="480"/>
          </w:tcPr>
          <w:p>
            <w:r>
              <w:t>6.50</w:t>
            </w:r>
          </w:p>
        </w:tc>
        <w:tc>
          <w:tcPr>
            <w:tcW w:type="dxa" w:w="480"/>
          </w:tcPr>
          <w:p>
            <w:r>
              <w:t>6.50</w:t>
            </w:r>
          </w:p>
        </w:tc>
        <w:tc>
          <w:tcPr>
            <w:tcW w:type="dxa" w:w="480"/>
          </w:tcPr>
          <w:p>
            <w:r>
              <w:t>5.25</w:t>
            </w:r>
          </w:p>
        </w:tc>
        <w:tc>
          <w:tcPr>
            <w:tcW w:type="dxa" w:w="480"/>
          </w:tcPr>
          <w:p>
            <w:r>
              <w:t>6.50</w:t>
            </w:r>
          </w:p>
        </w:tc>
        <w:tc>
          <w:tcPr>
            <w:tcW w:type="dxa" w:w="480"/>
          </w:tcPr>
          <w:p>
            <w:r>
              <w:t>5.25</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271 days to 364 days</w:t>
            </w:r>
          </w:p>
        </w:tc>
        <w:tc>
          <w:tcPr>
            <w:tcW w:type="dxa" w:w="480"/>
          </w:tcPr>
          <w:p>
            <w:r>
              <w:t>6.60</w:t>
            </w:r>
          </w:p>
        </w:tc>
        <w:tc>
          <w:tcPr>
            <w:tcW w:type="dxa" w:w="480"/>
          </w:tcPr>
          <w:p>
            <w:r>
              <w:t>6.60</w:t>
            </w:r>
          </w:p>
        </w:tc>
        <w:tc>
          <w:tcPr>
            <w:tcW w:type="dxa" w:w="480"/>
          </w:tcPr>
          <w:p>
            <w:r>
              <w:t>6.60</w:t>
            </w:r>
          </w:p>
        </w:tc>
        <w:tc>
          <w:tcPr>
            <w:tcW w:type="dxa" w:w="480"/>
          </w:tcPr>
          <w:p>
            <w:r>
              <w:t>5.50</w:t>
            </w:r>
          </w:p>
        </w:tc>
        <w:tc>
          <w:tcPr>
            <w:tcW w:type="dxa" w:w="480"/>
          </w:tcPr>
          <w:p>
            <w:r>
              <w:t>6.60</w:t>
            </w:r>
          </w:p>
        </w:tc>
        <w:tc>
          <w:tcPr>
            <w:tcW w:type="dxa" w:w="480"/>
          </w:tcPr>
          <w:p>
            <w:r>
              <w:t>5.50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r>
      <w:tr>
        <w:tc>
          <w:tcPr>
            <w:tcW w:type="dxa" w:w="480"/>
          </w:tcPr>
          <w:p>
            <w:r>
              <w:t>365 - 452 days (12 months to less than 15 months)</w:t>
            </w:r>
          </w:p>
        </w:tc>
        <w:tc>
          <w:tcPr>
            <w:tcW w:type="dxa" w:w="480"/>
          </w:tcPr>
          <w:p>
            <w:r>
              <w:t>6.85</w:t>
            </w:r>
          </w:p>
        </w:tc>
        <w:tc>
          <w:tcPr>
            <w:tcW w:type="dxa" w:w="480"/>
          </w:tcPr>
          <w:p>
            <w:r>
              <w:t>6.85</w:t>
            </w:r>
          </w:p>
        </w:tc>
        <w:tc>
          <w:tcPr>
            <w:tcW w:type="dxa" w:w="480"/>
          </w:tcPr>
          <w:p>
            <w:r>
              <w:t>6.85</w:t>
            </w:r>
          </w:p>
        </w:tc>
        <w:tc>
          <w:tcPr>
            <w:tcW w:type="dxa" w:w="480"/>
          </w:tcPr>
          <w:p>
            <w:r>
              <w:t>5.50</w:t>
            </w:r>
          </w:p>
        </w:tc>
        <w:tc>
          <w:tcPr>
            <w:tcW w:type="dxa" w:w="480"/>
          </w:tcPr>
          <w:p>
            <w:r>
              <w:t>6.85</w:t>
            </w:r>
          </w:p>
        </w:tc>
        <w:tc>
          <w:tcPr>
            <w:tcW w:type="dxa" w:w="480"/>
          </w:tcPr>
          <w:p>
            <w:r>
              <w:t>5.50</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7.10</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453 - 499 days (15 months to less than 16 months 14 days)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500 days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501 days to 545 days (16 months 16 days to less than 18 months)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546 days to 24 months (18 months to 24 months)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24 M 1D to 36 M</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36 M 1D to less than 60 M</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60 M to 120 M</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bl>
    <w:p/>
    <w:p/>
    <w:p>
      <w:r>
        <w:t>n</w:t>
      </w:r>
    </w:p>
    <w:p>
      <w:r>
        <w:t>o</w:t>
      </w:r>
    </w:p>
    <w:p>
      <w:r>
        <w:t>n</w:t>
      </w:r>
    </w:p>
    <w:p>
      <w:r>
        <w:t>-</w:t>
      </w:r>
    </w:p>
    <w:p>
      <w:r>
        <w:t>c</w:t>
      </w:r>
    </w:p>
    <w:p>
      <w:r>
        <w:t>a</w:t>
      </w:r>
    </w:p>
    <w:p>
      <w:r>
        <w:t>l</w:t>
      </w:r>
    </w:p>
    <w:p>
      <w:r>
        <w:t>l</w:t>
      </w:r>
    </w:p>
    <w:p>
      <w:r>
        <w:t>a</w:t>
      </w:r>
    </w:p>
    <w:p>
      <w:r>
        <w:t>b</w:t>
      </w:r>
    </w:p>
    <w:p>
      <w:r>
        <w:t>l</w:t>
      </w:r>
    </w:p>
    <w:p>
      <w:r>
        <w:t>e</w:t>
      </w:r>
    </w:p>
    <w:p>
      <w:r>
        <w:t>-</w:t>
      </w:r>
    </w:p>
    <w:p>
      <w:r>
        <w:t>b</w:t>
      </w:r>
    </w:p>
    <w:p>
      <w:r>
        <w:t>u</w:t>
      </w:r>
    </w:p>
    <w:p>
      <w:r>
        <w:t>l</w:t>
      </w:r>
    </w:p>
    <w:p>
      <w:r>
        <w:t>k</w:t>
      </w:r>
    </w:p>
    <w:p>
      <w:r>
        <w:t>-</w:t>
      </w:r>
    </w:p>
    <w:p>
      <w:r>
        <w:t>f</w:t>
      </w:r>
    </w:p>
    <w:p>
      <w:r>
        <w:t>d</w:t>
      </w:r>
    </w:p>
    <w:p>
      <w:r>
        <w:t>-</w:t>
      </w:r>
    </w:p>
    <w:p>
      <w:r>
        <w:t>r</w:t>
      </w:r>
    </w:p>
    <w:p>
      <w:r>
        <w:t>a</w:t>
      </w:r>
    </w:p>
    <w:p>
      <w:r>
        <w:t>t</w:t>
      </w:r>
    </w:p>
    <w:p>
      <w:r>
        <w:t>e</w:t>
      </w:r>
    </w:p>
    <w:p>
      <w:r>
        <w:t>s</w:t>
      </w:r>
    </w:p>
    <w:p>
      <w:r>
        <w:t>.</w:t>
      </w:r>
    </w:p>
    <w:p>
      <w:r>
        <w:t>p</w:t>
      </w:r>
    </w:p>
    <w:p>
      <w:r>
        <w:t>d</w:t>
      </w:r>
    </w:p>
    <w:p>
      <w:r>
        <w:t>f</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Valid for 08.09.2025 Value date</w:t>
            </w:r>
          </w:p>
        </w:tc>
        <w:tc>
          <w:tcPr>
            <w:tcW w:type="dxa" w:w="480"/>
          </w:tcPr>
          <w:p>
            <w:r>
              <w:t>Premature Withdrawal Not Allowed (Non- Callable Deposit Rates)</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Tenor</w:t>
            </w:r>
          </w:p>
        </w:tc>
        <w:tc>
          <w:tcPr>
            <w:tcW w:type="dxa" w:w="480"/>
          </w:tcPr>
          <w:p>
            <w:r>
              <w:t>Rs.3 Cr to</w:t>
              <w:br/>
              <w:t>Rs. 3.50 Cr</w:t>
            </w:r>
          </w:p>
        </w:tc>
        <w:tc>
          <w:tcPr>
            <w:tcW w:type="dxa" w:w="480"/>
          </w:tcPr>
          <w:p>
            <w:r>
              <w:t>Above</w:t>
              <w:br/>
              <w:t>Rs.3.50 Cr</w:t>
              <w:br/>
              <w:t>to Rs. 4 Cr</w:t>
            </w:r>
          </w:p>
        </w:tc>
        <w:tc>
          <w:tcPr>
            <w:tcW w:type="dxa" w:w="480"/>
          </w:tcPr>
          <w:p>
            <w:r>
              <w:t>Above Rs 4</w:t>
              <w:br/>
              <w:t>Cr to Rs.</w:t>
              <w:br/>
              <w:t>5.60 Cr</w:t>
            </w:r>
          </w:p>
        </w:tc>
        <w:tc>
          <w:tcPr>
            <w:tcW w:type="dxa" w:w="480"/>
          </w:tcPr>
          <w:p>
            <w:r>
              <w:t>Above</w:t>
              <w:br/>
              <w:t>Rs.5.60 Cr</w:t>
              <w:br/>
              <w:t>to Rs. 5.75</w:t>
              <w:br/>
              <w:t>Cr</w:t>
            </w:r>
          </w:p>
        </w:tc>
        <w:tc>
          <w:tcPr>
            <w:tcW w:type="dxa" w:w="480"/>
          </w:tcPr>
          <w:p>
            <w:r>
              <w:t>Above</w:t>
              <w:br/>
              <w:t>Rs.5.75 Cr</w:t>
              <w:br/>
              <w:t>to Rs.</w:t>
              <w:br/>
              <w:t>10.60 Cr</w:t>
            </w:r>
          </w:p>
        </w:tc>
        <w:tc>
          <w:tcPr>
            <w:tcW w:type="dxa" w:w="480"/>
          </w:tcPr>
          <w:p>
            <w:r>
              <w:t>Above</w:t>
              <w:br/>
              <w:t>Rs.10.60</w:t>
              <w:br/>
              <w:t>Cr to Rs.</w:t>
              <w:br/>
              <w:t>10.75 Cr</w:t>
            </w:r>
          </w:p>
        </w:tc>
        <w:tc>
          <w:tcPr>
            <w:tcW w:type="dxa" w:w="480"/>
          </w:tcPr>
          <w:p>
            <w:r>
              <w:t>Above</w:t>
              <w:br/>
              <w:t>Rs.10.75</w:t>
              <w:br/>
              <w:t>Cr to Rs.</w:t>
              <w:br/>
              <w:t>15 Cr</w:t>
            </w:r>
          </w:p>
        </w:tc>
        <w:tc>
          <w:tcPr>
            <w:tcW w:type="dxa" w:w="480"/>
          </w:tcPr>
          <w:p>
            <w:r>
              <w:t>Above Rs.</w:t>
              <w:br/>
              <w:t>15 Cr to</w:t>
              <w:br/>
              <w:t>Rs. 25 Cr</w:t>
            </w:r>
          </w:p>
        </w:tc>
        <w:tc>
          <w:tcPr>
            <w:tcW w:type="dxa" w:w="480"/>
          </w:tcPr>
          <w:p>
            <w:r>
              <w:t>Above Rs.</w:t>
              <w:br/>
              <w:t>25 Cr to</w:t>
              <w:br/>
              <w:t>Rs. 35 Cr</w:t>
            </w:r>
          </w:p>
        </w:tc>
        <w:tc>
          <w:tcPr>
            <w:tcW w:type="dxa" w:w="480"/>
          </w:tcPr>
          <w:p>
            <w:r>
              <w:t>Above Rs.</w:t>
              <w:br/>
              <w:t>35 Cr to</w:t>
              <w:br/>
              <w:t>Rs. 50 Cr</w:t>
            </w:r>
          </w:p>
        </w:tc>
        <w:tc>
          <w:tcPr>
            <w:tcW w:type="dxa" w:w="480"/>
          </w:tcPr>
          <w:p>
            <w:r>
              <w:t>Above Rs.</w:t>
              <w:br/>
              <w:t>50 Cr to</w:t>
              <w:br/>
              <w:t>Rs. 75 Cr</w:t>
            </w:r>
          </w:p>
        </w:tc>
        <w:tc>
          <w:tcPr>
            <w:tcW w:type="dxa" w:w="480"/>
          </w:tcPr>
          <w:p>
            <w:r>
              <w:t>Above Rs.</w:t>
              <w:br/>
              <w:t>75 Cr to Rs.</w:t>
              <w:br/>
              <w:t>105.70 Cr</w:t>
            </w:r>
          </w:p>
        </w:tc>
        <w:tc>
          <w:tcPr>
            <w:tcW w:type="dxa" w:w="480"/>
          </w:tcPr>
          <w:p>
            <w:r>
              <w:t>Above Rs.</w:t>
              <w:br/>
              <w:t>105.70 Cr</w:t>
              <w:br/>
              <w:t>to Rs.</w:t>
              <w:br/>
              <w:t>106.50 Cr</w:t>
            </w:r>
          </w:p>
        </w:tc>
        <w:tc>
          <w:tcPr>
            <w:tcW w:type="dxa" w:w="480"/>
          </w:tcPr>
          <w:p>
            <w:r>
              <w:t>Above Rs.</w:t>
              <w:br/>
              <w:t>106.50 Cr</w:t>
              <w:br/>
              <w:t>to Rs. 150</w:t>
              <w:br/>
              <w:t>Cr</w:t>
            </w:r>
          </w:p>
        </w:tc>
        <w:tc>
          <w:tcPr>
            <w:tcW w:type="dxa" w:w="480"/>
          </w:tcPr>
          <w:p>
            <w:r>
              <w:t>Above Rs.</w:t>
              <w:br/>
              <w:t>150 Cr to</w:t>
              <w:br/>
              <w:t>Rs. 200 Cr</w:t>
            </w:r>
          </w:p>
        </w:tc>
        <w:tc>
          <w:tcPr>
            <w:tcW w:type="dxa" w:w="480"/>
          </w:tcPr>
          <w:p>
            <w:r>
              <w:t>Above Rs.</w:t>
              <w:br/>
              <w:t>200 Cr to</w:t>
              <w:br/>
              <w:t>Rs. 225 Cr</w:t>
            </w:r>
          </w:p>
        </w:tc>
        <w:tc>
          <w:tcPr>
            <w:tcW w:type="dxa" w:w="480"/>
          </w:tcPr>
          <w:p>
            <w:r>
              <w:t>Above Rs.</w:t>
              <w:br/>
              <w:t>225 Cr</w:t>
            </w:r>
          </w:p>
        </w:tc>
      </w:tr>
      <w:tr>
        <w:tc>
          <w:tcPr>
            <w:tcW w:type="dxa" w:w="480"/>
          </w:tcPr>
          <w:p>
            <w:r>
              <w:t>7 days to 10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11 days to 14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15 days to 22days</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r>
      <w:tr>
        <w:tc>
          <w:tcPr>
            <w:tcW w:type="dxa" w:w="480"/>
          </w:tcPr>
          <w:p>
            <w:r>
              <w:t>23 days to 30 days</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5.65</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r>
      <w:tr>
        <w:tc>
          <w:tcPr>
            <w:tcW w:type="dxa" w:w="480"/>
          </w:tcPr>
          <w:p>
            <w:r>
              <w:t>31 days to 45 days</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5.75</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r>
      <w:tr>
        <w:tc>
          <w:tcPr>
            <w:tcW w:type="dxa" w:w="480"/>
          </w:tcPr>
          <w:p>
            <w:r>
              <w:t>46 days to 60 days</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r>
      <w:tr>
        <w:tc>
          <w:tcPr>
            <w:tcW w:type="dxa" w:w="480"/>
          </w:tcPr>
          <w:p>
            <w:r>
              <w:t>61 days to 75 days</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r>
      <w:tr>
        <w:tc>
          <w:tcPr>
            <w:tcW w:type="dxa" w:w="480"/>
          </w:tcPr>
          <w:p>
            <w:r>
              <w:t>76 days to 90 days</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r>
      <w:tr>
        <w:tc>
          <w:tcPr>
            <w:tcW w:type="dxa" w:w="480"/>
          </w:tcPr>
          <w:p>
            <w:r>
              <w:t>91 days to 120 days</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r>
      <w:tr>
        <w:tc>
          <w:tcPr>
            <w:tcW w:type="dxa" w:w="480"/>
          </w:tcPr>
          <w:p>
            <w:r>
              <w:t>121 days to 150 days</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r>
      <w:tr>
        <w:tc>
          <w:tcPr>
            <w:tcW w:type="dxa" w:w="480"/>
          </w:tcPr>
          <w:p>
            <w:r>
              <w:t>151 days to 180 days</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181 days to 210 days</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211 days to 240 days</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241 days to 270 days</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r>
      <w:tr>
        <w:tc>
          <w:tcPr>
            <w:tcW w:type="dxa" w:w="480"/>
          </w:tcPr>
          <w:p>
            <w:r>
              <w:t>271 days to 364 days</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r>
      <w:tr>
        <w:tc>
          <w:tcPr>
            <w:tcW w:type="dxa" w:w="480"/>
          </w:tcPr>
          <w:p>
            <w:r>
              <w:t>365 - 452 days (12 months to less than 15 months)</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7.15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r>
      <w:tr>
        <w:tc>
          <w:tcPr>
            <w:tcW w:type="dxa" w:w="480"/>
          </w:tcPr>
          <w:p>
            <w:r>
              <w:t>453 - 499 days (15 months to less than 16 months 14 days)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500 days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501 days to 545 days (16 months 16 days to less than 18 months)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546 days to 24 months (18 months to 24 months)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24 M 1D to 36 M</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36 M 1D to less than 60 M</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60 M to 120 M</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bl>
    <w:p/>
    <w:p/>
    <w:p>
      <w:r>
        <w:t>b</w:t>
      </w:r>
    </w:p>
    <w:p>
      <w:r>
        <w:t>u</w:t>
      </w:r>
    </w:p>
    <w:p>
      <w:r>
        <w:t>l</w:t>
      </w:r>
    </w:p>
    <w:p>
      <w:r>
        <w:t>k</w:t>
      </w:r>
    </w:p>
    <w:p>
      <w:r>
        <w:t>-</w:t>
      </w:r>
    </w:p>
    <w:p>
      <w:r>
        <w:t>f</w:t>
      </w:r>
    </w:p>
    <w:p>
      <w:r>
        <w:t>l</w:t>
      </w:r>
    </w:p>
    <w:p>
      <w:r>
        <w:t>o</w:t>
      </w:r>
    </w:p>
    <w:p>
      <w:r>
        <w:t>a</w:t>
      </w:r>
    </w:p>
    <w:p>
      <w:r>
        <w:t>t</w:t>
      </w:r>
    </w:p>
    <w:p>
      <w:r>
        <w:t>i</w:t>
      </w:r>
    </w:p>
    <w:p>
      <w:r>
        <w:t>n</w:t>
      </w:r>
    </w:p>
    <w:p>
      <w:r>
        <w:t>g</w:t>
      </w:r>
    </w:p>
    <w:p>
      <w:r>
        <w:t>-</w:t>
      </w:r>
    </w:p>
    <w:p>
      <w:r>
        <w:t>r</w:t>
      </w:r>
    </w:p>
    <w:p>
      <w:r>
        <w:t>a</w:t>
      </w:r>
    </w:p>
    <w:p>
      <w:r>
        <w:t>t</w:t>
      </w:r>
    </w:p>
    <w:p>
      <w:r>
        <w:t>e</w:t>
      </w:r>
    </w:p>
    <w:p>
      <w:r>
        <w:t>s</w:t>
      </w:r>
    </w:p>
    <w:p>
      <w:r>
        <w:t>.</w:t>
      </w:r>
    </w:p>
    <w:p>
      <w:r>
        <w:t>p</w:t>
      </w:r>
    </w:p>
    <w:p>
      <w:r>
        <w:t>d</w:t>
      </w:r>
    </w:p>
    <w:p>
      <w:r>
        <w:t>f</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Valid for 08.09.2025 Value date</w:t>
            </w:r>
          </w:p>
        </w:tc>
        <w:tc>
          <w:tcPr>
            <w:tcW w:type="dxa" w:w="480"/>
          </w:tcPr>
          <w:p>
            <w:r>
              <w:t>Overnight MIBOR Linked Deposit Rates</w:t>
              <w:br/>
              <w:t>( % Spread over O/N MIBOR)</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Tenor</w:t>
            </w:r>
          </w:p>
        </w:tc>
        <w:tc>
          <w:tcPr>
            <w:tcW w:type="dxa" w:w="480"/>
          </w:tcPr>
          <w:p>
            <w:r>
              <w:t>Rs.3 Cr to</w:t>
              <w:br/>
              <w:t>Rs. 3.50 Cr</w:t>
            </w:r>
          </w:p>
        </w:tc>
        <w:tc>
          <w:tcPr>
            <w:tcW w:type="dxa" w:w="480"/>
          </w:tcPr>
          <w:p>
            <w:r>
              <w:t>Above</w:t>
              <w:br/>
              <w:t>Rs.3.50 Cr</w:t>
              <w:br/>
              <w:t>to Rs. 4 Cr</w:t>
            </w:r>
          </w:p>
        </w:tc>
        <w:tc>
          <w:tcPr>
            <w:tcW w:type="dxa" w:w="480"/>
          </w:tcPr>
          <w:p>
            <w:r>
              <w:t>Above Rs 4</w:t>
              <w:br/>
              <w:t>Cr to Rs.</w:t>
              <w:br/>
              <w:t>5.60 Cr</w:t>
            </w:r>
          </w:p>
        </w:tc>
        <w:tc>
          <w:tcPr>
            <w:tcW w:type="dxa" w:w="480"/>
          </w:tcPr>
          <w:p>
            <w:r>
              <w:t>Above</w:t>
              <w:br/>
              <w:t>Rs.5.60 Cr</w:t>
              <w:br/>
              <w:t>to Rs. 5.75</w:t>
              <w:br/>
              <w:t>Cr</w:t>
            </w:r>
          </w:p>
        </w:tc>
        <w:tc>
          <w:tcPr>
            <w:tcW w:type="dxa" w:w="480"/>
          </w:tcPr>
          <w:p>
            <w:r>
              <w:t>Above</w:t>
              <w:br/>
              <w:t>Rs.5.75 Cr</w:t>
              <w:br/>
              <w:t>to Rs.</w:t>
              <w:br/>
              <w:t>10.60 Cr</w:t>
            </w:r>
          </w:p>
        </w:tc>
        <w:tc>
          <w:tcPr>
            <w:tcW w:type="dxa" w:w="480"/>
          </w:tcPr>
          <w:p>
            <w:r>
              <w:t>Above</w:t>
              <w:br/>
              <w:t>Rs.10.60 Cr</w:t>
              <w:br/>
              <w:t>to Rs.</w:t>
              <w:br/>
              <w:t>10.75 Cr</w:t>
            </w:r>
          </w:p>
        </w:tc>
        <w:tc>
          <w:tcPr>
            <w:tcW w:type="dxa" w:w="480"/>
          </w:tcPr>
          <w:p>
            <w:r>
              <w:t>Above</w:t>
              <w:br/>
              <w:t>Rs.10.75 Cr</w:t>
              <w:br/>
              <w:t>to Rs. 15</w:t>
              <w:br/>
              <w:t>Cr</w:t>
            </w:r>
          </w:p>
        </w:tc>
        <w:tc>
          <w:tcPr>
            <w:tcW w:type="dxa" w:w="480"/>
          </w:tcPr>
          <w:p>
            <w:r>
              <w:t>Above Rs.</w:t>
              <w:br/>
              <w:t>15 Cr to</w:t>
              <w:br/>
              <w:t>Rs. 25 Cr</w:t>
            </w:r>
          </w:p>
        </w:tc>
        <w:tc>
          <w:tcPr>
            <w:tcW w:type="dxa" w:w="480"/>
          </w:tcPr>
          <w:p>
            <w:r>
              <w:t>Above Rs.</w:t>
              <w:br/>
              <w:t>25 Cr to</w:t>
              <w:br/>
              <w:t>Rs. 35 Cr</w:t>
            </w:r>
          </w:p>
        </w:tc>
        <w:tc>
          <w:tcPr>
            <w:tcW w:type="dxa" w:w="480"/>
          </w:tcPr>
          <w:p>
            <w:r>
              <w:t>Above Rs.</w:t>
              <w:br/>
              <w:t>35 Cr to</w:t>
              <w:br/>
              <w:t>Rs. 50 Cr</w:t>
            </w:r>
          </w:p>
        </w:tc>
        <w:tc>
          <w:tcPr>
            <w:tcW w:type="dxa" w:w="480"/>
          </w:tcPr>
          <w:p>
            <w:r>
              <w:t>Above Rs.</w:t>
              <w:br/>
              <w:t>50 Cr to</w:t>
              <w:br/>
              <w:t>Rs. 75 Cr</w:t>
            </w:r>
          </w:p>
        </w:tc>
        <w:tc>
          <w:tcPr>
            <w:tcW w:type="dxa" w:w="480"/>
          </w:tcPr>
          <w:p>
            <w:r>
              <w:t>Above Rs.</w:t>
              <w:br/>
              <w:t>75 Cr to</w:t>
              <w:br/>
              <w:t>Rs. 105.70</w:t>
              <w:br/>
              <w:t>Cr</w:t>
            </w:r>
          </w:p>
        </w:tc>
        <w:tc>
          <w:tcPr>
            <w:tcW w:type="dxa" w:w="480"/>
          </w:tcPr>
          <w:p>
            <w:r>
              <w:t>Above Rs.</w:t>
              <w:br/>
              <w:t>105.70 Cr</w:t>
              <w:br/>
              <w:t>to Rs.</w:t>
              <w:br/>
              <w:t>106.50 Cr</w:t>
            </w:r>
          </w:p>
        </w:tc>
        <w:tc>
          <w:tcPr>
            <w:tcW w:type="dxa" w:w="480"/>
          </w:tcPr>
          <w:p>
            <w:r>
              <w:t>Above Rs.</w:t>
              <w:br/>
              <w:t>106.50 Cr</w:t>
              <w:br/>
              <w:t>to Rs. 150</w:t>
              <w:br/>
              <w:t>Cr</w:t>
            </w:r>
          </w:p>
        </w:tc>
        <w:tc>
          <w:tcPr>
            <w:tcW w:type="dxa" w:w="480"/>
          </w:tcPr>
          <w:p>
            <w:r>
              <w:t>Above Rs.</w:t>
              <w:br/>
              <w:t>150 Cr to</w:t>
              <w:br/>
              <w:t>Rs. 200 Cr</w:t>
            </w:r>
          </w:p>
        </w:tc>
        <w:tc>
          <w:tcPr>
            <w:tcW w:type="dxa" w:w="480"/>
          </w:tcPr>
          <w:p>
            <w:r>
              <w:t>Above Rs.</w:t>
              <w:br/>
              <w:t>200 Cr to</w:t>
              <w:br/>
              <w:t>Rs. 225 Cr</w:t>
            </w:r>
          </w:p>
        </w:tc>
        <w:tc>
          <w:tcPr>
            <w:tcW w:type="dxa" w:w="480"/>
          </w:tcPr>
          <w:p>
            <w:r>
              <w:t>Above Rs.</w:t>
              <w:br/>
              <w:t>225 Cr</w:t>
            </w:r>
          </w:p>
        </w:tc>
      </w:tr>
      <w:tr>
        <w:tc>
          <w:tcPr>
            <w:tcW w:type="dxa" w:w="480"/>
          </w:tcPr>
          <w:p>
            <w:r>
              <w:t>7 days to 10 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11 days to 14 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15 days to 22days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23 days to 30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31 days to 45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46 days to 60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61 days to 75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76 days to 90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91 days to 120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121 days to 150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151 days to 180 days</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r>
      <w:tr>
        <w:tc>
          <w:tcPr>
            <w:tcW w:type="dxa" w:w="480"/>
          </w:tcPr>
          <w:p>
            <w:r>
              <w:t>181 days to 210 days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211 days to 240 days</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r>
      <w:tr>
        <w:tc>
          <w:tcPr>
            <w:tcW w:type="dxa" w:w="480"/>
          </w:tcPr>
          <w:p>
            <w:r>
              <w:t>241 days to 270 days</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r>
      <w:tr>
        <w:tc>
          <w:tcPr>
            <w:tcW w:type="dxa" w:w="480"/>
          </w:tcPr>
          <w:p>
            <w:r>
              <w:t>271 days to 364 days</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r>
      <w:tr>
        <w:tc>
          <w:tcPr>
            <w:tcW w:type="dxa" w:w="480"/>
          </w:tcPr>
          <w:p>
            <w:r>
              <w:t>365 - 452 days (12 months to less than 15 months)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453 - 499 days (15 months to less than 16 months 14 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500 days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501 days to 545 days (16 months 16 days to less than 18 months)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546 days to 24 months (18 months to 24 months)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24 M 1D to 36 M</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36 M 1D to less than 60 M</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60 M to 120 M</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bl>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